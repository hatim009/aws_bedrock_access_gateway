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soul-stirring. I was teaching one of the boys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came upon it. I thought it so fitted your case 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that I would have it copied. Please read and reread and come </w:t>
      </w:r>
      <w:r>
        <w:rPr>
          <w:rFonts w:ascii="Times" w:hAnsi="Times" w:eastAsia="Times"/>
          <w:b w:val="0"/>
          <w:i w:val="0"/>
          <w:color w:val="000000"/>
          <w:sz w:val="22"/>
        </w:rPr>
        <w:t>out of Doubting Castle after having killed Giant Despair.</w:t>
      </w:r>
    </w:p>
    <w:p>
      <w:pPr>
        <w:autoSpaceDN w:val="0"/>
        <w:autoSpaceDE w:val="0"/>
        <w:widowControl/>
        <w:spacing w:line="294" w:lineRule="exact" w:before="6" w:after="4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the Countess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thought I would await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Mayo’s letter. As you will soon be on the tramp I am not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agricultural books. It is right?</w:t>
      </w:r>
    </w:p>
    <w:p>
      <w:pPr>
        <w:autoSpaceDN w:val="0"/>
        <w:autoSpaceDE w:val="0"/>
        <w:widowControl/>
        <w:spacing w:line="240" w:lineRule="exact" w:before="14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HARILAL GANDHI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months I have has a letter from you. Every time yu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regret and say you are sorry for not writing regularly.Your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repentace has no meaning either for you or for me. Repentance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 ony when it relates to one’s failure to do a thing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best effort and when it is followed by greater vigilance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against further failure. Your regret amounts to mere </w:t>
      </w:r>
      <w:r>
        <w:rPr>
          <w:rFonts w:ascii="Times" w:hAnsi="Times" w:eastAsia="Times"/>
          <w:b w:val="0"/>
          <w:i w:val="0"/>
          <w:color w:val="000000"/>
          <w:sz w:val="22"/>
        </w:rPr>
        <w:t>formality. Do children naveto be formal with parents?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I knew of yur examination [result] from another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John Bunyan’s allegorical work The Pilgrim’s Progress.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Countless Tolstoy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Harilal Gandhi of January 26, 1913 (p. 449),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Harilal’s examination result and asked for the question-papers. 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repeats the request and adds that the two letters are being posted together. This was,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written shorlty after the letter of January 26.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I wrote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could not be posted until now,.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your address had been misplaced.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therefore get that letter as well as this one about the same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the only one to wait anxiously for a letter from you. Ba </w:t>
      </w:r>
      <w:r>
        <w:rPr>
          <w:rFonts w:ascii="Times" w:hAnsi="Times" w:eastAsia="Times"/>
          <w:b w:val="0"/>
          <w:i w:val="0"/>
          <w:color w:val="000000"/>
          <w:sz w:val="22"/>
        </w:rPr>
        <w:t>keeps on inquiring, and so do Miss Schlesin and the others.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has not become calm even there.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that you want. All that I can make out is that you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and with Chanchi. Perhaps you wrote to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too, about this, You may live as suits you best.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the second portion of yur letter, I shall say only this:</w:t>
      </w:r>
      <w:r>
        <w:rPr>
          <w:rFonts w:ascii="Times" w:hAnsi="Times" w:eastAsia="Times"/>
          <w:b w:val="0"/>
          <w:i w:val="0"/>
          <w:color w:val="000000"/>
          <w:sz w:val="22"/>
        </w:rPr>
        <w:t>“Live in any way that suits you,.[but] strive to realize God anyhow.”</w:t>
      </w:r>
      <w:r>
        <w:rPr>
          <w:rFonts w:ascii="Times" w:hAnsi="Times" w:eastAsia="Times"/>
          <w:b w:val="0"/>
          <w:i w:val="0"/>
          <w:color w:val="000000"/>
          <w:sz w:val="22"/>
        </w:rPr>
        <w:t>I shall not argue.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paths may well be different. If our destination is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meet there. What would it matter even if we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paths? I am not so arrogant as to believe that I am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others, in the wrong. Of course, I hold on to the idea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what seems to be my duty. Though I know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equal even if I give you this freedom, because, in following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opposed to my ideas, you have to depend on me for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release you even from this situation [of dependence]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argue with you as an equal. But how is this possible? If, impelled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sense of duty, I have erred in giving up the source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income, I shall of course have to repent for that. Have I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done an injustice because in doing this I failed to take my sons’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into account? My answer is “No” I did consider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too, accordingly to my own lights. Whether my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>was right or wrong time alone will show to us both.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England is still on your lips. Please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desire. Your time is not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question-papers of your examination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deep in his studies. He is interested in them.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 hour and a half every day. Let me know what books you </w:t>
      </w:r>
      <w:r>
        <w:rPr>
          <w:rFonts w:ascii="Times" w:hAnsi="Times" w:eastAsia="Times"/>
          <w:b w:val="0"/>
          <w:i w:val="0"/>
          <w:color w:val="000000"/>
          <w:sz w:val="22"/>
        </w:rPr>
        <w:t>read—for your examination, I mean. Send me some samples of your</w:t>
      </w:r>
    </w:p>
    <w:p>
      <w:pPr>
        <w:autoSpaceDN w:val="0"/>
        <w:autoSpaceDE w:val="0"/>
        <w:widowControl/>
        <w:spacing w:line="220" w:lineRule="exact" w:before="3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Harilal Gandhi”, 26-1-1913.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1912”, end of 1912.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composition.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Devdas also study fairly well,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no interest in their studies. Ba is well, more or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 has left Phoenix that he may be able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Abhechand’s business.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JAMNADAS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14,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you wrote from India have arrived now.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with great interest. I know the restrictions you have placed.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letters you have given me permission to show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Maganlal. They were also shown to Manilal.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his interest that he should read them, so admirable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be. I shall not show them to anyone else. If any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contains only personal reflections of an intimate nature, I alone </w:t>
      </w:r>
      <w:r>
        <w:rPr>
          <w:rFonts w:ascii="Times" w:hAnsi="Times" w:eastAsia="Times"/>
          <w:b w:val="0"/>
          <w:i w:val="0"/>
          <w:color w:val="000000"/>
          <w:sz w:val="22"/>
        </w:rPr>
        <w:t>will read it and then destroy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boils must have disappeared by now. You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ailment or another till your blood is completely purified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suitable diet as dictated by experience. With effort,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[trouble] can be overcome. This desire [that you should recover] was </w:t>
      </w:r>
      <w:r>
        <w:rPr>
          <w:rFonts w:ascii="Times" w:hAnsi="Times" w:eastAsia="Times"/>
          <w:b w:val="0"/>
          <w:i w:val="0"/>
          <w:color w:val="000000"/>
          <w:sz w:val="22"/>
        </w:rPr>
        <w:t>one of my reasons for wanting you to be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Ginger, according to our rule, need not be avoided,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either. Its undesirable effects will be immediately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in those who live on a fruit diet.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we must know English we should know it well”—from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conclude that if we must travel by railway, we should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or second. Studying English is not bad in itself, travelling by </w:t>
      </w:r>
      <w:r>
        <w:rPr>
          <w:rFonts w:ascii="Times" w:hAnsi="Times" w:eastAsia="Times"/>
          <w:b w:val="0"/>
          <w:i w:val="0"/>
          <w:color w:val="000000"/>
          <w:sz w:val="22"/>
        </w:rPr>
        <w:t>railway is wholly so; if we must travel, therefore, we should just huddle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Gandhi left South Africa on December 14, 1912 and any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could not have reached Gandhiji before January 15 of the following year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earliest. In 1913,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Phagan Sud </w:t>
      </w:r>
      <w:r>
        <w:rPr>
          <w:rFonts w:ascii="Times" w:hAnsi="Times" w:eastAsia="Times"/>
          <w:b w:val="0"/>
          <w:i w:val="0"/>
          <w:color w:val="000000"/>
          <w:sz w:val="18"/>
        </w:rPr>
        <w:t>6 corresponds to March 14.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and mind no discomforts. Moreover, where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forced to put up with hardships, we should submit to them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voluntarily—that is, on occasions when it is not immoral to suffer.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items of the diet on the Farm may not be suitable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You fell ill because you did not wait long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adjustments to be made.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ship is bound to look after the needs of deck passengers.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you should not give up milk or curds,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chief place. They make us more indolent. 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is now in India. Cultivate contact with him. He still lives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diet. You may profit by his experience. He is likely to go deep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matter and discover things which you will not.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honour to Brahmins, one must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reverential attitude and not treat them with contempt,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respect a person born in a noble family even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him. We would, naturally, feel no respect for a prostitute’s 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mean, however, that we should support any Brahmins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ways. If you interrupted your studies to offer some little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Brahmin beggars who had no business to go begging,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sacrificing your studies. I would not think that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done honour to the Brahmins; I would rather count it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or want of judgement. Question me again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this.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afternoon nap, forcing yourself if need be.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the urge coming over you, take a bath.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against schools or against education, but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stamp. This is one ground of objection against government schools.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objection is the lack of character in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pupils have no intimate contact with them. The wasting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over certain subjects is the third objection, and the fourth that </w:t>
      </w:r>
      <w:r>
        <w:rPr>
          <w:rFonts w:ascii="Times" w:hAnsi="Times" w:eastAsia="Times"/>
          <w:b w:val="0"/>
          <w:i w:val="0"/>
          <w:color w:val="000000"/>
          <w:sz w:val="22"/>
        </w:rPr>
        <w:t>quite often these schools become symbols of our slavery.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cap is not the Parsis’ but ours, though an adopted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forefathers may have erred in adopting it. The error,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that need be corrected now. But why should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adopting a fresh one? Putting on a Hungarian or Moghul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 is suggestive, in a way, of pride and conceit—that we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imagine that even after my going [to India]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as before. There is a possibility that Miss Schlesin and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may go over to India ultimately. Mr. Polak and Mr. Ritch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practise and live on in South Africa. About Mr. Kallenbach,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certain. Kotwal, it seems, will remain with me. Manilal,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will be where I am. He is going strong with his studies.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continue. I cherish the fond notion that no one else can,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teach him as quickly and as well as I. Jekibehn keeps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She is, for the present, my only adopted daughter.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more than Dr. Mehta’s so that it seems likely she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eccentric in your dress. The head should be covered,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shirt may be worn, if needed, and so also slippers. These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only when you go out. At home, keep bare-footed,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too, except when it is very hot or cold. One need 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about these things, but such of them as one has grown used </w:t>
      </w:r>
      <w:r>
        <w:rPr>
          <w:rFonts w:ascii="Times" w:hAnsi="Times" w:eastAsia="Times"/>
          <w:b w:val="0"/>
          <w:i w:val="0"/>
          <w:color w:val="000000"/>
          <w:sz w:val="22"/>
        </w:rPr>
        <w:t>to should be kept up.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questions raised in your letters have now been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more. I pray that all my hopes in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that you remain firm in your mind and that God may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320" w:lineRule="exact" w:before="3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International Printing Press, Phoenix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A PUBLIC EXAMPLE</w:t>
      </w:r>
    </w:p>
    <w:p>
      <w:pPr>
        <w:autoSpaceDN w:val="0"/>
        <w:autoSpaceDE w:val="0"/>
        <w:widowControl/>
        <w:spacing w:line="280" w:lineRule="exact" w:before="2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was raised that the election of Mr. Gokhale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non-official members of the Bombay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in the Viceregal Council was invalid, as he was an “official”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remuneration from the public treasury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Services Commission. Mr. Gokhale has, we understand,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rest, in characteristic fashion, by declining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to which he would have been entitled. Such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from such a man whose whole life has been one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abnegation in the service of the public. We do not congratulate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what he would himself regard as a perfectly natural act, but we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congratulate the Motherland upon the possession of so rare-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a son. Whilst it is true that an incident of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could not occur in South Africa, where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 are statutorily exempted from the disabilities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attaching to the receipt of remuneration for their services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Mr. Gokhale’s example is one that might well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this self-governing Dominion, where, on the contrary,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public morality have been, at least of late years,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non-existent.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BRITISH NAVY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Englishmen think that British rule is maintained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British Navy. Many people is Europe believe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idea is impressed upon the minds of all citizens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Associations have been established for this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full of it. A huge association named the Navy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formed. Expenditure on the Navy is rising every day.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taught from the earliest age that there is nothing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this. The British sailor is glorified. The colonies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pay a share of the expenditure. There was a debate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 last week on this question of contribution,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Merriman made a very biting and thought-provoking speech.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many words that Europe had gone crazy. It had simply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the idea of armies. The desire for bigger and bigger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armies, it would seem, was a kind of disease. The poor get crushed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Mr. Merriman believes. He argues, therefore, that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should not join in this craze. Though himself an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much use for British greatness based on the Navy.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that it is not from their armed strength that the British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greatness. He told General Botha and the rest that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 any way participate in the British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[Imperial] Navy. Mr. Merriman holds also that the British Army </w:t>
      </w:r>
      <w:r>
        <w:rPr>
          <w:rFonts w:ascii="Times" w:hAnsi="Times" w:eastAsia="Times"/>
          <w:b w:val="0"/>
          <w:i w:val="0"/>
          <w:color w:val="000000"/>
          <w:sz w:val="22"/>
        </w:rPr>
        <w:t>stationed in South Africa should be withdrawn.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Opinions,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GENERAL BOTHA’S SUGGESTION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General Botha is a real farmer.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holds land running into thousands of acres.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by itself make him a farmer. There is a big company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which owns hundreds of thousands of acres of land;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however, is a farmer. They only want to make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farmers. But General Botha, it seems, lives like a farmer.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works on the land, is well informed about matters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land and knows all about the various crops. On horses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he is an expert. Besides, even his speeches touch upon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agriculture. In his heart of hearts,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South Africa’s future does not lie in its gold mines.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who even believe that the gold mines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in a few years, and that Johannesburg and other cities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reduced to the same condition as some American cities. Be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General Botha has recently made a speech which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noting. He has expressed himself in favour of expropriating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 landlords who do not themselves work on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transferring it to worthier hands. Of course, other whites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take such a step and the idea will not be implemented.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valuable in itself. Botha, with his enthusiasm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can give it a strong impetus through his influence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We would like to see something of the same spirit among </w:t>
      </w:r>
      <w:r>
        <w:rPr>
          <w:rFonts w:ascii="Times" w:hAnsi="Times" w:eastAsia="Times"/>
          <w:b w:val="0"/>
          <w:i w:val="0"/>
          <w:color w:val="000000"/>
          <w:sz w:val="22"/>
        </w:rPr>
        <w:t>us. We, too, would do well to turn our minds to agriculture.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WHO IS ENTITLED TO ENTER TRANSVAAL?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representative’s tour a number of leading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know who can enter the Transvaal. Hence, though this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stated earlier, we repeat it below.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Indians who hold certificates under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1908 or 1907 can now enter the Transvaal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or other formalities. Apart from showing their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border and producing evidence that they are their own,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they have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anyone is accompanied by a wife, or minor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years, he is required to produce evidence in respect of them.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the officer is high-handed and does not allow one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This means one’s being kept waiting on the border.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necessary to approach the magistrate. One has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lawyers. To save oneself from this harassment one method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is to flatter the Registrar and take out a permit in advance.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method has had an undesirable consequence: the pressure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has increased. Even a person with excellent evidence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difficulties. An alternative way is to put up with the difficulties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and obtain redress through the regular procedure.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inconvenience in the immediate present but things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smoother afterwards. If all Indians adopt this course, the matter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right quite soon. If only some do so, it might take longer.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a question has also been raised as to what minors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coming in should do. The Transvaal officers require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following lines in respect of minors: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A certificate from a first-class magistrate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holding it is in fact the child of the person represented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thumb-impression of the minor and the father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for purposes of identification.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Evidence as to the child’s age. This need not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 in every case. When it can be seen from the child’s physique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age is without doubt below 16, no evidence as to age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 It should be clearly stated in the magistrate’s certificate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fully satisfied himself that the child is in fact the son of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genuine case, evidence on these points can be easily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father who wants to take his son with him to the Transvaal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well to carry such evidence. It should, however,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not brought any such evidence do not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lose their rights. Poor people cannot sometimes get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that they can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that such certificates are also required from women.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emphatic advice, however, that women must not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thumb-impressions. The Government has no authority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in regard to the identification of women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there is no need for that. There have not been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Indians trying to bring in women who have no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About women therefore, we must put up a fight.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case of women the marriage certificate would suffice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the right of a woman holding such a certificate can be </w:t>
      </w:r>
      <w:r>
        <w:rPr>
          <w:rFonts w:ascii="Times" w:hAnsi="Times" w:eastAsia="Times"/>
          <w:b w:val="0"/>
          <w:i w:val="0"/>
          <w:color w:val="000000"/>
          <w:sz w:val="22"/>
        </w:rPr>
        <w:t>legally established.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explanation we have given above relates to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too, was about the Transvaal. But, by and large, it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Natal also. We know that there is greater strictness in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officer has more power. But it should be enough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evidence as indicated above. It should also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carrying on a fight against the strictness in Natal. If any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selfishness, submits to the high-handedness of an officer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to that extent strengthen the officer’s position and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This is a simple rule: where there are no slaves,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slave-drivers. It is only where people seem prepared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slavery that others set themselves up as masters.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condition in South Africa is such that vigorous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an immediate improvement in it. But weakness will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lowest level. This is not so in other colonies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there are neither too good nor too bad so that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realize that they are held in fetters. Here,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 feels he is a captive in chains.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2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that certain things should be avoided altogether.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shown that there are others which, for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should either be given up or consumed only in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quantities. Postponing this discussion for the moment,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what our diet ought to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divide mankind into there very large categories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diet. To one class belong the people who, by choice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eat vegetable products only. This is the largest class.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most persons in India and Europe and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in Japan and China. Of these people, a few are vegetarians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religious principle, but the majority do without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unable to obtain it, though, if they get it, they 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relish. Among these latter are included Italians, Irish and Scottish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poor of Russia as well as of China and Japan.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food of Italy is macaroni, of Ireland potato, of Scotland oatmeal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China and Japan, rice. People of the second category eat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or fish in addition to vegetable products, once or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The majority in England comes under this category, as do rich </w:t>
      </w:r>
      <w:r>
        <w:rPr>
          <w:rFonts w:ascii="Times" w:hAnsi="Times" w:eastAsia="Times"/>
          <w:b w:val="0"/>
          <w:i w:val="0"/>
          <w:color w:val="000000"/>
          <w:sz w:val="22"/>
        </w:rPr>
        <w:t>Muslims in India and Hindus who are unorthodox, besides the well-to-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Chinese and Japanese. This division, though quite large,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smaller that the first one. The third division consists of primitive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inhabiting the Arctic regions, as well as some Negroes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flesh alone. Their number is very small and even these,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contact with European travellers, are learning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to their diet. The conclusion to be drawn from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is that man can live in all the three ways; what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consider, however, is the question as to which diet is the most health-</w:t>
      </w:r>
      <w:r>
        <w:rPr>
          <w:rFonts w:ascii="Times" w:hAnsi="Times" w:eastAsia="Times"/>
          <w:b w:val="0"/>
          <w:i w:val="0"/>
          <w:color w:val="000000"/>
          <w:sz w:val="22"/>
        </w:rPr>
        <w:t>giving.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structure of the body would seem to indicate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man to be a vegetarian. A comparison which other animals </w:t>
      </w:r>
      <w:r>
        <w:rPr>
          <w:rFonts w:ascii="Times" w:hAnsi="Times" w:eastAsia="Times"/>
          <w:b w:val="0"/>
          <w:i w:val="0"/>
          <w:color w:val="000000"/>
          <w:sz w:val="22"/>
        </w:rPr>
        <w:t>reveals that our body structure most closely resembles that of fruit-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animals, that is, the apes. The diet of the apes is fresh and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Their teeth and stomach are similar to ours. The teeth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of predacious beasts, such as the lion and the tiger,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from ours. We do not have claws as they have.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something in common with non-carnivorous beasts—the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ox, for instance. We do not, however, possess intestines like theirs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number, for digesting large quantities of grass.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scientists conclude that man is not by nature carnivorous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formed so as to be able to eat every kind of vegetable food. Even </w:t>
      </w:r>
      <w:r>
        <w:rPr>
          <w:rFonts w:ascii="Times" w:hAnsi="Times" w:eastAsia="Times"/>
          <w:b w:val="0"/>
          <w:i w:val="0"/>
          <w:color w:val="000000"/>
          <w:sz w:val="22"/>
        </w:rPr>
        <w:t>from among vegetable products, fruit alone should be his staple diet.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Chemists have shown by experiment that fruits contain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necessary for the maintenance of human life. Fruits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bananas, oranges, dates, figs, apples, pineapples, almonds, walnuts,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peanuts and coconuts contain all the elements necessary for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energy. These scientists say that this food need not be cooked,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animals maintain health by eating sun-ripened fruit,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we. They go so far as to assert that cooking removes certain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vegetable foods and reduces their nutritional value.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quality peculiar to vegetable products is partly lost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They even advance the argument that vegetable products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cannot be eaten raw are no diet for us.</w:t>
      </w:r>
    </w:p>
    <w:p>
      <w:pPr>
        <w:autoSpaceDN w:val="0"/>
        <w:autoSpaceDE w:val="0"/>
        <w:widowControl/>
        <w:spacing w:line="28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argument is correct, surely much of the time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and eating food be saved and we could finish our meals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 time. Much of the time of our womenfolk and the space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kitchens, etc., in our homes would then be saved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to attend to many other matters by putting to good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money thus saved.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all cooking will stop, that women will be set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prison-house of the kitchen, that women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such freedom—all this will, I am afraid, seem a mere dream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ask why at all we should discuss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We are, however, not concerned at the moment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everyone can put this into practice. We are only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best to do. If we know what is perfect health, we shall achieve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satisfactory level of health. If we know what the ideal diet </w:t>
      </w:r>
      <w:r>
        <w:rPr>
          <w:rFonts w:ascii="Times" w:hAnsi="Times" w:eastAsia="Times"/>
          <w:b w:val="0"/>
          <w:i w:val="0"/>
          <w:color w:val="000000"/>
          <w:sz w:val="22"/>
        </w:rPr>
        <w:t>is, we shall know what we should generally eat.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have been written on this subject in Europe.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comes across Europeans who experiment with fruit diet.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recorded their experiences. These men take to a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not from any religious consideration but purely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health. There is a German named Just who has written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has proved, with numerous examples,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Return to Nature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fruit diet is the best. He has cured many patients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fruit diet and fresh air. He even claims that 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nourishment they need from the fruit growing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regions.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out of place if I here describe my own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six months, I have eaten nothing but fruits.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even milk or curds. My diet has consisted of bananas, peanuts,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oil, lemon or similar citrus fruit, and dates. I do not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has proved completely successful. Six months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gauge the results of such a big change, but I can say this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that when others fell ill I remained well. I have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mental energy, than before. As regards physical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able, I admit, to lift as heavy weights as I could formerly,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work for longer periods at a stretch without fatigue.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work I do much more at present and cope with it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this diet to some patients and the results have been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miraculous. I intend to describe these in the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In fine, then, the experience of others and of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reading and thinking I have done seem to suggest that a fruit-</w:t>
      </w:r>
      <w:r>
        <w:rPr>
          <w:rFonts w:ascii="Times" w:hAnsi="Times" w:eastAsia="Times"/>
          <w:b w:val="0"/>
          <w:i w:val="0"/>
          <w:color w:val="000000"/>
          <w:sz w:val="22"/>
        </w:rPr>
        <w:t>diet is superior to all other kinds of diet.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for a moment expect that anyone reading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straightaway take to experimenting with fruit diet. What I have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have any effect on the reader. But, if I am to tell the truth,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to, I think it is my duty to present only my own conclusions, such </w:t>
      </w:r>
      <w:r>
        <w:rPr>
          <w:rFonts w:ascii="Times" w:hAnsi="Times" w:eastAsia="Times"/>
          <w:b w:val="0"/>
          <w:i w:val="0"/>
          <w:color w:val="000000"/>
          <w:sz w:val="22"/>
        </w:rPr>
        <w:t>as they 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any reader does plan to experiment with fruit diet.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him not to rush into it but to go slow. After first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chapters, he should draw his own conclusions and then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he wants to with full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section we shall consider the diet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I think the conclusions of that section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and also that, after he has perused it, he will find it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present section.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been following these chapters seriously,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is that they form their own opinions and that, too,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 entire series.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LORD AMPTHILL’S ADVOCACY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moved, the other day, in the House of Lords,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regarding the visit of the Hon’ble Mr. Gokhale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expressed more than once the gratitude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this nobel man for his great and unremitting zeal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He has never allowed a single opportunity to be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could usefully occupy the attention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Lords. And every Indian knows how helpful his Lordship’s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and how it has encouraged us in the midst of our troubles.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effort, a full report of which we publish elsewhere, was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visit. Lord Ampthill was not satisfied to allow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out of men’s minds without tangible results. He was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good tone produced by the visit should be fully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securing legislation or administration of existing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relieve the pressure that is continuously being put upon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he paid a glowing tribute to Mr. Gokhale’s personality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worth. Lord Emmott, who represented the Government, we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did not rise to the occasion. He missed the excellent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spirit of Lord Ampthill’s remarks, and, therefore, returned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chilling reply. He was as secretive as he well could be,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himself to nothing. It is this disposition to over-regard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sentiment and disregard Indian sentiment that so exacerbates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makes us realize, as nothing else does, that we have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>upon our own resources.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11, 1913, Ampthill had asked in the House of Lords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 Government had received official information in confirmation of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that Gokhale’s visit to South Africa had been successful, and if there was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early and satisfactory settlement of the British Indian question. He also moved </w:t>
      </w:r>
      <w:r>
        <w:rPr>
          <w:rFonts w:ascii="Times" w:hAnsi="Times" w:eastAsia="Times"/>
          <w:b w:val="0"/>
          <w:i w:val="0"/>
          <w:color w:val="000000"/>
          <w:sz w:val="18"/>
        </w:rPr>
        <w:t>for Papers. In the course of his speech, Ampthill said that it was an Imperial 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“of the first magnitude” and had caused discontent in India which came to a climax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 of 1911. The Imperial Government, he said,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Gokhale’s visit. He further wanted to know what the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done “to acknowledge and encourage and take advantage” of the resulting “spirit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reasonableness and conciliation and goodwill”. Lord Emmott, Under-Secretary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the Colonies, in the course of a “frigid and cautiously official” reply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Gokhale’s visit was unofficial, that his representations to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were “informal” and that he had no Papers to lay before the House.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22-3-1913.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 HINDUS AND MAHOMEDANS BEWARE</w:t>
      </w:r>
    </w:p>
    <w:p>
      <w:pPr>
        <w:autoSpaceDN w:val="0"/>
        <w:autoSpaceDE w:val="0"/>
        <w:widowControl/>
        <w:spacing w:line="240" w:lineRule="exact" w:before="2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question was whether a wife, married by Mahomedan custom,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wife within the meaning of the Immigration Act. His Lordship held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application must be refused as the marriage did not satisfy the requirements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Immigration Law.</w:t>
      </w:r>
    </w:p>
    <w:p>
      <w:pPr>
        <w:autoSpaceDN w:val="0"/>
        <w:tabs>
          <w:tab w:pos="550" w:val="left"/>
          <w:tab w:pos="2610" w:val="left"/>
          <w:tab w:pos="4370" w:val="left"/>
          <w:tab w:pos="493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the </w:t>
      </w:r>
      <w:r>
        <w:rPr>
          <w:rFonts w:ascii="Times" w:hAnsi="Times" w:eastAsia="Times"/>
          <w:b w:val="0"/>
          <w:i/>
          <w:color w:val="000000"/>
          <w:sz w:val="22"/>
        </w:rPr>
        <w:t>Cape Argus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report. Indians of South Africa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clearer or more important judgment to deal with. Hitherto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that have been given affecting the question of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or less enigmatic. On the occasion in question,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clear-cut issue was presented. The case was admitted to be a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judgment has been given against us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given against an individual. The Judge was,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The Immigration Officer could not be held to blame.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administer an Act and he has done so.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is that every Hindu and Mahomedan wife is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illegally, and, therefore, at the mercy of the Government, whose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enable her to remain in this country. And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but ourselves if the future Indian wives—Hindu,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>or Parsee—are turned out. This is a state of things which our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forbids us from tolerating. We hope that every Anjuman,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Government urging that the new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should be altered so as to admit the legality of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according to the recognized Indian religions. This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promptly granted, not merely because we are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Empire, but even because of the law of comity of nations.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indeed, a serious question for passive resisters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ought not to include in their requirements a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unthought of but intolerable grievance. Anyway,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demands, on the part of the Indians, sacrifice of their all—their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businesses, their money, their ease—which will have been dearly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at the price of the nullity of their or their brethren’s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No consideration should be allowed to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taking prompt and energetic action.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ATTACK ON INDIAN RELIGIONS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read or heard of a judgment as important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concerning women recently published in the </w:t>
      </w:r>
      <w:r>
        <w:rPr>
          <w:rFonts w:ascii="Times" w:hAnsi="Times" w:eastAsia="Times"/>
          <w:b w:val="0"/>
          <w:i/>
          <w:color w:val="000000"/>
          <w:sz w:val="22"/>
        </w:rPr>
        <w:t>Cape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named Bai Mariam had been married according to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 and her husband brought her from India.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stopped her. The only reason he gave was that her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recognized as legal. This was admitted to be a test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point at issue, whether or not a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 according to the Muslim rites or under any religion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Christianity was legal. The Judge decided that such a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legal and that therefore the woman had no right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Cape. She has been ordered to return. This decision means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all Hindu or Muslim wives living in South Africa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live there. In other words, a Hindu, Muslim or Parsi wife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this country only by the grace of the Government. It is quite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cards that the Government will not permit any more wives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that, if it does, it will be entirely as a matter of favour.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conceive of a more degrading state of affairs.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entirely in our hands. Every Anjuman, every </w:t>
      </w:r>
      <w:r>
        <w:rPr>
          <w:rFonts w:ascii="Times" w:hAnsi="Times" w:eastAsia="Times"/>
          <w:b w:val="0"/>
          <w:i w:val="0"/>
          <w:color w:val="000000"/>
          <w:sz w:val="22"/>
        </w:rPr>
        <w:t>Dharma Sabha and every one of the other associations must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pectfully submit to the Government that the law should be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marriages solemnized under the rites of Indian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recognized as legal. Any nation that fails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its women, any individual that fails to protect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is considered lower in level than a brute. We know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 have been fought to protect the honour of women.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too much if we, for the same purpose, embrace poverty.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offer the advice that this case should be taken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court. What can a court of appeal do? Nor do we think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which we should not approach the Government till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has gone against us once again.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nothing extraordinary if right now we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our stocks, our businesses and start the fight.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intended for our happiness. If we lose our honour, what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happiness? And if we do not spend what we do not spend what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earned for our happiness, where shall we find beggars like us?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situation over which even satyagrahis should ponder. It </w:t>
      </w:r>
      <w:r>
        <w:rPr>
          <w:rFonts w:ascii="Times" w:hAnsi="Times" w:eastAsia="Times"/>
          <w:b w:val="0"/>
          <w:i w:val="0"/>
          <w:color w:val="000000"/>
          <w:sz w:val="22"/>
        </w:rPr>
        <w:t>is worth considering whether they ought not to include among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one that might help to ward off this unexpected blow.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in this situation not a single Indian will give 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GOVERNMENT’S ATTITUDE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know the Union Government’s attitude from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instances. Mr. Ibrahim Mahomed Cassim has a thirteen-year-old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named Hassan. There seems to be no reason to doubt his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Mr. Smith refused him permission to land and informed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that he had instructions not to permit the entry of any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certificate of birth from India. The boy’s father,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obtained an interdict. The matter will now go to a court.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interest to us only in so far as it reveals the Union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us. Since it is not the practice in India to get births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for hundreds of children it will be impossible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giving precise information. The Union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unaware of this fact. If, despite this, it has laid down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permitted to enter without a certificate,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it wants to increase the difficulties in our way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entry of children altogether. We have already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Children, too, are to be harassed. This can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end, namely, that we shall have to leave this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lies in our own hands.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OUR QUESTION IN THE HOUSE OF LORDS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report is now available of the discussion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Lords when Lord Ampthill raised our question once again.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gentleman does not miss a single opportunity of advocating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His speeches indicate, moreover, his unremitting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behalf. Utilizing the opportunity afforded by Mr.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this country, Lord Ampthill initiated a discussion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the course of his speech, he paid a glowing tribute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criticized the administration of the laws passed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regret is that Lord Emmott, who spoke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missed the spirit of Lord Ampthill’s remarks and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 reply. The impression that the reader gathers from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Lordship stands in awe of the Colonies and that he disregards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interests when the interests of the former are at stake.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overbearing attitude, indeed, and it is such behaviour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embitters Indians. We can also realize from Lord Ampthill’s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useful is the Committee in England. As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out, we have no funds left for that Committee. We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Mr. Gokhale is prepared to shoulder this responsibility.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all the same, that we send him something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the Committee. The response to our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has so far been disappointing. We hope those who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Committee’s value will now bestir themselves a little.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autoSpaceDE w:val="0"/>
        <w:widowControl/>
        <w:spacing w:line="240" w:lineRule="exact" w:before="2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“Lord Ampthill’s Advocacy”, 22-3-1913.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MALAY LOCATION DISPUTE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happens sometimes that, when two big parties fight,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which is weak, gets the benefit. This is what is likely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Malay Location. Indians in Johannesburg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a portion of this Location has been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Railway. Hitherto, the Town Council used to collect 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on behalf of the Railway. The latter’s intention is to drive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in course of time, from the portion it has acquired.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uncertain state of affairs, the improvements which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wished to effect in the Location could not be proceeded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tried hard to arrive at an arrangement with the Town Council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Committee has proposed a resolution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should not act [as agents] for the Railway any longer.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wants the Council to go ahead with the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undertaken and also to refuse to collect rent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Railway. If the resolution is accepted and if the Indians play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>well, no one will be able to touch the Malay Location. The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consists in seeing to it that they desist from creating filth.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allow ourselves to mar the buildings out of greed for rents, </w:t>
      </w:r>
      <w:r>
        <w:rPr>
          <w:rFonts w:ascii="Times" w:hAnsi="Times" w:eastAsia="Times"/>
          <w:b w:val="0"/>
          <w:i w:val="0"/>
          <w:color w:val="000000"/>
          <w:sz w:val="22"/>
        </w:rPr>
        <w:t>and we should maintain the utmost cleanliness that we possibly can.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VREDEDORP CASE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Mr. Buckle has given judgment, with costs,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Chinaman.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Buckle says in the course of the judgement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Chinaman cannot be said to reside in Vrededorp; he was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of a white. The business belongs to the white, who attends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 in person. It is the white, therefore, who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resident. If a contrary meaning were given to the expression “to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reside”, a Coloured who happened to be in someone’s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a chair for five minutes would have to be treated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residedthere. There is no reason to believe [he says] that the framers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had intended any such meaning. If the Chinaman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and lodging in Vrededorp or had his own business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liable to prosecution. The Vrededorp law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the employment of Coloureds as shop assistants.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from this judgment is that a white carrying on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can employ any number of Coloureds for that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Coloured, however, can have his home in Vrededorp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autoSpaceDE w:val="0"/>
        <w:widowControl/>
        <w:spacing w:line="220" w:lineRule="exact" w:before="30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Vrededorp Municipality had sued for the ejectment of Ah Kai, a Chinese,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Stand 495 on the ground that he was an Asiatic and, at the time, not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 of a white. Judgment in this case, described by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22-3-1913, as “an important test case”, was given, with costs, in favour of Ah Kai.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XII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80" w:lineRule="exact" w:before="3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next level and below fruits, comes vegetable diet.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all kinds of vegetables, cereals, pulses, beans, milk, etc.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fruit-diet contains all the elements that man needs, so too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diet, though the two do not have the same effect.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elements we obtain from food are also to be found in the air;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obtain them from air and do without food. Moreover,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products lose something of their original nature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and are to that extent robbed of value, one would have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cannot go without vegetables, it has to be considered what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best to take.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grains, wheat is the best. Man can live on wheat alone.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all the nutritive elements in good proportion.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can be made of it, and it is also easy to digest.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 available in the market also contain a proportion of wheat.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category with wheat are millets and maize, from 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prepared, though these cereals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with wheat. It is important to understand what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wheat is. Wheat flour, which we know as mill-flour,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worthless, devoid of all nutritional value. Dr. Alinson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dog he kept exclusively on such a diet succumbed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flourished on bread from a different variety of flour.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flour is entirely devoid of bran, which is the source of the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energy-giving property of wheat. White bread is in such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eaten with it, other tasty things are most enjoyed.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those who eat cheese derive energy from it but they eat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eat it, only as an adjunct to bread.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 made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is bad; it is tough and offers neither taste not nutrition.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flour is that which is obtained by grinding clean wheat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it is ground by hand in a quern, it is considered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best. If, however, one cannot secure a quern, one can purchase at </w:t>
      </w:r>
      <w:r>
        <w:rPr>
          <w:rFonts w:ascii="Times" w:hAnsi="Times" w:eastAsia="Times"/>
          <w:b w:val="0"/>
          <w:i w:val="0"/>
          <w:color w:val="000000"/>
          <w:sz w:val="22"/>
        </w:rPr>
        <w:t>a low cost a handmill to be kept in the home and grind wheat for</w:t>
      </w:r>
    </w:p>
    <w:p>
      <w:pPr>
        <w:autoSpaceDN w:val="0"/>
        <w:autoSpaceDE w:val="0"/>
        <w:widowControl/>
        <w:spacing w:line="218" w:lineRule="exact" w:before="29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Unleavened bread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use. Or one can buy unsifted Boer-meal and use it. The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as it is, unsifted, 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this flour is tasty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and the flour is more economical to use than </w:t>
      </w:r>
      <w:r>
        <w:rPr>
          <w:rFonts w:ascii="Times" w:hAnsi="Times" w:eastAsia="Times"/>
          <w:b w:val="0"/>
          <w:i/>
          <w:color w:val="000000"/>
          <w:sz w:val="22"/>
        </w:rPr>
        <w:t>maida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nutritious, it cannot be consumed in the same quantity as </w:t>
      </w:r>
      <w:r>
        <w:rPr>
          <w:rFonts w:ascii="Times" w:hAnsi="Times" w:eastAsia="Times"/>
          <w:b w:val="0"/>
          <w:i/>
          <w:color w:val="000000"/>
          <w:sz w:val="22"/>
        </w:rPr>
        <w:t>maida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borne in mind that ready-made bread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Whether white or brown, it is adulterated. Moreover,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from flour fermented with yeast. This is a great drawback.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opinion of many experienced people that bread made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is harmful. Then again, during preparation. the loaf is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fat; hence it should be unacceptable both to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</w:t>
      </w:r>
      <w:r>
        <w:rPr>
          <w:rFonts w:ascii="Times" w:hAnsi="Times" w:eastAsia="Times"/>
          <w:b w:val="0"/>
          <w:i/>
          <w:color w:val="000000"/>
          <w:sz w:val="22"/>
        </w:rPr>
        <w:t>To eat shop bread in place of roti prepared at home is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nothing but a mark of laziness.</w:t>
      </w:r>
    </w:p>
    <w:p>
      <w:pPr>
        <w:autoSpaceDN w:val="0"/>
        <w:autoSpaceDE w:val="0"/>
        <w:widowControl/>
        <w:spacing w:line="28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easy and pleasant way of eating wheat is to grind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and make porridge from it. Porridge, if well cooked in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taken with milk or sugar, tastes delicious and is much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kinds of food.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Rice seems to contain no nutriment and it is doubtful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could live on it alone, unless pulses, ghee and milk are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Wheat, on the other hand, cooked in water alone is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one in good health.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eaten mainly for their taste. They have a laxative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and thus help purify the blood. However, they are of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grass, they are difficult to digest and give excessive work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Everyone must have noticed that those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consuming vegetables in excessive quantities are of the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are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pepchidas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frequently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dyspepsia and are always swallowing medicines for indigestion.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varieties of vegetables are a form of grass is plain enough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therefore, should certainly be eaten but, be it remembered, </w:t>
      </w:r>
      <w:r>
        <w:rPr>
          <w:rFonts w:ascii="Times" w:hAnsi="Times" w:eastAsia="Times"/>
          <w:b w:val="0"/>
          <w:i w:val="0"/>
          <w:color w:val="000000"/>
          <w:sz w:val="22"/>
        </w:rPr>
        <w:t>only in small quantities.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Pulses—beans, </w:t>
      </w:r>
      <w:r>
        <w:rPr>
          <w:rFonts w:ascii="Times" w:hAnsi="Times" w:eastAsia="Times"/>
          <w:b w:val="0"/>
          <w:i/>
          <w:color w:val="000000"/>
          <w:sz w:val="22"/>
        </w:rPr>
        <w:t>val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tuwar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vetches, tare, lentil—are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good tonic foods. They are difficult to digest as they require much</w:t>
      </w:r>
    </w:p>
    <w:p>
      <w:pPr>
        <w:autoSpaceDN w:val="0"/>
        <w:autoSpaceDE w:val="0"/>
        <w:widowControl/>
        <w:spacing w:line="218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colloquial expression meaning “milksop”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Varieties of pulses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in the stomach. The fact that a person who has eaten a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frequently passes wind only means that he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it. It is for this reason that pulses are regarded as causing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vayu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[excess of wind]. One characteristic of pulses is that they keep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for a fairly long time. A person who has to undertake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can tolerate pulses more easily and even derive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them. We, however, who do limited physical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cannot afford to eat an excess of pulses. Those who loll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cushioned seats cannot eat the same type or quantity of food as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famous writer in England named Dr. Haig has proved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experiments that pulses are a very unwholesome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produce an excess of a particular acid in the body which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ailments and brings on premature old age. He has given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to explain why this happens, which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here. My personal experience, at any rate, indicates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eat pulses. Those, however, who cannot master their palate </w:t>
      </w:r>
      <w:r>
        <w:rPr>
          <w:rFonts w:ascii="Times" w:hAnsi="Times" w:eastAsia="Times"/>
          <w:b w:val="0"/>
          <w:i w:val="0"/>
          <w:color w:val="000000"/>
          <w:sz w:val="22"/>
        </w:rPr>
        <w:t>may eat them, but with care.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1913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WON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matters of urgency in which I feel that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write asking for information. Being aware of the illness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Hon’ble the Minister of the Interior from which I hope Mr. Fischer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recovering, I have been reluctant to trouble the Minister acting for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fischer. But as I have been pressed by inquirers I venture to ask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on the following: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considerable time ago the Registrar of Asiatics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saying that he forwarded to the Hon’ble the Minister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regarding permits for educated British Indian entrants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year, in terms of the provisional settlement.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rejected two out of the six names of entrants submitted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consultation with passive resisters and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requested that the names might be restored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submit, part of the compromise that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entrants should be submitted by those in whose name and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the settlement was arrived at. I shall therefore be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Hon’ble the Minister has directed the Registrar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entrants the two omitted names.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I know whether the proposed Immigration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the terms of the provisional settlement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forward during the present session of the parliament?</w:t>
      </w:r>
    </w:p>
    <w:p>
      <w:pPr>
        <w:autoSpaceDN w:val="0"/>
        <w:autoSpaceDE w:val="0"/>
        <w:widowControl/>
        <w:spacing w:line="220" w:lineRule="exact" w:before="2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20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with corrections in Gandhiji’s hand: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5746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 reply  to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secretary for interior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Gandhiji”, 4-4-1913.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to the Registrar of Asiatics listing the entrants’ names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THE MARRIAGE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dwelt at some length last week upon the momentous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Cape Provincial Division of the Supreme Court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validity of non-Christian marriage among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we publish valuable information regarding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Natal Provincial Division. This officer has 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validity of Mahomedan marriage for the purpose of assessing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 duty.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need not go into the particulars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the duty chargeable. But the great issue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so far as we are concerned, is that of the validity of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according to the tenets of the great faith of India.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remarked that this totally unexpected calamity—it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less—has overtaken us not because of any new law but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interpretation that is being placed upon an old law.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Indians in South Africa, Indian marriages,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Indian religious custom, have been recognized.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of such marriages have inherited considerable properties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heirs of their deceases parents. It is the new spirit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upon the officers administering old laws that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present intolerable situation. Indeed, the logical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interpretation is that even past acts might be impugned and 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the inheritances might be dispossessed. Indian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suddenly been plunged into confusion from which it can extricate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only by a mighty effort. For, if the policy of the Government,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foreshadowed in the cases we have published from time to time,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they will be able without resorting to new legislation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exterminate us or to paralyse us as a progressive community, unless </w:t>
      </w:r>
      <w:r>
        <w:rPr>
          <w:rFonts w:ascii="Times" w:hAnsi="Times" w:eastAsia="Times"/>
          <w:b w:val="0"/>
          <w:i w:val="0"/>
          <w:color w:val="000000"/>
          <w:sz w:val="22"/>
        </w:rPr>
        <w:t>we are prepared to offer stubborn opposition.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now, perhaps, understand the reason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Lord Emmott to Lord Ampthill.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>explain his Lordship’s reticence, but they cannot be allowed to excuse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“Hindus and Mahomedans Beware”, 22-3-1913 and “Attack on </w:t>
      </w:r>
      <w:r>
        <w:rPr>
          <w:rFonts w:ascii="Times" w:hAnsi="Times" w:eastAsia="Times"/>
          <w:b w:val="0"/>
          <w:i w:val="0"/>
          <w:color w:val="000000"/>
          <w:sz w:val="18"/>
        </w:rPr>
        <w:t>Indian Religions”, 22-3-1913.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Natal, a Mahomedan had left by his will his entire property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surviving wife. For assessing the succession duty, the Master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the Supreme Court had called for proof apart from the husband’s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suggested that the parties concerned should get the Supreme Court’s ruling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29-1-1913.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“Lord Ampthill’s Advocacy”, 22-3-1913.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he knew that the Union Government were to remain unbending,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had any regard for us, he should have, when Lord Ampthill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the opportunity, strongly disapproved of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Government.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INDIAN MARRIAGES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dwelt upon the marriage case in Cape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case of the same nature, regarding one Bai Janubie,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knowledge. This lady is a widow, whose husband has left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property by a will. The Master of the Supreme Court,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execute the will. He states that Bai Janubie’s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recognized as valid. The marriage question, thus,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a serious aspect day by day and we shall find ourselves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afterwards if we are not vigilant and fail to act in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will be felt by all Indians. Some people argue, we hear,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satyagraha in a matter concerning women,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asked to go to gaol. We leave aside the question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they can be. Cannot men go to goal for women’s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own? There may be no need whatever for women to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be asked to do so. What is needed is that men should be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Satyagraha, moreover, is far off yet. Where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taking counsel together, parting with a little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meetings and sending petitions? If we take cover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there can be no satyagraha and sit back with folded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we shall only bring ridicule upon ourselves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womenfolk.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LICENCE CASE IN ESTCOURT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licensing officers do not harass us, we find white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do so. On the Licensing Officer issuing a licence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Khamisa Ibrahim, the white traders of the locality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Board. Since the members of the Board had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hostile to Indian traders, Mr. Khamisa’s lawyer raised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against them. This was ruled out and the Board, reversing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Licensing Officer, rejected Mr. Khamisa’s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a licence. We assume that Mr. Khamisa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further. All such cases should also be forwarded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Committee so that redress may be obtained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on the issues involved.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ARE SYRIANS ASIATICS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60" w:lineRule="exact" w:before="2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refused to register a piece of 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 the name of a Syrian, arguing that, since Syria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Asia, Syrians were Asiatics and the Asiatics Law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apply to them. The Syrian has thereupon moved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an order that the land be registered in his name.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>argued as follows:</w:t>
      </w:r>
    </w:p>
    <w:p>
      <w:pPr>
        <w:autoSpaceDN w:val="0"/>
        <w:autoSpaceDE w:val="0"/>
        <w:widowControl/>
        <w:spacing w:line="260" w:lineRule="exact" w:before="40" w:after="0"/>
        <w:ind w:left="6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 was born in Asia. But I am a Christian. My skin is white.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framers of the laws of the country could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that the law of 1885 should apply to me,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from Asia. If it applies to me, it should also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Jews from Asia. But in fact the law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white Jews. If, again, the law of 1885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should be subject also to the Registration Act of 1907.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held that I am, there would follow a result which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have been contemplated by the framers of the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before whom the case was heard has reserved </w:t>
      </w:r>
      <w:r>
        <w:rPr>
          <w:rFonts w:ascii="Times" w:hAnsi="Times" w:eastAsia="Times"/>
          <w:b w:val="0"/>
          <w:i w:val="0"/>
          <w:color w:val="000000"/>
          <w:sz w:val="22"/>
        </w:rPr>
        <w:t>judgment, holding that this was an important case, which no doubt it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Stands in Wolhuter Township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is. Indians will await the judgment eagerly. If the Judge confines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letter of the law alone, Asiatic Syrians will be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>par with us, even if they are Christians or whites.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80" w:lineRule="exact" w:before="2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consider what vegetables should be avoided.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part of India, it is customary to use chillies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 such as coriander seed, black pepper, etc. The practice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in other parts of the world to the same extent. If we offer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spicy dishes to the Negroes here, they also will hesitate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they do not care for their taste. Many white who are unused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 are totally unable to eat our pungent food and, if they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eat it, their digestion suffers and the mouth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inflamed. I have witnessed this myself in the case of some whites.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conclude, therefore, that spices are not themselves appetizing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having become accustomed to them by long use, we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and taste. We have already recognized, however, that eating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for the sake of its taste is harmful to health.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then examine why people eat spices. They do so,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admitted, in order to be able to eat more and digest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Chillies, coriander seed, cummin, etc., produce heat in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consequence we seem to feel more hungry. If,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from this that the food we have thus consumed is all digested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transformed into pure blood, we shall be sadly mistaken.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indulge in over-spicy food. Their stomachs become very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long run and some even get attacks of sprue. A certain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eat large amounts of chillies, a habit which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overcome, and he died in his youth after a long illness which kept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bed for six months. It is imperative that we eliminate spices from </w:t>
      </w:r>
      <w:r>
        <w:rPr>
          <w:rFonts w:ascii="Times" w:hAnsi="Times" w:eastAsia="Times"/>
          <w:b w:val="0"/>
          <w:i w:val="0"/>
          <w:color w:val="000000"/>
          <w:sz w:val="22"/>
        </w:rPr>
        <w:t>out diet altogether.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stricture applies equally to salt. No one will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and some may even be aghast at it, but its truth has,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>been proved by experience. An association has been started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whose creed is that salt is even more injurious than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spices. Our diet supplies salt to us in organic forms, and that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really need. Sea-salt and rock-salt, on the other hand,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and when consumed are expelled again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perspiration and otherwise. This means that salt has no specific utility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body. One book goes so far as to say that consumption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toxic effect on the blood and that one who has abstained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for many years and has otherwise kept his body clean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stream so pure that even snake-bite will do him no harm;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of such a person develops a resistance to the venom.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ascertain the truth of this statement but from experience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say that ailments such as cough, piles, asthma, bleeding,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immediately to a saltless diet. A certain Indian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from asthma and cough. These were cured by the adoption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saltless diet together with the use of the usual remedies.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any undesirable results from giving up salt. I myself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 over two years ago and have felt no ill effect;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some beneficial effects. I need less water and feel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lethargic. The incident which occasioned my giving up salt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unusual, too. The person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ailment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doing so has had her illness under control ever since.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confident, too, that had the patient been able to give salt completely,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malady would have been entirely eradicated. I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numerous experiments that people find it difficult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 and pulses together with the salt but this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think these articles prove hard to digest without the addition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This does not mean that salt stimulates digestion;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chillies merely give the illusion of aiding the digestive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found to be harmful in the long run, so it is with salt.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follows, therefore, that those who adopt a saltless diet must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 and pulses as well. Anyone can make this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watch the effect on himself. Just as an opium addict who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himself of his habit feels out of sorts and weak at first,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 one who refrains from salt. One should not, however, lose </w:t>
      </w:r>
      <w:r>
        <w:rPr>
          <w:rFonts w:ascii="Times" w:hAnsi="Times" w:eastAsia="Times"/>
          <w:b w:val="0"/>
          <w:i w:val="0"/>
          <w:color w:val="000000"/>
          <w:sz w:val="22"/>
        </w:rPr>
        <w:t>heart on this account. If the person who gives up salt is patient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enough, he will be rewarded by and by.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been bold enough to assert that even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articles to be avoided. One basis for this opinion is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but that should be kept out of consideration. We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strong a superstition as to the value of milk that it would be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combat it. The writer does not expect that his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all the opinions he expresses in these articles, nor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either that all those who approve of them will put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practice; his object is only to present his ideas, leaving it to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whatever they will. There is nothing wrong, therefore,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even about milk. Many doctors have stated that milk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typhoid. Pamphlets have been published on this subject.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easily contaminated with airborne germs and those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inimical to health multiply rapidly in it. We have to take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trouble to keep it in good condition. In South Africa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laws for [the protection of] consumers of milk. Very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are made for the preservation and storage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cleaning of utensils. It seems reasonable to question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using an article which needs so much care to keep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which, if not so guarded, may do harm.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goodness or otherwise of milk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cow and what she eats. Doctors cite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drinking the milk of a tuberculous cow and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tuberculosis. It is difficult to find a perfectly healthy cow,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milk of a diseased cow is unwholesome. It is well known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mother’s milk makes the baby also sick. When a baby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weaned falls ill,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mother, so that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milk the medicine may act on the baby. What is true of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applies also to cow’s milk. In this way, the food and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giver of milk have an intimate bearing on its consumer.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course be to avoid this milk, the consumption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demands so much trouble and carries so much risk? The strength-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property of milk is to be found in other substance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 is a good substitute for milk in many ways. A preparation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almonds made by soaking them in hot water, peeling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>grinding them to a fine paste and mixing this thoroughly with water,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all the beneficial properties of milk and none of its risks.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us consider the law of Nature: a calf gives up sucking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 and, as soon as its teeth are developed, it turns to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their use; this should be the rule with human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We are meant to take milk only so long as we are infants. We,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when our teeth are grown, employ them in chewing fresh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apples and dry fruit such as almonds, or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calculate how much money and time can be saved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shaken off his slavery to milk, but each one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for himself. Milk-products, too, are unnecessary. The acid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of whey is available from lemon and its other nutrients from </w:t>
      </w:r>
      <w:r>
        <w:rPr>
          <w:rFonts w:ascii="Times" w:hAnsi="Times" w:eastAsia="Times"/>
          <w:b w:val="0"/>
          <w:i w:val="0"/>
          <w:color w:val="000000"/>
          <w:sz w:val="22"/>
        </w:rPr>
        <w:t>almonds, etc. As to ghee, thousands of Indians consume oil instead.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for a while to the third type of diet.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vegetarian and non-vegetarian elements. This diet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a large number of people, of whom many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ailments and many others are found to be healthy.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to be meat-eaters, each one of our organs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our bodies make evident. Dr. Kingsford and Dr. Haig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vividly described the ill effects of non-vegetarian diet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They have proved that the acid produced by consumption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is also produced by that of meat. Meat-eating damages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and causes rheumatism. It makes a man more prone to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 sick man. According to our definition of health, one </w:t>
      </w:r>
      <w:r>
        <w:rPr>
          <w:rFonts w:ascii="Times" w:hAnsi="Times" w:eastAsia="Times"/>
          <w:b w:val="0"/>
          <w:i w:val="0"/>
          <w:color w:val="000000"/>
          <w:sz w:val="22"/>
        </w:rPr>
        <w:t>who is quick to get angry cannot be counted a healthy person.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eat the fourth and last type of diet, that is,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exclusively on flesh, need not detain us here. Their state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 that the very thought of them should be enough to put us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meat-eating. They are not healthy in any sense of the term.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up a little and get some knowledge, they tend to accept a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 diet.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all this adds up to is that very few people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an exclusively fruit diet, but that a diet of dry and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wheat and olive oil is worth a trial, it being possible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health on it. Among fruits, bananas occupy the first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dates, plums and figs are strength-giving fruits. Fresh grapes </w:t>
      </w:r>
      <w:r>
        <w:rPr>
          <w:rFonts w:ascii="Times" w:hAnsi="Times" w:eastAsia="Times"/>
          <w:b w:val="0"/>
          <w:i w:val="0"/>
          <w:color w:val="000000"/>
          <w:sz w:val="22"/>
        </w:rPr>
        <w:t>improve the blood. Orange, lemons and apples can be mixed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and eaten with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addition of olive oil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impair its taste. Such a diet costs very little trouble or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salt and chillies, milk or sugar. Plain sugar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useless article of food. People who are very fond of sweets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their teeth early and the sweet food does them no good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Wheat, almonds, peanuts, walnuts, fresh fruits—from every on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a number of edible preparations can be made.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now to consider is how much food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>when; this we shall do in the next chapter.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JAMNADAS GANDHI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 together. You want to have a letter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but, since I do not have one from you so frequently,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 can meet your wishes. However, I shall try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oftener.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stipulated period of six months is over,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saltless diet. It is not intended that in clinging to 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sacrifice one’s life. We have adopted diet without salt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in the belief that we should be healthier without them.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happen, we are not bound to give up either. For us, a saltless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is not, like vegetarianism, a matter of ethical principle.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think of it as such, we will not eat salt. About milk, I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way. Speaking for myself, I seem to do very sell without salt, </w:t>
      </w:r>
      <w:r>
        <w:rPr>
          <w:rFonts w:ascii="Times" w:hAnsi="Times" w:eastAsia="Times"/>
          <w:b w:val="0"/>
          <w:i w:val="0"/>
          <w:color w:val="000000"/>
          <w:sz w:val="22"/>
        </w:rPr>
        <w:t>sugar, vegetables, pulses, etc.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rather unhappy that you cannot have sour lime, etc.,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many defects in your experiments. You are not in the least to </w:t>
      </w:r>
      <w:r>
        <w:rPr>
          <w:rFonts w:ascii="Times" w:hAnsi="Times" w:eastAsia="Times"/>
          <w:b w:val="0"/>
          <w:i w:val="0"/>
          <w:color w:val="000000"/>
          <w:sz w:val="22"/>
        </w:rPr>
        <w:t>blame, though. Not being conversant with the thing, you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contents this letter appears to have been written after </w:t>
      </w:r>
      <w:r>
        <w:rPr>
          <w:rFonts w:ascii="Times" w:hAnsi="Times" w:eastAsia="Times"/>
          <w:b w:val="0"/>
          <w:i w:val="0"/>
          <w:color w:val="000000"/>
          <w:sz w:val="18"/>
        </w:rPr>
        <w:t>Jamnadas Gandhi left South Africa for India on December 14,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make any changes, Moreover, you cannot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independent experiments. If, therefore, you are still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saltless diet, etc., and if it does not suit you, do please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practice.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you to preserve my letters, I shall try to use paper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size when writing to you. Some of the letters may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being read a second time. Moreover, as you are very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views, in case you do not get a letter from me in any week, </w:t>
      </w:r>
      <w:r>
        <w:rPr>
          <w:rFonts w:ascii="Times" w:hAnsi="Times" w:eastAsia="Times"/>
          <w:b w:val="0"/>
          <w:i w:val="0"/>
          <w:color w:val="000000"/>
          <w:sz w:val="22"/>
        </w:rPr>
        <w:t>you can re-read instead the latest ones received in preceding weeks.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hesitate to ask me any questions in any words.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not worry you that you went [to India] against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concern in trying to stop you was that you, all by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strengthen your ideas. But when I observed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desire to serve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Devbhabhi,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of secondary importance beside this desire. It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the good that you went. Moreover, the bitter experience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is also a kind of training for you, for your ideas are noble, all </w:t>
      </w:r>
      <w:r>
        <w:rPr>
          <w:rFonts w:ascii="Times" w:hAnsi="Times" w:eastAsia="Times"/>
          <w:b w:val="0"/>
          <w:i w:val="0"/>
          <w:color w:val="000000"/>
          <w:sz w:val="22"/>
        </w:rPr>
        <w:t>of them, and you aspire to raise yourself up.</w:t>
      </w:r>
    </w:p>
    <w:p>
      <w:pPr>
        <w:autoSpaceDN w:val="0"/>
        <w:tabs>
          <w:tab w:pos="550" w:val="left"/>
          <w:tab w:pos="4070" w:val="left"/>
          <w:tab w:pos="4410" w:val="left"/>
          <w:tab w:pos="589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use of Urdu words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madari jaban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preserve Gujarati as simply a branch of Sanskrit,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should not be regarded as Gujaratis. This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wish it to be so. Gujarati has, and will continue to have,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Urdu and persian words in use. The language used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such as will find favour with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 making it so, we may use Allah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Parameshwar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occasion may require. If any Englishmen settle in Gujarat,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introduce some English words into our language.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being taken over at present are just so much ostentation,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flattery, Behind this borrowing there is no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 the language.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Hindus are faced with anything similar to the Turkish War,</w:t>
      </w:r>
    </w:p>
    <w:p>
      <w:pPr>
        <w:autoSpaceDN w:val="0"/>
        <w:autoSpaceDE w:val="0"/>
        <w:widowControl/>
        <w:spacing w:line="220" w:lineRule="exact" w:before="3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Parents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 tongue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name for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Hindu name for God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should raise a row. Italy and the Balkan States are both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this war and we do nothing amiss in pointing to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so. There is no ill will towards Italy in this.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journal’s readers being Muslims, it is our duty to give them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the invasion as possible. We claim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moral education, but how could it serve that purpose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readers? By giving the news about the war, we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in harmless fashion. Moreover, readers ought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informed about the war and to that extent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a moral principle. Finally, though morals and publicity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are its chief concerns, it is not the intention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no news at all. Maybe, you have more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there, but it does affect the masses. Here it is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>are specially affected.</w:t>
      </w:r>
    </w:p>
    <w:p>
      <w:pPr>
        <w:autoSpaceDN w:val="0"/>
        <w:tabs>
          <w:tab w:pos="550" w:val="left"/>
          <w:tab w:pos="5670" w:val="left"/>
          <w:tab w:pos="63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in the sacred centres of pilgrimage 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and ghee is regarded as pure can be explained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conjecture which I have made. At one time, India was entirelya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country but, when someone converted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vegetarianism, ghee came to be considered specially sacred.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unlimited quantities of ghee in our diet. The more ghee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any preparation, the more highly we value it. Can there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instance of ignorance than this! And yet this is what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believe. In consequence, ghee is assigned a high place in holy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pilgrimage as well. The reformer must have imagined that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plenty of ghee they would not miss meat very much.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object, in England, too, vegetarians take eggs in excess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meat, and even fall ill. There are hardly any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theirs in which eggs are not used. They have assigned almost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place to eggs.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very good if you had undertaken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would have been partly cured of your restlessness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earnings would have been some help.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my going there as in any way certain.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that satyagraha may be revived on issues affecting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minors. In that case, I think I shall have to stay on. Should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be revived, how could you join it now? I do not think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right for you to come away from there. Your purpose in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was service to your parents. With that as your chief concern,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best. For this same reason, you cannot go to Baroda or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to learn weaving.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verse you have quoted about controlling the palate.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applies all the same. One verse can make no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attached no importance to this subject. Had they done so,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feeding on delicacies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on every pretext and no gifting of provisions with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on every sacred occasion, nor the feasting of Brahmins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master their palate,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been mastered by it. This is a long story. If we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by way of fault-finding, we would incur sin.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our chief object is our own and others’ welfare,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into account whatever imperfections we observe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respected personages.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closes the reply to one of your letters. As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I shall try to answer them later, that is, next week, so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something to write to you every week.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so many things happen which it is impossible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 do not have so much time. But some of the things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their way in as I deal with the questions you have asked.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fully engrossed in his studies. I leave him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free, so that it is in vain to expect him to write to you.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answer your letters. Jeki, too, is busy; but, apart from this,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disinclined to write letters and does not quite know how to. Do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put much hope in her either.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5643.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32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Vaishnava temples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31,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My cold is a thing of the past.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during the damp weather on abnormal food and treating too </w:t>
      </w:r>
      <w:r>
        <w:rPr>
          <w:rFonts w:ascii="Times" w:hAnsi="Times" w:eastAsia="Times"/>
          <w:b w:val="0"/>
          <w:i w:val="0"/>
          <w:color w:val="000000"/>
          <w:sz w:val="22"/>
        </w:rPr>
        <w:t>many patients and having no exercise. The food was mainly monkey-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 and lemons. There was no physical exercise. I gave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I left off monkey-nuts, took hot water and lemons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blanched almonds. The effect was magical: the cough vanished in 48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 have now returned to monkey-nuts, cannot afford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want to eat them myself when I cannot share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nor do I need them now. The boy’s cough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quite to trace the reason for. But they too are better.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could do with much less than we eat. It is not possible to force </w:t>
      </w:r>
      <w:r>
        <w:rPr>
          <w:rFonts w:ascii="Times" w:hAnsi="Times" w:eastAsia="Times"/>
          <w:b w:val="0"/>
          <w:i w:val="0"/>
          <w:color w:val="000000"/>
          <w:sz w:val="22"/>
        </w:rPr>
        <w:t>the boys to eat so much and no more. I try to coax them.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draft reply for Heymann. I think it is better to rest on </w:t>
      </w:r>
      <w:r>
        <w:rPr>
          <w:rFonts w:ascii="Times" w:hAnsi="Times" w:eastAsia="Times"/>
          <w:b w:val="0"/>
          <w:i w:val="0"/>
          <w:color w:val="000000"/>
          <w:sz w:val="22"/>
        </w:rPr>
        <w:t>your last letter and not now agree.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will get a better price for the mules and wagon.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book I sent you? If you are stopping there long, </w:t>
      </w:r>
      <w:r>
        <w:rPr>
          <w:rFonts w:ascii="Times" w:hAnsi="Times" w:eastAsia="Times"/>
          <w:b w:val="0"/>
          <w:i w:val="0"/>
          <w:color w:val="000000"/>
          <w:sz w:val="22"/>
        </w:rPr>
        <w:t>I could send you the other books you mentioned.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commission for Dar-es-salaam is receiving attention.</w:t>
      </w:r>
    </w:p>
    <w:p>
      <w:pPr>
        <w:autoSpaceDN w:val="0"/>
        <w:autoSpaceDE w:val="0"/>
        <w:widowControl/>
        <w:spacing w:line="294" w:lineRule="exact" w:before="6" w:after="68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tabs>
          <w:tab w:pos="49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Age Press may reprint the letter. We have nearly 10,000 </w:t>
      </w:r>
      <w:r>
        <w:rPr>
          <w:rFonts w:ascii="Times" w:hAnsi="Times" w:eastAsia="Times"/>
          <w:b w:val="0"/>
          <w:i w:val="0"/>
          <w:color w:val="000000"/>
          <w:sz w:val="22"/>
        </w:rPr>
        <w:t>copies which they may have at the cost price.</w:t>
      </w:r>
    </w:p>
    <w:p>
      <w:pPr>
        <w:autoSpaceDN w:val="0"/>
        <w:autoSpaceDE w:val="0"/>
        <w:widowControl/>
        <w:spacing w:line="240" w:lineRule="exact" w:before="22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LETTER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1913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Searle’s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validity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and the statement said to have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in Natal, to the effect that no boys or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be the children of resident Indians would be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or their parents produce certificates of birth,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consternation among my countrymen. And passive resisters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felt compelled to examine their own 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Justice Searle’s decision, no Indian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celebrated in South Africa or elsewhere can be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in accordance with the marriage laws of the Cape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every Indian marriage is invalid that is not registered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Officer or celebrated according to the Christian rites.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is an intolerable position and disturbs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exercised by Indians. I need hardly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the Minister to the fact that marriages celebrated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Hindu, Mahomedan or Parsee rites are fully recognized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by Indian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children, it is a well-known fact that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 are registered in India. Registration of birth is not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And it is practically impossible to produce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>birth except in rare cases.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practical result of both the cases is almost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entry of wives and minor children of domiciled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I venture to submit that, apart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considerations, it is necessary in order to give full effect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7-6-1913, under the heading</w:t>
      </w:r>
      <w:r>
        <w:rPr>
          <w:rFonts w:ascii="Times" w:hAnsi="Times" w:eastAsia="Times"/>
          <w:b w:val="0"/>
          <w:i w:val="0"/>
          <w:color w:val="000000"/>
          <w:sz w:val="18"/>
        </w:rPr>
        <w:t>“Correspondence with Mr. Fischer”.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“Text of Searle’s Judgement”, 21-6-1913.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 frame the new Immigration Bill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 position as to wives as it availed before Justice Searle’s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and to revoke the instructions regarding children. May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would be better if the leading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were consulted regarding proof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to marriages or the age or sonship of boys.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has every desire 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facilitating the examination of relationships of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so as to avoid fraud or deception.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6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5747</w:t>
      </w:r>
    </w:p>
    <w:p>
      <w:pPr>
        <w:autoSpaceDN w:val="0"/>
        <w:autoSpaceDE w:val="0"/>
        <w:widowControl/>
        <w:spacing w:line="32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terms of the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22-4-1911.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following reply dated April 10 was received: “. . . I am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Minister of the Interior to state that it does not appear that any new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thereby been laid down, as from the earliest times, following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civilization into South Africa, the law of the land has only recognized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valid union the marriage, by a recognized Marriage Officer, of one man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woman, to the exclusion, while it lasted, of any other. A very old established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Cape population, and a large one in point of numbers, viz., the Cape Malay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has always followed the Mahomedan faith and conducted its marriages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tenets of that religion; but such unions, unless solemnized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Officer, are not recognized under the Marriage Order-in-Council or officially </w:t>
      </w:r>
      <w:r>
        <w:rPr>
          <w:rFonts w:ascii="Times" w:hAnsi="Times" w:eastAsia="Times"/>
          <w:b w:val="0"/>
          <w:i w:val="0"/>
          <w:color w:val="000000"/>
          <w:sz w:val="18"/>
        </w:rPr>
        <w:t>recorded in any way.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will note that the law does not demand that unions before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should be in accordance with Christian rites in order that they may be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as marriages. The unions effected before such officers are by no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confined to persons holding the Christian faith. It is not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accept your contention that marriages according to Indian custom,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celebrated before a Marriage Officer, have hitherto been recognized as valid here;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is it possible to consider the introduction of any law which would have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disturbing the position so far as it affects the Cape Malay or the Indian sections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population.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has already been intimated, the Government has no intention of departing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present practice in regard to the introduction of the wives and minor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Indians lawfully resident in South Africa, and Immigration Officers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so advised.”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3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unconsciously addressing you Upper House.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angry. I carried the information to you from here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For Johannesburg will you blame me? And yet you may.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specially ask Miss Schlesin to do so? Well, I expected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informed. I shall, I hope, know better next time. Now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Miss Schlesin a copy of the letter I have written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spare copy with 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on Mr. Gokhale. Your defence of Mr. Hosken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the greatest credit. I agree with all you say about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would forget in our relations that I am an Indian and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European. There are undoubtedly moments when those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to me do not distract my attention at all.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the privilege of considering you to be one of the nearest.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interrupted. More next time.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superscription Gandhiji had begun to write “Upper”, but scored out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letters “Upp” for “Lower”.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“Leter to Minister of Interior”, 1-4-1913.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THE STORM SIGNAL</w:t>
      </w:r>
    </w:p>
    <w:p>
      <w:pPr>
        <w:autoSpaceDN w:val="0"/>
        <w:autoSpaceDE w:val="0"/>
        <w:widowControl/>
        <w:spacing w:line="28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as was quite proper, has given the storm signal.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called by the British Indian Association,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success. Mr. Cachalia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a respectful but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that there are some Indians in South Africa who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their all for the sake of their and their country’s honour.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passed resolutions which we doubt not would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earnest attention.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would appear that the meeting has already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 on the mind of the Government. Reuter’s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meeting is quickly followed up by an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the Searle judgment. The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we publish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full, is a lame and poor attempt to whittle down the full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Searle’s judgment.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bonafides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Bai Mariam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questioned. The question of polygamy has been quite gratuitously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But the Searle judgment is too clear and too precise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 explanation. The learned Judge himself said that it was a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was treated as such by both the parties, and the only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was whether marriages solemnized according to the. tenets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 could be recognized by the Cape courts for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law. His Lordship’s decision on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and emphatic. Such marriages are invalid. It is on this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protest of the Johannesburg meeting is based.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may not, they dare not, follow up the case to its logical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legal possibilities are there. They were clearly brought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speech before the meeting. There are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may not worry over until the actuality stares us in the face;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some other things whose possible happening, too,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avoided at all cost. No Indian husband can rest under the possi-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of his wife’s status being questioned and all the consequences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on March 30, 1913; for the resolutions passed at the meeting,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“Resolutions at Vrededorp Mass Meeting”, 30-3-1913.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 Mahomed Cachalia, Chairman, British Indian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Ritch, barrister, an active associate of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possibility becoming an actuality.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therefore, we consider, a most proper thing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to convene the meeting, whose demand cannot be abated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so-called explanation. It was fitting, too, that,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Tamil meeting should have been the first. The Tamils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sufferers during the late struggle. They are now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forefront. We hope that the other towns of South Africa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Johannesburg’s lead and support its action. Above all,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Government will not miss the golden opportunity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during the passage of their Bills of conceding the very just </w:t>
      </w:r>
      <w:r>
        <w:rPr>
          <w:rFonts w:ascii="Times" w:hAnsi="Times" w:eastAsia="Times"/>
          <w:b w:val="0"/>
          <w:i w:val="0"/>
          <w:color w:val="000000"/>
          <w:sz w:val="22"/>
        </w:rPr>
        <w:t>request of the mass meeting.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5-4-1913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-XIV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HOW MUCH AND HOW OFTEN TO EAT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considered what the ideal diet should be.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inquire how much and how often to eat, and the topic calls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article. To some extent the two questions, “How much should </w:t>
      </w:r>
      <w:r>
        <w:rPr>
          <w:rFonts w:ascii="Times" w:hAnsi="Times" w:eastAsia="Times"/>
          <w:b w:val="0"/>
          <w:i w:val="0"/>
          <w:color w:val="000000"/>
          <w:sz w:val="22"/>
        </w:rPr>
        <w:t>one eat?” and “How often should one eat?” are interrelated. I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some extent” because one cannot, and one should not, eat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meal the total quantity of food to be consumed in one day,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“how much to eat” and “how often” are not so closely inter-</w:t>
      </w:r>
      <w:r>
        <w:rPr>
          <w:rFonts w:ascii="Times" w:hAnsi="Times" w:eastAsia="Times"/>
          <w:b w:val="0"/>
          <w:i w:val="0"/>
          <w:color w:val="000000"/>
          <w:sz w:val="22"/>
        </w:rPr>
        <w:t>related.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differ widely on the question: how much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“In plenty”, says one doctor, and he recommends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amounts of various foods according to their properties. Another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Articles in this series were later published as a book which was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Hindi and other Indian languages. Based on the Hindi version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Guide to </w:t>
      </w:r>
      <w:r>
        <w:rPr>
          <w:rFonts w:ascii="Times" w:hAnsi="Times" w:eastAsia="Times"/>
          <w:b w:val="0"/>
          <w:i/>
          <w:color w:val="000000"/>
          <w:sz w:val="18"/>
        </w:rPr>
        <w:t>Health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 English adaptation by A. Rama Iyer, published by S. Ganesan, Madras, in </w:t>
      </w:r>
      <w:r>
        <w:rPr>
          <w:rFonts w:ascii="Times" w:hAnsi="Times" w:eastAsia="Times"/>
          <w:b w:val="0"/>
          <w:i w:val="0"/>
          <w:color w:val="000000"/>
          <w:sz w:val="18"/>
        </w:rPr>
        <w:t>July 1921. The book was translated into several European languages.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August-December 1942, during his incarceration in the Agakhan Palace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Poona, Gandhiji wrote in Gujarati what became, in its English translation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 Nayyar, </w:t>
      </w:r>
      <w:r>
        <w:rPr>
          <w:rFonts w:ascii="Times" w:hAnsi="Times" w:eastAsia="Times"/>
          <w:b w:val="0"/>
          <w:i/>
          <w:color w:val="000000"/>
          <w:sz w:val="18"/>
        </w:rPr>
        <w:t>Key to Health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by Navajivan Publishing House,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in 1948. While this book was not based on the series of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according to Gandhiji, it did not fundamentally differ </w:t>
      </w:r>
      <w:r>
        <w:rPr>
          <w:rFonts w:ascii="Times" w:hAnsi="Times" w:eastAsia="Times"/>
          <w:b w:val="0"/>
          <w:i w:val="0"/>
          <w:color w:val="000000"/>
          <w:sz w:val="18"/>
        </w:rPr>
        <w:t>from them.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says that physical and mental workers should eat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and quantities of food. A third opines that a labourer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should eat the same quantity of food—that it is simply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prince can make do with less but a labourer must have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a weak man and a strong man need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quantitiesof food. The diet of a man differs from that of a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in the quantities of food for adults and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aged and the young. Lastly, there is one writer who even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food is so thoroughly masticated that it turns into liquid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swallowed with ease like saliva, we would find two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food quite sufficient. He has carried out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His book has been sold by the thousand and is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Such being the position, it is useless to recommend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food; most doctors have said, however, that 99% eat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require. Even otherwise, the thing is simple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to us all. This being so, it is not necessary to prescribe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diet for fear that people might eat loo little. To tell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needs to be emphasized is that, while planning a diet,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cut down on the quantity we consume.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mentioned above, food should be thoroughly masticated.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means, we shall be able to extract the utmost nourishment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small quantity of food and gain in every way.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the faces of one who eats only as much as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digest are small, well formed, darkish, sticky, dry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bad odour. One whose faeces are not so formed must have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and unsuitable food and failed to masticate it and mix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saliva in his mouth. Thus, from the appearance of our faeces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out if we have eaten too much. He whose tongue is coated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rising, who sleeps uneasily and dreams frequently,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too much. One who has to get up often at night to pass urine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taken too much liquid. By such detailed observation,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decide the quantity of food required by him.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offensive breath. Clearly, they have not digested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At times, those who over-eat get boils and pimples on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nostrils. But we do not take these affections seriously.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continuous hiccups. Others suffer from flatulence. </w:t>
      </w:r>
      <w:r>
        <w:rPr>
          <w:rFonts w:ascii="Times" w:hAnsi="Times" w:eastAsia="Times"/>
          <w:b w:val="0"/>
          <w:i/>
          <w:color w:val="000000"/>
          <w:sz w:val="22"/>
        </w:rPr>
        <w:t>The simple</w:t>
      </w:r>
    </w:p>
    <w:p>
      <w:pPr>
        <w:autoSpaceDN w:val="0"/>
        <w:autoSpaceDE w:val="0"/>
        <w:widowControl/>
        <w:spacing w:line="260" w:lineRule="exact" w:before="1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meaning of all these ailments is that we have turned our stomach into </w:t>
      </w:r>
      <w:r>
        <w:rPr>
          <w:rFonts w:ascii="Times" w:hAnsi="Times" w:eastAsia="Times"/>
          <w:b w:val="0"/>
          <w:i/>
          <w:color w:val="000000"/>
          <w:sz w:val="22"/>
        </w:rPr>
        <w:t>a commode and that we carry this commode with us wherever we 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spare the time to think quietly about this matter,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despise our own habits. We would definitely eat less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dinners and feasts, would make it a rule never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give community dinners. Our hospitality would take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form, much to our own relief and that of the guest.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parties, one would forget the very mention of them.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people to join us when we clean our teeth or when we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Eating a meal is a similar bodily function. Why do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fussing all over in performing it? Every time we have a guest,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things unbearable both for him and us. The explanation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palate has been spoilt through constant indulgence,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trump up one excuse after another for eating something. We feed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sumptuously in the hope of being similarly treated at his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Actually, we seek such occasions so that we can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 feasting on rich dishes. If we asked someone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whole-some body to smell our mouth about an hour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such eating and heard his comments, we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cause to be ashamed of ourselves. There are even some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gourmets who, in order to be able to enjoy eating, take fruit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a meal or vomit out what they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consumed and then fall to eating the sweets again.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greater or lesser extent, we all behave like this.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our great men laid down for us certain religious observances like fasts,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rozas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There are numerous fast days among Roman Catholics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whatever in anyone fasting completely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once in a fortnight purely for the sake of good health.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him a world of good indeed. The practice followed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eating only once a day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chaturmas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health. When the air is humid and the day is overcast </w:t>
      </w:r>
      <w:r>
        <w:rPr>
          <w:rFonts w:ascii="Times" w:hAnsi="Times" w:eastAsia="Times"/>
          <w:b w:val="0"/>
          <w:i w:val="0"/>
          <w:color w:val="000000"/>
          <w:sz w:val="22"/>
        </w:rPr>
        <w:t>most of the time, the digestion becomes slack and one should,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eat less at such times.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how often one should eat. Most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eat only twice a day. Those who eat thrice will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labouring classes. People learnt eating four times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began to ape English ways. Recently, certain societies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formed in England and America. Their function is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to refrain from taking more than two meals a day. They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Fasts observed by Muslims from sunrise to sunset, during the month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Ramzan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monsoon months, from about mid-July to mid-November, during </w:t>
      </w:r>
      <w:r>
        <w:rPr>
          <w:rFonts w:ascii="Times" w:hAnsi="Times" w:eastAsia="Times"/>
          <w:b w:val="0"/>
          <w:i w:val="0"/>
          <w:color w:val="000000"/>
          <w:sz w:val="18"/>
        </w:rPr>
        <w:t>which pious Hindus observe partial fasts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us to go without breakfast. The night’s sleep serves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food. At daybreak, therefore, we are ready not for food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They believe that we are ready for food only after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work. These men, therefore, eat only twice a day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drink tea, etc., between meals. A well-known doctor called Dewey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a book on this subject in which he has described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manner the benefits accruing from fasting, cutting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breakfast, generally eating less, etc. My own experience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eight years is that, after the period of youth is past,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need for anyone to eat more than twice a day.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body is fully grown and further development has stopped,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 need to eat either much or often.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5-4-1913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plead guilty this time. I have undertaken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discharge the burdens already taken on whether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or not. My work is so well concentrated and divided and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practically even a minute counts. But I hope some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rest from this toil. As to food, I can do no more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 simply have not the heart. Anyway I do not suppose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keeping better health on the whole than I am. Then why </w:t>
      </w:r>
      <w:r>
        <w:rPr>
          <w:rFonts w:ascii="Times" w:hAnsi="Times" w:eastAsia="Times"/>
          <w:b w:val="0"/>
          <w:i w:val="0"/>
          <w:color w:val="000000"/>
          <w:sz w:val="22"/>
        </w:rPr>
        <w:t>grumble? More anon.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shall have the books.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Miss. Schlesin’s ordinary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not only you but everyone interested in the movement.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do better next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is entirely wrong. The feeling cannot be inflamed.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attention to what is a fact. The idea is certainly to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into knowing how invidious distinctions are drawn. If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the advocacy of Lord Ampthill or one greater, we must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Was I now prepared to sacrifice the goodwill of both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and Mr.Gokhale? In these matters Ritch cannot be followed.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received the wire you refer to. I see you are getting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Mr.Gokhale. He certainly never considered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and how could he who knew everything consider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interested? On the contrary, he used to think of you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entirely disinterested European of the inner circle. 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your morbid sensitiveness which sometimes attacks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your weakest. Your attack on him in defence of Mr.Hosken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good. But your attack on him in regard to yourself is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better self. You have become like Cassius brooding too much.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have not also like him because lean on that account.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books will leave with this. No, Miss Schlesin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nothing for all she is doing. Geevers was here to say good-bye.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 usual hospitality to him but did not have many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We talked platitudes for a few minutes and I left him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understood the situation. I did not interrupt any of my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left he abruptly asked for 25/10 which I gave as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enter into discussion with him. He said he would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 I do not even know his London address.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concern that Dr. Mehta and Sorabji show about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what a low opinion they have of me. If they gave me any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being a hygienist, they would never show that concern. Now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add your quota. Is it not too funny for words? How can I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[a] hygienist if I do not show good health? I assure you it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neglected.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and most important book leaves today.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>remain: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/>
          <w:color w:val="000000"/>
          <w:sz w:val="22"/>
        </w:rPr>
        <w:t>Rural Hygiene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22"/>
        </w:rPr>
        <w:t>The Earth in Connection with Preservation of Contagia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rPr>
          <w:rFonts w:ascii="Times" w:hAnsi="Times" w:eastAsia="Times"/>
          <w:b w:val="0"/>
          <w:i/>
          <w:color w:val="000000"/>
          <w:sz w:val="22"/>
        </w:rPr>
        <w:t>The Dwelling House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rPr>
          <w:rFonts w:ascii="Times" w:hAnsi="Times" w:eastAsia="Times"/>
          <w:b w:val="0"/>
          <w:i/>
          <w:color w:val="000000"/>
          <w:sz w:val="22"/>
        </w:rPr>
        <w:t>Hints on Fruit Growing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will follow. Do you want the educational books also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with me? They are most of them worthless. I have looked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</w:t>
      </w:r>
      <w:r>
        <w:rPr>
          <w:rFonts w:ascii="Times" w:hAnsi="Times" w:eastAsia="Times"/>
          <w:b w:val="0"/>
          <w:i/>
          <w:color w:val="000000"/>
          <w:sz w:val="22"/>
        </w:rPr>
        <w:t>The Dwelling House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noted above, you as an architect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study. It is a good book. It will leave tomorrow not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>having an extract made from it.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8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text of the note is placed in the source as post-script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item, dated April 9, it appears from the contents that it was written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day, following the letter on pp. 118-9.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810" w:val="left"/>
          <w:tab w:pos="1510" w:val="left"/>
          <w:tab w:pos="2290" w:val="left"/>
          <w:tab w:pos="3770" w:val="left"/>
          <w:tab w:pos="4510" w:val="left"/>
          <w:tab w:pos="5010" w:val="left"/>
          <w:tab w:pos="5490" w:val="left"/>
          <w:tab w:pos="627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50" w:val="left"/>
          <w:tab w:pos="2190" w:val="left"/>
          <w:tab w:pos="2910" w:val="left"/>
          <w:tab w:pos="3870" w:val="left"/>
          <w:tab w:pos="52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STANDPOINT.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DISTURBS,</w:t>
      </w:r>
    </w:p>
    <w:p>
      <w:pPr>
        <w:autoSpaceDN w:val="0"/>
        <w:tabs>
          <w:tab w:pos="1150" w:val="left"/>
          <w:tab w:pos="1630" w:val="left"/>
          <w:tab w:pos="2010" w:val="left"/>
          <w:tab w:pos="3370" w:val="left"/>
          <w:tab w:pos="47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EXISTING</w:t>
      </w:r>
    </w:p>
    <w:p>
      <w:pPr>
        <w:autoSpaceDN w:val="0"/>
        <w:tabs>
          <w:tab w:pos="870" w:val="left"/>
          <w:tab w:pos="1790" w:val="left"/>
          <w:tab w:pos="2550" w:val="left"/>
          <w:tab w:pos="3310" w:val="left"/>
          <w:tab w:pos="4090" w:val="left"/>
          <w:tab w:pos="50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JURIS-</w:t>
      </w:r>
    </w:p>
    <w:p>
      <w:pPr>
        <w:autoSpaceDN w:val="0"/>
        <w:tabs>
          <w:tab w:pos="1030" w:val="left"/>
          <w:tab w:pos="2190" w:val="left"/>
          <w:tab w:pos="3410" w:val="left"/>
          <w:tab w:pos="4370" w:val="left"/>
          <w:tab w:pos="499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</w:t>
      </w:r>
    </w:p>
    <w:p>
      <w:pPr>
        <w:autoSpaceDN w:val="0"/>
        <w:tabs>
          <w:tab w:pos="870" w:val="left"/>
          <w:tab w:pos="1470" w:val="left"/>
          <w:tab w:pos="2550" w:val="left"/>
          <w:tab w:pos="3190" w:val="left"/>
          <w:tab w:pos="3910" w:val="left"/>
          <w:tab w:pos="4430" w:val="left"/>
          <w:tab w:pos="52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890" w:val="left"/>
          <w:tab w:pos="1490" w:val="left"/>
          <w:tab w:pos="2150" w:val="left"/>
          <w:tab w:pos="3370" w:val="left"/>
          <w:tab w:pos="4330" w:val="left"/>
          <w:tab w:pos="4870" w:val="left"/>
          <w:tab w:pos="54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autoSpaceDN w:val="0"/>
        <w:tabs>
          <w:tab w:pos="430" w:val="left"/>
          <w:tab w:pos="1270" w:val="left"/>
          <w:tab w:pos="1690" w:val="left"/>
          <w:tab w:pos="2390" w:val="left"/>
          <w:tab w:pos="3610" w:val="left"/>
          <w:tab w:pos="4270" w:val="left"/>
          <w:tab w:pos="51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CONTEM-</w:t>
      </w:r>
    </w:p>
    <w:p>
      <w:pPr>
        <w:autoSpaceDN w:val="0"/>
        <w:tabs>
          <w:tab w:pos="850" w:val="left"/>
          <w:tab w:pos="1430" w:val="left"/>
          <w:tab w:pos="2730" w:val="left"/>
          <w:tab w:pos="3190" w:val="left"/>
          <w:tab w:pos="4010" w:val="left"/>
          <w:tab w:pos="4690" w:val="left"/>
          <w:tab w:pos="52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STATE,</w:t>
      </w:r>
    </w:p>
    <w:p>
      <w:pPr>
        <w:autoSpaceDN w:val="0"/>
        <w:tabs>
          <w:tab w:pos="1150" w:val="left"/>
          <w:tab w:pos="1690" w:val="left"/>
          <w:tab w:pos="2870" w:val="left"/>
          <w:tab w:pos="3470" w:val="left"/>
          <w:tab w:pos="4150" w:val="left"/>
          <w:tab w:pos="49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EDUCATION</w:t>
      </w:r>
    </w:p>
    <w:p>
      <w:pPr>
        <w:autoSpaceDN w:val="0"/>
        <w:tabs>
          <w:tab w:pos="730" w:val="left"/>
          <w:tab w:pos="2070" w:val="left"/>
          <w:tab w:pos="2930" w:val="left"/>
          <w:tab w:pos="3910" w:val="left"/>
          <w:tab w:pos="46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MATERIALLY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REST-</w:t>
      </w:r>
    </w:p>
    <w:p>
      <w:pPr>
        <w:autoSpaceDN w:val="0"/>
        <w:tabs>
          <w:tab w:pos="1390" w:val="left"/>
          <w:tab w:pos="2430" w:val="left"/>
          <w:tab w:pos="2850" w:val="left"/>
          <w:tab w:pos="3370" w:val="left"/>
          <w:tab w:pos="4130" w:val="left"/>
          <w:tab w:pos="4690" w:val="left"/>
          <w:tab w:pos="52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RICTS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22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RE-ENTER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PORT. SUB-SECTION 1, SECTION FIVE,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DEPRIVES</w:t>
      </w:r>
    </w:p>
    <w:p>
      <w:pPr>
        <w:autoSpaceDN w:val="0"/>
        <w:tabs>
          <w:tab w:pos="870" w:val="left"/>
          <w:tab w:pos="1890" w:val="left"/>
          <w:tab w:pos="2550" w:val="left"/>
          <w:tab w:pos="3630" w:val="left"/>
          <w:tab w:pos="4870" w:val="left"/>
          <w:tab w:pos="55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LONG</w:t>
      </w:r>
    </w:p>
    <w:p>
      <w:pPr>
        <w:autoSpaceDN w:val="0"/>
        <w:tabs>
          <w:tab w:pos="1170" w:val="left"/>
          <w:tab w:pos="2190" w:val="left"/>
          <w:tab w:pos="2670" w:val="left"/>
          <w:tab w:pos="3530" w:val="left"/>
          <w:tab w:pos="46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PROVISO</w:t>
      </w:r>
    </w:p>
    <w:p>
      <w:pPr>
        <w:autoSpaceDN w:val="0"/>
        <w:tabs>
          <w:tab w:pos="970" w:val="left"/>
          <w:tab w:pos="1610" w:val="left"/>
          <w:tab w:pos="2710" w:val="left"/>
          <w:tab w:pos="3310" w:val="left"/>
          <w:tab w:pos="4150" w:val="left"/>
          <w:tab w:pos="501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tabs>
          <w:tab w:pos="1390" w:val="left"/>
          <w:tab w:pos="2710" w:val="left"/>
          <w:tab w:pos="3290" w:val="left"/>
          <w:tab w:pos="40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CERTIFICATES.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BILL DOES NOT APPEAR TO PROTECT RIGHTS OF INTERMIGRA- TION TO THE CAPE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NATAL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EXISTING LEGISLATION AND SOUTH AFRICA-BORN INDIANS TO ENTER THE CAPE</w:t>
      </w:r>
    </w:p>
    <w:p>
      <w:pPr>
        <w:autoSpaceDN w:val="0"/>
        <w:tabs>
          <w:tab w:pos="1230" w:val="left"/>
          <w:tab w:pos="2210" w:val="left"/>
          <w:tab w:pos="3630" w:val="left"/>
          <w:tab w:pos="46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LASTLY</w:t>
      </w:r>
    </w:p>
    <w:p>
      <w:pPr>
        <w:autoSpaceDN w:val="0"/>
        <w:tabs>
          <w:tab w:pos="810" w:val="left"/>
          <w:tab w:pos="1890" w:val="left"/>
          <w:tab w:pos="2890" w:val="left"/>
          <w:tab w:pos="4170" w:val="left"/>
          <w:tab w:pos="4590" w:val="left"/>
          <w:tab w:pos="51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SEARLE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RECOGNI-</w:t>
      </w:r>
    </w:p>
    <w:p>
      <w:pPr>
        <w:autoSpaceDN w:val="0"/>
        <w:tabs>
          <w:tab w:pos="690" w:val="left"/>
          <w:tab w:pos="1570" w:val="left"/>
          <w:tab w:pos="2790" w:val="left"/>
          <w:tab w:pos="4110" w:val="left"/>
          <w:tab w:pos="53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090" w:val="left"/>
          <w:tab w:pos="1490" w:val="left"/>
          <w:tab w:pos="2270" w:val="left"/>
          <w:tab w:pos="2730" w:val="left"/>
          <w:tab w:pos="3670" w:val="left"/>
          <w:tab w:pos="4590" w:val="left"/>
          <w:tab w:pos="53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MINOR</w:t>
      </w:r>
    </w:p>
    <w:p>
      <w:pPr>
        <w:autoSpaceDN w:val="0"/>
        <w:tabs>
          <w:tab w:pos="1050" w:val="left"/>
          <w:tab w:pos="1670" w:val="left"/>
          <w:tab w:pos="2430" w:val="left"/>
          <w:tab w:pos="3590" w:val="left"/>
          <w:tab w:pos="4210" w:val="left"/>
          <w:tab w:pos="485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SYMPATHETIC</w:t>
      </w:r>
    </w:p>
    <w:p>
      <w:pPr>
        <w:autoSpaceDN w:val="0"/>
        <w:autoSpaceDE w:val="0"/>
        <w:widowControl/>
        <w:spacing w:line="32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that similar telegrams were sent also to Sir Thomas Smartt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Drummond Chaplin, Members of Parliament. It was later passed on, to and published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7-6-1913, with corrections and the following words in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hand: “Mr. Gandhi’s telegram to the Minister, 9th April 1913.” A copy of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was cabled to G. K. Gokhale. Gandhiji made it a practice to send him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communications to keep him informed. A similar telegram was sent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Cachalia on behalf of the British Indian Association on April 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3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CONSIDERATION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REVIVAL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PASSIVE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RESISTANCE AND ALL CONSEQUENT SUFFERINGS MAY BE AVOIDED.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with corrections in 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S. N. 5752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TELEGRAM 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170" w:val="left"/>
          <w:tab w:pos="1650" w:val="left"/>
          <w:tab w:pos="2190" w:val="left"/>
          <w:tab w:pos="3070" w:val="left"/>
          <w:tab w:pos="3410" w:val="left"/>
          <w:tab w:pos="3890" w:val="left"/>
          <w:tab w:pos="4790" w:val="left"/>
          <w:tab w:pos="5130" w:val="left"/>
          <w:tab w:pos="5770" w:val="left"/>
        </w:tabs>
        <w:autoSpaceDE w:val="0"/>
        <w:widowControl/>
        <w:spacing w:line="240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OBSERVE</w:t>
      </w:r>
    </w:p>
    <w:p>
      <w:pPr>
        <w:autoSpaceDN w:val="0"/>
        <w:tabs>
          <w:tab w:pos="690" w:val="left"/>
          <w:tab w:pos="1990" w:val="left"/>
          <w:tab w:pos="2530" w:val="left"/>
          <w:tab w:pos="3470" w:val="left"/>
          <w:tab w:pos="4130" w:val="left"/>
          <w:tab w:pos="5010" w:val="left"/>
          <w:tab w:pos="605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(G),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BILLS</w:t>
      </w:r>
    </w:p>
    <w:p>
      <w:pPr>
        <w:autoSpaceDN w:val="0"/>
        <w:tabs>
          <w:tab w:pos="630" w:val="left"/>
          <w:tab w:pos="1170" w:val="left"/>
          <w:tab w:pos="2070" w:val="left"/>
          <w:tab w:pos="2810" w:val="left"/>
          <w:tab w:pos="3390" w:val="left"/>
          <w:tab w:pos="4150" w:val="left"/>
          <w:tab w:pos="51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1170" w:val="left"/>
          <w:tab w:pos="1810" w:val="left"/>
          <w:tab w:pos="2510" w:val="left"/>
          <w:tab w:pos="3150" w:val="left"/>
          <w:tab w:pos="3970" w:val="left"/>
          <w:tab w:pos="471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ENTRANTS.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DECLARATIONS</w:t>
      </w:r>
    </w:p>
    <w:p>
      <w:pPr>
        <w:autoSpaceDN w:val="0"/>
        <w:tabs>
          <w:tab w:pos="650" w:val="left"/>
          <w:tab w:pos="1070" w:val="left"/>
          <w:tab w:pos="2110" w:val="left"/>
          <w:tab w:pos="2770" w:val="left"/>
          <w:tab w:pos="3870" w:val="left"/>
          <w:tab w:pos="4930" w:val="left"/>
          <w:tab w:pos="55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770" w:val="left"/>
          <w:tab w:pos="1910" w:val="left"/>
          <w:tab w:pos="2570" w:val="left"/>
          <w:tab w:pos="3210" w:val="left"/>
          <w:tab w:pos="4090" w:val="left"/>
          <w:tab w:pos="491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RESTRICTIONS</w:t>
      </w:r>
    </w:p>
    <w:p>
      <w:pPr>
        <w:autoSpaceDN w:val="0"/>
        <w:tabs>
          <w:tab w:pos="430" w:val="left"/>
          <w:tab w:pos="870" w:val="left"/>
          <w:tab w:pos="1690" w:val="left"/>
          <w:tab w:pos="2670" w:val="left"/>
          <w:tab w:pos="3270" w:val="left"/>
          <w:tab w:pos="4450" w:val="left"/>
          <w:tab w:pos="4890" w:val="left"/>
          <w:tab w:pos="56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1250" w:val="left"/>
          <w:tab w:pos="3230" w:val="left"/>
          <w:tab w:pos="3590" w:val="left"/>
          <w:tab w:pos="4410" w:val="left"/>
          <w:tab w:pos="54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KNOW 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ARE ADDED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EXTEND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ACT 2, 1907, WHICH DON’T APPEAR IN THE LAST BILL?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with corrections in 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S. N. 5753</w:t>
      </w:r>
    </w:p>
    <w:p>
      <w:pPr>
        <w:autoSpaceDN w:val="0"/>
        <w:autoSpaceDE w:val="0"/>
        <w:widowControl/>
        <w:spacing w:line="32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reply from the Minister of the Interior,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“Telegram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Minister of Interior”, 15-4-1913.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reply from the Minister of the Interior,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“Telegram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Minister of Interior”, 15-4-1913.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E. F. C. LANE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have given the information that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charge of the Immigration Bill whose text I have only just 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will show General Smuts how seriously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the Bill is, examined purely from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You will see that my telegram covers practically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You may remember that some of these objections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thoroughly, and General Smuts,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meet them all. One thing has been omitted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In the correspondence between us of last year, I 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declaration would be required from educated entrants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 reservation clause. If it be eligible, the clause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altered so that, whilst the prohibition against the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property, farming, etc., continues, the declaration is dispensed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regards those who enter under the proposed measure as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 into the Union.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about Indian marriages might conceivably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new point, but is it in reality? I certainly never dreamt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marriages that have been hitherto recognized by the Courts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the Union were unlawfully recognized. It cannot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 that the Searle judgment shakes the existence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society to its foundation.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place this letter before General Smuts and, even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in charge of this Bill, may I look to him for support?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accept my assurance that I am not itching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indeed, I was so sure of the Bill carrying out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both to the letter and in the spirit that I was preparing for a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India in June, but I fear that, if the objections are not met,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 Christiaan Smuts (1870-1950); South African soldier and statesman;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Minister, 1919-24 and 1939-48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Minister of Interior”, 9-4-1913.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revival of the awful struggle is a certainty.</w:t>
      </w:r>
    </w:p>
    <w:p>
      <w:pPr>
        <w:autoSpaceDN w:val="0"/>
        <w:autoSpaceDE w:val="0"/>
        <w:widowControl/>
        <w:spacing w:line="220" w:lineRule="exact" w:before="4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sent a further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Interior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discovery has been just made. In it I have brought out the Free </w:t>
      </w:r>
      <w:r>
        <w:rPr>
          <w:rFonts w:ascii="Times" w:hAnsi="Times" w:eastAsia="Times"/>
          <w:b w:val="0"/>
          <w:i w:val="0"/>
          <w:color w:val="000000"/>
          <w:sz w:val="22"/>
        </w:rPr>
        <w:t>State difficulty.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9,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yours to Dr. F. but not to Mrs. Mayo. Was it dictated?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and prosaic. Both the letters show in what mood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best of you is that you can conceal nothing.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meet. My letter to Lane and wires to the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Miss Schlesin. The Bill as published is rotten and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help from 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off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Dwelling House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9-4-1913 and “Letter to E. F. C. </w:t>
      </w:r>
      <w:r>
        <w:rPr>
          <w:rFonts w:ascii="Times" w:hAnsi="Times" w:eastAsia="Times"/>
          <w:b w:val="0"/>
          <w:i w:val="0"/>
          <w:color w:val="000000"/>
          <w:sz w:val="18"/>
        </w:rPr>
        <w:t>Lane”, 9-4-1913.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390" w:val="left"/>
          <w:tab w:pos="490" w:val="left"/>
          <w:tab w:pos="4630" w:val="left"/>
          <w:tab w:pos="5610" w:val="left"/>
        </w:tabs>
        <w:autoSpaceDE w:val="0"/>
        <w:widowControl/>
        <w:spacing w:line="292" w:lineRule="exact" w:before="0" w:after="4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36. TELEGRAM TO BRITISH INDIAN ASSOCIATION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April 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0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UNACCEPTABLE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 READY FIGHT.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5759</w:t>
      </w:r>
    </w:p>
    <w:p>
      <w:pPr>
        <w:autoSpaceDN w:val="0"/>
        <w:autoSpaceDE w:val="0"/>
        <w:widowControl/>
        <w:spacing w:line="260" w:lineRule="exact" w:before="394" w:after="1146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LETTER TO PRIVATE SECRETARY </w:t>
      </w:r>
      <w:r>
        <w:rPr>
          <w:rFonts w:ascii="Times" w:hAnsi="Times" w:eastAsia="Times"/>
          <w:b w:val="0"/>
          <w:i/>
          <w:color w:val="000000"/>
          <w:sz w:val="24"/>
        </w:rPr>
        <w:t>TO GOVERNOR-GENERAL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956" w:space="0"/>
            <w:col w:w="2551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12" w:after="1028"/>
        <w:ind w:left="288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1913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956" w:space="0"/>
            <w:col w:w="255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herewith, in triplicate,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at a Mass Meeting of British Indians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Hall, Vrededorp, on the 30th ultimo; and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Excellency will be good enough to have same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the Secretary of State for the Colonies and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Secretary of State for India.</w:t>
      </w:r>
    </w:p>
    <w:p>
      <w:pPr>
        <w:autoSpaceDN w:val="0"/>
        <w:autoSpaceDE w:val="0"/>
        <w:widowControl/>
        <w:spacing w:line="220" w:lineRule="exact" w:before="46" w:after="0"/>
        <w:ind w:left="0" w:right="7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0" w:after="0"/>
        <w:ind w:left="0" w:right="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 ASSOCIATION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551/39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British Indian Association.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apparently, is to the telegrams to the Minister of the Interior </w:t>
      </w:r>
      <w:r>
        <w:rPr>
          <w:rFonts w:ascii="Times" w:hAnsi="Times" w:eastAsia="Times"/>
          <w:b w:val="0"/>
          <w:i w:val="0"/>
          <w:color w:val="000000"/>
          <w:sz w:val="18"/>
        </w:rPr>
        <w:t>dated April 9, 1913;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Interior”, 9-4-1913.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“Resolutions at Vrededorp Mass Meeting”, 30-3-1913; also,</w:t>
      </w:r>
      <w:r>
        <w:rPr>
          <w:rFonts w:ascii="Times" w:hAnsi="Times" w:eastAsia="Times"/>
          <w:b w:val="0"/>
          <w:i w:val="0"/>
          <w:color w:val="000000"/>
          <w:sz w:val="18"/>
        </w:rPr>
        <w:t>“The Storm Signal”, 5-4-1913.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SECRETARY FOR INTERIOR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1913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8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NTERIOR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instant. I beg to thank the Minister for accepting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that were rejected from among the educated entrants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year.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intention that the names of entrants submitted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future should always. be accepted. But I do respectfully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names of such entrants up to six for the Transvaal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 in my representative capacity and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by the Government so long as the settlement remains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state. As soon as it becomes final, as I hope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current session, no doubt, some arrangement,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to the Government and the Indian community will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selection.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that the Government of India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in the selection for the simple reason that they cannot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 local community. I venture to think that, if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becomes final, different Indian associations and groups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too many different names, it will be for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due weight to each representation and select from the names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the number, previously determined, of entrants for any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your letter seems to suggest that the entrants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certain provinces. I beg to point out that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the ability of educated entrants, under a general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whole Union, to enter and settle in any province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subject, nevertheless, to the local disabilities not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It is submitted that it is the essence of the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that, as to immigration, new Indian immigrants are not to suffer any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M. Gorges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 not imposed upon any other section or race. This,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which is now, I note from your wire, among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points raised by me, under the consideration of the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asking the Immigration Office, Pretoria, to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permits for the two gentlemen whose names have been accepted.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5762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REGISTRAR OF ASIATICS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1913</w:t>
      </w:r>
    </w:p>
    <w:p>
      <w:pPr>
        <w:autoSpaceDN w:val="0"/>
        <w:autoSpaceDE w:val="0"/>
        <w:widowControl/>
        <w:spacing w:line="260" w:lineRule="exact" w:before="9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proof you require in case of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Indians is a certificate from a first-class magistrate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 person claiming to be the wife of a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is, to the knowledge of the magistrate gained from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him, the wife of such Indian and that such certificate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thumb-impression of such registered Indian, if he is then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further that the proof you require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children is a certificate from a first-class magistrate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appearing before him is to his knowledge, gained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him, the child of the person claiming to be its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certificate should bear the thumb-print of the child as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father, if he be there.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esteem it a favour if you will be good enough to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we are correctly informed. We may state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published the information in our Gujarati columns but, if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it authentically from you, it will materially assist Indian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claimants and obviate trouble and delay in future.</w:t>
      </w:r>
    </w:p>
    <w:p>
      <w:pPr>
        <w:autoSpaceDN w:val="0"/>
        <w:autoSpaceDE w:val="0"/>
        <w:widowControl/>
        <w:spacing w:line="220" w:lineRule="exact" w:before="16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5764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THE NEW BILL</w:t>
      </w:r>
    </w:p>
    <w:p>
      <w:pPr>
        <w:autoSpaceDN w:val="0"/>
        <w:autoSpaceDE w:val="0"/>
        <w:widowControl/>
        <w:spacing w:line="28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long-promised Immigration Bill has at last seen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We might say, at once, that it is disappointing, it is worse than its </w:t>
      </w:r>
      <w:r>
        <w:rPr>
          <w:rFonts w:ascii="Times" w:hAnsi="Times" w:eastAsia="Times"/>
          <w:b w:val="0"/>
          <w:i w:val="0"/>
          <w:color w:val="000000"/>
          <w:sz w:val="22"/>
        </w:rPr>
        <w:t>predecessor, and fails in material respects to give effect to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visional settlement. Elsewhere will be found a detailed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it falls short of the settlement. It is a pity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 Government have so often declared their intention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terms of the settlement that the Bill will come as a rude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at all cared to follow that settlement.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the suspicion that the Government only want to give 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must, that they wish ill even to those who have established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Union, and that, by hook or by crook, they desire to compass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ruin. In carrying out this ruthless policy, they have gone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dare in their precious Bill. If it becomes law in its present form,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whittle away some of our cherished and existing rights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position, insecure as it already is, doubly so. The Bill plays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regarding the Free State difficulty and is quite on a par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of the Transvaal in unscrupulous subtlety.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of the Transvaal, as we have pointed out so often,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bar without anyone, save those well versed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laws, knowing it. So it seems to us, does this Bill create a </w:t>
      </w:r>
      <w:r>
        <w:rPr>
          <w:rFonts w:ascii="Times" w:hAnsi="Times" w:eastAsia="Times"/>
          <w:b w:val="0"/>
          <w:i/>
          <w:color w:val="000000"/>
          <w:sz w:val="22"/>
        </w:rPr>
        <w:t>legal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racial bar without a superficial reader being able to detect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 yield and amend the Bill materially,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must revive, and, with it, all the old miseries,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sufferings. Homes, just re-established, must be broken up.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 have resumed their ordinary vocations,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them for that of becoming once more His Majesty’s guests </w:t>
      </w:r>
      <w:r>
        <w:rPr>
          <w:rFonts w:ascii="Times" w:hAnsi="Times" w:eastAsia="Times"/>
          <w:b w:val="0"/>
          <w:i w:val="0"/>
          <w:color w:val="000000"/>
          <w:sz w:val="22"/>
        </w:rPr>
        <w:t>in his gaols in South Africa. We do still hope that the Government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 Its Effect”, 12-4-1913.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their way to grant relief. But, if they do not, we must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again of finding pleasure in pain.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THE MARRIAGE IMBROGLIO</w:t>
      </w:r>
    </w:p>
    <w:p>
      <w:pPr>
        <w:autoSpaceDN w:val="0"/>
        <w:autoSpaceDE w:val="0"/>
        <w:widowControl/>
        <w:spacing w:line="260" w:lineRule="exact" w:before="2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on the marriage question from the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Court, Natal Provincial Division, and Counsel’s opinion obt-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ained thereon, both of which will be found in another column,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what an important issue faces the Indian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>Master himself realizes the full significance of his attitude and,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suggests to the European Executor of the deceased that the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 Court should be moved in order to determine the position.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shows, in a manner in which it could not be shown otherwise 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vividly, how absolutely necessary it is for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an amendment of the law as to non-Christian Indian mar-</w:t>
      </w:r>
      <w:r>
        <w:rPr>
          <w:rFonts w:ascii="Times" w:hAnsi="Times" w:eastAsia="Times"/>
          <w:b w:val="0"/>
          <w:i w:val="0"/>
          <w:color w:val="000000"/>
          <w:sz w:val="22"/>
        </w:rPr>
        <w:t>riages.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 received an apparently soothing reply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resolutions of the recently held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meeting. The Government assure Mr. Cachalia and, through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that they do not intend to disturb the practice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existed, in spite of the Searle judgment. We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but it is not worth much. In vital matters, assurances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conflict with an actual legal position can afford little relief.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not, in the present case, that of introducing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wives into the Union per year, but it is one of determining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status of Indian women. In plain language,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reduces their status from that of being honoured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wives of their husbands to one of concubinage. In the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law, now Mrs. Cachalia, Mrs. Naidoo, Mrs. Cama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are concubines, and their offspring not honoured and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or daughters of their parents but illegitimate children.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can it be to these husbands that, though the law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dear ones as the lepers of society,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condescend not to do so? So much for the sentiment of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to us, is the reality. It often happens that what hurts the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also hurts the matter. At any rate, such is the position in this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given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question. The Janubie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illustrates our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condescension is of no avail to the poor widow.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Supreme Court has no discretion to do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a law which he has to administer. So long as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stands, he must treat Janubie, not as the widow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but as a kept woman, and as such disentitled to remission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 duty. With all the good-will in the world,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grant no relief, for they cannot direct the Master as they can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Officer. Hence it is absolutely necessary to amend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as requested by the great meeting of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 golden opportunity of granting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They can do so by slightly amending the Immigration Bill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published, and it will be the best earnest of their good-will.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ITS EFFECT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fails to carry out the provisional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takes away, contrary to the settlement, existing rights, i.e.,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 takes away the Court’s jurisdiction,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in terms of existing statutes now to be repealed. (2)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sub-section l of Section 4 seems to take away rights acquired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may have entered the Cape or Natal by passing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education test.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3, Section 4 restricts rights possessed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and the Cape Indians to re-enter at any port.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(f), Section 5 deprives Natal Indians,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domiciled, but of long residence therein of domiciliary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possessed. (This may turn thousands of Indians now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in Natal into prohibited immigrants.)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Proviso Section 5 very largely nullifies the legal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certificates. (These, in spite of treble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in most cases, cease, under the Bill, to constitute, in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words, “an indefeasible title to residence in the Transvaal”; </w:t>
      </w:r>
      <w:r>
        <w:rPr>
          <w:rFonts w:ascii="Times" w:hAnsi="Times" w:eastAsia="Times"/>
          <w:b w:val="0"/>
          <w:i w:val="0"/>
          <w:color w:val="000000"/>
          <w:sz w:val="22"/>
        </w:rPr>
        <w:t>for three years’ absence from the Transvaal would, under the Bill,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“Janubie Case”, 12-4-1913.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Immigration Bill.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destroy the title to residence created by the certificates.</w:t>
      </w:r>
    </w:p>
    <w:p>
      <w:pPr>
        <w:autoSpaceDN w:val="0"/>
        <w:tabs>
          <w:tab w:pos="550" w:val="left"/>
          <w:tab w:pos="1090" w:val="left"/>
          <w:tab w:pos="4450" w:val="left"/>
          <w:tab w:pos="4970" w:val="left"/>
          <w:tab w:pos="56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proviso invalidates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certificates, after three years’ absence by the holders.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proviso restricts the right of Cape or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enter Natal by passing the present education test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Natal and the Transvaal Indians to enter the Cape by </w:t>
      </w:r>
      <w:r>
        <w:rPr>
          <w:rFonts w:ascii="Times" w:hAnsi="Times" w:eastAsia="Times"/>
          <w:b w:val="0"/>
          <w:i w:val="0"/>
          <w:color w:val="000000"/>
          <w:sz w:val="22"/>
        </w:rPr>
        <w:t>passing its education test.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proviso takes away the right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Africa-born Indians to enter the Cape under its existing statute.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examined from the passive resistance standpoint only,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is also defective in that: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Sub-clause (a) sub-section I of Section 4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prohibition of the entry into the Free State of new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 who may pass the education test.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does not prohibit such entry, the Bill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declaration from an educated immigrant which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from any other immigrant as an immigrant.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Sub-clause (g) of Section 5 does not recognize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wives and minor children of new immigrants to enter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husbands.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Bill does not correct the defect, discovered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Searle judgment, in the existing South African laws as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 and minor children born of such marriages.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THE NEW BILL AND THE OLD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points of difference and of similarity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Bill and the abortive draft of 1912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structure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Bill is very dissimilar to that of the 1912 measure. Section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corresponds with sub-sections 1 and 2 of Section 3 of the 1912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sub-section 3 of Section 3 is elaborated and extended, both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and methods of administration, in the twelve sub-sections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 of the new Bill, providing the machinery for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Boards, which are to have, subject to instructions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by the Minister pursuant to the general terms of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jurisdiction except on questions of domicile, and Section 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the jurisdiction of the courts of law, except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domicile, is entirely new.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4 corresponds generally with Section 4 of the 1912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also includes the Provincial restrictions of Section 7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There are, however, two provisions which radically distinguish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measure. First, there is the clause providing for exclusion,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Minister, upon economic grounds, and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test is to be that of the existing Provincial statutes. Sub-</w:t>
      </w:r>
      <w:r>
        <w:rPr>
          <w:rFonts w:ascii="Times" w:hAnsi="Times" w:eastAsia="Times"/>
          <w:b w:val="0"/>
          <w:i w:val="0"/>
          <w:color w:val="000000"/>
          <w:sz w:val="22"/>
        </w:rPr>
        <w:t>sections 2 and 3 are new.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5 of the two Bills correspond, except that sub-section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confines the exemption to persons domiciled in any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otherwise resident not being protected. No provision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recognition of non-Christian Indian marriages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children of these marriages. South Africa-born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have today the right to proceed to the Cape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unmolested, are deprived of that right by the first proviso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whilst the second proviso enables the authorities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South Africa of any Indian who has been absent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more than three years. This proviso is new. Sections 6 of </w:t>
      </w:r>
      <w:r>
        <w:rPr>
          <w:rFonts w:ascii="Times" w:hAnsi="Times" w:eastAsia="Times"/>
          <w:b w:val="0"/>
          <w:i w:val="0"/>
          <w:color w:val="000000"/>
          <w:sz w:val="22"/>
        </w:rPr>
        <w:t>each Bill, though differing considerably in language, have substan-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tially the same effect in each. Section 7 corresponds substantially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2 of Section 28 of the 1912 Bill. Sections 8, 9 and 10 of </w:t>
      </w:r>
      <w:r>
        <w:rPr>
          <w:rFonts w:ascii="Times" w:hAnsi="Times" w:eastAsia="Times"/>
          <w:b w:val="0"/>
          <w:i w:val="0"/>
          <w:color w:val="000000"/>
          <w:sz w:val="22"/>
        </w:rPr>
        <w:t>each substantially correspond. Chapter III of the new Bill corresponds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“Extracts from Immigrants’ Restriction Bill (1912) and Orange Free </w:t>
      </w:r>
      <w:r>
        <w:rPr>
          <w:rFonts w:ascii="Times" w:hAnsi="Times" w:eastAsia="Times"/>
          <w:b w:val="0"/>
          <w:i w:val="0"/>
          <w:color w:val="000000"/>
          <w:sz w:val="18"/>
        </w:rPr>
        <w:t>State Constitution”, 3-2-1912.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main with Chapter II of the 1912 measure, and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powers for preventing the entry of and dealing with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at the ports of entry. Section 19 appears to be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provisions of Sections 18 and 19 of the old Bill, but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provides that any person found within the Union is liable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inquisition by the Immigration Officer, and may be, unless he satisfies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 that he is not a prohibited immigrant,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such, subject to his right of appeal to a Board. Sub-section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a new procedure not contemplated in the obsolete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20 of each Bill is the same. Sections 21 and 22 of the new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including the same general provisions as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sections of the 1912 Bill, exempt from their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born in South Africa. Sub-sections 1 and 2 of Section 23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 correspond with the similar sub-sections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Sub-section 3 is new. Section 24 is the same. The first part </w:t>
      </w:r>
      <w:r>
        <w:rPr>
          <w:rFonts w:ascii="Times" w:hAnsi="Times" w:eastAsia="Times"/>
          <w:b w:val="0"/>
          <w:i w:val="0"/>
          <w:color w:val="000000"/>
          <w:sz w:val="22"/>
        </w:rPr>
        <w:t>of sub-section 1 of Section 25, giving the Minister the power to exe-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 any person from the provisions of Section 4, is new. Sub-section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speaks of a “certificate of identity”, and not of a “permit”, as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corresponding sub-section of the 1912 Bill, and the period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 is not limited. But this advantage is nullified by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proviso of Section 5. Section 26 corresponds, generally, with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of the old Bill, and provides for the issue of regulations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Governor-General. Section 27, providing for penalties, is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28 corresponds generally with sub-section 1 of Section 28 of </w:t>
      </w:r>
      <w:r>
        <w:rPr>
          <w:rFonts w:ascii="Times" w:hAnsi="Times" w:eastAsia="Times"/>
          <w:b w:val="0"/>
          <w:i w:val="0"/>
          <w:color w:val="000000"/>
          <w:sz w:val="22"/>
        </w:rPr>
        <w:t>the old measure, save that any Asiatic not exempted from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visions of Section 4, all of whose tests he may have passed,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register under Act 36 of 1908. Section 29 corresponds with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 of the 1912 Bill, and sets forth the measures to be repealed.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is generally identical with Section 2 of the old measure. Section 31 </w:t>
      </w:r>
      <w:r>
        <w:rPr>
          <w:rFonts w:ascii="Times" w:hAnsi="Times" w:eastAsia="Times"/>
          <w:b w:val="0"/>
          <w:i w:val="0"/>
          <w:color w:val="000000"/>
          <w:sz w:val="22"/>
        </w:rPr>
        <w:t>brings the Bill, if enacted, into force on July 1st next.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JANUBIE CASE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commented on this case before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more important documents which we reproduce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these is a letter from the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Supreme Court in which he states that, though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affidavits by Mr. Ismail Bhayat and other gentlemen, he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as evidence. The trustee has to prove that the marriage is legal,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which no rebate will be allowed on account of the wife’s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has also advised the trustee to consult a lawyer,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important for the Indian community as a whole. Accordingly,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referred to a lawyer for his opinion. Mr. Tatham, the lawyer,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view that Bai Janubie’s marriage cannot be treated as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valid. A marriage can be considered legally valid only if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registered or solemnized according to Christian rites.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adds that the opinion he has given need not frighten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they can have their marriages registered!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this view. It is necessary, however, to understand it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do not understand this case will remain unconcerned.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understand it will not sit still even for a moment.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Mr. Tatham, men whose marriages were duly solemnized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had children should now admit that their wives were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lawful wives and they are advised to secure legal status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by getting the marriages registered now. We hope no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to do so. Does it make any sense to say that a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>woman who are already married should be married again? Mr. Tat-</w:t>
      </w:r>
      <w:r>
        <w:rPr>
          <w:rFonts w:ascii="Times" w:hAnsi="Times" w:eastAsia="Times"/>
          <w:b w:val="0"/>
          <w:i w:val="0"/>
          <w:color w:val="000000"/>
          <w:sz w:val="22"/>
        </w:rPr>
        <w:t>ham states, moreover, that a person having two wives will be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dered to have committed an offence under the law. This is true,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eed, but it is a position which we cannot tolerate. We give the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case has implications so grave that, even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drop the matter, our children will not be recognized as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by the courts. The Government cannot dictate to the courts.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matter concerning the administration of law but its inter-</w:t>
      </w:r>
    </w:p>
    <w:p>
      <w:pPr>
        <w:autoSpaceDN w:val="0"/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Marriage Imbroglio”, 12-4-1913.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given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pretation, which rests with the courts. The Government can permit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our wives by issuing orders to the officers in charge,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pacified. But it is for the courts to accept our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heirs. If our marriages are treated as legally invalid,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offer us no relief. The difficulty can be solved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amendment of the law.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FOR HINDUS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belief, we hear, that the decision of Mr. Justice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apply to Hindus or Parsees. This belief is unfounded.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means, in plain terms, that marriages not contracted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law of this land are no marriages at all. It is not material,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this ruling, whether as a matter of fact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one wife or more. This needs to be carefully borne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We shall go so far as to offer the advice that until this dispute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settled, those Hindus or Muslims or Parsees who do not wish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to join satyagraha should not ask them to come 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surprises and grieves us is the fact that Indians in South Africa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flared up as a result of this judgment. It would seem as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lost all spirit. Shall we merely look on when our wives are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concubines by the law of this land?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REPLY TO THE ASSOCIATION</w:t>
      </w:r>
    </w:p>
    <w:p>
      <w:pPr>
        <w:autoSpaceDN w:val="0"/>
        <w:autoSpaceDE w:val="0"/>
        <w:widowControl/>
        <w:spacing w:line="28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 received a reply to the resolutions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marriages passed at a meeting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Johannesburg and communicated to the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Minister for the Interior says in the reply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understand why the decision of Mr. Justice Searle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the community so much. The community is not unaware [he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says] of the legal position and the Government’s view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marriages. The Government has frequently stated that,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position, it does not intend to enforce the law in an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a woman’s marriage has been celebrated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 of Islam or any other religion, if the evidence adduced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marriage is satisfactory and if it is shown that the husband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wife in South Africa, she is allowed to land. Officers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instructed not to depart from the practice that has obtained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the Searle judgment notwithstanding. This reply goes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our inference, based on a Reuter telegram,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resolutions passed at the meeting of the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Government has been taken aback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satyagraha. It appears from [its] telegram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women will not be subjected to further harassment;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to reassure us. We cannot rest in peace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of the Searle judgment continues to hang over our heads.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Government did not intend to make any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practice, why did it seek a categorical ruling from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Searle? Why was Bai Mariam detained? Even,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Bai Mariam’s co-wife is in India.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her husband has another wife. It is, however, a sufficient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that even if he has another wife, she is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assurance given to us in the telegram is an after-thought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Government. If, moreover, we consider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Janubie in this context, we shall see that the Government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intervene in her case. If her marriage is not treated as legally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Governor-General”, 10-4-1913.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valid, she forfeits her right and, until the law is amended,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nor anyone else is empowered to grant us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alone can do so. It rests with the Government to 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for the purpose. Now that the Parliament is in session,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 is before it, the Government has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redressing our grievance if it really means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sincere enough, and so is the Association,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sincere likewise. If we mean what we say, we shall hold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everywhere to extend support to the Association’s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 and, if the Association is sincere, it will not yield an inch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receives any support or not.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7. EXERCISE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is just as essential to mankind as are air, water and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true that man cannot get on for a long time without 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food as he can without exercise. It is a fact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however, that one cannot enjoy really good health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exercise. We have to interpret exercise in the same way that we did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“food”. Exercise does not necessarily 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moidanda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football,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cricket or going out for a walk. Exercise means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Just as food is necessary for the mind as much as for 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flesh, so also is exercise necessary both for body and mind.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no exercise, it is sickly and, if the mind has none, it is dull.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should also be regarded only as a kind of illness. It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ignorance to describe as healthy a wrestler who, though adept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wrestling, is mentally a boor. There is a saying in English that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is healthy who has a sound mind in a sound body.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exercise? Nature has so arranged things for us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can be continuously taking exercise in one way or another. If we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game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think calmly enough, we shall see that a majority of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live on agriculture. All members in a farmer’s family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 of exercise. It is only if they work eight, ten or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every day in the fields or elsewhere that they can get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They need no separate exercise for the mind. A farmer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applying his mind. He must be able to test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soil, must watch changes of weather, must know how to manipulate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plough skilfully and be generally familiar with the movements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stars, the sun and the moon. However clever a city-dweller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he goes to a farmer’s house, he feels altogether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element. The farmer can say how seed should be sown; he is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by-ways in the vicinity and knows all the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By looking at the stars he can judge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night. He can make certain deductions from the voice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of birds ; for instance, when certain birds cluster or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he sees in it a sign of the approach of the monsoon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similar phenomenon. Thus, the farmer knows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astronomy, geography and geology to serve his needs. He has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 and has, therefore, some idea of the duties of man,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as he does in the vast open spaces of this earth, he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aware of the greatness of God. Physically, it goes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he is always sturdy. He is his own physician, when ill. Thus, we </w:t>
      </w:r>
      <w:r>
        <w:rPr>
          <w:rFonts w:ascii="Times" w:hAnsi="Times" w:eastAsia="Times"/>
          <w:b w:val="0"/>
          <w:i w:val="0"/>
          <w:color w:val="000000"/>
          <w:sz w:val="22"/>
        </w:rPr>
        <w:t>can see, he does have an educated mind.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men are not going to be farmers. Moreover,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are not being written for the benefit of farmers.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what should those who have gone into business or some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do in this regard? The farmer’s life has been described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length in order that we may find a rational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that we who are not farmers can arrange our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on the pattern of his and that we may realize that,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manner of living differs from the farmer’s, we would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health. We can conclude from a farmer’s way of living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do physical work for eight hours a day and that of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stimulate our mental powers in the very process of doing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merchants and others certainly obtain mental exercise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their work, but this is one-sided. A business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astronomy or geography or history, as the farmer does. He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judge about movements of prices and may be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salesmanship, but this is not enough to exercise fully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faculties. In this type of work, the body does perform some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now and then, but they are too slight to be of any account.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West, they have invented games like cricket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Another way is to observe some days in the year as holidays,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more games are played, and to do some light reading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exercise. This is one method which we may consider.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spending time in sports does give some exercise to the body,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this kind does nothing to improve the mind. We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 from numerous instances. What proportion of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intellectual calibre shall we find among those who regularly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cricket or from among the large number who play football?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observe as regards the mental development of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 their time to sports? Again, how many of those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well-developed intellectual powers are sportsmen? Experience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highly intellectual men are seldom sportsmen as well.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are very much given to sports. Their own poet, Kipling,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these sportsmen as enemies of the mind, and adds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prove themselves enemies to their country. In India, our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intellectuals seem to have found a different way. They provide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 for their minds but relatively very little or none for their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are lost to us. Their bodies are enfeebled by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work. They are continually pursued by some ailment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just when they have gained enough experience to be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to the country, they pass away. From this we may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exercising the brain alone nor the body alone is enough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exercise which serves no useful purpose, namely, that derived </w:t>
      </w:r>
      <w:r>
        <w:rPr>
          <w:rFonts w:ascii="Times" w:hAnsi="Times" w:eastAsia="Times"/>
          <w:b w:val="0"/>
          <w:i w:val="0"/>
          <w:color w:val="000000"/>
          <w:sz w:val="22"/>
        </w:rPr>
        <w:t>from sports, has little meaning. Real exercise is that which trains, con-</w:t>
      </w:r>
      <w:r>
        <w:rPr>
          <w:rFonts w:ascii="Times" w:hAnsi="Times" w:eastAsia="Times"/>
          <w:b w:val="0"/>
          <w:i w:val="0"/>
          <w:color w:val="000000"/>
          <w:sz w:val="22"/>
        </w:rPr>
        <w:t>tinuously, both mind and body alike. He alone who takes such exer-</w:t>
      </w:r>
      <w:r>
        <w:rPr>
          <w:rFonts w:ascii="Times" w:hAnsi="Times" w:eastAsia="Times"/>
          <w:b w:val="0"/>
          <w:i w:val="0"/>
          <w:color w:val="000000"/>
          <w:sz w:val="22"/>
        </w:rPr>
        <w:t>cise can preserve good health. The farmer is the only such person.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what are those to do who are not farmers?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sports such as cricket leaves much to be desired.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think of a form of exercise something like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gets. Businessmen and others similarly placed can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round their house and regularly spend two to four hours a day </w:t>
      </w:r>
      <w:r>
        <w:rPr>
          <w:rFonts w:ascii="Times" w:hAnsi="Times" w:eastAsia="Times"/>
          <w:b w:val="0"/>
          <w:i w:val="0"/>
          <w:color w:val="000000"/>
          <w:sz w:val="22"/>
        </w:rPr>
        <w:t>digging there. Hawkers get exercise from their own work itself. If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a rented room, we should not raise any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another’s land, for that would indicate a small mind.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derive nothing but benefit from working on land, whosoever’s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be. The appearance of our house would be improved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satisfaction of having looked after another’s land.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say a few words for those who cannot find an oppor-</w:t>
      </w:r>
      <w:r>
        <w:rPr>
          <w:rFonts w:ascii="Times" w:hAnsi="Times" w:eastAsia="Times"/>
          <w:b w:val="0"/>
          <w:i w:val="0"/>
          <w:color w:val="000000"/>
          <w:sz w:val="22"/>
        </w:rPr>
        <w:t>tunity to work on land or who do not favour such work in any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mstances. Apart from working on land, the best form of exercise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walking. It has been truly described as the king of physical exercises.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healthy. One reason for this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use horses, carriages or other vehicles. Their journeys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performed on foot. There has been a famous American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Thoreau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written a highly thought-provoking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of walking. According to him, the writings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leave his house on the excuse of lack of time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no physical activity, are bound to be anaemic like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his own experience, he says that when he wrote his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he was doing his longest walking. He thought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four or five hours at a stretch. Just as we cannot work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hungry, so it should be with exercise. We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mental work, therefore, we arc not able to realize that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unaccompanied by physical exercise will inevitably be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ineffectual. Walking results in rapid circulation of blood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body, promotes movements in every organ and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thens it. One should remember that the arms move during walking.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obtain fresh air by going for a walk and behold the beauties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One should not take walks always in the same place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lanes but go out into fields and groves. We will then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in some measure the beauty of Nature. A walk of a mile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can scarcely be called walking. A walk, to be worth the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cover ten or twelve miles. Those who cannot do this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long walks on Sundays. A certain patient, who used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indigestion, went one day to an experienced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David Thoreau (1817-62); American philosopher, naturalist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writer; author, among others, of </w:t>
      </w:r>
      <w:r>
        <w:rPr>
          <w:rFonts w:ascii="Times" w:hAnsi="Times" w:eastAsia="Times"/>
          <w:b w:val="0"/>
          <w:i/>
          <w:color w:val="000000"/>
          <w:sz w:val="18"/>
        </w:rPr>
        <w:t>Walden, or Life in the Woods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Excursions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“On the Duty of Civil Disobedience”, 7-9-1907.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 practising </w:t>
      </w:r>
      <w:r>
        <w:rPr>
          <w:rFonts w:ascii="Times" w:hAnsi="Times" w:eastAsia="Times"/>
          <w:b w:val="0"/>
          <w:i/>
          <w:color w:val="000000"/>
          <w:sz w:val="18"/>
        </w:rPr>
        <w:t>Ayurveda</w:t>
      </w:r>
      <w:r>
        <w:rPr>
          <w:rFonts w:ascii="Times" w:hAnsi="Times" w:eastAsia="Times"/>
          <w:b w:val="0"/>
          <w:i w:val="0"/>
          <w:color w:val="000000"/>
          <w:sz w:val="18"/>
        </w:rPr>
        <w:t>, an indigenous system of medicine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pills. The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advised him to take short but regular walks.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protested that he was too weak.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in fact, a timid man. He thereupon took the patient with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carriage. On the way he purposely dropped his whip. The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politeness, had to get out to pick it up.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drove off. The poor patient had to follow, panting hard for breath.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sure that the former had covered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long distance, turned the carriage back, picked him up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since walking was the only medicine for him, he —the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—had forced him to walk even at the risk of appearing cruel.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time, however, the patient was ravenously hungry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all about the whip episode. He thanked the doctor,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ate his fill. Those who are not in the habit of walking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indigestion and its accompanying ills should try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1913</w:t>
      </w:r>
    </w:p>
    <w:p>
      <w:pPr>
        <w:autoSpaceDN w:val="0"/>
        <w:autoSpaceDE w:val="0"/>
        <w:widowControl/>
        <w:spacing w:line="280" w:lineRule="exact" w:before="2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5th instant, in reply to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2nd instant,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recent judgment given by Mr. Justice Searle.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submit that it had never, before the judgment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Searle, become clear to the community that non-Christian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not registered in South Africa would not be recognized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Courts. Mr. Justice Wessels’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 ago, went perilously near such a pronouncement,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turned rather upon the legality or otherwise of bigamous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than upon the validity of marriages celebrated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rites of the various great Indian faiths. As the Hon’ble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noticed, Mr. Justice Searle’s decision was not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precedent, but was an original pronouncement upon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Law, the case before him having been considered a test-case.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up to now, Hindu, Mahomedan and Parsee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questioned, and the Masters of the several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recognized them. But, since the judgment referred to, the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Natal Provincial Division, my Association understands,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validity of a Mahomedan marriage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succession of the widow of a deceased Mahomedan to his estate.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grateful to the Government for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it is not their intention to apply the law in a harsh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manner, but, in view of the judgment in question,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will understand the attitude of the community repres-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ented by the meeting in considering the assurance as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requirements of the situation. In the eye of the law now, </w:t>
      </w:r>
      <w:r>
        <w:rPr>
          <w:rFonts w:ascii="Times" w:hAnsi="Times" w:eastAsia="Times"/>
          <w:b w:val="0"/>
          <w:i w:val="0"/>
          <w:color w:val="000000"/>
          <w:sz w:val="22"/>
        </w:rPr>
        <w:t>Indian wives of non-Christian persuasion are not wives but concu-</w:t>
      </w:r>
      <w:r>
        <w:rPr>
          <w:rFonts w:ascii="Times" w:hAnsi="Times" w:eastAsia="Times"/>
          <w:b w:val="0"/>
          <w:i w:val="0"/>
          <w:color w:val="000000"/>
          <w:sz w:val="22"/>
        </w:rPr>
        <w:t>bines. I feel sure that the Government will appreciate the position of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A. M. Cachalia.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“Mrs. Jussat’s Case”, 9-3-1912 &amp; “What is a Wife?”, 11-5-1912.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“Janubie Case”, 12-4-1913.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community if it resents, as it does resent, such a humiliating reduc-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status of Indian wives and, as has been already pointed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consequences of the judgment, which, it is apprehended,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within the power of the Government by administrative action to </w:t>
      </w:r>
      <w:r>
        <w:rPr>
          <w:rFonts w:ascii="Times" w:hAnsi="Times" w:eastAsia="Times"/>
          <w:b w:val="0"/>
          <w:i w:val="0"/>
          <w:color w:val="000000"/>
          <w:sz w:val="22"/>
        </w:rPr>
        <w:t>remedy, are serious enough to warrant an alteration of the law.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ventures to hope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graciously pleased to give due consideration to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the matter, and take the opportunity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new Immigration Bill offersto remedy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unexpected judgment of Justice Searle.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20" w:lineRule="exact" w:before="38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Secretary wrote on May 9: “I am directed . . . to inform you in reply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entirely opposed to the principles of European civilization to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which would have the effect of disturbing in any way the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solemnization of valid marriages, as it now exists in South Africa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Roman-Dutch Law, by recognizing as valid any marriages solemnized under a </w:t>
      </w:r>
      <w:r>
        <w:rPr>
          <w:rFonts w:ascii="Times" w:hAnsi="Times" w:eastAsia="Times"/>
          <w:b w:val="0"/>
          <w:i w:val="0"/>
          <w:color w:val="000000"/>
          <w:sz w:val="18"/>
        </w:rPr>
        <w:t>form which permits of the union of one man with more than one woman.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you seem to question the statement, made by me in my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that the position, as indicated in Mr. Justice Searle’s judgment,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well understood in South Africa for many years past, I am to invite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fact that a case bearing on this question was settled in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so long ago as 1860, and, as a result, an Act was passed in that year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provides additional facilities for contracting valid marriages by empowering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to appoint special Marriage Officers for the purpose of solemnizing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 of persons professing the Jewish faith and of persons professing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>Mohammedan faith.”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 TELEGRAM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tabs>
          <w:tab w:pos="650" w:val="left"/>
          <w:tab w:pos="1870" w:val="left"/>
          <w:tab w:pos="3390" w:val="left"/>
          <w:tab w:pos="4170" w:val="left"/>
          <w:tab w:pos="4670" w:val="left"/>
          <w:tab w:pos="5110" w:val="left"/>
          <w:tab w:pos="5870" w:val="left"/>
        </w:tabs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REGRET</w:t>
      </w:r>
    </w:p>
    <w:p>
      <w:pPr>
        <w:autoSpaceDN w:val="0"/>
        <w:tabs>
          <w:tab w:pos="1210" w:val="left"/>
          <w:tab w:pos="2090" w:val="left"/>
          <w:tab w:pos="395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UNSATISFACTORY.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EXPERIENCE</w:t>
      </w:r>
    </w:p>
    <w:p>
      <w:pPr>
        <w:autoSpaceDN w:val="0"/>
        <w:tabs>
          <w:tab w:pos="950" w:val="left"/>
          <w:tab w:pos="2070" w:val="left"/>
          <w:tab w:pos="2810" w:val="left"/>
          <w:tab w:pos="3910" w:val="left"/>
          <w:tab w:pos="47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UNHAPPY.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SUP-</w:t>
      </w:r>
    </w:p>
    <w:p>
      <w:pPr>
        <w:autoSpaceDN w:val="0"/>
        <w:tabs>
          <w:tab w:pos="690" w:val="left"/>
          <w:tab w:pos="1470" w:val="left"/>
          <w:tab w:pos="2610" w:val="left"/>
          <w:tab w:pos="3690" w:val="left"/>
          <w:tab w:pos="4310" w:val="left"/>
          <w:tab w:pos="50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CHERISHED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PRIVILEGE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BILLS</w:t>
      </w:r>
    </w:p>
    <w:p>
      <w:pPr>
        <w:autoSpaceDN w:val="0"/>
        <w:tabs>
          <w:tab w:pos="1390" w:val="left"/>
          <w:tab w:pos="2150" w:val="left"/>
          <w:tab w:pos="2950" w:val="left"/>
          <w:tab w:pos="3610" w:val="left"/>
          <w:tab w:pos="4390" w:val="left"/>
          <w:tab w:pos="5030" w:val="left"/>
          <w:tab w:pos="55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THEORETICAL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RECO-</w:t>
      </w:r>
    </w:p>
    <w:p>
      <w:pPr>
        <w:autoSpaceDN w:val="0"/>
        <w:tabs>
          <w:tab w:pos="1010" w:val="left"/>
          <w:tab w:pos="2170" w:val="left"/>
          <w:tab w:pos="3570" w:val="left"/>
          <w:tab w:pos="49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GNIZED.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SECTION</w:t>
      </w:r>
    </w:p>
    <w:p>
      <w:pPr>
        <w:autoSpaceDN w:val="0"/>
        <w:tabs>
          <w:tab w:pos="630" w:val="left"/>
          <w:tab w:pos="1210" w:val="left"/>
          <w:tab w:pos="1610" w:val="left"/>
          <w:tab w:pos="1970" w:val="left"/>
          <w:tab w:pos="3250" w:val="left"/>
          <w:tab w:pos="3970" w:val="left"/>
          <w:tab w:pos="51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</w:p>
    <w:p>
      <w:pPr>
        <w:autoSpaceDN w:val="0"/>
        <w:tabs>
          <w:tab w:pos="1030" w:val="left"/>
          <w:tab w:pos="1690" w:val="left"/>
          <w:tab w:pos="2650" w:val="left"/>
          <w:tab w:pos="3490" w:val="left"/>
          <w:tab w:pos="491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GENERALLY </w:t>
      </w:r>
    </w:p>
    <w:p>
      <w:pPr>
        <w:autoSpaceDN w:val="0"/>
        <w:tabs>
          <w:tab w:pos="1010" w:val="left"/>
          <w:tab w:pos="1850" w:val="left"/>
          <w:tab w:pos="2510" w:val="left"/>
          <w:tab w:pos="3030" w:val="left"/>
          <w:tab w:pos="42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EQUIVALENT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DOMICILE. </w:t>
      </w:r>
    </w:p>
    <w:p>
      <w:pPr>
        <w:autoSpaceDN w:val="0"/>
        <w:tabs>
          <w:tab w:pos="1310" w:val="left"/>
          <w:tab w:pos="2110" w:val="left"/>
          <w:tab w:pos="3130" w:val="left"/>
          <w:tab w:pos="3830" w:val="left"/>
          <w:tab w:pos="47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 </w:t>
      </w:r>
    </w:p>
    <w:p>
      <w:pPr>
        <w:autoSpaceDN w:val="0"/>
        <w:tabs>
          <w:tab w:pos="830" w:val="left"/>
          <w:tab w:pos="1490" w:val="left"/>
          <w:tab w:pos="2650" w:val="left"/>
          <w:tab w:pos="3750" w:val="left"/>
          <w:tab w:pos="4470" w:val="left"/>
          <w:tab w:pos="49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230" w:val="left"/>
          <w:tab w:pos="1770" w:val="left"/>
          <w:tab w:pos="2730" w:val="left"/>
          <w:tab w:pos="3430" w:val="left"/>
          <w:tab w:pos="4230" w:val="left"/>
          <w:tab w:pos="50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LEGALLY </w:t>
      </w:r>
    </w:p>
    <w:p>
      <w:pPr>
        <w:autoSpaceDN w:val="0"/>
        <w:tabs>
          <w:tab w:pos="1110" w:val="left"/>
          <w:tab w:pos="1590" w:val="left"/>
          <w:tab w:pos="2150" w:val="left"/>
          <w:tab w:pos="2830" w:val="left"/>
          <w:tab w:pos="4030" w:val="left"/>
          <w:tab w:pos="51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RE-ENTER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1150" w:val="left"/>
          <w:tab w:pos="2090" w:val="left"/>
          <w:tab w:pos="2550" w:val="left"/>
          <w:tab w:pos="3350" w:val="left"/>
          <w:tab w:pos="3910" w:val="left"/>
          <w:tab w:pos="45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LIBERALLY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SETTLE-</w:t>
      </w:r>
    </w:p>
    <w:p>
      <w:pPr>
        <w:autoSpaceDN w:val="0"/>
        <w:tabs>
          <w:tab w:pos="930" w:val="left"/>
          <w:tab w:pos="1950" w:val="left"/>
          <w:tab w:pos="3730" w:val="left"/>
          <w:tab w:pos="46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770" w:val="left"/>
          <w:tab w:pos="1510" w:val="left"/>
          <w:tab w:pos="1890" w:val="left"/>
          <w:tab w:pos="3050" w:val="left"/>
          <w:tab w:pos="3450" w:val="left"/>
          <w:tab w:pos="4010" w:val="left"/>
          <w:tab w:pos="4550" w:val="left"/>
          <w:tab w:pos="48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DIMINISHED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RIGHTS</w:t>
      </w:r>
    </w:p>
    <w:p>
      <w:pPr>
        <w:autoSpaceDN w:val="0"/>
        <w:tabs>
          <w:tab w:pos="850" w:val="left"/>
          <w:tab w:pos="1550" w:val="left"/>
          <w:tab w:pos="2030" w:val="left"/>
          <w:tab w:pos="3290" w:val="left"/>
          <w:tab w:pos="3950" w:val="left"/>
          <w:tab w:pos="4890" w:val="left"/>
          <w:tab w:pos="53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DIMINISHED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VAST</w:t>
      </w:r>
    </w:p>
    <w:p>
      <w:pPr>
        <w:autoSpaceDN w:val="0"/>
        <w:tabs>
          <w:tab w:pos="1070" w:val="left"/>
          <w:tab w:pos="2250" w:val="left"/>
          <w:tab w:pos="2830" w:val="left"/>
          <w:tab w:pos="3870" w:val="left"/>
          <w:tab w:pos="4330" w:val="left"/>
          <w:tab w:pos="52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ALMOST</w:t>
      </w:r>
    </w:p>
    <w:p>
      <w:pPr>
        <w:autoSpaceDN w:val="0"/>
        <w:tabs>
          <w:tab w:pos="810" w:val="left"/>
          <w:tab w:pos="1670" w:val="left"/>
          <w:tab w:pos="2850" w:val="left"/>
          <w:tab w:pos="3790" w:val="left"/>
          <w:tab w:pos="4490" w:val="left"/>
          <w:tab w:pos="52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1250" w:val="left"/>
          <w:tab w:pos="1950" w:val="left"/>
          <w:tab w:pos="2850" w:val="left"/>
          <w:tab w:pos="4050" w:val="left"/>
          <w:tab w:pos="4490" w:val="left"/>
          <w:tab w:pos="555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890" w:val="left"/>
          <w:tab w:pos="1310" w:val="left"/>
          <w:tab w:pos="2350" w:val="left"/>
          <w:tab w:pos="3890" w:val="left"/>
          <w:tab w:pos="45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UNACCEPTABLE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INTER-MIGRATION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710" w:val="left"/>
          <w:tab w:pos="1110" w:val="left"/>
          <w:tab w:pos="2210" w:val="left"/>
          <w:tab w:pos="2990" w:val="left"/>
          <w:tab w:pos="3630" w:val="left"/>
          <w:tab w:pos="4250" w:val="left"/>
          <w:tab w:pos="4730" w:val="left"/>
          <w:tab w:pos="56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LEFT</w:t>
      </w:r>
    </w:p>
    <w:p>
      <w:pPr>
        <w:autoSpaceDN w:val="0"/>
        <w:tabs>
          <w:tab w:pos="1550" w:val="left"/>
          <w:tab w:pos="2630" w:val="left"/>
          <w:tab w:pos="3390" w:val="left"/>
          <w:tab w:pos="4250" w:val="left"/>
          <w:tab w:pos="54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MERE</w:t>
      </w:r>
    </w:p>
    <w:p>
      <w:pPr>
        <w:autoSpaceDN w:val="0"/>
        <w:tabs>
          <w:tab w:pos="1770" w:val="left"/>
          <w:tab w:pos="3090" w:val="left"/>
          <w:tab w:pos="3890" w:val="left"/>
          <w:tab w:pos="49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LIBERALITY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THOSE</w:t>
      </w:r>
    </w:p>
    <w:p>
      <w:pPr>
        <w:autoSpaceDN w:val="0"/>
        <w:tabs>
          <w:tab w:pos="1250" w:val="left"/>
          <w:tab w:pos="1890" w:val="left"/>
          <w:tab w:pos="2710" w:val="left"/>
          <w:tab w:pos="3570" w:val="left"/>
          <w:tab w:pos="4710" w:val="left"/>
          <w:tab w:pos="53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SEARLE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WHOLLY</w:t>
      </w:r>
    </w:p>
    <w:p>
      <w:pPr>
        <w:autoSpaceDN w:val="0"/>
        <w:tabs>
          <w:tab w:pos="1570" w:val="left"/>
          <w:tab w:pos="2010" w:val="left"/>
          <w:tab w:pos="2550" w:val="left"/>
          <w:tab w:pos="3510" w:val="left"/>
          <w:tab w:pos="4250" w:val="left"/>
          <w:tab w:pos="47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COUNTERACTED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470" w:val="left"/>
          <w:tab w:pos="910" w:val="left"/>
          <w:tab w:pos="2130" w:val="left"/>
          <w:tab w:pos="2950" w:val="left"/>
          <w:tab w:pos="3610" w:val="left"/>
          <w:tab w:pos="44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930" w:val="left"/>
          <w:tab w:pos="1830" w:val="left"/>
          <w:tab w:pos="2270" w:val="left"/>
          <w:tab w:pos="3430" w:val="left"/>
          <w:tab w:pos="3890" w:val="left"/>
          <w:tab w:pos="4650" w:val="left"/>
          <w:tab w:pos="58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10" w:val="left"/>
          <w:tab w:pos="1590" w:val="left"/>
          <w:tab w:pos="2210" w:val="left"/>
          <w:tab w:pos="2590" w:val="left"/>
          <w:tab w:pos="3590" w:val="left"/>
          <w:tab w:pos="47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POSSIBILITY</w:t>
      </w:r>
    </w:p>
    <w:p>
      <w:pPr>
        <w:autoSpaceDN w:val="0"/>
        <w:tabs>
          <w:tab w:pos="1210" w:val="left"/>
          <w:tab w:pos="2130" w:val="left"/>
          <w:tab w:pos="3270" w:val="left"/>
          <w:tab w:pos="3970" w:val="left"/>
          <w:tab w:pos="47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“Telegram from Minister of Interior”, 29-5-1913.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>
        <w:trPr>
          <w:trHeight w:hRule="exact" w:val="2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ENTERING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CLEARLY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INSISTED </w:t>
            </w:r>
          </w:p>
        </w:tc>
      </w:tr>
      <w:tr>
        <w:trPr>
          <w:trHeight w:hRule="exact" w:val="2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UNDOUBTEDLY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IMMIGRANTS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 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REQUIRED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5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IMMIGRANTS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ADMISSION IN FACT TO FREE STATE UNNECESSARY EXISTENCE RIGHT ENTER</w:t>
      </w:r>
    </w:p>
    <w:p>
      <w:pPr>
        <w:autoSpaceDN w:val="0"/>
        <w:tabs>
          <w:tab w:pos="910" w:val="left"/>
          <w:tab w:pos="2010" w:val="left"/>
          <w:tab w:pos="2710" w:val="left"/>
          <w:tab w:pos="3870" w:val="left"/>
          <w:tab w:pos="45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THEORY</w:t>
      </w:r>
    </w:p>
    <w:p>
      <w:pPr>
        <w:autoSpaceDN w:val="0"/>
        <w:tabs>
          <w:tab w:pos="1250" w:val="left"/>
          <w:tab w:pos="1850" w:val="left"/>
          <w:tab w:pos="2750" w:val="left"/>
          <w:tab w:pos="4310" w:val="left"/>
          <w:tab w:pos="51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REPLY</w:t>
      </w:r>
    </w:p>
    <w:p>
      <w:pPr>
        <w:autoSpaceDN w:val="0"/>
        <w:tabs>
          <w:tab w:pos="690" w:val="left"/>
          <w:tab w:pos="1290" w:val="left"/>
          <w:tab w:pos="2090" w:val="left"/>
          <w:tab w:pos="3190" w:val="left"/>
          <w:tab w:pos="4230" w:val="left"/>
          <w:tab w:pos="50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</w:t>
      </w:r>
    </w:p>
    <w:p>
      <w:pPr>
        <w:autoSpaceDN w:val="0"/>
        <w:tabs>
          <w:tab w:pos="710" w:val="left"/>
          <w:tab w:pos="1650" w:val="left"/>
          <w:tab w:pos="2430" w:val="left"/>
          <w:tab w:pos="3110" w:val="left"/>
          <w:tab w:pos="3770" w:val="left"/>
          <w:tab w:pos="46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190" w:val="left"/>
          <w:tab w:pos="1750" w:val="left"/>
          <w:tab w:pos="2410" w:val="left"/>
          <w:tab w:pos="3730" w:val="left"/>
          <w:tab w:pos="4170" w:val="left"/>
          <w:tab w:pos="50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OFFENDED</w:t>
      </w:r>
    </w:p>
    <w:p>
      <w:pPr>
        <w:autoSpaceDN w:val="0"/>
        <w:tabs>
          <w:tab w:pos="1010" w:val="left"/>
          <w:tab w:pos="2010" w:val="left"/>
          <w:tab w:pos="2970" w:val="left"/>
          <w:tab w:pos="3650" w:val="left"/>
          <w:tab w:pos="4170" w:val="left"/>
          <w:tab w:pos="4990" w:val="left"/>
          <w:tab w:pos="571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USE</w:t>
      </w:r>
    </w:p>
    <w:p>
      <w:pPr>
        <w:autoSpaceDN w:val="0"/>
        <w:tabs>
          <w:tab w:pos="930" w:val="left"/>
          <w:tab w:pos="1430" w:val="left"/>
          <w:tab w:pos="2110" w:val="left"/>
          <w:tab w:pos="3090" w:val="left"/>
          <w:tab w:pos="3690" w:val="left"/>
          <w:tab w:pos="41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POSSIBILITY</w:t>
      </w:r>
    </w:p>
    <w:p>
      <w:pPr>
        <w:autoSpaceDN w:val="0"/>
        <w:tabs>
          <w:tab w:pos="970" w:val="left"/>
          <w:tab w:pos="1850" w:val="left"/>
          <w:tab w:pos="3050" w:val="left"/>
          <w:tab w:pos="3350" w:val="left"/>
          <w:tab w:pos="4050" w:val="left"/>
          <w:tab w:pos="47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WHAT</w:t>
      </w:r>
    </w:p>
    <w:p>
      <w:pPr>
        <w:autoSpaceDN w:val="0"/>
        <w:tabs>
          <w:tab w:pos="330" w:val="left"/>
          <w:tab w:pos="1110" w:val="left"/>
          <w:tab w:pos="1510" w:val="left"/>
          <w:tab w:pos="2190" w:val="left"/>
          <w:tab w:pos="2510" w:val="left"/>
          <w:tab w:pos="3150" w:val="left"/>
          <w:tab w:pos="4230" w:val="left"/>
          <w:tab w:pos="4950" w:val="left"/>
          <w:tab w:pos="54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TIME</w:t>
      </w:r>
    </w:p>
    <w:p>
      <w:pPr>
        <w:autoSpaceDN w:val="0"/>
        <w:tabs>
          <w:tab w:pos="1450" w:val="left"/>
          <w:tab w:pos="2110" w:val="left"/>
          <w:tab w:pos="3010" w:val="left"/>
          <w:tab w:pos="3870" w:val="left"/>
          <w:tab w:pos="477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RECOGNIZED</w:t>
      </w:r>
    </w:p>
    <w:p>
      <w:pPr>
        <w:autoSpaceDN w:val="0"/>
        <w:tabs>
          <w:tab w:pos="810" w:val="left"/>
          <w:tab w:pos="1810" w:val="left"/>
          <w:tab w:pos="3150" w:val="left"/>
          <w:tab w:pos="37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UNREPRESENTED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</w:t>
      </w:r>
    </w:p>
    <w:p>
      <w:pPr>
        <w:autoSpaceDN w:val="0"/>
        <w:tabs>
          <w:tab w:pos="590" w:val="left"/>
          <w:tab w:pos="1010" w:val="left"/>
          <w:tab w:pos="1630" w:val="left"/>
          <w:tab w:pos="2710" w:val="left"/>
          <w:tab w:pos="3150" w:val="left"/>
          <w:tab w:pos="3630" w:val="left"/>
          <w:tab w:pos="4990" w:val="left"/>
          <w:tab w:pos="55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TYPE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CLEAN</w:t>
      </w:r>
    </w:p>
    <w:p>
      <w:pPr>
        <w:autoSpaceDN w:val="0"/>
        <w:tabs>
          <w:tab w:pos="1290" w:val="left"/>
          <w:tab w:pos="2290" w:val="left"/>
          <w:tab w:pos="3990" w:val="left"/>
          <w:tab w:pos="51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LEGITIMATE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50" w:val="left"/>
          <w:tab w:pos="1990" w:val="left"/>
          <w:tab w:pos="2390" w:val="left"/>
          <w:tab w:pos="2810" w:val="left"/>
          <w:tab w:pos="3470" w:val="left"/>
          <w:tab w:pos="4430" w:val="left"/>
          <w:tab w:pos="527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GOVERN-</w:t>
      </w:r>
    </w:p>
    <w:p>
      <w:pPr>
        <w:autoSpaceDN w:val="0"/>
        <w:tabs>
          <w:tab w:pos="930" w:val="left"/>
          <w:tab w:pos="1610" w:val="left"/>
          <w:tab w:pos="2290" w:val="left"/>
          <w:tab w:pos="3350" w:val="left"/>
          <w:tab w:pos="437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CO-WORKERS </w:t>
      </w:r>
    </w:p>
    <w:p>
      <w:pPr>
        <w:autoSpaceDN w:val="0"/>
        <w:tabs>
          <w:tab w:pos="910" w:val="left"/>
          <w:tab w:pos="2410" w:val="left"/>
          <w:tab w:pos="3430" w:val="left"/>
          <w:tab w:pos="443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CONSEQUENCE </w:t>
      </w:r>
    </w:p>
    <w:p>
      <w:pPr>
        <w:autoSpaceDN w:val="0"/>
        <w:tabs>
          <w:tab w:pos="670" w:val="left"/>
          <w:tab w:pos="1770" w:val="left"/>
          <w:tab w:pos="2730" w:val="left"/>
          <w:tab w:pos="3850" w:val="left"/>
          <w:tab w:pos="4910" w:val="left"/>
          <w:tab w:pos="55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TERRIBLE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</w:p>
    <w:p>
      <w:pPr>
        <w:autoSpaceDN w:val="0"/>
        <w:tabs>
          <w:tab w:pos="710" w:val="left"/>
          <w:tab w:pos="1190" w:val="left"/>
          <w:tab w:pos="1650" w:val="left"/>
          <w:tab w:pos="2110" w:val="left"/>
          <w:tab w:pos="2710" w:val="left"/>
          <w:tab w:pos="3370" w:val="left"/>
          <w:tab w:pos="4090" w:val="left"/>
          <w:tab w:pos="4710" w:val="left"/>
          <w:tab w:pos="563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draft in Gandhiji’s hand: S. N. 5766</w:t>
      </w:r>
    </w:p>
    <w:p>
      <w:pPr>
        <w:autoSpaceDN w:val="0"/>
        <w:autoSpaceDE w:val="0"/>
        <w:widowControl/>
        <w:spacing w:line="320" w:lineRule="exact" w:before="3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Ministry of the Interior in reply said that the matters raised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were engaging the Minister’s attention.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6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SECRETARY FOR INTERIOR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instant, in reply to mine of the 1st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marriages.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deference to the Hon’ble the Minister of the Interior,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respectfully submitted that the Searle judgment, if my reading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lays down a definitely new principle. Hitherto non-Christian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marriages have been recognized both by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and the Master of the Supreme Court. Issue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according to the rites of their respective faiths, but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Officers, have been hitherto accepted in intestate estates as </w:t>
      </w:r>
      <w:r>
        <w:rPr>
          <w:rFonts w:ascii="Times" w:hAnsi="Times" w:eastAsia="Times"/>
          <w:b w:val="0"/>
          <w:i w:val="0"/>
          <w:color w:val="000000"/>
          <w:sz w:val="22"/>
        </w:rPr>
        <w:t>lawful heirs. But such issue could not, according to the Searle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be now so recognized. The Master of the Supreme Court,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Division, has already, as will appear from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herewith, raised the question.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 marriages registered before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have not necessarily to be Christian marriages. But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non-Christian Indian marriages have never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Marriage Officers. All these and the marriages celebrated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Indian law to be legal in India, of Indians lawfully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Union, seem to be adversely affected by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>judgment.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Government do not expect that these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solemnized or registered before Marriage Officers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in order that they might be accepted as valid in the eye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law here. I gratefully acknowledge the consideration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propose to show by directing Immigration Officers not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 the existing practice. But the relief that would be thus afforded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sufficiently meet the case if only because no administrative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1-4-1913.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can deal with the legal consequences that are sure to arise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Searle judgment.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letter, I did not raise the question of plurality of wives.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does not affect vast issues as the one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Searle judgment does. But as your letter seems to imply that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law does not recognize plurality of wives, I may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the Minister’s attention to Act 2 of 1907 (Natal)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countenances the practice among indentured Indians. I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6 and 7 of the Act which I copy and enclose herewith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of the Minister.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issue raised by the Searle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effectively dealt with only by amending the marriage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so as to legalize marriages celebrated according to the 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non-Christian religions and performed before non-Christian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etc.,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5768</w:t>
      </w:r>
    </w:p>
    <w:p>
      <w:pPr>
        <w:autoSpaceDN w:val="0"/>
        <w:autoSpaceDE w:val="0"/>
        <w:widowControl/>
        <w:spacing w:line="320" w:lineRule="exact" w:before="4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“rights”, evidently a typing error.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of the Interior replied to this letter on May 9: “The Minister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aware of the provision contained in Natal Act No. 2 of 1907, but that is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intended to apply to a particular class of the community who,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>contemplated, would become a permanent section of the inhabitants of South Africa.”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DRUMMOND CHAPLIN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CHAPLIN,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the liberty of supplying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long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of Interior regarding the Immigration Bill which,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to Polak, was duly delivered to you and was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attention. I now take the liberty of sending you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communications that have passed between the Minister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Among the copies you will see the correspondence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judgment delivered by Justice Searle whose effect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invalidate all Indian marriages. Among the points raised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asking for an amendment of the law of the existing legislation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restore the legal status as it was understood to exist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points need not be commented upon by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as you may recall, discussed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Conference held at Mr. </w:t>
      </w:r>
      <w:r>
        <w:rPr>
          <w:rFonts w:ascii="Times" w:hAnsi="Times" w:eastAsia="Times"/>
          <w:b w:val="0"/>
          <w:i w:val="0"/>
          <w:color w:val="000000"/>
          <w:sz w:val="22"/>
        </w:rPr>
        <w:t>Hosken’s house during Mr. Gokhale’s stay in Johannesburg.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Bill, if it is passed at all, will be passed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alterations as may be necessary to meet the vital objections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community.</w:t>
      </w:r>
    </w:p>
    <w:p>
      <w:pPr>
        <w:autoSpaceDN w:val="0"/>
        <w:autoSpaceDE w:val="0"/>
        <w:widowControl/>
        <w:spacing w:line="220" w:lineRule="exact" w:before="16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5770</w:t>
      </w:r>
    </w:p>
    <w:p>
      <w:pPr>
        <w:autoSpaceDN w:val="0"/>
        <w:autoSpaceDE w:val="0"/>
        <w:widowControl/>
        <w:spacing w:line="220" w:lineRule="exact" w:before="20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“replying”, obviously a typing error.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Interior”, 9-4-1913.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“disgust”, evidently a typing error.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CONVERSATION WITH KASTURBA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88" w:after="0"/>
        <w:ind w:left="550" w:right="4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Mrs. Gandhi understood the marriage difficulty, she was incensed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to Mr. Gandhi: “Then I am not your wife according to the laws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country.” Mr. Gandhi replied that that was so and added that their children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their heirs. “Then,” she said, “let us go to India.” Mr. Gandhi replied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be cowardly and that it would not solve the difficulty. “Could I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join the struggle and be imprisoned myself?” Mr. Gandhi told her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but that it was not a small matter. Her health was not good, she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that type of hardship and it would be disgraceful if, after her joining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she weakened. But Mrs. Gandhi was not to be moved.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ladies, so closely related and living on the Settlement, would not be gainsaid.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insisted that, apart from their own convictions, just as strong as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Gandhi’s, they could not possibly remain out and allow Mrs. Gandhi to go to </w:t>
      </w:r>
      <w:r>
        <w:rPr>
          <w:rFonts w:ascii="Times" w:hAnsi="Times" w:eastAsia="Times"/>
          <w:b w:val="0"/>
          <w:i w:val="0"/>
          <w:color w:val="000000"/>
          <w:sz w:val="18"/>
        </w:rPr>
        <w:t>gaol. The proposal caused the gravest anxiety. The step was momentous.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the column “News of the Struggle”, a weekly feature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intimated to Gokhale on April 19 Kasturba’s decision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struggle, but requested him not to make it public;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>19-4-1913.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2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THE IMMIGRATION BILL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will be read a second time on the 24th instant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learn more about it than we do from merely reading it. In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understand and appreciate its deadly effect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South Africa, it is necessary to go back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ancient history. Those who have felt interested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this land will recall how strenuously the Government tried,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a forced interpretation to Act 2 of 1907 and Act 36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to prevent from entering or re-entering the Transvaal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class of minor children of lawfully resident Indians.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succeeded in their attempt, a large portion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the Transvaal would have been obliged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face ruin. Happily, this attempt was frustrated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public-spirited action of the late Mr. Chhotabhai who, at great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his son’s case to the Appellate Court and won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since, watched every new move of the Government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suspicion. The most recent events have but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Their circulars about wives and children mark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attempt to reduce the number of resident population. The Bill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Parliament seeks legislative sanction for this policy.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restrictive clauses has to be studied in the light of this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For it should be remembered that the Bill is not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meeting any difficulty of European immigration.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 principally, if not solely, to satisfy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and to carry out the compact entered into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and the local Government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And yet, instead of carrying out the spirit and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instead of liberalizing the existing laws where they tell harshly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resident Asiatic population, the Bill represents a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ridding South Africa of its resident Asiatic population.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how General Botha’s statement that there was every desire, on the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court of trial had ruled that entry of his son’s name in his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 did not entitle the former to register.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Members of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Conference”, before 18-11-1910; “Chhotabhai Case”, 26-11-1910; “Chhotabhai </w:t>
      </w:r>
      <w:r>
        <w:rPr>
          <w:rFonts w:ascii="Times" w:hAnsi="Times" w:eastAsia="Times"/>
          <w:b w:val="0"/>
          <w:i w:val="0"/>
          <w:color w:val="000000"/>
          <w:sz w:val="18"/>
        </w:rPr>
        <w:t>Case”, 28-1-1911 &amp; “Chhotabhai Case”, 4-2-1911.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Government, to treat the resident Asiatics with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liberality, is to be interpreted.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LORD AMPTHILL’S COMMITTEE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representation, made by Lord Ampthill’s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is a weighty and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It enables one to study, in a connected and compact 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of events in South Africa regarding Indian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shown clearly how the cases cited by it evidence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on the part of the Union Government, of exterminating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 population. The administration of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South Africa makes Indian residence in it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And the licensing law of Natal, at any rate, steps in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laws fail to compass our ruin. The Committee’s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difficult document for the local Government to answer.There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made by the Committee which will come as a surprise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Imperial and the local Governments. The latter have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South African law does not recognize polygamy.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able to show that it has been recognized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as 1907 and that, too, by a statute. Sections 6 and 7 of Act 2, </w:t>
      </w:r>
      <w:r>
        <w:rPr>
          <w:rFonts w:ascii="Times" w:hAnsi="Times" w:eastAsia="Times"/>
          <w:b w:val="0"/>
          <w:i w:val="0"/>
          <w:color w:val="000000"/>
          <w:sz w:val="22"/>
        </w:rPr>
        <w:t>1907, of Natal provide: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Sec. 6. The provisions of Section 68 of the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1891, shall, as regards Indian immigrants arriving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commencement of this Act, apply to all marriages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certified copies of their marriage register, notwithstanding that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marriage may be a polygamous marriage.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Sec. 7. The Protector of Indian Immigrants may, on the applica-</w:t>
      </w:r>
      <w:r>
        <w:rPr>
          <w:rFonts w:ascii="Times" w:hAnsi="Times" w:eastAsia="Times"/>
          <w:b w:val="0"/>
          <w:i w:val="0"/>
          <w:color w:val="000000"/>
          <w:sz w:val="22"/>
        </w:rPr>
        <w:t>tion of any Indian immigrants, men and women, who shall have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Oliver Villiers Russell, Second Baron of Ampthill (1869-1936);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Madras, 1899-1906; acted as Viceroy and Governor-General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1904. He took active interest in the Indian struggle in South Africa and was Chairman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Africa British Indian Committee; wrote the introduction to Doke’s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biography of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Ampthill’s Introduction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M. K. </w:t>
      </w:r>
      <w:r>
        <w:rPr>
          <w:rFonts w:ascii="Times" w:hAnsi="Times" w:eastAsia="Times"/>
          <w:b w:val="0"/>
          <w:i/>
          <w:color w:val="000000"/>
          <w:sz w:val="18"/>
        </w:rPr>
        <w:t>Gandhi: An Indian Patriot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 26-8-1909.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the Colony prior to the commencement of this Act,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produce certified copies of their marriage registers,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>show that they are the persons therein referred to, register such marri-</w:t>
      </w:r>
      <w:r>
        <w:rPr>
          <w:rFonts w:ascii="Times" w:hAnsi="Times" w:eastAsia="Times"/>
          <w:b w:val="0"/>
          <w:i w:val="0"/>
          <w:color w:val="000000"/>
          <w:sz w:val="22"/>
        </w:rPr>
        <w:t>age, notwithstanding that any such marriage may have been a poly-</w:t>
      </w:r>
      <w:r>
        <w:rPr>
          <w:rFonts w:ascii="Times" w:hAnsi="Times" w:eastAsia="Times"/>
          <w:b w:val="0"/>
          <w:i w:val="0"/>
          <w:color w:val="000000"/>
          <w:sz w:val="22"/>
        </w:rPr>
        <w:t>gamous marriage or that the man may have been married in this Colo-</w:t>
      </w:r>
      <w:r>
        <w:rPr>
          <w:rFonts w:ascii="Times" w:hAnsi="Times" w:eastAsia="Times"/>
          <w:b w:val="0"/>
          <w:i w:val="0"/>
          <w:color w:val="000000"/>
          <w:sz w:val="22"/>
        </w:rPr>
        <w:t>ny under the provisions of the said law to any other Indian woman.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it was inconvenient for the then Government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polygamy, because indentured Indians were wanted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class. It is now inconvenient to recognize it for free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because they are intruders. It will be interesting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Government deal with the dilemma.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NATAL INDIANS, BEWARE!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Notice, published elsewhere,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certificates for the protection of those who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to absent themselves from the Province, is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death-trap into which we hope not a single Indian will be caught.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seeks to do what the Natal Immigration Act provides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for. It is a bare-faced attempt to bring the Natal Law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the Cape Law, even in advance of the new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It will be seen from the Notice that an Indian who takes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provided for therein will have only one year in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if he wishes to escape the ordeal of a re-examination.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carries with it a fee of £1 and, as the document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immediately after use, every absence from Natal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 fresh inquiry but a fresh imposition of £1. so that,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has to leave Natal, say, for the Cape four times a year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arm himself with these tickets-of-leave, he must pay £4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is a monstrous impost. And the method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to fine poor people is wicked. It is the duty of Indians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protest against this latest attempt of the Government to harass </w:t>
      </w:r>
      <w:r>
        <w:rPr>
          <w:rFonts w:ascii="Times" w:hAnsi="Times" w:eastAsia="Times"/>
          <w:b w:val="0"/>
          <w:i w:val="0"/>
          <w:color w:val="000000"/>
          <w:sz w:val="22"/>
        </w:rPr>
        <w:t>us into leaving the country.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SNARE</w:t>
      </w:r>
    </w:p>
    <w:p>
      <w:pPr>
        <w:autoSpaceDN w:val="0"/>
        <w:autoSpaceDE w:val="0"/>
        <w:widowControl/>
        <w:spacing w:line="28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hunter, the Union Government lays a number of snares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Whichever of them catches us, the Government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prey. On one side, there are rigorous restrictions on children,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humiliation of women; thirdly, harassment about licences;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the new Bill; and now, for those in Natal, a net has been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 people, with a bait that smells sweet but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inside. The number of fish that take in the bait will be so much </w:t>
      </w:r>
      <w:r>
        <w:rPr>
          <w:rFonts w:ascii="Times" w:hAnsi="Times" w:eastAsia="Times"/>
          <w:b w:val="0"/>
          <w:i w:val="0"/>
          <w:color w:val="000000"/>
          <w:sz w:val="22"/>
        </w:rPr>
        <w:t>of a gain to the Government. According to a notice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11, those who wish to leave Natal for temporary periods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so desire, apply for such permits for absence.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to decide whether or not to grant a permit. Any Indian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may have one on payment of £1 if he supplies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officer. One of the conditions of the permit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person concerned must return within one year. If he does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he allowed to disembark without going through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On the expiry of one year, the permit will lapse. A permit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once cannot be used again, but must be surrendered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Here, a bait is held out that there will be no education test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Before issuing a permit, however, they will have done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applicant gasp; what more can they put him to,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time? Let us consider the consequences of applying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First, the applicant will have to pay, as it were, a fine of £1.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pay this fine every time he leaves. Secondly,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him to a test on every such occasion. Thirdly, if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take out these permits, the Government can argue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three years’ absence in the new Bill is a big concession.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objection, besides, can be raised against the limit of one year?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these dangers, the advantages of not taking out such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many. Anyone who leaves may remain outside without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and, on returning, re-enter by furnishing the [required]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If he keeps the evidence ready before leaving,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any difficulty. Another important advantage is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applying for a permit would have done no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 We hope that not a single Indian will look at this permit.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hope that those who read this note will explain it carefully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advise them not to walk into the snare.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leaders to protest against this notice without losing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tell the Government in strong, clear terms that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regarding this notice as having been issued for its benefit, </w:t>
      </w:r>
      <w:r>
        <w:rPr>
          <w:rFonts w:ascii="Times" w:hAnsi="Times" w:eastAsia="Times"/>
          <w:b w:val="0"/>
          <w:i w:val="0"/>
          <w:color w:val="000000"/>
          <w:sz w:val="22"/>
        </w:rPr>
        <w:t>thinks it injurious and insulting to them.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NEW BILL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entreat every responsible Indian to give the most serious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to the new Bill. With great dexterity and malice,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tightened the screw on every section of Indians. If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passed in its present form, it will be impossible for us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residence in this country. Indians long settled here live now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sense of security; this Bill will shake them out of it.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poor, the educated and the uneducated, those born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born outside—the Government have laid hands on all.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even seek to delude us with sweet assurances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will not be enforced. Should any Indian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clutches, he will have reason to be sorry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and the Searle judgment will have the effect of depriving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heirs though we have heirs living. Our wives will come to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concubines. If we leave South Africa and remain absent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three years or, leaving one province, live in another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period, we shall altogether lose the right of returning.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documents we may take with us regarding the business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behind, none of it will avail. How long can we hold our own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conditions? Through this Bill, the ground is being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total undoing. And yet, we are sorry to say, all South Africa,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Johannesburg, is slumbering. We are persuaded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single Indian who understands things comes forward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area, the whole of South Africa will be roused. Our lethargy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our ruin. It is the duty of every Indian who realizes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rouse himself and others from such lethargy. If any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it is none of his concern, holds back, he too will go down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 others.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MRS. PANKHURST’S SACRIFICE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are familiar with the celebrated Mrs. Pankhurst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fighting for franchise for British women. This lady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all bounds in fighting. She advises women to plunder,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destroy. We are against all these things, but about her courage,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whatsoever. She has money, and much ability; she has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 the service of her chosen cause. She is no longer young.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before known suffering and has not been trained to bear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she is ever in the front volunteering to suffer. A short while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Mr. Lloyd George, Finance Minister, was burnt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Pankhurst’s instigation. She willingly took on herself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this. She was prosecuted and was sentenced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imprisonment. Even in gaol, these ladies are bent on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and so getting themselves released. Accordingly, 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Mrs. Pankhurst was offered a variety of delicious dishes in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refused to touch them and fasted for eight days. She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collapse, and was, therefore, released. And now this brave lady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in a critical condition. This kind of fighting is not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satyagrahi’s object is to get into a prison and stay there.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dream of harming others. If, however, we leave aside her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fighting and only think of the suffering she has borne,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much to learn from her. Despite numerous difficulties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she and her companions do not yet feel dispirited, nor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do so. They will struggle on till death. Though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Pankhurst is as manly as any man. Indians should emulate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courage, for the British women being without the franchise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Emmeline Pankhurst (1858-1928); leader of the suffragette movement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compared to the disabilities we suffer.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GENERAL KNOWLEDGE ABOUT HEALTH [-XVI]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8. ATTIRE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health depends on diet, it is also affected to some extent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White women, for the sake of what they fancy to be beauty,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so that their waist and feet should look narrow and fall victims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ailments in consequence. In China, women’s feet are kept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that even our children’s feet are larger in comparison.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does great harm to the health of Chinese women.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easily see from these two illustrations that what we wear does,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measure, affect our health. The choice of our costumes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our own hands. We dress the way our elders did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 right thing to do in our present circumstances.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clothes has gone out of people’s minds and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serve as symbols of our religion, country, community,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costumes worn by the labourer and the office-worker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from each other. It is indeed difficult in these conditions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clothes from the point of view of health; it will be useful, </w:t>
      </w:r>
      <w:r>
        <w:rPr>
          <w:rFonts w:ascii="Times" w:hAnsi="Times" w:eastAsia="Times"/>
          <w:b w:val="0"/>
          <w:i w:val="0"/>
          <w:color w:val="000000"/>
          <w:sz w:val="22"/>
        </w:rPr>
        <w:t>though, to give this matter some thought.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attire should here be understood to include also shoes, </w:t>
      </w:r>
      <w:r>
        <w:rPr>
          <w:rFonts w:ascii="Times" w:hAnsi="Times" w:eastAsia="Times"/>
          <w:b w:val="0"/>
          <w:i w:val="0"/>
          <w:color w:val="000000"/>
          <w:sz w:val="22"/>
        </w:rPr>
        <w:t>ornaments, etc.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first examine the basic purpose of clothes.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man wears no clothes. Men and women cover only their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parts, the rest of the body remaining bare. This makes their skin tough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strong. Such men and women find it easy to withstand the rigours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open air. They do not suddenly catch cold. In the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we saw that we breathe not only through the nose but also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countless pores of the skin. By covering ourselves with clothes,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this most important function of the skin. In cold countries, </w:t>
      </w:r>
      <w:r>
        <w:rPr>
          <w:rFonts w:ascii="Times" w:hAnsi="Times" w:eastAsia="Times"/>
          <w:b w:val="0"/>
          <w:i w:val="0"/>
          <w:color w:val="000000"/>
          <w:sz w:val="22"/>
        </w:rPr>
        <w:t>man had to cover himself with more and more clothes as he grew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lazy. He could no longer bear the cold.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this became a regular custom. By and by, people came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clothes as a mode of personal adornment, and,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>costumes came to be a means of identifying one’s community, etc.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Nature has provided man with the best dress in his skin.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altogether wrong to think that the nude body is ugly.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we see are of the naked body. By covering up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the body, do we not, as it were, suggest that Nature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mistake? The richer we are, the more stylish grows our dress.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themselves in a variety of ways and, looking into the mirror,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with pleasure and congratulate themselves on their appearance.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custom had not perverted our outlook, we would easily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appeared at his best and enjoyed the finest health in his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The moment he puts on a mere shirt, he detracts by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appearance. As if this were not enough,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</w:t>
      </w:r>
      <w:r>
        <w:rPr>
          <w:rFonts w:ascii="Times" w:hAnsi="Times" w:eastAsia="Times"/>
          <w:b w:val="0"/>
          <w:i/>
          <w:color w:val="000000"/>
          <w:sz w:val="22"/>
        </w:rPr>
        <w:t>wear jewellery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quite a few men who fetter their legs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[with anklets] and put rings on ears and fingers. All these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dust-traps. </w:t>
      </w:r>
      <w:r>
        <w:rPr>
          <w:rFonts w:ascii="Times" w:hAnsi="Times" w:eastAsia="Times"/>
          <w:b w:val="0"/>
          <w:i/>
          <w:color w:val="000000"/>
          <w:sz w:val="22"/>
        </w:rPr>
        <w:t>Heaven alone knows what charm there is in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they have broken all bounds. Anklets so heavy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lift their feet, numerous rings in the ears, large rings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nose, and no end of bangles on the wrists. By wearing these,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 great deal of dirt on the body. The filth in the ears and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description. We regard this filthy condition as an ornament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constrained to spend money on it. The women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their lives at the hands of robbers. It has been truly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folly of pride we pay an unlimited price by way of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refused to have their earrings removed, though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boils in their ears. A bangle cannot be removed, even if there is a boil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hand and even if the latter has become septic. Be it a he or a </w:t>
      </w:r>
      <w:r>
        <w:rPr>
          <w:rFonts w:ascii="Times" w:hAnsi="Times" w:eastAsia="Times"/>
          <w:b w:val="0"/>
          <w:i w:val="0"/>
          <w:color w:val="000000"/>
          <w:sz w:val="22"/>
        </w:rPr>
        <w:t>she, it would be impairing one’s appearance to take off one’s 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 ring even when the finger has grown septic! Most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personally come across such instances.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difficult to bring about a radical improvement in 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discard ornaments. We can dispense with garments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>do not seem necessary, retain a few in deference to custom and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the rest. Anyone whose mind has outgrown the fallacious notion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“apparel maketh a man” will be able to effect considerable imp-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rovement [in his dress] and safeguard his health.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moreover, a notion is in the air that it is best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European dress, that it is more impressive and wins us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from people. This is not the place for a discussion of the topic.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needs to be said here is that, though the Euro-pean costume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for the cold countries of Europe, the Ind-ian costume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in India. Our clothes are loose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allow free circulation of air. Being white, they disperse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rays of the sun. In dark clothes one feels hotter in the sun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rays falling on them are not so dispersed,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always cover our heads, particularly when going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has become our especial mark declaring us to be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nothing but benefit, however, from leaving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uncovered wherever possible. Wearing long hair and parting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much care seems to be rather uncouth. Dust, dirt, and 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in long hair. One will also find it difficult to treat any boils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develop on one’s scalp. For a turban-wearer to grow long hair </w:t>
      </w:r>
      <w:r>
        <w:rPr>
          <w:rFonts w:ascii="Times" w:hAnsi="Times" w:eastAsia="Times"/>
          <w:b w:val="0"/>
          <w:i w:val="0"/>
          <w:color w:val="000000"/>
          <w:sz w:val="22"/>
        </w:rPr>
        <w:t>like a Saheb is sheer absurdity.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fall into the clutches of many diseases through our feet.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of those who wear shoes, etc., become tender. With shoes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perspire and emit an offensive odour. Anyone sensitive to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scarcely bear to stand near such a person when he is removing his </w:t>
      </w:r>
      <w:r>
        <w:rPr>
          <w:rFonts w:ascii="Times" w:hAnsi="Times" w:eastAsia="Times"/>
          <w:b w:val="0"/>
          <w:i w:val="0"/>
          <w:color w:val="000000"/>
          <w:sz w:val="22"/>
        </w:rPr>
        <w:t>shoes and socks, so offensive is the odour of the feet. We call shoes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“shields against thorns” or “protectors of the feet”,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need wear shoes only when we have to walk among thorns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out in extreme heat or cold, and even then, we need cover,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feet, but only the soles; when necessary, therefore, one may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only sandals. Anyone who suffers from headaches,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aching feet, and anyone used to wearing of shoes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barefoot. He will soon discover the advantages of keeping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feet uncovered, in contact with the earth and free from pers-</w:t>
      </w:r>
      <w:r>
        <w:rPr>
          <w:rFonts w:ascii="Times" w:hAnsi="Times" w:eastAsia="Times"/>
          <w:b w:val="0"/>
          <w:i w:val="0"/>
          <w:color w:val="000000"/>
          <w:sz w:val="22"/>
        </w:rPr>
        <w:t>piration. Sandals are an excellent form of footwear and also compara-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cheap. In Africa, they are made by Trappists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near Pinetown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wants them and one can also get them made in Phoenix. </w:t>
      </w:r>
      <w:r>
        <w:rPr>
          <w:rFonts w:ascii="Times" w:hAnsi="Times" w:eastAsia="Times"/>
          <w:b w:val="0"/>
          <w:i w:val="0"/>
          <w:color w:val="000000"/>
          <w:sz w:val="22"/>
        </w:rPr>
        <w:t>The average individual will not have the courage to use sandals only.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Monks of Cistercian order noted for silence and other austerities.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person should always keep his feet uncovered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use sandals when he must cover the soles and can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shoes.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 you are already on your way to London.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you will get some rest. I was grieved to see from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a nervous breakdown. It is on such occasions that I long </w:t>
      </w:r>
      <w:r>
        <w:rPr>
          <w:rFonts w:ascii="Times" w:hAnsi="Times" w:eastAsia="Times"/>
          <w:b w:val="0"/>
          <w:i w:val="0"/>
          <w:color w:val="000000"/>
          <w:sz w:val="22"/>
        </w:rPr>
        <w:t>to be with you.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will write to you fully on the situation. I wish to state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this time the struggle, if it comes, will involve more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before. So far as I know, we shall not appeal to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pecuniary support. If those who know me personally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anything, I shall gratefully accept the help. The plan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in S[outh] A[frica] from door to door. I think that thereby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manage to get sufficient to feed and clothe us while we are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May I ask you also not to make any public appeal for funds.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about £300. These I am jealously guarding for emergencies.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settlers here including the womenfolk will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latter feel that they can no longer refrain from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gaol no matter what it may mean in a place like this.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offer on her own initiative and I do not want to debar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Mrs. Gandhi’s intention has not yet been made public.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also not mention it anywhere for the time being?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will do what you can for the London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going on with the collections as I promised I would. As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“Conversation with Kasturba Gandhi,” before 19-4-1913.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 British Indian Committee (SABIC)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have [a] decent sum by me, it will be passed on to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sending anything to Maud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this month.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likely that Maud will discuss with you her conduct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her visit to S. A.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saying that she had misled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too had been misled. In spite of the breach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relation between us, she has continued to do her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satisfactorily. She thinks that she is simply the victim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 am disinclined to believe it and I have said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wish I could have saved you the bother of having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recollections. But I was bound to let you know what had </w:t>
      </w:r>
      <w:r>
        <w:rPr>
          <w:rFonts w:ascii="Times" w:hAnsi="Times" w:eastAsia="Times"/>
          <w:b w:val="0"/>
          <w:i w:val="0"/>
          <w:color w:val="000000"/>
          <w:sz w:val="22"/>
        </w:rPr>
        <w:t>passed between Maud and myself.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much appreciate a line about your health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you may be undergoing. Could you at all find time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Just’s Jungborn and Kuhne’s Institute?</w:t>
      </w:r>
    </w:p>
    <w:p>
      <w:pPr>
        <w:autoSpaceDN w:val="0"/>
        <w:autoSpaceDE w:val="0"/>
        <w:widowControl/>
        <w:spacing w:line="220" w:lineRule="exact" w:before="20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 W. 926 Courtesy: Servants of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</w:t>
      </w:r>
    </w:p>
    <w:p>
      <w:pPr>
        <w:autoSpaceDN w:val="0"/>
        <w:autoSpaceDE w:val="0"/>
        <w:widowControl/>
        <w:spacing w:line="220" w:lineRule="exact" w:before="42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Polak’s sister, was Assistant Honorary Secretary, SABIC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HERMANN KALLENBACH</w:t>
      </w:r>
    </w:p>
    <w:p>
      <w:pPr>
        <w:autoSpaceDN w:val="0"/>
        <w:autoSpaceDE w:val="0"/>
        <w:widowControl/>
        <w:spacing w:line="294" w:lineRule="exact" w:before="20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25,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taken out your things. He will pack them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goods. He does odd things only in the morning, hence the slow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the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know that Devdas and Fakiri ran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 and back in 35 minutes and Sivpujan in 29.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a nervous breakdown. Beyond the letter you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written to me, either, as he promised to on the work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you even for his sake mislead people? If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written and he has not, you could certainly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 letter but had not received one. You cannot hide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shelter of the statement that you belong to the majority and I to </w:t>
      </w:r>
      <w:r>
        <w:rPr>
          <w:rFonts w:ascii="Times" w:hAnsi="Times" w:eastAsia="Times"/>
          <w:b w:val="0"/>
          <w:i w:val="0"/>
          <w:color w:val="000000"/>
          <w:sz w:val="22"/>
        </w:rPr>
        <w:t>the minority.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the story of Dr. Primrose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Vicar of </w:t>
      </w:r>
      <w:r>
        <w:rPr>
          <w:rFonts w:ascii="Times" w:hAnsi="Times" w:eastAsia="Times"/>
          <w:b w:val="0"/>
          <w:i/>
          <w:color w:val="000000"/>
          <w:sz w:val="22"/>
        </w:rPr>
        <w:t>Wakefield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used to give a horse to the guest whom he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He lost both the horse and the guest and was satisfied.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illustration of returning good for evil. Geevers asked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to go to the station and I to my work for the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asked, I think, exactly two questions. They did not satisfy me.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would have caused delay, waste and irritation. I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was to give even from the fund I have and be done with.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penalty I paid for having countenanced him at first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inflicted him on you. Am I clear? You may pursue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still more when we meet.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leave here on Monday, though I am not sure. I may stay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 and go to the Cape Town.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Phoenix the resisters will be Mrs. Gandhi,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>Mrs. Chhaganlal, Mrs. Maganlal, Jeki, Hanif, Coopoo, Manilal,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Gokhale’s nervous breakdown, to which reference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Gandhiji in his letter to Gokhale dated April 19, 1913; vide “Letter to G. K. </w:t>
      </w:r>
      <w:r>
        <w:rPr>
          <w:rFonts w:ascii="Times" w:hAnsi="Times" w:eastAsia="Times"/>
          <w:b w:val="0"/>
          <w:i w:val="0"/>
          <w:color w:val="000000"/>
          <w:sz w:val="18"/>
        </w:rPr>
        <w:t>Gokhale”, 19-4-1913. The Friday following this date fell on April 25, 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Govind, Ramdas, Sivpujan, Sam and Solomon. I may have omitted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boy’s name. The women’s names are for your use only.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knows I think that Mrs. Gandhi and Jeki will join.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 wrote about the others. I have sketched out an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which I have not the time to set forth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Hoosen Doud’s son has arrived a wreck vomiting blood. Per-</w:t>
      </w:r>
      <w:r>
        <w:rPr>
          <w:rFonts w:ascii="Times" w:hAnsi="Times" w:eastAsia="Times"/>
          <w:b w:val="0"/>
          <w:i w:val="0"/>
          <w:color w:val="000000"/>
          <w:sz w:val="22"/>
        </w:rPr>
        <w:t>haps you would like to write a word of sympathy to him or Doud.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Albret will pardon me for not writing in reply to his </w:t>
      </w:r>
      <w:r>
        <w:rPr>
          <w:rFonts w:ascii="Times" w:hAnsi="Times" w:eastAsia="Times"/>
          <w:b w:val="0"/>
          <w:i w:val="0"/>
          <w:color w:val="000000"/>
          <w:sz w:val="22"/>
        </w:rPr>
        <w:t>advice.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1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TELEGRAM TO KALREY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2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KALREY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0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COMMENCED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  <w:tr>
        <w:trPr>
          <w:trHeight w:hRule="exact" w:val="26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GONE.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SHOULD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COPY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CHAPLIN,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ALEXANDER,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SMARTT,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MERRIMAN.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INDIAN WOMEN’S PROTEST SENT.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5787</w:t>
      </w:r>
    </w:p>
    <w:p>
      <w:pPr>
        <w:autoSpaceDN w:val="0"/>
        <w:autoSpaceDE w:val="0"/>
        <w:widowControl/>
        <w:spacing w:line="32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April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£3 TAX DISAPPOINTMENT</w:t>
      </w:r>
    </w:p>
    <w:p>
      <w:pPr>
        <w:autoSpaceDN w:val="0"/>
        <w:tabs>
          <w:tab w:pos="350" w:val="left"/>
          <w:tab w:pos="550" w:val="left"/>
          <w:tab w:pos="469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learn from an authoritative source that, owing to the exigen-</w:t>
      </w:r>
      <w:r>
        <w:rPr>
          <w:rFonts w:ascii="Times" w:hAnsi="Times" w:eastAsia="Times"/>
          <w:b w:val="0"/>
          <w:i w:val="0"/>
          <w:color w:val="000000"/>
          <w:sz w:val="22"/>
        </w:rPr>
        <w:t>cies of the political situation, the Government do not intend to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this session a Bill to repeal the £3 tax required, under Act 17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1895, of ex-indentured Indians who remain free in Natal at the expiry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contracts. The news will come as a shock and a bitter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pointment not only to those immediately affected, but 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who rightly regard the impost as a tax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social integrity. BecauseGeneral Botha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General Hert-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engaged in a party quarrel, the business of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to a standstill. General Botha has adopted the attitude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fighting his opponent in the interests of the Empire.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realize the inconsistency of that attitude with his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unwritten pledge to the Hon. Mr. Gokhale to repeal this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early date. It is an open secret that the only reason why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announcement of the intentions of the Government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Mr. Gokhale’s visit was because Ministers desired,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committing themselves, to ascertain the feeling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 views of most of these, as is now well known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statement in the House on the Financial Relations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against the retention of the tax as inequitable and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valid excuse for the dilatory tactics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cowardly fear to arouse further antagonism from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reactionaries, who are in no way interested in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notorious obsession by [sic] anti-colour mania.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Mr. Gokhale, who is now on his way to England,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 home truths to speak to His Majesty’s Ministers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manner of the betrayal of his own and the Indian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The least the Government can do, to save their face,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that the tax and its arrears are not to be demanded, pen-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passing of the necessary repealing legislation next session.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Botha (1862-1919); Boer General and statesman; Prime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1907, and of South Africa Union, 1910-19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Barry Munnik Hertzog (1866-1942); South African nationalist leader </w:t>
      </w:r>
      <w:r>
        <w:rPr>
          <w:rFonts w:ascii="Times" w:hAnsi="Times" w:eastAsia="Times"/>
          <w:b w:val="0"/>
          <w:i w:val="0"/>
          <w:color w:val="000000"/>
          <w:sz w:val="18"/>
        </w:rPr>
        <w:t>and politician; Prime Minister of South Africa Union, 1924-39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THAT BILL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Immigrants’ Restriction Bill is apparently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opposition. The scathing criticism of the </w:t>
      </w:r>
      <w:r>
        <w:rPr>
          <w:rFonts w:ascii="Times" w:hAnsi="Times" w:eastAsia="Times"/>
          <w:b w:val="0"/>
          <w:i/>
          <w:color w:val="000000"/>
          <w:sz w:val="22"/>
        </w:rPr>
        <w:t>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the right of access to the Supreme Court,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>certain rare cases, is highly appropriate. It is not the autocracy of little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“tin tsars” that the officials now demand. The people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called upon to hand over their liberties into the keeping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bureaucracy that is afraid to face the criticism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scepticism of His Majesty’s judges. We do not need to 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audacity of the Government’s attempt to impose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public—or, rather, the Indian public—Immigration Boards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are to be unappealable, when there is almost daily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havoc wrought to Indian interests by the existing Licensing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 and the Cape. We are rapidly reaching, in South Africa,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bureaucracy against which Sir James Rose-Innes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inveighed so strongly, and it is difficult to believe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splendid traditions of liberty and freedom as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Colonists can boast will be content to deliver to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of unchecked permanent officials the control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into and within the Union.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NEW BILL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as we write this note, further news of the Bill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At the moment, it seems quite possible that the Bill may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not connected with our struggle. There is a split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Botha’s camp. The supporters of General Hertzog have shown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They came together at a meeting in Bloemfontein and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supporting General Hertzog, so that there is little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of the Orange members supporting General Botha.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General Hertzog has some members to help him. Likewise,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few here and there in the Transvaal too. It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appear that General Botha will be able to continue in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support only of his own party. If he seeks the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Unionist Party, not only will it be a humiliation to him, but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 will grow stronger still, and General Botha will be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supporters among the Boers. Many believe that,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situation, he may not be able to retain the reins of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If this view is correct, there are two possible consequences;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that General Botha may dissolve the Parliament and order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elections, so that a new Parliament will come into being; alternatively,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accept all the demands of General Hertzog’s supporters.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case, there is little chance of this Parliament being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papers also report that General Hertzog’s supporters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two issues, first, that Mr. Sauer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always been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Zulus and who champions their cause,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General Botha as Minister for Zulu Affairs,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that he has decided to grant relief to the Indians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the Imperial Government. Thus, we have also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friction among them. This is, however, nothing for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about, for these two reasons just happen to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handy. The unthinking Boers are likely to be taken in by them,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element of truth in both of them, which, however, will do </w:t>
      </w:r>
      <w:r>
        <w:rPr>
          <w:rFonts w:ascii="Times" w:hAnsi="Times" w:eastAsia="Times"/>
          <w:b w:val="0"/>
          <w:i w:val="0"/>
          <w:color w:val="000000"/>
          <w:sz w:val="22"/>
        </w:rPr>
        <w:t>good neither to the Zulus nor to us. Mr. Sauer, as Minister, is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W. Sauer, Member of the Union Cabinet, a philanthropist and radical who </w:t>
      </w:r>
      <w:r>
        <w:rPr>
          <w:rFonts w:ascii="Times" w:hAnsi="Times" w:eastAsia="Times"/>
          <w:b w:val="0"/>
          <w:i w:val="0"/>
          <w:color w:val="000000"/>
          <w:sz w:val="18"/>
        </w:rPr>
        <w:t>refused knighthood.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present the Zulus with cart-loads of wealth nor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gift away a kingdom to us in order to oblige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have seen what it is that he is prepared to give.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fine words to which General Botha treated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our case are being deliberately used against him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Hertzog’s supporters. We can, therefore, hope for no advantage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this. Even if General Hertzog comes to power, we shall secure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more nor less than what we can by our own strength.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is equally effective in all circumstances and at all times; such is </w:t>
      </w:r>
      <w:r>
        <w:rPr>
          <w:rFonts w:ascii="Times" w:hAnsi="Times" w:eastAsia="Times"/>
          <w:b w:val="0"/>
          <w:i w:val="0"/>
          <w:color w:val="000000"/>
          <w:sz w:val="22"/>
        </w:rPr>
        <w:t>its invincible and supreme power.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-XVII]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9. AN INTIMATE CHAPTER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carefully followed the chapters on health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this, I submit, with especial care and ponder well 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chapters are still to follow and will, I feel, prove useful,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none in the series as important as the present one.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earlier I have in these chapters said nothing 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no personal experience or of which I was not firmly convinced.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which promote good health,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the most important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by means of good air, water and food; but, if we spend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earn, we shall be left with nothing on hand. Similarly,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 away the health which we gain, what remains ofour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behind? For both men and women, therefore,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necessity if they are to preserve the wealth of physical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being; no one need doubt this. He who has conserved his generative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 is known as </w:t>
      </w:r>
      <w:r>
        <w:rPr>
          <w:rFonts w:ascii="Times" w:hAnsi="Times" w:eastAsia="Times"/>
          <w:b w:val="0"/>
          <w:i/>
          <w:color w:val="000000"/>
          <w:sz w:val="22"/>
        </w:rPr>
        <w:t>viryavan</w:t>
      </w:r>
      <w:r>
        <w:rPr>
          <w:rFonts w:ascii="Times" w:hAnsi="Times" w:eastAsia="Times"/>
          <w:b w:val="0"/>
          <w:i w:val="0"/>
          <w:color w:val="000000"/>
          <w:sz w:val="22"/>
        </w:rPr>
        <w:t>, a man of strength.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living in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Absolute. In ordinary usage the term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come to signify celibacy, which is considered essential for attainment of that </w:t>
      </w: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?—it may be asked. It consists in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refraining from carnal enjoyment. “Refraining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enjoyment” does not mean merely refraining from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 with such enjoyment in view, but also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free from the very thought of it—one must not even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Man should not be disturbed by the presence of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by the presence of man. We should hold back and store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bodies the mysterious power that Nature has bestowed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it to promote our health, the health not only of the body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of the mind, the intellect and the memory.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take a look-at the strange things that go on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Most men and women, whether young or old, are submerged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infatuation. On such occasions we go utterly mad. 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function, a veil seems to come over our eyes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with passion. I have observed men, women and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sexes looking distraught when possessed by passion.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is no different. Whenever I have been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state, I have lost all sense. Such is the nature of passion.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 grain of pleasure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lose a maund of vitality.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excitement dies down, we find ourselves in a pitiable state.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morning our body is heavy, we are ill at ease, and a lethargy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 in. Our mind is out of sorts. In order to set these things right </w:t>
      </w:r>
      <w:r>
        <w:rPr>
          <w:rFonts w:ascii="Times" w:hAnsi="Times" w:eastAsia="Times"/>
          <w:b w:val="0"/>
          <w:i w:val="0"/>
          <w:color w:val="000000"/>
          <w:sz w:val="22"/>
        </w:rPr>
        <w:t>again, or keep them right, we must needs drink milk boiled with 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ces, swallow iron,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yakutis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approach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strength-giving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and look around for foods that will serve as aphrodisiacs.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days and years go by, we decline in body and mind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our intellect gone in old age.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surely, should not be—in old age, the intellect should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sharper rather than duller. We should be in such condition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gained during a life-time can be of use to us and to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condition possible to those who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unafraid of death and does not forget God evenat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death. He does not indulge in vain attempts and does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a pun on the Sanskrit word </w:t>
      </w:r>
      <w:r>
        <w:rPr>
          <w:rFonts w:ascii="Times" w:hAnsi="Times" w:eastAsia="Times"/>
          <w:b w:val="0"/>
          <w:i/>
          <w:color w:val="000000"/>
          <w:sz w:val="18"/>
        </w:rPr>
        <w:t>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 pleasure and, </w:t>
      </w:r>
      <w:r>
        <w:rPr>
          <w:rFonts w:ascii="Times" w:hAnsi="Times" w:eastAsia="Times"/>
          <w:b w:val="0"/>
          <w:i w:val="0"/>
          <w:color w:val="000000"/>
          <w:sz w:val="18"/>
        </w:rPr>
        <w:t>also, a measure of weight.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Tonic preparations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Unani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of medicine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a dandy. </w:t>
      </w:r>
      <w:r>
        <w:rPr>
          <w:rFonts w:ascii="Times" w:hAnsi="Times" w:eastAsia="Times"/>
          <w:b w:val="0"/>
          <w:i/>
          <w:color w:val="000000"/>
          <w:sz w:val="22"/>
        </w:rPr>
        <w:t>He who gives up this frame with a smiling face</w:t>
      </w:r>
    </w:p>
    <w:p>
      <w:pPr>
        <w:autoSpaceDN w:val="0"/>
        <w:autoSpaceDE w:val="0"/>
        <w:widowControl/>
        <w:spacing w:line="28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and goes to render his account to the Master is truly a man and she </w:t>
      </w:r>
      <w:r>
        <w:rPr>
          <w:rFonts w:ascii="Times" w:hAnsi="Times" w:eastAsia="Times"/>
          <w:b w:val="0"/>
          <w:i/>
          <w:color w:val="000000"/>
          <w:sz w:val="22"/>
        </w:rPr>
        <w:t>who dies thus is truly a woman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persons alone may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 true health.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not, as a rule, stop to consider that the basic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pleasure-hunting, envy, ostentation, hypocrisy, anger, impatience,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hatred and such other evils is our violation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one’s mind is not under one’s control and one behaves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foolishly even than a child, indulging oneself once every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oftener, what other crimes would not one commit,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>unknowingly? What unforgivable sins would one stop short of?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one ever find anyone observing such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did so, the world would come to an end. [So runs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argument.] This is likely to involve a discussion of religious issues.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pass over that aspect of the matter and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worldly point of view. In my opinion, both these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origin in our fear and weakness. We do not want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seek excuses to escape from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exist people, and in large numbers, who observe it;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easy to discover, what would be their worth?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imprisoned in the bowels of the earth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 might be obtained and, even then, only a handful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in a mountain of broken earth and rock. What efforts,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necessary to discover the jewels among men who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Let us do a simple sum in the rule of three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calculate. If the world comes to an end because we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 is that any concern of ours? We are not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created the world will look after His affairs. Whether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or not is not a question for us to ask. When we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or law or anything else as a career, we do not ask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everyone became a lawyer or business man. Finally,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receive answers to both the questions, that is, they will find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themselves. And it will also be as plain as daylight to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>will happen to the world if all did the same.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these ideas be put into practice by men caught up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responsibilities? What should the married ones do?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children? What should they do who cannot control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desire? We have seen what the ideal is. If we always hold it before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either be able to follow it faithfully or approximate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measure. If we place before a child the finest models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it to write the letters of the alphabet, it will copy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its ability. Similarly, we can place before us the ideal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then make every effort to approximate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if we happen to be married? The natural law is that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depart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If a couple do so after full deliberation, once in a few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wholly forget themselves and will remain well stored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vitality. Rarely do we come across couples who indulge in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only for the purpose of procreation. The rest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seek the pleasures of lust, yearn for them and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consequence is that, against their wish, children are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enjoying these pleasures, we become so utterly blind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consideration for our partner. In this matter men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than women. In his stupidity man gives no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weakness; he does not stop to consider whether she 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burden of bearing children and bringing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West have broken all bounds in this matter. They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techniques so that they may have their pleasure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with children. Books have been written on these techniques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professionals who explain how to indulge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lust and yet have no children! So far at least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this sin; but we do not think for a moment before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on our women and we do not care if our children are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vitality, timid and dull of intellect. Whenever a child is 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thanks to God. This is only a way of covering up our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</w:t>
      </w:r>
      <w:r>
        <w:rPr>
          <w:rFonts w:ascii="Times" w:hAnsi="Times" w:eastAsia="Times"/>
          <w:b w:val="0"/>
          <w:i/>
          <w:color w:val="000000"/>
          <w:sz w:val="22"/>
        </w:rPr>
        <w:t>Why should we not regard it a sign of divine anger that we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have weak, crippled, lustful and worthless children born to us? What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reason for satisfaction can there be over a child of twelve having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issue? Why should this be an occasion for merry-making? Why should</w:t>
      </w:r>
    </w:p>
    <w:p>
      <w:pPr>
        <w:autoSpaceDN w:val="0"/>
        <w:autoSpaceDE w:val="0"/>
        <w:widowControl/>
        <w:spacing w:line="28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 not regard it as a manifestation of divine wrath that a girl of twelve </w:t>
      </w:r>
      <w:r>
        <w:rPr>
          <w:rFonts w:ascii="Times" w:hAnsi="Times" w:eastAsia="Times"/>
          <w:b w:val="0"/>
          <w:i/>
          <w:color w:val="000000"/>
          <w:sz w:val="22"/>
        </w:rPr>
        <w:t>should become a mother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We know that, if a tree bears fruit too soon </w:t>
      </w:r>
      <w:r>
        <w:rPr>
          <w:rFonts w:ascii="Times" w:hAnsi="Times" w:eastAsia="Times"/>
          <w:b w:val="0"/>
          <w:i w:val="0"/>
          <w:color w:val="000000"/>
          <w:sz w:val="22"/>
        </w:rPr>
        <w:t>after it has been planted, the latter is immature and we take good care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fruit does not appear too early on a tree. When,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have a celebration on the birth of a child to a child-wife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child-hus-band, surely we behave with incredible blindness.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is it to India or the world to be swarmed over with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as with ants? Animals are better off than we are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male and the female are brought together only when we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progeny. Subsequent to the union,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pregnancy and the period between the birth and the weaning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when it can fend for itself, should be looked upon as sacred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time at least the husband and wife should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brahma-charya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give no thought whatever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continue to take our pleasures recklessly.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of our minds—a good example of incurable sickness.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which brings us to death, and until that time we wander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insane men. It is the especial duty of married couples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mistake the purpose of marriage, but should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aright and come together only while they have no child and desire an </w:t>
      </w:r>
      <w:r>
        <w:rPr>
          <w:rFonts w:ascii="Times" w:hAnsi="Times" w:eastAsia="Times"/>
          <w:b w:val="0"/>
          <w:i w:val="0"/>
          <w:color w:val="000000"/>
          <w:sz w:val="22"/>
        </w:rPr>
        <w:t>heir.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present pitiful condition, this is extremely difficult.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our way of life; our talk, the sights which surround us,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excite our lust. Sexual pleasure, moreover,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with us, much like opium. Is it likely that in such a state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thought and turn back? But to any sceptic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 ideal can be practised, there is no answer in this chapter.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intended for those who are ready to think and make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ought to be done. Those who are satisfied with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boring even to read these things; the chapter is intended,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those who have realized their abject state and are tired of it to </w:t>
      </w:r>
      <w:r>
        <w:rPr>
          <w:rFonts w:ascii="Times" w:hAnsi="Times" w:eastAsia="Times"/>
          <w:b w:val="0"/>
          <w:i w:val="0"/>
          <w:color w:val="000000"/>
          <w:sz w:val="22"/>
        </w:rPr>
        <w:t>some extent.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from the foregoing that those who have not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so in these difficult times and that, if one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without marriage, one should marry late. </w:t>
      </w:r>
      <w:r>
        <w:rPr>
          <w:rFonts w:ascii="Times" w:hAnsi="Times" w:eastAsia="Times"/>
          <w:b w:val="0"/>
          <w:i/>
          <w:color w:val="000000"/>
          <w:sz w:val="22"/>
        </w:rPr>
        <w:t>Young men</w:t>
      </w:r>
    </w:p>
    <w:p>
      <w:pPr>
        <w:autoSpaceDN w:val="0"/>
        <w:autoSpaceDE w:val="0"/>
        <w:widowControl/>
        <w:spacing w:line="28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should take a vow not to marry before they are twenty-five or thirty </w:t>
      </w:r>
      <w:r>
        <w:rPr>
          <w:rFonts w:ascii="Times" w:hAnsi="Times" w:eastAsia="Times"/>
          <w:b w:val="0"/>
          <w:i/>
          <w:color w:val="000000"/>
          <w:sz w:val="22"/>
        </w:rPr>
        <w:t>years of 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the place to consider the other benefits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good health, may follow from this course;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will know how to gain such benefits for himself.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parents who may read this chapter, we must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cruelty in selling away their sons and daughters by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betrothal while they are still children; in doing so, they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 instead of those of the children. They want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have a name in the community, want to have a big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celebrating their children’s marriage. If they desired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children, they would look after their education, care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 their bodies. What can be more harmful to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today than that they should be married off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children?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when a married man or woman is separated from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partner by death, it will benefit the survivor’s health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appropriate to a widower or widow. Some doctors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young men and women must have opportunities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relief. There are also some others who argue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any circumstances. When doctors thus quarrel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we should take care not to be misled by any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in self-indulgence in the belief that we have their support.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and that of others which I have come to know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affirm without the least hesitation that it is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sexual relations for the sake of health; on the contrary;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indulgence and the resultant loss do much physical harm.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 of both mind and body developed through many years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impaired even by one such occasion that it takes a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it and, even so, the original state is never restored wholly.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use of a broken glass by re-joining the fragments,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always remain a broken thing.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conserve virility, fresh air and water, wholesome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described earlier, and pure thought are indispensable.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 are closely linked with health. A perfectly moral person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perfect health. Anyone who, prepared to make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from the moment that he sees the light, meditates carefully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so far and puts these suggestions into practice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direct proof in experience. Even one who has 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period will notice the increase of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powers and, having once secured this philosopher’s stone, </w:t>
      </w:r>
      <w:r>
        <w:rPr>
          <w:rFonts w:ascii="Times" w:hAnsi="Times" w:eastAsia="Times"/>
          <w:b w:val="0"/>
          <w:i w:val="0"/>
          <w:color w:val="000000"/>
          <w:sz w:val="22"/>
        </w:rPr>
        <w:t>will guard it with care like very life. The slightest lapse and he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what an error he has made. I have committed mistakes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thought over—experienced—the countless benefits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known the bitter consequences. I have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 exalted state of the mind before a lapse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condition after it. But from these mistakes, I have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that precious jewel. I do not know if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unbroken. I hope to, with God’s help. I can see the good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to my mind and body. I, who was married in childhood,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[by lust] in childhood and had children while a mere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awoke after many years and seem to have realized on awakening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pursuing a disastrous course. If anyone learns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and my experience and saves himself, I shall be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this chapter. The following calculation is also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Many people have said, and I believe it, that I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My mind is not considered weak—as a matter of fact—some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me obstinate. I have ailments of body and mind ; and yet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reckoned as fairly healthy in comparison with those with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contact. If I have been able to maintain this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after some twenty years of self-indulgence, I woke up,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what I would have been if I could have saved those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as well. I am sure, myself, that there would have been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energy and I would have had so much of it to spend on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or myself that others would have found it an ordeal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it. This is the conclusion to be drawn from my all-too-imperfect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The physical, mental and moral strength of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observe unbroken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seen to be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believed; it cannot be described.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reading this chapter will see that, when married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advised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widowers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state, there can be no question of any men or women,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unmarried, being permitted to gratify their desire anywhere.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possible, when dealing with questions of health,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dire effects of casting evil glances at other people’s wives or prosti-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tutes. This is a matter for religion and ethics. Here we need only state </w:t>
      </w:r>
      <w:r>
        <w:rPr>
          <w:rFonts w:ascii="Times" w:hAnsi="Times" w:eastAsia="Times"/>
          <w:b w:val="0"/>
          <w:i w:val="0"/>
          <w:color w:val="000000"/>
          <w:sz w:val="22"/>
        </w:rPr>
        <w:t>that those who indulge in such extra-marital relations and have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tacts with prostitutes suffer, we find, from such unmentionable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>as syphilis and rot away because of them. Nature is so merciful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it promptly incapacitates them; they keep slumbering,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and run from doctor to doctor in search of a cure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diseases! Where there is no adultery, fifty per cent. of the doctors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their occupation. These diseases have such a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race that thoughtful doctors have been driven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despite all their discoveries, the nations of the world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if the evil of adultery continues unchecked.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diseases in question are so toxic in effect that,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themselves seem to be cured, others take root in their stead </w:t>
      </w:r>
      <w:r>
        <w:rPr>
          <w:rFonts w:ascii="Times" w:hAnsi="Times" w:eastAsia="Times"/>
          <w:b w:val="0"/>
          <w:i w:val="0"/>
          <w:color w:val="000000"/>
          <w:sz w:val="22"/>
        </w:rPr>
        <w:t>and pass from generation to generation.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indicate how married couples may observe </w:t>
      </w:r>
      <w:r>
        <w:rPr>
          <w:rFonts w:ascii="Times" w:hAnsi="Times" w:eastAsia="Times"/>
          <w:b w:val="0"/>
          <w:i/>
          <w:color w:val="000000"/>
          <w:sz w:val="22"/>
        </w:rPr>
        <w:t>brah-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conclude this rather long chapter. A married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observe celibacy merely by following rules regarding diet,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water. He must also refrain from being alone with his wife.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realize on reflection that, except for the purpose of conjugal rel-</w:t>
      </w:r>
      <w:r>
        <w:rPr>
          <w:rFonts w:ascii="Times" w:hAnsi="Times" w:eastAsia="Times"/>
          <w:b w:val="0"/>
          <w:i w:val="0"/>
          <w:color w:val="000000"/>
          <w:sz w:val="22"/>
        </w:rPr>
        <w:t>ations, it is not necessary to be alone with one’s wife. At night the hus-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and the wife must sleep in separate rooms. During the 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fully occupied with useful activity and pure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read such books and meditate over such lives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them in their good resolve and should frequently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all pleasures lead to suffering. Whenever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>passion rising in them, they should take a cold bath. This will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cosmic fire in their bodies into a benign influence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and increase their happiness. All this is certainly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achievement, but conquering difficulties is what we are born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and. anyone who wishes to acquire good health must conquer this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26-4-1913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NOTE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2493]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214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5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190" w:right="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architect business should be wound up with the least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possible delay at the most in 3 months; the decision should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announced at once.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Mountain View property should be sold without reserve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within 3 months.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Tolstoy Farm should be kept practically at any cost.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African Building should be the primary occupation.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8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 competent architect. Study seems to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but even if it were practicable, it is not desirable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profitable. The beer-hall business is the best warning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your conscientious scruples to your business.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means a loss of moral fibre and a reluctant fawning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you would rather keep at a distance. And after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fawning and all the abandoning of principles, it is a question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has any money in it. And the business ties you down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can if you are really to nurse it and give satisfaction to </w:t>
      </w:r>
      <w:r>
        <w:rPr>
          <w:rFonts w:ascii="Times" w:hAnsi="Times" w:eastAsia="Times"/>
          <w:b w:val="0"/>
          <w:i w:val="0"/>
          <w:color w:val="000000"/>
          <w:sz w:val="22"/>
        </w:rPr>
        <w:t>your clients.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80" w:lineRule="exact" w:before="14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View is a veritable Devil’s temptation.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absorbs money and energy without any certain prospect of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loss. It is better to lose even £1000 or more than to sink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risk losing even that. A wise and cautious man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to abandon a proposition which was wrong in the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action just now is like that of a man [who] fearing to let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rotten shares go, buys in attractive-looking ones to recoup himself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on the rotten ones forgetting all the while that the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>prove just as bad. The Mountain View proposition is decidedly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and an honourable man should never speculate,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 loss. The dividing line (if any) between speculation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gambling is very thin indeed. It is a niggardly spirit that fears to lose.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</w:t>
      </w:r>
      <w:r>
        <w:rPr>
          <w:rFonts w:ascii="Times" w:hAnsi="Times" w:eastAsia="Times"/>
          <w:b w:val="0"/>
          <w:i w:val="0"/>
          <w:color w:val="000000"/>
          <w:sz w:val="20"/>
        </w:rPr>
        <w:t>. 3</w:t>
      </w:r>
    </w:p>
    <w:p>
      <w:pPr>
        <w:autoSpaceDN w:val="0"/>
        <w:autoSpaceDE w:val="0"/>
        <w:widowControl/>
        <w:spacing w:line="28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cannot be given up because of the memories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 and because in the event of your leaving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any new enterprise, spiritual or other, you are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back with satisfaction upon something accomplished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manner.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80" w:lineRule="exact" w:before="1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 Building is the cleanest and most reliable asset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It is also the most heavily burdened asset. And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insolvency in case of unforeseen misfortunes, you will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the monthly income from it so that you can pay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debt as quickly as possible. It provides steady and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according to the ordinary European standard.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fetter your movements. There is nothing of a speculative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about it. The social atmosphere of Pretoria is much purer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calmer than that of Johannesburg. Being on the spot, you have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opportunity of getting a buyer for your lease so as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the bond debt and leave you £2000 clear after paying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debts. The monthly withdrawal of £25 enables you to live </w:t>
      </w:r>
      <w:r>
        <w:rPr>
          <w:rFonts w:ascii="Times" w:hAnsi="Times" w:eastAsia="Times"/>
          <w:b w:val="0"/>
          <w:i w:val="0"/>
          <w:color w:val="000000"/>
          <w:sz w:val="22"/>
        </w:rPr>
        <w:t>comfortably and meet your ordinary wants.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EMARKS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map out the future course in detail and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vow never to depart from it. Your position does not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help to anybody, whether friends or relatives. It is quite wrong,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sure, to send £30 to Mrs. Daniel and equally so to send £12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Mayo annually. Just consider your position by taking a few </w:t>
      </w:r>
      <w:r>
        <w:rPr>
          <w:rFonts w:ascii="Times" w:hAnsi="Times" w:eastAsia="Times"/>
          <w:b w:val="0"/>
          <w:i w:val="0"/>
          <w:color w:val="000000"/>
          <w:sz w:val="22"/>
        </w:rPr>
        <w:t>figures. Add up your monthly expenses thus: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Salaries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Rent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Sundries Household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Rates on Mountain View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Premiums on policies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Rates and premiums and rent on African Building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 expenses average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Contributions such as Mrs. Daniel, etc.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 on loans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put down your monthly income 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running your various businesses at a loss, thus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an insolvent. You ought to make out this statement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but accurately. Again, make out another list putting down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assets and all your liabilities and then find out what the assets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 today under a forced sale. And if you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pay your creditors, you are an insolvent.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forced sale at a current bank rate, a fixed bank deposit,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fetches the same amount as an ordinary sale. You have practically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asset worth mentioning of this character.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You have never laid by any money as a prudent worldly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Your transactions therefore were of a speculative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original taint not even the African Building or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is free. But you cannot abandon these unless you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embrace poverty as you would a brother or sister. My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dations are therefore intended for you as you are at your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best, not your very best.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TELEGRAM TO GOOL AND GOOLMAHOMED</w:t>
      </w:r>
    </w:p>
    <w:p>
      <w:pPr>
        <w:autoSpaceDN w:val="0"/>
        <w:autoSpaceDE w:val="0"/>
        <w:widowControl/>
        <w:spacing w:line="326" w:lineRule="exact" w:before="66" w:after="0"/>
        <w:ind w:left="45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April 26,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54" w:after="176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OOLMAHOMED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LODGE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IMMI-</w:t>
            </w:r>
          </w:p>
        </w:tc>
      </w:tr>
      <w:tr>
        <w:trPr>
          <w:trHeight w:hRule="exact" w:val="26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GRATION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DEBATE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GENERALLY WILL ACCEPT IT.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5772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SPEECH AT VREDEDORP1</w:t>
      </w:r>
    </w:p>
    <w:p>
      <w:pPr>
        <w:autoSpaceDN w:val="0"/>
        <w:autoSpaceDE w:val="0"/>
        <w:widowControl/>
        <w:spacing w:line="326" w:lineRule="exact" w:before="66" w:after="0"/>
        <w:ind w:left="504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had come specially from Phoenix, after explaining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the Bill, said that he hoped that the Government would grant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request. But, if they did not, they were bound, after exhausting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by way of petition, etc., to take up the well-tried weapon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This would be the third campaign and he had no doubt that itwould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most brilliant of all, though it would involve much greater suffering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protracted ordeal. But, as self-respecting men, they could not shirk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They must be prepared to risk all for the honour of their womanhood,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their religions and for the good name of the country of their birth.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wished to deceive neither themselves nor the Government. It was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speaker that, in the impending struggle, they could not count upon </w:t>
      </w:r>
      <w:r>
        <w:rPr>
          <w:rFonts w:ascii="Times" w:hAnsi="Times" w:eastAsia="Times"/>
          <w:b w:val="0"/>
          <w:i w:val="0"/>
          <w:color w:val="000000"/>
          <w:sz w:val="18"/>
        </w:rPr>
        <w:t>hundreds going to gaol, but he knew that what they might lack in numbers</w:t>
      </w:r>
    </w:p>
    <w:p>
      <w:pPr>
        <w:autoSpaceDN w:val="0"/>
        <w:autoSpaceDE w:val="0"/>
        <w:widowControl/>
        <w:spacing w:line="220" w:lineRule="exact" w:before="3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British Indian Association was held at Vrededorp, a suburb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Johannesburg, to consider the Immigration Bill. A. M. Cachalia presided. For the </w:t>
      </w:r>
      <w:r>
        <w:rPr>
          <w:rFonts w:ascii="Times" w:hAnsi="Times" w:eastAsia="Times"/>
          <w:b w:val="0"/>
          <w:i w:val="0"/>
          <w:color w:val="000000"/>
          <w:sz w:val="18"/>
        </w:rPr>
        <w:t>text of his speech, which was later forwarded to the Governor-General,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by A. M. Chachalia”, 27-4-1913.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made up for by the earnestness and; the unconquerable will of the few.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could not suffer the hardships of a gaol life might still take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in the campaign. They could hold meetings, they could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subscriptions, they could sacrifice their time and look after the families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might be imprisoned. Such work, too, was necessary. No country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could afford to place all its children at the same time on the field.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Theirs was an army of peace. Although they used military terms, they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soldier only in so far as the latter was a sufferer in his own person.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passive resister could never be party to injuring others. His motive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vengeance. It was hardly possible to expect the whole community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soldiers in such an army. But, whether they had five hundred or fifty, </w:t>
      </w:r>
      <w:r>
        <w:rPr>
          <w:rFonts w:ascii="Times" w:hAnsi="Times" w:eastAsia="Times"/>
          <w:b w:val="0"/>
          <w:i w:val="0"/>
          <w:color w:val="000000"/>
          <w:sz w:val="18"/>
        </w:rPr>
        <w:t>or five, or even one true passive resister on the field, victory was theirs.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 meeting of British Indians hereby endorses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of the British Indian Association in forwarding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its objections against the Immigration Bill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affects the honour, the religious sentiment 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Indian community in South Africa, solemnly resolves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event of the Government not conceding the request,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which has remained under suspense since 1911, be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continued, until the sufferings of the passive resisters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the Government and the Europeans of South Africa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of the community and, therefore, the necessity of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3-5-1913</w:t>
      </w:r>
    </w:p>
    <w:p>
      <w:pPr>
        <w:autoSpaceDN w:val="0"/>
        <w:autoSpaceDE w:val="0"/>
        <w:widowControl/>
        <w:spacing w:line="320" w:lineRule="exact" w:before="2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unanimously passed.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then addressed by L. W. Ritch and H. Kallenbach on </w:t>
      </w:r>
      <w:r>
        <w:rPr>
          <w:rFonts w:ascii="Times" w:hAnsi="Times" w:eastAsia="Times"/>
          <w:b w:val="0"/>
          <w:i w:val="0"/>
          <w:color w:val="000000"/>
          <w:sz w:val="18"/>
        </w:rPr>
        <w:t>invitation.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TELEGRAM TO DRUMMOND CHAPLIN AND OTHERS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April 27,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RUMMOND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HAPLIN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ERRIMAN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THOMAS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MARTT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ORRIS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HEO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CHREINER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270" w:val="left"/>
          <w:tab w:pos="2510" w:val="left"/>
          <w:tab w:pos="4170" w:val="left"/>
          <w:tab w:pos="5050" w:val="left"/>
          <w:tab w:pos="603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GONE</w:t>
      </w:r>
    </w:p>
    <w:p>
      <w:pPr>
        <w:autoSpaceDN w:val="0"/>
        <w:tabs>
          <w:tab w:pos="870" w:val="left"/>
          <w:tab w:pos="1970" w:val="left"/>
          <w:tab w:pos="2950" w:val="left"/>
          <w:tab w:pos="433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ASSOCIATION.</w:t>
      </w:r>
    </w:p>
    <w:p>
      <w:pPr>
        <w:autoSpaceDN w:val="0"/>
        <w:tabs>
          <w:tab w:pos="690" w:val="left"/>
          <w:tab w:pos="1590" w:val="left"/>
          <w:tab w:pos="2710" w:val="left"/>
          <w:tab w:pos="40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GRANTING</w:t>
      </w:r>
    </w:p>
    <w:p>
      <w:pPr>
        <w:autoSpaceDN w:val="0"/>
        <w:tabs>
          <w:tab w:pos="1030" w:val="left"/>
          <w:tab w:pos="2250" w:val="left"/>
          <w:tab w:pos="3310" w:val="left"/>
          <w:tab w:pos="47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REVIVE.</w:t>
      </w:r>
    </w:p>
    <w:p>
      <w:pPr>
        <w:autoSpaceDN w:val="0"/>
        <w:tabs>
          <w:tab w:pos="510" w:val="left"/>
          <w:tab w:pos="1630" w:val="left"/>
          <w:tab w:pos="2350" w:val="left"/>
          <w:tab w:pos="3390" w:val="left"/>
          <w:tab w:pos="3950" w:val="left"/>
          <w:tab w:pos="50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AMEND-</w:t>
      </w:r>
    </w:p>
    <w:p>
      <w:pPr>
        <w:autoSpaceDN w:val="0"/>
        <w:tabs>
          <w:tab w:pos="930" w:val="left"/>
          <w:tab w:pos="2250" w:val="left"/>
          <w:tab w:pos="2850" w:val="left"/>
          <w:tab w:pos="39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IMMIGRATION</w:t>
      </w:r>
    </w:p>
    <w:p>
      <w:pPr>
        <w:autoSpaceDN w:val="0"/>
        <w:tabs>
          <w:tab w:pos="790" w:val="left"/>
          <w:tab w:pos="1750" w:val="left"/>
          <w:tab w:pos="2730" w:val="left"/>
          <w:tab w:pos="3330" w:val="left"/>
          <w:tab w:pos="45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</w:t>
      </w:r>
    </w:p>
    <w:p>
      <w:pPr>
        <w:autoSpaceDN w:val="0"/>
        <w:tabs>
          <w:tab w:pos="710" w:val="left"/>
          <w:tab w:pos="1290" w:val="left"/>
          <w:tab w:pos="2030" w:val="left"/>
          <w:tab w:pos="3310" w:val="left"/>
          <w:tab w:pos="4310" w:val="left"/>
          <w:tab w:pos="50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130" w:val="left"/>
          <w:tab w:pos="2310" w:val="left"/>
          <w:tab w:pos="2990" w:val="left"/>
          <w:tab w:pos="4430" w:val="left"/>
          <w:tab w:pos="49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BRINGING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SEARLE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JUDGMENT     VALIDATING     INDIAN     MARRIAGES.</w:t>
      </w:r>
    </w:p>
    <w:p>
      <w:pPr>
        <w:autoSpaceDN w:val="0"/>
        <w:autoSpaceDE w:val="0"/>
        <w:widowControl/>
        <w:spacing w:line="24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5773</w:t>
      </w:r>
    </w:p>
    <w:p>
      <w:pPr>
        <w:autoSpaceDN w:val="0"/>
        <w:autoSpaceDE w:val="0"/>
        <w:widowControl/>
        <w:spacing w:line="320" w:lineRule="exact" w:before="3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that this telegram and the cable to Lord Ampthill,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succeeding item, were sent some time after the mass meeting held at Vrededorp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CABLE TO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April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30" w:val="left"/>
          <w:tab w:pos="1970" w:val="left"/>
          <w:tab w:pos="3230" w:val="left"/>
          <w:tab w:pos="3950" w:val="left"/>
          <w:tab w:pos="5130" w:val="left"/>
          <w:tab w:pos="5950" w:val="left"/>
        </w:tabs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OBJEC-</w:t>
      </w:r>
    </w:p>
    <w:p>
      <w:pPr>
        <w:autoSpaceDN w:val="0"/>
        <w:tabs>
          <w:tab w:pos="850" w:val="left"/>
          <w:tab w:pos="1610" w:val="left"/>
          <w:tab w:pos="2410" w:val="left"/>
          <w:tab w:pos="3130" w:val="left"/>
          <w:tab w:pos="3850" w:val="left"/>
          <w:tab w:pos="54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SETTLEMENT,</w:t>
      </w:r>
    </w:p>
    <w:p>
      <w:pPr>
        <w:autoSpaceDN w:val="0"/>
        <w:tabs>
          <w:tab w:pos="1370" w:val="left"/>
          <w:tab w:pos="2530" w:val="left"/>
          <w:tab w:pos="3510" w:val="left"/>
          <w:tab w:pos="4270" w:val="left"/>
          <w:tab w:pos="54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DISABILITIES</w:t>
      </w:r>
    </w:p>
    <w:p>
      <w:pPr>
        <w:autoSpaceDN w:val="0"/>
        <w:tabs>
          <w:tab w:pos="790" w:val="left"/>
          <w:tab w:pos="2590" w:val="left"/>
          <w:tab w:pos="3830" w:val="left"/>
          <w:tab w:pos="501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REPLACES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JURIS-</w:t>
      </w:r>
    </w:p>
    <w:p>
      <w:pPr>
        <w:autoSpaceDN w:val="0"/>
        <w:tabs>
          <w:tab w:pos="1130" w:val="left"/>
          <w:tab w:pos="1810" w:val="left"/>
          <w:tab w:pos="3090" w:val="left"/>
          <w:tab w:pos="4190" w:val="left"/>
          <w:tab w:pos="485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210" w:val="left"/>
          <w:tab w:pos="2390" w:val="left"/>
          <w:tab w:pos="3470" w:val="left"/>
          <w:tab w:pos="437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JURISDICTION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EXCEPT</w:t>
      </w:r>
    </w:p>
    <w:p>
      <w:pPr>
        <w:autoSpaceDN w:val="0"/>
        <w:tabs>
          <w:tab w:pos="810" w:val="left"/>
          <w:tab w:pos="1970" w:val="left"/>
          <w:tab w:pos="2810" w:val="left"/>
          <w:tab w:pos="3670" w:val="left"/>
          <w:tab w:pos="459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</w:p>
    <w:p>
      <w:pPr>
        <w:autoSpaceDN w:val="0"/>
        <w:tabs>
          <w:tab w:pos="1190" w:val="left"/>
          <w:tab w:pos="2250" w:val="left"/>
          <w:tab w:pos="3150" w:val="left"/>
          <w:tab w:pos="4390" w:val="left"/>
          <w:tab w:pos="55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tabs>
          <w:tab w:pos="710" w:val="left"/>
          <w:tab w:pos="1870" w:val="left"/>
          <w:tab w:pos="3310" w:val="left"/>
          <w:tab w:pos="42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PROHI-</w:t>
      </w:r>
    </w:p>
    <w:p>
      <w:pPr>
        <w:autoSpaceDN w:val="0"/>
        <w:tabs>
          <w:tab w:pos="1050" w:val="left"/>
          <w:tab w:pos="2090" w:val="left"/>
          <w:tab w:pos="2970" w:val="left"/>
          <w:tab w:pos="3970" w:val="left"/>
          <w:tab w:pos="485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230" w:val="left"/>
          <w:tab w:pos="2530" w:val="left"/>
          <w:tab w:pos="3950" w:val="left"/>
          <w:tab w:pos="511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210" w:val="left"/>
          <w:tab w:pos="2010" w:val="left"/>
          <w:tab w:pos="2890" w:val="left"/>
          <w:tab w:pos="4030" w:val="left"/>
          <w:tab w:pos="501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EQUAL</w:t>
      </w:r>
    </w:p>
    <w:p>
      <w:pPr>
        <w:autoSpaceDN w:val="0"/>
        <w:tabs>
          <w:tab w:pos="1050" w:val="left"/>
          <w:tab w:pos="1950" w:val="left"/>
          <w:tab w:pos="3050" w:val="left"/>
          <w:tab w:pos="449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RES-</w:t>
      </w:r>
    </w:p>
    <w:p>
      <w:pPr>
        <w:autoSpaceDN w:val="0"/>
        <w:tabs>
          <w:tab w:pos="990" w:val="left"/>
          <w:tab w:pos="2110" w:val="left"/>
          <w:tab w:pos="3050" w:val="left"/>
          <w:tab w:pos="4030" w:val="left"/>
          <w:tab w:pos="527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TRICTS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PORT</w:t>
      </w:r>
    </w:p>
    <w:p>
      <w:pPr>
        <w:autoSpaceDN w:val="0"/>
        <w:tabs>
          <w:tab w:pos="610" w:val="left"/>
          <w:tab w:pos="1370" w:val="left"/>
          <w:tab w:pos="2170" w:val="left"/>
          <w:tab w:pos="3430" w:val="left"/>
          <w:tab w:pos="477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autoSpaceDN w:val="0"/>
        <w:tabs>
          <w:tab w:pos="1070" w:val="left"/>
          <w:tab w:pos="1990" w:val="left"/>
          <w:tab w:pos="3330" w:val="left"/>
          <w:tab w:pos="3990" w:val="left"/>
          <w:tab w:pos="503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DOMICILE</w:t>
      </w:r>
    </w:p>
    <w:p>
      <w:pPr>
        <w:autoSpaceDN w:val="0"/>
        <w:tabs>
          <w:tab w:pos="1330" w:val="left"/>
          <w:tab w:pos="2670" w:val="left"/>
          <w:tab w:pos="3410" w:val="left"/>
          <w:tab w:pos="483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STRICTER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</w:t>
      </w:r>
    </w:p>
    <w:p>
      <w:pPr>
        <w:autoSpaceDN w:val="0"/>
        <w:tabs>
          <w:tab w:pos="1130" w:val="left"/>
          <w:tab w:pos="1810" w:val="left"/>
          <w:tab w:pos="3090" w:val="left"/>
          <w:tab w:pos="441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STATUTORY</w:t>
      </w:r>
    </w:p>
    <w:p>
      <w:pPr>
        <w:autoSpaceDN w:val="0"/>
        <w:tabs>
          <w:tab w:pos="1110" w:val="left"/>
          <w:tab w:pos="2030" w:val="left"/>
          <w:tab w:pos="2950" w:val="left"/>
          <w:tab w:pos="4290" w:val="left"/>
          <w:tab w:pos="533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tabs>
          <w:tab w:pos="1110" w:val="left"/>
          <w:tab w:pos="2030" w:val="left"/>
          <w:tab w:pos="3010" w:val="left"/>
          <w:tab w:pos="445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LONGER</w:t>
      </w:r>
    </w:p>
    <w:p>
      <w:pPr>
        <w:autoSpaceDN w:val="0"/>
        <w:tabs>
          <w:tab w:pos="890" w:val="left"/>
          <w:tab w:pos="1850" w:val="left"/>
          <w:tab w:pos="2810" w:val="left"/>
          <w:tab w:pos="421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DEPRIVES</w:t>
      </w:r>
    </w:p>
    <w:p>
      <w:pPr>
        <w:autoSpaceDN w:val="0"/>
        <w:tabs>
          <w:tab w:pos="1090" w:val="left"/>
          <w:tab w:pos="2230" w:val="left"/>
          <w:tab w:pos="3110" w:val="left"/>
          <w:tab w:pos="4150" w:val="left"/>
          <w:tab w:pos="509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S[OUTH]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A[FRICA]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CAPE.</w:t>
      </w:r>
    </w:p>
    <w:p>
      <w:pPr>
        <w:autoSpaceDN w:val="0"/>
        <w:tabs>
          <w:tab w:pos="1190" w:val="left"/>
          <w:tab w:pos="2630" w:val="left"/>
          <w:tab w:pos="407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PRACTICE</w:t>
      </w:r>
    </w:p>
    <w:p>
      <w:pPr>
        <w:autoSpaceDN w:val="0"/>
        <w:tabs>
          <w:tab w:pos="1530" w:val="left"/>
          <w:tab w:pos="2570" w:val="left"/>
          <w:tab w:pos="3950" w:val="left"/>
          <w:tab w:pos="4730" w:val="left"/>
          <w:tab w:pos="6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INVALIDATES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SOLEMNIZED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AC-</w:t>
      </w:r>
    </w:p>
    <w:p>
      <w:pPr>
        <w:autoSpaceDN w:val="0"/>
        <w:tabs>
          <w:tab w:pos="1130" w:val="left"/>
          <w:tab w:pos="2370" w:val="left"/>
          <w:tab w:pos="3210" w:val="left"/>
          <w:tab w:pos="3830" w:val="left"/>
          <w:tab w:pos="483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CHRISTIAN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OFFI-</w:t>
      </w:r>
    </w:p>
    <w:p>
      <w:pPr>
        <w:autoSpaceDN w:val="0"/>
        <w:tabs>
          <w:tab w:pos="770" w:val="left"/>
          <w:tab w:pos="1950" w:val="left"/>
          <w:tab w:pos="2750" w:val="left"/>
          <w:tab w:pos="4070" w:val="left"/>
          <w:tab w:pos="539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830" w:val="left"/>
          <w:tab w:pos="1610" w:val="left"/>
          <w:tab w:pos="2810" w:val="left"/>
          <w:tab w:pos="3990" w:val="left"/>
          <w:tab w:pos="489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CONCU-</w:t>
      </w:r>
    </w:p>
    <w:p>
      <w:pPr>
        <w:autoSpaceDN w:val="0"/>
        <w:tabs>
          <w:tab w:pos="910" w:val="left"/>
          <w:tab w:pos="1670" w:val="left"/>
          <w:tab w:pos="2590" w:val="left"/>
          <w:tab w:pos="3690" w:val="left"/>
          <w:tab w:pos="499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BINES.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</w:t>
      </w:r>
    </w:p>
    <w:p>
      <w:pPr>
        <w:autoSpaceDN w:val="0"/>
        <w:tabs>
          <w:tab w:pos="1190" w:val="left"/>
          <w:tab w:pos="2070" w:val="left"/>
          <w:tab w:pos="3270" w:val="left"/>
          <w:tab w:pos="4090" w:val="left"/>
          <w:tab w:pos="473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RE-ENTRY</w:t>
      </w:r>
    </w:p>
    <w:p>
      <w:pPr>
        <w:autoSpaceDN w:val="0"/>
        <w:tabs>
          <w:tab w:pos="990" w:val="left"/>
          <w:tab w:pos="2310" w:val="left"/>
          <w:tab w:pos="3650" w:val="left"/>
          <w:tab w:pos="4170" w:val="left"/>
          <w:tab w:pos="493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AMENDED</w:t>
      </w:r>
    </w:p>
    <w:p>
      <w:pPr>
        <w:autoSpaceDN w:val="0"/>
        <w:tabs>
          <w:tab w:pos="770" w:val="left"/>
          <w:tab w:pos="1710" w:val="left"/>
          <w:tab w:pos="3270" w:val="left"/>
          <w:tab w:pos="443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RESISTANCE</w:t>
      </w:r>
    </w:p>
    <w:p>
      <w:pPr>
        <w:autoSpaceDN w:val="0"/>
        <w:tabs>
          <w:tab w:pos="1210" w:val="left"/>
          <w:tab w:pos="2410" w:val="left"/>
          <w:tab w:pos="3590" w:val="left"/>
          <w:tab w:pos="489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CHIEFLY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RESISTERS.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5774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does not bear Lord Ampthill’s name, but presumably the communi-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cation was addressed to him,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INTERVIEW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April 28,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, he said the Bill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totally unacceptable to the Indian community unless it carried 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 principle of the compromise in respect of existing rights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removal of the racial bar.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true that there are no local wants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the Free State, and it is also true that no Indian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Free State, but we want the theoretical right of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in a general way. The reason why the first Bill did not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the Government wanted to introduce legislation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points; last year’s Bill provided for it, and we quite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who entered the Free State would be subject to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disabilities, such as the prohibition to hold landed property, to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trade. If we accepted the present Bill, the position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infinitely worse than it was even before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began.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appears to be desirous of consolidating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features of the Provincial legislation; for instance,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“domicile” has a stricter meaning, and that is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apply to Natal, a contingency which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five or six years ago. They want to level down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to those of the Cape instead of levelling up the Cape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to that of Natal.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evidently considers it is almost hopeless to expect a general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Bill that would meet the views of Indian communities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Provinces, and in reply to a question as to the most ready way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 the problem, he expressed himself in favour of amending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legislation, and suggested, as far as the Transvaal was concerned,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Law should have the racial bar removed, which would not arouse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hostility, and that the offending Asiatic Act of 1907 should be repealed.</w:t>
      </w:r>
    </w:p>
    <w:p>
      <w:pPr>
        <w:autoSpaceDN w:val="0"/>
        <w:autoSpaceDE w:val="0"/>
        <w:widowControl/>
        <w:spacing w:line="220" w:lineRule="exact" w:before="4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on a visit to Johannesburg to consult the European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executive committee of the British Indian Association. The report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3-5-1913.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that the Indians are resolved to resist the provisions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Fischer’s Bill in the event of it becoming law, and already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communicated with Mr. Gokhale, who happens to be in London,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 of placing before the Imperial Government.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strained relations between the Indians and the Government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after the grant of Responsible Government, and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continued from 1906 to 1910, when the compromise with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Smuts was reached.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28-4-1913</w:t>
      </w:r>
    </w:p>
    <w:p>
      <w:pPr>
        <w:autoSpaceDN w:val="0"/>
        <w:autoSpaceDE w:val="0"/>
        <w:widowControl/>
        <w:spacing w:line="260" w:lineRule="exact" w:before="48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LETTER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>GOVERNOR-GENERAL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1913</w:t>
      </w:r>
    </w:p>
    <w:p>
      <w:pPr>
        <w:autoSpaceDN w:val="0"/>
        <w:autoSpaceDE w:val="0"/>
        <w:widowControl/>
        <w:spacing w:line="260" w:lineRule="exact" w:before="9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herewith, in triplicate,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unanimously passed at an open-air meeting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held at Vrededorp on the 27th instant under the auspices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and to request that His Excellency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forward same, as also copy of the Chairman’s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occasion, likewise enclosed, to the Hon’ble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Colonies and the Hon’ble the Secretary of State for India.</w:t>
      </w:r>
    </w:p>
    <w:p>
      <w:pPr>
        <w:autoSpaceDN w:val="0"/>
        <w:autoSpaceDE w:val="0"/>
        <w:widowControl/>
        <w:spacing w:line="220" w:lineRule="exact" w:before="86" w:after="0"/>
        <w:ind w:left="0" w:right="7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300" w:lineRule="exact" w:before="8" w:after="0"/>
        <w:ind w:left="40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551/39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Vrededorp”, 27-4-1913.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“Speech by A. M. Chachalia”, 27-4-1913.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would be expecting an early letter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this at 5.45 a.m. before I go down to the field.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write to Hoosen? The sooner you do so the better,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done so already.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keeping a regular diary, so here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 am not to accept any pecuniary assistance from you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that you are not in an insolvent condition. Consider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jotted down and having done so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quickly. Do not be more than a week over your decision. I </w:t>
      </w:r>
      <w:r>
        <w:rPr>
          <w:rFonts w:ascii="Times" w:hAnsi="Times" w:eastAsia="Times"/>
          <w:b w:val="0"/>
          <w:i w:val="0"/>
          <w:color w:val="000000"/>
          <w:sz w:val="22"/>
        </w:rPr>
        <w:t>feel sure nothing but vows would save you from yourself.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3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1913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have taken place in the Farm which have agitated me </w:t>
      </w:r>
      <w:r>
        <w:rPr>
          <w:rFonts w:ascii="Times" w:hAnsi="Times" w:eastAsia="Times"/>
          <w:b w:val="0"/>
          <w:i w:val="0"/>
          <w:color w:val="000000"/>
          <w:sz w:val="22"/>
        </w:rPr>
        <w:t>much. Devdas made me weep today as I have not wept for years.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tell you all about these things when we meet. They drive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into the jungles of India. This may be counted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mine and that it may be proof of coming imbecility.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something within me tells me that I am more and more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Truth. You know that in my search for it nothing will daunt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simile is right. But if in the attempt to straighten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it breaks, you have to suffer the breaking. Do you nurse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trunk is rotten though stiff? Or do you cut it off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 to it that your trim digs deep enough to tear away the roots.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with us. You and I can but break in the pursuit. Better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than to sit still, remain drones and parasites. I know that parasites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drones have their place in nature but we are parasites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drones out of place. Just examine the last working of your mind.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flying to Norwich, as if a loan would settle everything!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position is that the loan would follow if you only woke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your own duty and began to work at it. No loan is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wind up your business or to stop the fever at Mountain View.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THE BILL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mass meeting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held none too soon.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most timely. The composition of the meeting,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delegates who attended from most parts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messages sent to Mr. Fischer must have shown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hope to satisfy British Indians unless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accede to their request for amendment of the Bill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pointed out in Mr. Cachalia’s telegram. It is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understand Mr. Fischer when he says, at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his precious measure, that the Bill would pacify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Mr. Chaplin, who contributed to the debate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speech, uttered seasonable warning when he said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useless and unacceptable to the Unionist Party unless Mr. Fischer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a definite assurance that the Indians were satisfied.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 being pushed forward a stage further, we imagine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reach the third reading stage. But it is well for passive resisters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themselves in readiness. It is to be hoped that, if the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revived, the impending third campaign will be the purest, the last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brilliant of all. We share the belief, with Thoreau, that “one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passive resister is enough to win a victory for right”. Right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side. It could not be on the side of a Government that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its sacred pledges. And we have many true passive resisters.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all fail to satisfy the definition of an ideal passive resister,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feel sure that the community contains many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ideal as nearly as is possible for mortals to do. On such </w:t>
      </w:r>
      <w:r>
        <w:rPr>
          <w:rFonts w:ascii="Times" w:hAnsi="Times" w:eastAsia="Times"/>
          <w:b w:val="0"/>
          <w:i w:val="0"/>
          <w:color w:val="000000"/>
          <w:sz w:val="22"/>
        </w:rPr>
        <w:t>rests a great duty.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3-5-1913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THE CAMPAIGN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held at Johannesburg has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 be started against the new Bill. If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our demands, there is not the slightest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will be revived. This was a meeting of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Many Indians were present. Leaders of every town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One can see that, if satyagraha is resumed, the campaign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 different pattern. In the past, we could not be sure who would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no means of judging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 or be in a position to do so.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strong or weak the community was. By now, however,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training. We can now make a fair guess how many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court imprisonment. The Government also knows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On the previous occasion, we expected everyone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We besieged persons in order to drag them out. It was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training. Those who besieged people and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were alike new to the situation. We know better now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has, therefore, made it clear that we will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nor the Government labour under a false impression.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resolution passed at the meeting implies that those who support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bound to go to gaol unless they themselves declare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so. Everyone who approves of satyagraha can make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this resolution and declare himself in agreement with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accepting this resolution tells the community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he believes in the justice and the necessity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campaign, that he will oppose the Government, that,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go to gaol, he will give monetary or other help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do, will look after their dependents, will make himself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campaign in other ways, offer body-labour if he has no money,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passive resistance movement of 1909,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by mass arrests of Indians, including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regularly spend some of his time working for it, will not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any of the provisions of the law and will not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its oppressive measures.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not for the Transvaal [alone], but for all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Therefore, it befits the Cape and Natal also to wake up.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natural that Johannesburg should lead the way.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shameful, however, if the Cape and Natal sit back. From there,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come forward to go to gaol, and meetings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both these provinces similar to the one in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treat us as if we are separate, but we can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>our “union” by our actions.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OMPARISON WITH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REVIOUS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our experience during the previous campaign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go to gaol sought to thwart the community’s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hands with the authorities. Some others, who did not turn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hid themselves in shame and helped in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as they should have done. Difficulties of both these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disappear, thanks to the resolution adopted this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for whatever reason, schemes against the community,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acting as its enemy and, to that extent, as his own. As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hid themselves, their absence meant so much loss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Our cause thus received a set-back. It was,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at that time to fight in any other way. We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tried in the furnace. We could not distinguish one from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insulting a man to say that he would not be able to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statement was taken as bringing discredit on him. That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All the stronger for the testing, we have now emerged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furnace. A man will not be in disgrace for not going to gaol and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ashamed. He has realized, and so has the community,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the necessary strength. Those who come forward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must not feel proud. They should not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something great. We are all limbs of one body. Just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performs the function of seeing, it is not justified in looking </w:t>
      </w:r>
      <w:r>
        <w:rPr>
          <w:rFonts w:ascii="Times" w:hAnsi="Times" w:eastAsia="Times"/>
          <w:b w:val="0"/>
          <w:i w:val="0"/>
          <w:color w:val="000000"/>
          <w:sz w:val="22"/>
        </w:rPr>
        <w:t>down on the leg. The leg should not feel humbled for not being 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as the eye does. The leg and the eye, each works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nature. The body needs them both. But either of them will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disgrace on itself if it fails in its natural function. Then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organ will both suffer. This is equally true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to go to gaol and those who do not.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Now, a few words to those who come forward to court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time, the campaign, if it starts, is likely to be a big one. If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stands united behind those who go to gaol, the cam-</w:t>
      </w:r>
      <w:r>
        <w:rPr>
          <w:rFonts w:ascii="Times" w:hAnsi="Times" w:eastAsia="Times"/>
          <w:b w:val="0"/>
          <w:i w:val="0"/>
          <w:color w:val="000000"/>
          <w:sz w:val="22"/>
        </w:rPr>
        <w:t>paign will in all probability be over quite soon. But whether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is or is not unanimous, whether it helps or does not help,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permissible for the satyagrahis to give up their pledge.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prepared to submit to heavy suffering in this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satyagrahi may not take cover behind what others do.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concerned with whether others do or do not go to gaol.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it is observed, say that they will go to gaol if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do. If not, [they say,] they are not prepared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poor people that they are. Again, the Tamils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forward only if the Gujaratis do, and the Hindus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do. The businessman says that he can look after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well, but that, for the sake of the community, he will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out if the hawkers do. None of those who argue thus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One interested in business will mind his business.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to what others do. He alone can be a satyagrahi whose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satyagraha. He must understand that he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in order to confer a favour on anyone, but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come to like satyagraha and has the requisite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to benefit from it will be himself. The community’s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from his. In patriotic work, there is no clash between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 and those of thecountry. If anyone thinks that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patriotic enough. A mother does not seek domination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 because she has drudged for it. A child is not proud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served its mother. He who has dedicated his all to his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feels that he is serving his own interests in doing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to be his duty. What, then, is so wonderful about doing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duty? Why look to what others do? Why think ill of others? A satya-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can make no conditions. He stands ready to sacrifice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mind and possessions and, hence, is not afraid of losing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life. He has entered into a pact with death itself. There is no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road line for him. One who feels thus will help to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He will live on even after death. We trust that those who lack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will not come forward for going to gaol. It is our firm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fifty Indians so inclined, or five or even one, will be enough for win-</w:t>
      </w:r>
      <w:r>
        <w:rPr>
          <w:rFonts w:ascii="Times" w:hAnsi="Times" w:eastAsia="Times"/>
          <w:b w:val="0"/>
          <w:i w:val="0"/>
          <w:color w:val="000000"/>
          <w:sz w:val="22"/>
        </w:rPr>
        <w:t>ning our demands.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us say a few words to those who may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go to gaol. There will be no one now to shame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[into doing anything]. That is no reason for any Indian to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need not go to gaol and so can stay away. No Indian may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 the belief that even one Indian will suffice, and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therefore, go [to gaol]. A man going to gaol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even if he is the only one to do so. But the one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forward for gaol should feel ashamed within. The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 is more painful than what others cause. If a man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strength, he should prefer gaol; and if he cannot go,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sorry. It is not proper that one who does not go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brazen it out. That’s not the meaning of the resolution.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is that, if a person wants to go but cannot do so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he may be allowed to excuse himself. Indians who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weakness will take much trouble and work untiringly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other ways. The duty of such Indians begins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They should know that they will be supporting the campaign,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help maintain the London Committee. Perhaps,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the Committee, it may even become unnecessary to start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Therefore, such Indians should dip their hands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this very day to help maintain the Committee and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position. This is the right time for doing so. Mr. Gokhale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England for ever. If the Committee is not put on a sound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shall have no such opportunity again. This is,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duty of those who will not be going to gaol and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help will be forthcoming from all the three places, Natal,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Transvaal. Making up their minds, if satyagraha starts,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the families and look after the affairs of those who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they must begin the necessary preparation right now.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view, we must find out who are likely to go to gaol and fix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the arrangements for helping them. If this is done,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an exciting fight this time, one which will surpass the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one and which will be recognized as on a higher plane.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3-5-1913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-XVIII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SOME REMEDIES: 1. AIR</w:t>
      </w:r>
    </w:p>
    <w:p>
      <w:pPr>
        <w:autoSpaceDN w:val="0"/>
        <w:autoSpaceDE w:val="0"/>
        <w:widowControl/>
        <w:spacing w:line="280" w:lineRule="exact" w:before="1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considered how to keep good health, on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and how to conserve it. If all men always followed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 and observed unbroken celibacy, the chapters that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necessary because such men cannot possibly suffer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or mental illness. But such persons are rare indeed.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one so fortunate as never to have fallen ill. The average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perpetually ill with some sickness or other. Such a person will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in the measure in which he follows the rules set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part. If, moreover, he knows some simple remedies, he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panic and rush to a doctor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does fall ill. It is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in mind that the chapters which follow are written.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that fresh air is the first essential for good health: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an invaluable cure for certain ailments. For instance,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joints have become stiff is treated with steam,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perspiration and the joints will be relieved.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applying steam is known as Turkish bath.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whose body is burning with high temperature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sleep naked in the open air, the temperature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down. He will feel easy and, if he is covered with a blanket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has become cool, he will begin to sweat and the fever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 There is a notion among us that, when anyone has high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 practising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Unani </w:t>
      </w:r>
      <w:r>
        <w:rPr>
          <w:rFonts w:ascii="Times" w:hAnsi="Times" w:eastAsia="Times"/>
          <w:b w:val="0"/>
          <w:i w:val="0"/>
          <w:color w:val="000000"/>
          <w:sz w:val="18"/>
        </w:rPr>
        <w:t>system of medicine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all the windows and doors should be closed, even if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place unbearably hot for the patient, that the latter’s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ears should be wrapped up, and that he should be covered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blankets. This is an entirely wrong notion. The practice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acute discomfort and makes him weak. It often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patient, having been wrapped up in this way, perspires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profusely and the thermometer shows a lower temperature,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is greatly weakened. In fever brought on by heat,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afraid to take the air treatment described above.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immediately feel the benefit and no harm whatever will 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One should only make sure that the patient does not shiver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exposed. If he feels cold, it means that his discomfort [from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heat] had not been too severe to bear after all. In case the patient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condition to lie naked out of doors, there can be no harm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if he is made to sleep covered up in the open air.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of air is a highly effective remedy for prolonged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sickness. The practice of going for a change of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as a matter of fact, part of the “air treatment”. There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custom, among some, of changing houses. Many believe that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never free from illness must be a haunted one.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mere superstition. The so-called haunting is in fact just polluted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Consequently, the change of house means change of air,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itself a great advantage. The air we breathe has so close a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of our bodies that the slightest change in it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us for better or worse. The rich can go abroad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>good climate. A poor man can also benefit by going to a neighbou-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town or even by a change of residence. Sometimes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merely by being moved from one room to another.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to caution here that on all such occasions the air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house or town to which one goes should be better than that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Sickness caused by a humid atmosphere will not disappear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to a more humid place. Sometimes no benefit is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change of air, the reason being that the change is made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the principle involved. Sometimes health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because, though the change has been to a better climate,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necessary precautions have not been taken,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benefit derived from a good climate is lost.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the reader to compare this chapter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Part I devoted to the subject of “air”.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earlier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explai-ned the relation between air and good health and it contained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gen-eral discussion on air. In this chapter, the therapeutic value of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considered. Read in conjunction with this chapter, the earlier one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better understood.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3-5-1913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analysis of your position reacted upon me and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if my remarks were sincere (and they were that absolutely)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possibly let you spend on my behalf without being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participated in a fraud upon yourself, your creditors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upon yourself, your creditors and myself. My resolve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natural consequence of my discovery long ago made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only during our last communion. No matter what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 should defend the position before all that you are today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insolvent position. To fully grasp the truth is to avert the crisis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solvent. Your condition is not hopeless or helpless.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insolvent is not necessarily helpless. If he can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with his creditors he can pay 20/- in the pound.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has not the money to pay his creditors 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insolvent. Such is undoubtedly your position.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 same, you are bound to send the £200 to your brother-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in-law. Only I wish it would be the final lesson of your life. Your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does not warrant the gift. It is no use calling it a loan nor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Knowledge about Health (-I)”, 1-2-1913; “General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>about Health (-V)”, 1-2-1913 &amp; “General Knowledge about Health (-VII), 15-2-1913.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 any good to your brother-in-law. But a promise is a promise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the money. Will you then seriously set to work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position becomes sound, i.e., you can confidently say,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debts I cannot pay on demand without a loss’. To arrive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stage, I feel that a firm adoption of the propositions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necessary. That alone will save [you]. And the very effort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provide you with an occupation which is bound to raise you.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modifications. I must say I do not like them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the final judge. If that is the utmost you can do, then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stand. I return the paper. Anyway, please resolve quickly and act </w:t>
      </w:r>
      <w:r>
        <w:rPr>
          <w:rFonts w:ascii="Times" w:hAnsi="Times" w:eastAsia="Times"/>
          <w:b w:val="0"/>
          <w:i w:val="0"/>
          <w:color w:val="000000"/>
          <w:sz w:val="22"/>
        </w:rPr>
        <w:t>promptly.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if you have examined your tools.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any missing and you want them, please let me know.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8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for your letter of the 7th instant,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idem.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fears that the Government reading of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is different from that of the Indian community —you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my telegram, I “refer to the judgment recently delivered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Searle, in relation to the question of marriages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solemnized by rites or customs which recognize polygamy.”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respectfully point out that my Association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that the Searle judgment dealt with the question of poly-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Sonja Schlesin, Secretary, Transvaal Indian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and, presumably, drafted by Gandhiji.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gamous marriages. Justice Searle’s pronouncement, in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my Committee, is unequivocal “the whole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whether a wife, married by Mahomedan custom, was a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meaning of the Immigration Act.” And what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by Mahomedan custom would apply also to marriages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custom or to marriages by Zoroastrian custom or to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according to the customs of any religion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which were not registered before a Marriage Officer.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polygamy has, therefore, I respectfully submit,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>gratuitously introduced.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trusts that the Government will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urgency of the question raised by it and that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regarding marriages will be amended during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so as to restore the former practice of recognizing in law </w:t>
      </w:r>
      <w:r>
        <w:rPr>
          <w:rFonts w:ascii="Times" w:hAnsi="Times" w:eastAsia="Times"/>
          <w:b w:val="0"/>
          <w:i w:val="0"/>
          <w:color w:val="000000"/>
          <w:sz w:val="22"/>
        </w:rPr>
        <w:t>Indian marriages.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24-5-1913</w:t>
      </w:r>
    </w:p>
    <w:p>
      <w:pPr>
        <w:autoSpaceDN w:val="0"/>
        <w:autoSpaceDE w:val="0"/>
        <w:widowControl/>
        <w:spacing w:line="292" w:lineRule="exact" w:before="5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HERMANN KALLENBACH</w:t>
      </w:r>
    </w:p>
    <w:p>
      <w:pPr>
        <w:autoSpaceDN w:val="0"/>
        <w:autoSpaceDE w:val="0"/>
        <w:widowControl/>
        <w:spacing w:line="266" w:lineRule="exact" w:before="18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92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keep you in suspense. Had I had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given you the Devdas incident earlier. Even now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brief. We have all only just returned from Verulam after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ceremony. Devdas ate stolen lemons at Inanda Falls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promised not to do such a thing again. When he was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fact, he was inclined to be naughty and sharp. This grieved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And his last defence broke me entirely. He said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confess his guilt as he was afraid of being hit by me, as if </w:t>
      </w:r>
      <w:r>
        <w:rPr>
          <w:rFonts w:ascii="Times" w:hAnsi="Times" w:eastAsia="Times"/>
          <w:b w:val="0"/>
          <w:i w:val="0"/>
          <w:color w:val="000000"/>
          <w:sz w:val="22"/>
        </w:rPr>
        <w:t>I am in the habit of hitting boys. And so I felt that by way of lesson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opened the Hindu temple at Verulam, on May 8, 1913, a </w:t>
      </w:r>
      <w:r>
        <w:rPr>
          <w:rFonts w:ascii="Times" w:hAnsi="Times" w:eastAsia="Times"/>
          <w:b w:val="0"/>
          <w:i w:val="0"/>
          <w:color w:val="000000"/>
          <w:sz w:val="18"/>
        </w:rPr>
        <w:t>Thursday.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would deposit a few slaps on my cheeks which I did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felt the grief so much that I wept bitterly. More later.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INDIAN WOMEN AS PASSIVE RESISTERS</w:t>
      </w:r>
    </w:p>
    <w:p>
      <w:pPr>
        <w:autoSpaceDN w:val="0"/>
        <w:autoSpaceDE w:val="0"/>
        <w:widowControl/>
        <w:spacing w:line="260" w:lineRule="exact" w:before="3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has been addressed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Women’s Association to the Hon’ble, the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Interior: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Transvaal Indian Women’s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considered position, in the light of the Searle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of Indian women resident in South Africa or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therein with their husbands possessing rights of resi-dence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Union, and has come to the conclusion that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womanhood is affected by that judgment.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respectfully trusts that the Government will be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amend the law so as to recognize the validity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which have been duly consecrated accor-ding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customs of the parties and are recognized as legal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am also to inform the Government that the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the Association is such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see its way to comply with the request,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offer passive resistance and in common with the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 suffer imprisonment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indignity to which in their opinion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subjects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CHLESIN</w:t>
      </w:r>
    </w:p>
    <w:p>
      <w:pPr>
        <w:autoSpaceDN w:val="0"/>
        <w:autoSpaceDE w:val="0"/>
        <w:widowControl/>
        <w:spacing w:line="266" w:lineRule="exact" w:before="7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8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above telegram was sent after over forty </w:t>
      </w:r>
      <w:r>
        <w:rPr>
          <w:rFonts w:ascii="Times" w:hAnsi="Times" w:eastAsia="Times"/>
          <w:b w:val="0"/>
          <w:i w:val="0"/>
          <w:color w:val="000000"/>
          <w:sz w:val="22"/>
        </w:rPr>
        <w:t>Indian ladies of Johannesburg, professing the Hindu, the Mahomedan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dated May 4, 1913. What follows appeared as a “Note”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Christian faiths, had decided upon sending it.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emphatically declared their intention of braving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decline to grant their prayer. 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aware of the fact that the Honorary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(Miss Sonja Schlesin) is not an Indian but a European. She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us now for a long time, by way of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anti-Asiatic prejudice on the part of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Africa. She has been the Honorary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Women’s Association ever since its establishment.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whilst she is in love with her work, is not in love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position she occupies. She considers that the office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belong to an Indian woman. But she recognizes that 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have not that knowledge of the English language and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politics which is required in a Secretary of an Association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which she has been guiding and serving so long.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has fitted herself for the task before her by being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office and, therefore, in close contact with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movement since its inception in l 906. Miss Schlesin,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male European workers in South Africa for the Indian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demonstrates the unity of human nature, whether residing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brown-skinned or a white-skinned body, and also that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>not devoid of disinterested souls.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10-5-1913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THE WOMEN’S RESOLUTION</w:t>
      </w:r>
    </w:p>
    <w:p>
      <w:pPr>
        <w:autoSpaceDN w:val="0"/>
        <w:autoSpaceDE w:val="0"/>
        <w:widowControl/>
        <w:spacing w:line="28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remarkable resolution of the Indian women of Johannes-</w:t>
      </w:r>
      <w:r>
        <w:rPr>
          <w:rFonts w:ascii="Times" w:hAnsi="Times" w:eastAsia="Times"/>
          <w:b w:val="0"/>
          <w:i w:val="0"/>
          <w:color w:val="000000"/>
          <w:sz w:val="22"/>
        </w:rPr>
        <w:t>burg on the marriage question, that has been agitating our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for the past few weeks, marks an interesting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campaign. The resolution has been duly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Fischer, and, if the Minister still persists in ignoring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Searle judgment, he will do so with his eyes open.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rest assured that Indian women are not dying to go to gaol,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male members of the community contemplate with equanimity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 of their women-folk being imprisoned.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become passive resisters, they must have what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any rate, a very serious grievance. We congratulate our plucky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have dared to fight the Government rather than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 offered by the Searle judgment. They will cover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land of their birth, as, indeed, of their adoption, with glory, if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know that they fully </w:t>
      </w:r>
      <w:r>
        <w:rPr>
          <w:rFonts w:ascii="Times" w:hAnsi="Times" w:eastAsia="Times"/>
          <w:b w:val="0"/>
          <w:i w:val="0"/>
          <w:color w:val="000000"/>
          <w:sz w:val="22"/>
        </w:rPr>
        <w:t>they remain true to their resolve to the end.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recognize what their wire means.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hope, too, that the male members of the population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their own duty in the matter. It is largely in their hands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at an earlier stage. “The larger the number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resisters, the quicker the termination of the struggle” is a mathe-</w:t>
      </w:r>
      <w:r>
        <w:rPr>
          <w:rFonts w:ascii="Times" w:hAnsi="Times" w:eastAsia="Times"/>
          <w:b w:val="0"/>
          <w:i w:val="0"/>
          <w:color w:val="000000"/>
          <w:sz w:val="22"/>
        </w:rPr>
        <w:t>matical formula.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10-5-1913</w:t>
      </w:r>
    </w:p>
    <w:p>
      <w:pPr>
        <w:autoSpaceDN w:val="0"/>
        <w:autoSpaceDE w:val="0"/>
        <w:widowControl/>
        <w:spacing w:line="240" w:lineRule="exact" w:before="2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the pioneer women passive resisters acquitted themselves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is narrated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-XIX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WATER TREATMENTS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Air does its work invisibly, so that we cannot fully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air treatments. But the properties of water and the effects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are immediately apparent and we can, therefore, readily see </w:t>
      </w:r>
      <w:r>
        <w:rPr>
          <w:rFonts w:ascii="Times" w:hAnsi="Times" w:eastAsia="Times"/>
          <w:b w:val="0"/>
          <w:i w:val="0"/>
          <w:color w:val="000000"/>
          <w:sz w:val="22"/>
        </w:rPr>
        <w:t>how admirably it works.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treatments by steam are more or less familiar to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steam-bath to a patient suffering from fever. A bad headache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often be relieved by the use of steam. If joints are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rheumatism and it is desired to give the patient quick relief,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steam, followed immediately by a cold bath, proves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When there are boils on the skin, too many of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apply ointment or poultice to all of them, but they soften in no </w:t>
      </w:r>
      <w:r>
        <w:rPr>
          <w:rFonts w:ascii="Times" w:hAnsi="Times" w:eastAsia="Times"/>
          <w:b w:val="0"/>
          <w:i w:val="0"/>
          <w:color w:val="000000"/>
          <w:sz w:val="22"/>
        </w:rPr>
        <w:t>time if treated with steam.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exhausted, if one takes a hot bath followed by a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shower, one feels light in body and the fatigue disappears.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insomnia takes a steam-bath, followed by a cold </w:t>
      </w:r>
      <w:r>
        <w:rPr>
          <w:rFonts w:ascii="Times" w:hAnsi="Times" w:eastAsia="Times"/>
          <w:b w:val="0"/>
          <w:i w:val="0"/>
          <w:color w:val="000000"/>
          <w:sz w:val="22"/>
        </w:rPr>
        <w:t>shower, he will, more often than not, soon fall asleep.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of these cases hot water can be substituted for steam.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necessary, therefore, to make any distinction between the two.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suffers from stomach-ache, it can be quickly relieved by hot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fomentation. This can be done by placing a bottle or other vessel,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boiling water, on a cloth over the abdomen. Sometimes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to cause vomiting. This can be done by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hot water. One suffering from constipation can get relief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hot water when retiring or in the morning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brushing the teeth. Sir Gordon Spring, a former Prime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enjoyed excellent health. When asked what it was chiefly due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replied that he drank a glass of hot water the last thing at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in the morning. That was, he said, the secret of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Some people pass a motion only after drinking tea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give the credit to tea. Actually the tea is harmful: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hot water in it that produces the effect.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kind of tub for a steam-bath,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necessary. A spirit or kerosene stove or small wood or coal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placed under a cane chair or wooden stool. A pot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covered and placed on the fire. A counterpane or blanket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be spread over the chair and so arranged over the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patient seated on it should not feel too severely the heat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or steam. The patient should be wrapped in a cotton rug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 and seated in the chair. The lid should then be slipped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pot so that the steam reaches the patient. It is our custom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latter’s head but this is not necessary. Heat generated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rises to the head and drops of perspiration form on the face.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is not in a condition to get out of the sick-bed;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on a cane couch or iron bedstead and given steam-treatment.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also, the blankets should be so arranged that heat and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escape. Care must be taken to see that the patient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burns and the blankets or other things do not catch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patient happen to be extremely weak, one should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him steam-treatment, for if steam has its benefits, it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effects too. After taking a steam-bath, the patient always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The weakness does not last long but the treatment, if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habitually, is bound to have an exhausting effect on the patient.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be used with great caution. It may also be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For instance, in a case of headache it is not necessary to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body. Water should be boiled in a narrow-necked vessel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kettle and the forehead held over the opening. The head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covered with a cloth so that the steam may reach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nostrils. If the nose is blocked, such inhalation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relief. If an inflammation is confined to a particular spot,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treated by applying steam to the affected part only.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effects of hot water and steam are fairly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but few seem to know the value of cold water. To tell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beneficial properties of cold water even surpass those of hot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on most people cold water has a stimulating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weakest patient can be given cold water treatment. For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smallpox, rash and other skin affections, wrapping up with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 soaked in cold water is highly efficacious. The effect seems </w:t>
      </w:r>
      <w:r>
        <w:rPr>
          <w:rFonts w:ascii="Times" w:hAnsi="Times" w:eastAsia="Times"/>
          <w:b w:val="0"/>
          <w:i w:val="0"/>
          <w:color w:val="000000"/>
          <w:sz w:val="22"/>
        </w:rPr>
        <w:t>almost miraculous and anyone can test it without the slightest risk.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giddiness or delirium, a piece of cloth soaked in ice-water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over the head gives great relief. If one has had no motion,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possible to get relief by applying cloth soaked in ice-cold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 the abdomen. Those who have wet dreams often get relief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sleep every day with a cold wet bandage tied over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abdomen. The application of an ice pack stops bleeding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When the nose is bleeding, immediate stoppage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dashing a lot of very cold water on the head. One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disease of the nose, or from cold or headache derives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drawing up water through the nostrils twice a day.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 should be closed, water drawn in through the other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ejected through the first. Water may also be drawn in through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 and ejected through the mouth. If the nose is otherwise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of the water passes from the nostrils into the stomach,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harm. It is an excellent habit to clean the nose by drawing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through the nostrils. Those who cannot manage this may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using a douche, but anyone can master the technique of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up through the nostrils after a few attempts. Everyone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it since a headache can often be cured instantly by this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If the nose gives out an offensive smell, for that, too,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remedy. Some persons suffer from a running nose;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method of drawing water in through the nostrils an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their condition.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are reluctant to take an enema, and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it causes weakness. This is a wrong notion.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method of immediate relief from constipation.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where other remedies are ineffective, an enema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It empties the bowels completely and prevents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poisons in the body. Anyone who suffers from gas, flatulence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complaint brought about by poor digestion may take two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 by enema, and so have an immediate rest. There is a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Its author had tried many remedies, but failed to cure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dyspepsia. He had grown extremely weak and anaemic. With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enema, his appetite improved and, in a short time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health. Complaints like jaundice can be immediately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enemas. If this treatment has to be prolonged, it is </w:t>
      </w:r>
      <w:r>
        <w:rPr>
          <w:rFonts w:ascii="Times" w:hAnsi="Times" w:eastAsia="Times"/>
          <w:b w:val="0"/>
          <w:i w:val="0"/>
          <w:color w:val="000000"/>
          <w:sz w:val="22"/>
        </w:rPr>
        <w:t>advisable to use cold water, as hot water may cause weakness; this,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is not to be blamed on the enema as such.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10-5-1913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BHAVANI DAYAL</w:t>
      </w:r>
    </w:p>
    <w:p>
      <w:pPr>
        <w:autoSpaceDN w:val="0"/>
        <w:autoSpaceDE w:val="0"/>
        <w:widowControl/>
        <w:spacing w:line="264" w:lineRule="exact" w:before="160" w:after="0"/>
        <w:ind w:left="10" w:right="504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1913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SHRI BHAVANI DAYAL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whole of it is not worth printing, for it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no new fact or argument. Therefore only the portion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mending satyagraha will be published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worthwhile to translate it into English. Your article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readers. I shall send you a copy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Swami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invited to the Hindu Conference or if it seeks his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 in any way, no sensible Hindu can participate in it.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 in Hindi signed by Gandhiji: C. W. 5743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Vishnudutta Dayal</w:t>
      </w:r>
    </w:p>
    <w:p>
      <w:pPr>
        <w:autoSpaceDN w:val="0"/>
        <w:autoSpaceDE w:val="0"/>
        <w:widowControl/>
        <w:spacing w:line="220" w:lineRule="exact" w:before="14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Edited the Hindi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some time from January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1914; President of Indian Young Men’s Association; was later known as Bhavani </w:t>
      </w:r>
      <w:r>
        <w:rPr>
          <w:rFonts w:ascii="Times" w:hAnsi="Times" w:eastAsia="Times"/>
          <w:b w:val="0"/>
          <w:i w:val="0"/>
          <w:color w:val="000000"/>
          <w:sz w:val="18"/>
        </w:rPr>
        <w:t>Dayal Sannyasi.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issue of 17-5-1913.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appears to be to Swami Shankeranand, who visited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during 1908-10, and was again there at this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DRUMMOND CHAPLIN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CHAPLIN,</w:t>
      </w:r>
    </w:p>
    <w:p>
      <w:pPr>
        <w:autoSpaceDN w:val="0"/>
        <w:tabs>
          <w:tab w:pos="550" w:val="left"/>
          <w:tab w:pos="3610" w:val="left"/>
          <w:tab w:pos="51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Fischer’s statement is certainly extraordinary.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never have seen the full text of the Bill. As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Union Government have merely cabled home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giving their interpretation of the debatable clauses.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obtained the Imperial Government’s consent under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pretences. Be that as it may, I venture to state that if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rights as set forth in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disturbed and if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as to marriage is not restored as it existed before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passive resistance will undoubtedly revive and this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of a general character, i.e., it cannot be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You may also have noticed that Indian women will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struggle if the marriage question is not settled. I trust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mind my writing frankly in this matter.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and the Unionist leaders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speeches at the second reading and may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vigilance will be exercised by you and them during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Moving the Immigrants’ Restriction Bill for the second reading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30, Fischer had strongly defended the proposed legislation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other measures adopted by the South African Government to control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influx.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Fischer to have stated: “ . . . complications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 through the coloured population in their midst, and thus they had, perhaps,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more careful in regard to those who would come in, who were not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which they had in the country, and not best fitted to promote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South Africa. . . . With Europeans they in this country could assimilate.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Indians they could not. The large introduction of Indians into this country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rise to grave economic, moral, social and political evils. . . 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South Africa to exclude Asiatics. . . .” On the marriage question,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said: “ . . . what was recognized was that the marriage was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Roman-Dutch law, and according to the civilization to which South Africans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belonged. That they should upset the code of marriage laws of this country was not to </w:t>
      </w:r>
      <w:r>
        <w:rPr>
          <w:rFonts w:ascii="Times" w:hAnsi="Times" w:eastAsia="Times"/>
          <w:b w:val="0"/>
          <w:i w:val="0"/>
          <w:color w:val="000000"/>
          <w:sz w:val="18"/>
        </w:rPr>
        <w:t>be acceded to.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15-4-1913.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stages of the Bill? I cannot help feeling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grant all our demands, the best solution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>amend the Transvaal law.</w:t>
      </w:r>
    </w:p>
    <w:p>
      <w:pPr>
        <w:autoSpaceDN w:val="0"/>
        <w:autoSpaceDE w:val="0"/>
        <w:widowControl/>
        <w:spacing w:line="220" w:lineRule="exact" w:before="166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5781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THE SECOND READING</w:t>
      </w:r>
    </w:p>
    <w:p>
      <w:pPr>
        <w:autoSpaceDN w:val="0"/>
        <w:autoSpaceDE w:val="0"/>
        <w:widowControl/>
        <w:spacing w:line="280" w:lineRule="exact" w:before="3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unanimous opposition of the Unionist Party,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has been read a second time without a division.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would be considered astounding if we did not know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Botha Ministry. The Right Hon’ble Mr. Fischer has bought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reading by promising to consider favourably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Opposition for improving the Bill and by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that he had secured the general approval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his measure. We may expect lively debates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amendments during the committee stage. But this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our purpose in the least degree. Nothing but a total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demands can satisfy us, and this not because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but because there can be no question of compromise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existence or honour. Passive Resisters are under a vow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in satisfaction of their demands if it disturbs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By their very constitution they are precluded from bargaining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rights of others in order to save themselves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Fischer’s language, it is clear that he wants to egg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of South Africa to rise against us, and us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Though the majority of the speakers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spoke against his Bill and advised him to placate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he gratuitously mentioned that the threat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make the Government to come to “plain terms”. We wish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would. We certainly do not want ambiguity. And in pleading for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terms in an Immigration Bill, we do not countenance a subterfuge, </w:t>
      </w:r>
      <w:r>
        <w:rPr>
          <w:rFonts w:ascii="Times" w:hAnsi="Times" w:eastAsia="Times"/>
          <w:b w:val="0"/>
          <w:i w:val="0"/>
          <w:color w:val="000000"/>
          <w:sz w:val="22"/>
        </w:rPr>
        <w:t>as it has been called, but we ask for a continuance of the excellent part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Constitution which requires that, however persistent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practice may be, it shall not be incorporated into the law. In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words, theory should be sound, though one may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 in practice. In theory, there is no such thing as a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that can be drawn, but because we draw a line that is only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quite straight, we are not supposed to have resorted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subterfuge by having still the true, though theoretical, definition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To keep our theory right is to obey the law of our higher nature;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depart from it in practice is to concede the weakness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If, therefore, the Government wish to depart from the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Constitution to which they owe their very existence,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welcome to do so; only, then, they will not have used “plain ter-</w:t>
      </w:r>
      <w:r>
        <w:rPr>
          <w:rFonts w:ascii="Times" w:hAnsi="Times" w:eastAsia="Times"/>
          <w:b w:val="0"/>
          <w:i w:val="0"/>
          <w:color w:val="000000"/>
          <w:sz w:val="22"/>
        </w:rPr>
        <w:t>ms” but they will have avowed their enmity to the origin of their exis-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tence. And passive resisters who still cling to the beautiful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Constitution are prepared to fight for making it a reality or die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attempt.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17-5-1913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GENERAL KNOWLEDGE ABOUT HEALTH [-XX]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WATER TREATMENTS (CONTINUED)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numerous experiments, a German named Kuhne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certain water treatments are most effective in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ailments. His book on this subject has been translated into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Translations are available in India also. His thesis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is the source of all disease. If there is excessive heat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stomach, it erupts by way of boils on the skin or rheumatism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trouble, or as fever, causing the whole body to become hot.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before Kuhne to write on water treatments.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old book called </w:t>
      </w:r>
      <w:r>
        <w:rPr>
          <w:rFonts w:ascii="Times" w:hAnsi="Times" w:eastAsia="Times"/>
          <w:b w:val="0"/>
          <w:i/>
          <w:color w:val="000000"/>
          <w:sz w:val="22"/>
        </w:rPr>
        <w:t>Water treatments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no one before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laid the same emphasis as he did on the basic identity of diseases.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had pointed out that all ailments had their origin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It is not necessary for us to accept Kuhne’s thesis as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nor need we go into the details of the matter. But it seems quite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that, in a large number of cases, Kuhne’s diagnosis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are correct. Thousands have found this by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magistrate of Durban, Mr. Titan, was struck down by paralysis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 attack of tetanus. Having tried various treatments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he was advised by someone to see Kuhne. He went to him,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 and lived in Durban for many years after his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always advised people to try Kuhne’s treatments. There is a clinic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which gives his treatments. It is near Sweetwaters station.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only one instance of its popularity; one can find many others.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Kuhne says that the excessive heat in the stomach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cooling, and for this purpose he advises a bath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the stomach and the adjacent areas of the body. He has invented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tin bath to make the process easy, but we can do without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Oval tin tubs of 36 inches, more or less as may suit the patient,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available; one of these will do for a Kuhne bath.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the tub should be filled with cold water and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placed in it so that his feet rest outside on a board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part of the trunk also remains above the water-line.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from the navel to the thigh should be submerged.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naked in water. If he feels cold, the upper part of his trunk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feet may be covered with blankets or he or she may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 or `a blouse, keeping it out of the water. This bath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a room which can let in light, air and sunshine and,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let them in while the bath is proceeding. After seating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tub, the patient should rub his abdomen, under the water,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towel or get it rubbed by an attendant. This kind of bath can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for 5 to 30 minutes or longer. Sometimes the relief is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diate. If the patient is suffering from gas, wind begins to pass 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belch. If he has fever, his temperature is bound to fall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degrees 5 minutes after the bath has commenced.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free motion. An exhausted person will feel refreshed.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insomnia will feel relaxed and be able to sleep.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excessively drowsy becomes alert and lively.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seemingly opposite effects are produced has already been stated.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and insomnia are different results produced by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cause; they are only apparently opposites. Both diarrhoea and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arc similarly the results of indigestion. Some get diarrhoea </w:t>
      </w:r>
      <w:r>
        <w:rPr>
          <w:rFonts w:ascii="Times" w:hAnsi="Times" w:eastAsia="Times"/>
          <w:b w:val="0"/>
          <w:i w:val="0"/>
          <w:color w:val="000000"/>
          <w:sz w:val="22"/>
        </w:rPr>
        <w:t>while others get constipation. The bath has a highly beneficial effect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both conditions. Very old cases of piles are cured by this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 conjunction with correct dieting. If a person feels nausea,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probably be cured immediately he starts the bath. The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strong with it. Many have been cured of their rheumatism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means. The bath is also excellent for haemorrhage and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blood-poisoning. Anyone having a severe headache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relief with this bath. Kuhne himself thought that his 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invaluable even in such terrible diseases as cancer. Pregnant </w:t>
      </w:r>
      <w:r>
        <w:rPr>
          <w:rFonts w:ascii="Times" w:hAnsi="Times" w:eastAsia="Times"/>
          <w:b w:val="0"/>
          <w:i w:val="0"/>
          <w:color w:val="000000"/>
          <w:sz w:val="22"/>
        </w:rPr>
        <w:t>women will have easier deliveries if they take these baths. It is a treat-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can be taken by children, by the young and the aged, by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way of taking this bath which is unfailingly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in certain ailments. It is called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wet sheet pack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means “a bandage of wet cloth”. The manner of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Place a table or low seat, long enough for the patient to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full-length, if possible in the open air. Arrange on this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blankets according to the weather, so that they hang down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sides. Spread over them two clean bed-sheets, long and thick,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soaked in cold water and wrung out. Place a pillow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blankets for the head. The patient should then be stripped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except a small handkerchief or cloth round his waist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retained if desired. He should be laid flat on his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sheets arranged as above, the arms hanging 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[lower] sheet and blankets wrapped round him from both sides,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other. The covering at the bottom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round his feet. If there is sunshine, a wet cloth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his head and face, leaving the nose uncovered in all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will feel a momentary chill which will be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feeling of relief and comfortable warmth.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this condition for 5 minutes to an hour or more. By and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becomes so hot that he perspires. Frequently, he falls </w:t>
      </w:r>
      <w:r>
        <w:rPr>
          <w:rFonts w:ascii="Times" w:hAnsi="Times" w:eastAsia="Times"/>
          <w:b w:val="0"/>
          <w:i w:val="0"/>
          <w:color w:val="000000"/>
          <w:sz w:val="22"/>
        </w:rPr>
        <w:t>asleep at this stage. When he comes out of the wet sheets, he must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mediately have a cold bath. This treatment is highly effective in many </w:t>
      </w:r>
      <w:r>
        <w:rPr>
          <w:rFonts w:ascii="Times" w:hAnsi="Times" w:eastAsia="Times"/>
          <w:b w:val="0"/>
          <w:i w:val="0"/>
          <w:color w:val="000000"/>
          <w:sz w:val="22"/>
        </w:rPr>
        <w:t>skin diseases. Eczema, ringworm, pimples, chickenpox, smallpox, sim-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boils, fever, etc., yield quickly to the “wet sheet pack”.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the attack, smallpox can, in most cases, be cured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An attack of rash is cured by taking one or two baths.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taking or arranging this bath is easily learnt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discover its effectiveness in experience. During the bath,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dirt from the skin is deposited on the wet sheet. The latter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there-fore, never be used again by the same or another patient until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thoroughly washed in boiling water.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Finally, there is one point to be kept in mind about these 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treatments, that, if the bath is taken without proper attention to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exercise, it can never have full effect or may have no effect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suffering from arthritis takes the Kuhne bath or “wet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pack” but eats unsuitable food, does not breathe fresh air,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surroundings and takes no exercise, he cannot hope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treatment alone. It can be of help only if other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are duly observed. There is no doubt whatever that, if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>water treatment will help the patient to a most speedy recovery.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17-5-1913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19, 1913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9th instant in reply to my letter of the 30th ultimo.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Hon’ble the Minister resents any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but the reference as a statement of facts </w:t>
      </w:r>
      <w:r>
        <w:rPr>
          <w:rFonts w:ascii="Times" w:hAnsi="Times" w:eastAsia="Times"/>
          <w:b w:val="0"/>
          <w:i w:val="0"/>
          <w:color w:val="000000"/>
          <w:sz w:val="22"/>
        </w:rPr>
        <w:t>was inevitable. There was no desire to use any threats. Revival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sent over the signature of A. M. Cachalia.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24-5-1913.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date assigned by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; the draft is undated.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Secretary of the Interior, in his letter dated May 9, had written: “It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great regret to Mr. Fischer that, in referring to the draft Immigration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Association and other representative bodies in the Indian community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>fit to threaten to revive the passive resistance movement.”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no threat but a certainty, should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find it impossible or be reluctant to carry out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by the predecessor, in office, of the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The promise was made in the name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name it was repeated last year. Everyone of the points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arises out of the terms of the provisional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am constrained to point out that the policy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by the Government in administering the existing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community represented by my Association is wholly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variance with the “desire” expressed in your letter not to treat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any but an entirely fair manner!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not only not fair but harsh and unjust the treatment meted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who wish to join their husbands in South Africa or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wish to join their parents, or to those, as in Natal,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re-enter on the strength of previous residence or to those,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Cape, who try to re-enter after the expiry of the period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permits of absence or to those who want temporary permits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Transvaal. It may be added that, if the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not been altogether extinguished under the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Gold Laws and the Townships Act, it has to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and not the Government who so ungenerously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read a meaning into the Acts which they did not bear.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marriage trouble is due entirely to the deliberately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Government. They could have avoided the ruling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by simply allowing the only wife of the applicant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join her husband. It will thus be seen that any pressure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put upon the Government by the European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in my humble opinion, result in greater cruelty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upon my community, short of its utter annihilation.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i.e., self-inflicted suffering of my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prompt measures to destroy its existence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not that it will prefer such destruction to a destruction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honour, its religious sentiments and its self-respect.</w:t>
      </w:r>
    </w:p>
    <w:p>
      <w:pPr>
        <w:autoSpaceDN w:val="0"/>
        <w:autoSpaceDE w:val="0"/>
        <w:widowControl/>
        <w:spacing w:line="240" w:lineRule="exact" w:before="14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1913</w:t>
      </w:r>
    </w:p>
    <w:p>
      <w:pPr>
        <w:autoSpaceDN w:val="0"/>
        <w:autoSpaceDE w:val="0"/>
        <w:widowControl/>
        <w:spacing w:line="28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9th instant, in reply to mine of the 14th ultimo2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validity of Indian marriages.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had, it was thought, made it clear that,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it had not raised the question of polygamy,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on its merits. What the Searle judgment does is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contracted in India or in South Africa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rites prescribed by Indian faiths. I beg to inform the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that the religious ceremonies in India do not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polygamy, nor do all Indian faiths necessarily recognize polygamy.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Association asks for is that monogamous marriages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or in South Africa according to the ceremonies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Indian faiths may be lawfully recognized,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Searle judgment. Where my countrymen bring or have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one wife the indulgence promised in the Government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munication may be exercised till the time is ripe for legal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>of such marriages.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respectfully hope that the position taken up by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has now been made clear.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24-5-1913</w:t>
      </w:r>
    </w:p>
    <w:p>
      <w:pPr>
        <w:autoSpaceDN w:val="0"/>
        <w:autoSpaceDE w:val="0"/>
        <w:widowControl/>
        <w:spacing w:line="320" w:lineRule="exact" w:before="2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signed by A. M. Cachalia.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14-4-1913.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THE BILL</w:t>
      </w:r>
    </w:p>
    <w:p>
      <w:pPr>
        <w:autoSpaceDN w:val="0"/>
        <w:autoSpaceDE w:val="0"/>
        <w:widowControl/>
        <w:spacing w:line="28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 promises to become the law of the land, if </w:t>
      </w:r>
      <w:r>
        <w:rPr>
          <w:rFonts w:ascii="Times" w:hAnsi="Times" w:eastAsia="Times"/>
          <w:b w:val="0"/>
          <w:i w:val="0"/>
          <w:color w:val="000000"/>
          <w:sz w:val="22"/>
        </w:rPr>
        <w:t>one may judge from the considerable progress made by it in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 since Monday last. Mr. Fischer, in spite of his unsatisfactory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Cachalia which we reproduce this week, has seen the error of </w:t>
      </w:r>
      <w:r>
        <w:rPr>
          <w:rFonts w:ascii="Times" w:hAnsi="Times" w:eastAsia="Times"/>
          <w:b w:val="0"/>
          <w:i w:val="0"/>
          <w:color w:val="000000"/>
          <w:sz w:val="22"/>
        </w:rPr>
        <w:t>his ways and actually himself moved amendments which, in his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and other communications, he evinced no desire to do. The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 include the restoration of the existing rights of inter-pro-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migration under the Cape and the Natal laws, also of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domiciled Indians whose right to return after three years’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threatened. The exact effect of the amendments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unless we have the full text thereof before 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Alexander, who has been working so disinterestedly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zealously for all causes which are neglected or unpopular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prejudice, moved a reasonable amendment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have met our demand on the marriage law, and was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fishy and misleading reply from the Minister, although Mr. Chaplin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Mr. Alexander in a well-informed speech.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dust in the eyes of the Members by stating that we had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a Marriage Officer as we wanted polygamy recognized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It has been made perfectly clear that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invalidates every non-Christian Indian marriage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No appointment of a Marriage Officer can meet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unless Indians are to be expected to register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and thus impliedly admit their illegality prior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registration—a position which no Indian would humiliate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accepting. Nor would such appointment meet the difficulty of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come from India. The Transvaal Marriage Law provides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recognition of European marriages, no matter how celebrated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in the following terms: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marriages entered into outside this state by persons of whom one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were not at the time of entering into such marriage resident within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shall be recognized and considered to be equally valid in this state as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where such marriages shall have been solemnized, and should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legality of such marriages be questioned by any heirsor other interested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parties, the same may be proved in any court of law by producing the marriage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registers or certificates, if it should be customary to keep such registers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country, or to grant certificates thereof, or by producing duly authenti-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cated copies thereof, or by witnesses, or any other means of proof admissible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law in all other ordinary cases.</w:t>
      </w:r>
    </w:p>
    <w:p>
      <w:pPr>
        <w:autoSpaceDN w:val="0"/>
        <w:autoSpaceDE w:val="0"/>
        <w:widowControl/>
        <w:spacing w:line="28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Presumably, such marriages may, therefore, well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polygamous; they may be performed according to any rites.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the same recognition be vouchsafed to Indian marriages?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Mr. Fischer has evidently not studied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Gardiner’s recent judgment. According to that judgment,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unless her marriage is registered, is not exempt from liability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 against her husband. Here, at least, there was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of the question of polygamy arising. But the fact is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Fischer does not scruple as to how he misleads the House when he has </w:t>
      </w:r>
      <w:r>
        <w:rPr>
          <w:rFonts w:ascii="Times" w:hAnsi="Times" w:eastAsia="Times"/>
          <w:b w:val="0"/>
          <w:i w:val="0"/>
          <w:color w:val="000000"/>
          <w:sz w:val="22"/>
        </w:rPr>
        <w:t>to deal with an awkward situation.</w:t>
      </w:r>
    </w:p>
    <w:p>
      <w:pPr>
        <w:autoSpaceDN w:val="0"/>
        <w:tabs>
          <w:tab w:pos="550" w:val="left"/>
          <w:tab w:pos="1450" w:val="left"/>
          <w:tab w:pos="3490" w:val="left"/>
          <w:tab w:pos="4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may be that the Immigration Bill now in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 satisfying all our demands but the one about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Fischer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administratively. In the words of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“the objection to the administrative solution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it reduces the title of the domiciled Indian to import a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right to a favour—one, moreover, which is dependent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or caprice of an official”. We warn Mr. Fischer that, </w:t>
      </w:r>
      <w:r>
        <w:rPr>
          <w:rFonts w:ascii="Times" w:hAnsi="Times" w:eastAsia="Times"/>
          <w:b w:val="0"/>
          <w:i/>
          <w:color w:val="000000"/>
          <w:sz w:val="22"/>
        </w:rPr>
        <w:t>even if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this question is the only one left unsolved, revival of passive resistance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is a certainty.</w:t>
      </w:r>
    </w:p>
    <w:p>
      <w:pPr>
        <w:autoSpaceDN w:val="0"/>
        <w:autoSpaceDE w:val="0"/>
        <w:widowControl/>
        <w:spacing w:line="294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24-5-1913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GENERAL KNOWLEDGE ABOUT HEALTH [-XXI]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 EARTH CURES</w:t>
      </w:r>
    </w:p>
    <w:p>
      <w:pPr>
        <w:autoSpaceDN w:val="0"/>
        <w:autoSpaceDE w:val="0"/>
        <w:widowControl/>
        <w:spacing w:line="280" w:lineRule="exact" w:before="2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learnt something about water treatments. In some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cures, have shown even more spectacular results. Our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largely of earth; it is, therefore, not surprising that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an effect on us. All people regard earth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sacred. The ground is coated with mud to destroy odours, earth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sprinkled over refuse, dirty hands are cleansed with earth,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can also be wiped clean with earth. Yogis coat their bodies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mud. The original inhabitants of this country [Africa] apply mud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boils. We filter water through sand or earth in order to purify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dead bodies buried in earth will not pollute the air. Such,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observe, is the undoubted excellence of earth. From this we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guess that earth, probably, has some highly beneficial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>peculiar to itself.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Kuhne gave much thought to water and said many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it, another German named Juste has written about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goes to the extent of saying that even incurable diseases may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earth treatment. He reports how once, in a neighbouring village,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bitten by a snake and even given up as dead by many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him on someone’s advice. Juste placed him under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 soon regained consciousness. This is not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have happened. Juste had no reason to tell a lie.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heat will be generated in anyone buried under earth.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means of discovering how the invisible bacteria in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the body; it does seem, however, that earth has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poisons. By citing Juste’s illustration, it is not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suggest that every case of snake-bite can be 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treatment, but it should certainly be tried on such occasions.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earth should be used for bee and scorpion stings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accept. I have myself tried it on such stings and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relief followed. For this purpose, a stiff paste made of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in cold water is applied on the affected part, which is then </w:t>
      </w:r>
      <w:r>
        <w:rPr>
          <w:rFonts w:ascii="Times" w:hAnsi="Times" w:eastAsia="Times"/>
          <w:b w:val="0"/>
          <w:i w:val="0"/>
          <w:color w:val="000000"/>
          <w:sz w:val="22"/>
        </w:rPr>
        <w:t>bandaged.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illustrations that follow are from my personal experience.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suffering from dysentery was cured in two or three days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a mud pack to his abdomen. Immediate relief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by this method in cases of headache. Inflammation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is cured by placing a mud pack just over the affected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Swelling brought about by blows is relieved. For a number of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keep well only if I took fruit salt, etc. I learnt of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treatment in 1904, since when I have never had to take fruit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suffering from constipation, the application of mud packs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abdomen is found to be highly beneficial. Stomach-ache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in this way. Diarrhoea can also be cured by a mud pack.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is reduced in an hour or two by tying mud packs to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forehead. Boils, the itch, eczema, etc., often yield to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mud pack. However, once pus is formed in the boils, mud packs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to be of little use. In the case of burns,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mud pack reduces pain and prevents swelling. Piles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the mud pack. As a result of frost, the hand and feet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red and swollen. Mud packs are a sure remedy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Mud has been found to be good for eczema. For pain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joints, the application of mud brings immediate relief.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numerous experiments with mud packs,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conclusion that as a house-hold remedy mud is invaluable.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kind of earth is not equally efficacious. Red earth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to be particularly effective. The earth to be used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dug out from a clean spot. Earth containing a mixture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dung, etc., should not be used. It should not be excessively sticky.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which is partly sandy and partly sticky is excellent.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free from grass or roots. It is sometimes advisable to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through a fine sieve. It must always be mixed with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paste should be of the consistency of dough.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be placed in a clean unstarched piece of cloth and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poultice to the affected part. The pack should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mud is about to dry up. A pack usually lasts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hours. Mud from a used pack should not be used again.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however, may be used after washing, provided there was no pus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When mud is applied to the abdomen, a warm cloth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over the pack and then the whole thing tied with a bandage.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have a tin of earth handy so that it can be used whenever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and one does not have to go hunting for it in emergency.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 of scorpion stings, etc., the earlier the mud is applied the better.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24-5-1913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TELEGRAM TO DRUMMOND CHAPLIN AND OTHERS</w:t>
      </w:r>
    </w:p>
    <w:p>
      <w:pPr>
        <w:autoSpaceDN w:val="0"/>
        <w:autoSpaceDE w:val="0"/>
        <w:widowControl/>
        <w:spacing w:line="266" w:lineRule="exact" w:before="16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RUMMOND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HAPLIN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ATRICK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UNCAN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UNTER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CHREINER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ERRIMAN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ORRIS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390" w:val="left"/>
          <w:tab w:pos="2830" w:val="left"/>
          <w:tab w:pos="3990" w:val="left"/>
          <w:tab w:pos="5190" w:val="left"/>
          <w:tab w:pos="6230" w:val="left"/>
        </w:tabs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370" w:val="left"/>
          <w:tab w:pos="2730" w:val="left"/>
          <w:tab w:pos="3790" w:val="left"/>
          <w:tab w:pos="46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POLYGAMY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DEMAND</w:t>
      </w:r>
    </w:p>
    <w:p>
      <w:pPr>
        <w:autoSpaceDN w:val="0"/>
        <w:tabs>
          <w:tab w:pos="870" w:val="left"/>
          <w:tab w:pos="1810" w:val="left"/>
          <w:tab w:pos="3350" w:val="left"/>
          <w:tab w:pos="50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NON-CHRISTIAN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MAR-</w:t>
      </w:r>
    </w:p>
    <w:p>
      <w:pPr>
        <w:autoSpaceDN w:val="0"/>
        <w:tabs>
          <w:tab w:pos="930" w:val="left"/>
          <w:tab w:pos="2310" w:val="left"/>
          <w:tab w:pos="3130" w:val="left"/>
          <w:tab w:pos="3690" w:val="left"/>
          <w:tab w:pos="4570" w:val="left"/>
          <w:tab w:pos="54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AP-</w:t>
      </w:r>
    </w:p>
    <w:p>
      <w:pPr>
        <w:autoSpaceDN w:val="0"/>
        <w:tabs>
          <w:tab w:pos="1310" w:val="left"/>
          <w:tab w:pos="2530" w:val="left"/>
          <w:tab w:pos="3630" w:val="left"/>
          <w:tab w:pos="4350" w:val="left"/>
          <w:tab w:pos="51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CASES</w:t>
      </w:r>
    </w:p>
    <w:p>
      <w:pPr>
        <w:autoSpaceDN w:val="0"/>
        <w:tabs>
          <w:tab w:pos="990" w:val="left"/>
          <w:tab w:pos="2310" w:val="left"/>
          <w:tab w:pos="3050" w:val="left"/>
          <w:tab w:pos="3870" w:val="left"/>
          <w:tab w:pos="47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CELE-</w:t>
      </w:r>
    </w:p>
    <w:p>
      <w:pPr>
        <w:autoSpaceDN w:val="0"/>
        <w:tabs>
          <w:tab w:pos="1150" w:val="left"/>
          <w:tab w:pos="2190" w:val="left"/>
          <w:tab w:pos="3270" w:val="left"/>
          <w:tab w:pos="415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</w:t>
      </w:r>
    </w:p>
    <w:p>
      <w:pPr>
        <w:autoSpaceDN w:val="0"/>
        <w:tabs>
          <w:tab w:pos="690" w:val="left"/>
          <w:tab w:pos="1310" w:val="left"/>
          <w:tab w:pos="2470" w:val="left"/>
          <w:tab w:pos="3770" w:val="left"/>
          <w:tab w:pos="43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1871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MARRIAGES</w:t>
      </w:r>
    </w:p>
    <w:p>
      <w:pPr>
        <w:autoSpaceDN w:val="0"/>
        <w:tabs>
          <w:tab w:pos="1630" w:val="left"/>
          <w:tab w:pos="2850" w:val="left"/>
          <w:tab w:pos="3690" w:val="left"/>
          <w:tab w:pos="49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</w:t>
      </w:r>
    </w:p>
    <w:p>
      <w:pPr>
        <w:autoSpaceDN w:val="0"/>
        <w:tabs>
          <w:tab w:pos="630" w:val="left"/>
          <w:tab w:pos="1530" w:val="left"/>
          <w:tab w:pos="2630" w:val="left"/>
          <w:tab w:pos="3170" w:val="left"/>
          <w:tab w:pos="4010" w:val="left"/>
          <w:tab w:pos="51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</w:p>
    <w:p>
      <w:pPr>
        <w:autoSpaceDN w:val="0"/>
        <w:tabs>
          <w:tab w:pos="870" w:val="left"/>
          <w:tab w:pos="1710" w:val="left"/>
          <w:tab w:pos="2670" w:val="left"/>
          <w:tab w:pos="4070" w:val="left"/>
          <w:tab w:pos="49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AMEND-</w:t>
      </w:r>
    </w:p>
    <w:p>
      <w:pPr>
        <w:autoSpaceDN w:val="0"/>
        <w:tabs>
          <w:tab w:pos="970" w:val="left"/>
          <w:tab w:pos="2110" w:val="left"/>
          <w:tab w:pos="3510" w:val="left"/>
          <w:tab w:pos="4190" w:val="left"/>
          <w:tab w:pos="49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PRO-</w:t>
      </w:r>
    </w:p>
    <w:p>
      <w:pPr>
        <w:autoSpaceDN w:val="0"/>
        <w:tabs>
          <w:tab w:pos="1050" w:val="left"/>
          <w:tab w:pos="1970" w:val="left"/>
          <w:tab w:pos="2830" w:val="left"/>
          <w:tab w:pos="3570" w:val="left"/>
          <w:tab w:pos="4110" w:val="left"/>
          <w:tab w:pos="51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SOUTH</w:t>
      </w:r>
    </w:p>
    <w:p>
      <w:pPr>
        <w:autoSpaceDN w:val="0"/>
        <w:tabs>
          <w:tab w:pos="970" w:val="left"/>
          <w:tab w:pos="1910" w:val="left"/>
          <w:tab w:pos="2970" w:val="left"/>
          <w:tab w:pos="3430" w:val="left"/>
          <w:tab w:pos="4850" w:val="left"/>
          <w:tab w:pos="543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‘F’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‘A’</w:t>
      </w:r>
    </w:p>
    <w:p>
      <w:pPr>
        <w:autoSpaceDN w:val="0"/>
        <w:autoSpaceDE w:val="0"/>
        <w:widowControl/>
        <w:spacing w:line="32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is undated. It, however, appears from the telegram dated May 24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addressed to Marshall Campbell,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item, that this was also sent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2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30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1906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8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THEY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DIFFICULTY </w:t>
            </w:r>
          </w:p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THEORETICAL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DISTURBED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DIFFICULTY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LEFT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UNSOLVED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    RESISTANCE     CERTAINTY.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5784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TELEGRAM TO MARSHALL CAMPBELL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AMPBELL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090" w:val="left"/>
          <w:tab w:pos="1970" w:val="left"/>
          <w:tab w:pos="2810" w:val="left"/>
          <w:tab w:pos="3370" w:val="left"/>
          <w:tab w:pos="4130" w:val="left"/>
          <w:tab w:pos="5370" w:val="left"/>
          <w:tab w:pos="6170" w:val="left"/>
        </w:tabs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SES-</w:t>
      </w:r>
    </w:p>
    <w:p>
      <w:pPr>
        <w:autoSpaceDN w:val="0"/>
        <w:tabs>
          <w:tab w:pos="810" w:val="left"/>
          <w:tab w:pos="1390" w:val="left"/>
          <w:tab w:pos="2430" w:val="left"/>
          <w:tab w:pos="3270" w:val="left"/>
          <w:tab w:pos="48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170" w:val="left"/>
          <w:tab w:pos="1810" w:val="left"/>
          <w:tab w:pos="2830" w:val="left"/>
          <w:tab w:pos="3330" w:val="left"/>
          <w:tab w:pos="4290" w:val="left"/>
          <w:tab w:pos="48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DISGRACE.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TARDY</w:t>
      </w:r>
    </w:p>
    <w:p>
      <w:pPr>
        <w:autoSpaceDN w:val="0"/>
        <w:tabs>
          <w:tab w:pos="1130" w:val="left"/>
          <w:tab w:pos="2050" w:val="left"/>
          <w:tab w:pos="3050" w:val="left"/>
          <w:tab w:pos="45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ALEXANDER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</w:t>
      </w:r>
    </w:p>
    <w:p>
      <w:pPr>
        <w:autoSpaceDN w:val="0"/>
        <w:tabs>
          <w:tab w:pos="1530" w:val="left"/>
          <w:tab w:pos="2410" w:val="left"/>
          <w:tab w:pos="3210" w:val="left"/>
          <w:tab w:pos="4110" w:val="left"/>
          <w:tab w:pos="49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950" w:val="left"/>
          <w:tab w:pos="2170" w:val="left"/>
          <w:tab w:pos="2670" w:val="left"/>
          <w:tab w:pos="4010" w:val="left"/>
          <w:tab w:pos="45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AMENDMENT</w:t>
      </w:r>
    </w:p>
    <w:p>
      <w:pPr>
        <w:autoSpaceDN w:val="0"/>
        <w:tabs>
          <w:tab w:pos="1310" w:val="left"/>
          <w:tab w:pos="2110" w:val="left"/>
          <w:tab w:pos="3070" w:val="left"/>
          <w:tab w:pos="3710" w:val="left"/>
          <w:tab w:pos="46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REGISTRA-</w:t>
      </w:r>
    </w:p>
    <w:p>
      <w:pPr>
        <w:autoSpaceDN w:val="0"/>
        <w:tabs>
          <w:tab w:pos="930" w:val="left"/>
          <w:tab w:pos="2090" w:val="left"/>
          <w:tab w:pos="3190" w:val="left"/>
          <w:tab w:pos="41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ALEXANDER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UNAWARE</w:t>
      </w:r>
    </w:p>
    <w:p>
      <w:pPr>
        <w:autoSpaceDN w:val="0"/>
        <w:tabs>
          <w:tab w:pos="1010" w:val="left"/>
          <w:tab w:pos="1790" w:val="left"/>
          <w:tab w:pos="2550" w:val="left"/>
          <w:tab w:pos="3670" w:val="left"/>
          <w:tab w:pos="42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CUSTOM.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ASSURANCE</w:t>
      </w:r>
    </w:p>
    <w:p>
      <w:pPr>
        <w:autoSpaceDN w:val="0"/>
        <w:tabs>
          <w:tab w:pos="550" w:val="left"/>
          <w:tab w:pos="1230" w:val="left"/>
          <w:tab w:pos="2110" w:val="left"/>
          <w:tab w:pos="3310" w:val="left"/>
          <w:tab w:pos="3850" w:val="left"/>
          <w:tab w:pos="4590" w:val="left"/>
          <w:tab w:pos="51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EVEN</w:t>
      </w:r>
    </w:p>
    <w:p>
      <w:pPr>
        <w:autoSpaceDN w:val="0"/>
        <w:tabs>
          <w:tab w:pos="830" w:val="left"/>
          <w:tab w:pos="1850" w:val="left"/>
          <w:tab w:pos="2630" w:val="left"/>
          <w:tab w:pos="3290" w:val="left"/>
          <w:tab w:pos="46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450" w:val="left"/>
          <w:tab w:pos="2170" w:val="left"/>
          <w:tab w:pos="3370" w:val="left"/>
          <w:tab w:pos="43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AFRICA-BORN</w:t>
      </w:r>
    </w:p>
    <w:p>
      <w:pPr>
        <w:autoSpaceDN w:val="0"/>
        <w:tabs>
          <w:tab w:pos="1230" w:val="left"/>
          <w:tab w:pos="2170" w:val="left"/>
          <w:tab w:pos="2990" w:val="left"/>
          <w:tab w:pos="3770" w:val="left"/>
          <w:tab w:pos="49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INDIAN[S]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EXISTING</w:t>
      </w:r>
    </w:p>
    <w:p>
      <w:pPr>
        <w:autoSpaceDN w:val="0"/>
        <w:tabs>
          <w:tab w:pos="930" w:val="left"/>
          <w:tab w:pos="1610" w:val="left"/>
          <w:tab w:pos="2150" w:val="left"/>
          <w:tab w:pos="2930" w:val="left"/>
          <w:tab w:pos="3650" w:val="left"/>
          <w:tab w:pos="46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CANNOT</w:t>
      </w:r>
    </w:p>
    <w:p>
      <w:pPr>
        <w:autoSpaceDN w:val="0"/>
        <w:tabs>
          <w:tab w:pos="1090" w:val="left"/>
          <w:tab w:pos="2610" w:val="left"/>
          <w:tab w:pos="3410" w:val="left"/>
          <w:tab w:pos="43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THEMSELVES</w:t>
      </w:r>
    </w:p>
    <w:p>
      <w:pPr>
        <w:autoSpaceDN w:val="0"/>
        <w:tabs>
          <w:tab w:pos="1710" w:val="left"/>
          <w:tab w:pos="2410" w:val="left"/>
          <w:tab w:pos="3450" w:val="left"/>
          <w:tab w:pos="4090" w:val="left"/>
          <w:tab w:pos="50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CALLED</w:t>
      </w:r>
    </w:p>
    <w:p>
      <w:pPr>
        <w:autoSpaceDN w:val="0"/>
        <w:tabs>
          <w:tab w:pos="850" w:val="left"/>
          <w:tab w:pos="1850" w:val="left"/>
          <w:tab w:pos="3190" w:val="left"/>
          <w:tab w:pos="3790" w:val="left"/>
          <w:tab w:pos="47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RIGHTS.</w:t>
      </w:r>
    </w:p>
    <w:p>
      <w:pPr>
        <w:autoSpaceDN w:val="0"/>
        <w:tabs>
          <w:tab w:pos="830" w:val="left"/>
          <w:tab w:pos="1710" w:val="left"/>
          <w:tab w:pos="2610" w:val="left"/>
          <w:tab w:pos="4010" w:val="left"/>
          <w:tab w:pos="46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</w:p>
    <w:p>
      <w:pPr>
        <w:autoSpaceDN w:val="0"/>
        <w:tabs>
          <w:tab w:pos="510" w:val="left"/>
          <w:tab w:pos="1230" w:val="left"/>
          <w:tab w:pos="2310" w:val="left"/>
          <w:tab w:pos="3350" w:val="left"/>
          <w:tab w:pos="48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JUSTICE</w:t>
      </w:r>
    </w:p>
    <w:p>
      <w:pPr>
        <w:autoSpaceDN w:val="0"/>
        <w:tabs>
          <w:tab w:pos="990" w:val="left"/>
          <w:tab w:pos="2310" w:val="left"/>
          <w:tab w:pos="3430" w:val="left"/>
          <w:tab w:pos="44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PLEASE</w:t>
      </w:r>
    </w:p>
    <w:p>
      <w:pPr>
        <w:autoSpaceDN w:val="0"/>
        <w:autoSpaceDE w:val="0"/>
        <w:widowControl/>
        <w:spacing w:line="32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this, Patrick Duncan sent the following telegram on May 26: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“Your telegram. Difficult to see how to avoid recognition polygamous marriages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legal recognition granted Indian non-Christian marriages.”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COMMUNICATIONS     PHOENIX.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5786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TELEGRAM TO PATRICK DUNCAN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1913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ATRICK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UNCAN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170" w:val="left"/>
          <w:tab w:pos="1590" w:val="left"/>
          <w:tab w:pos="2150" w:val="left"/>
          <w:tab w:pos="3710" w:val="left"/>
          <w:tab w:pos="4590" w:val="left"/>
          <w:tab w:pos="6030" w:val="left"/>
        </w:tabs>
        <w:autoSpaceDE w:val="0"/>
        <w:widowControl/>
        <w:spacing w:line="230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ONLY</w:t>
      </w:r>
    </w:p>
    <w:p>
      <w:pPr>
        <w:autoSpaceDN w:val="0"/>
        <w:tabs>
          <w:tab w:pos="730" w:val="left"/>
          <w:tab w:pos="1510" w:val="left"/>
          <w:tab w:pos="2070" w:val="left"/>
          <w:tab w:pos="2830" w:val="left"/>
          <w:tab w:pos="3410" w:val="left"/>
          <w:tab w:pos="4410" w:val="left"/>
          <w:tab w:pos="54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WESSELS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JUS-</w:t>
      </w:r>
    </w:p>
    <w:p>
      <w:pPr>
        <w:autoSpaceDN w:val="0"/>
        <w:tabs>
          <w:tab w:pos="830" w:val="left"/>
          <w:tab w:pos="1810" w:val="left"/>
          <w:tab w:pos="3410" w:val="left"/>
          <w:tab w:pos="47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330" w:val="left"/>
          <w:tab w:pos="2230" w:val="left"/>
          <w:tab w:pos="3710" w:val="left"/>
          <w:tab w:pos="4490" w:val="left"/>
          <w:tab w:pos="5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CONTEMPLATES</w:t>
      </w:r>
    </w:p>
    <w:p>
      <w:pPr>
        <w:autoSpaceDN w:val="0"/>
        <w:tabs>
          <w:tab w:pos="1730" w:val="left"/>
          <w:tab w:pos="2470" w:val="left"/>
          <w:tab w:pos="38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ACCORDING</w:t>
      </w:r>
    </w:p>
    <w:p>
      <w:pPr>
        <w:autoSpaceDN w:val="0"/>
        <w:tabs>
          <w:tab w:pos="1250" w:val="left"/>
          <w:tab w:pos="2070" w:val="left"/>
          <w:tab w:pos="2850" w:val="left"/>
          <w:tab w:pos="3770" w:val="left"/>
          <w:tab w:pos="4310" w:val="left"/>
          <w:tab w:pos="49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TRATION      MARRIAGES      INDIA.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5792</w:t>
      </w:r>
    </w:p>
    <w:p>
      <w:pPr>
        <w:autoSpaceDN w:val="0"/>
        <w:autoSpaceDE w:val="0"/>
        <w:widowControl/>
        <w:spacing w:line="240" w:lineRule="exact" w:before="3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 to “Telegram to Drummond Chaplin and Others”, 24-5-1913.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TELEGRAM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130" w:val="left"/>
          <w:tab w:pos="2550" w:val="left"/>
          <w:tab w:pos="4070" w:val="left"/>
          <w:tab w:pos="5630" w:val="left"/>
        </w:tabs>
        <w:autoSpaceDE w:val="0"/>
        <w:widowControl/>
        <w:spacing w:line="21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</w:t>
      </w:r>
    </w:p>
    <w:p>
      <w:pPr>
        <w:autoSpaceDN w:val="0"/>
        <w:tabs>
          <w:tab w:pos="870" w:val="left"/>
          <w:tab w:pos="1670" w:val="left"/>
          <w:tab w:pos="2710" w:val="left"/>
          <w:tab w:pos="41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1871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MARRIAGES</w:t>
      </w:r>
    </w:p>
    <w:p>
      <w:pPr>
        <w:autoSpaceDN w:val="0"/>
        <w:tabs>
          <w:tab w:pos="1590" w:val="left"/>
          <w:tab w:pos="2830" w:val="left"/>
          <w:tab w:pos="3910" w:val="left"/>
          <w:tab w:pos="50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MATTER</w:t>
      </w:r>
    </w:p>
    <w:p>
      <w:pPr>
        <w:autoSpaceDN w:val="0"/>
        <w:tabs>
          <w:tab w:pos="1010" w:val="left"/>
          <w:tab w:pos="1970" w:val="left"/>
          <w:tab w:pos="2870" w:val="left"/>
          <w:tab w:pos="3710" w:val="left"/>
          <w:tab w:pos="48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850" w:val="left"/>
          <w:tab w:pos="1870" w:val="left"/>
          <w:tab w:pos="2690" w:val="left"/>
          <w:tab w:pos="3490" w:val="left"/>
          <w:tab w:pos="4230" w:val="left"/>
          <w:tab w:pos="51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tabs>
          <w:tab w:pos="770" w:val="left"/>
          <w:tab w:pos="1910" w:val="left"/>
          <w:tab w:pos="2870" w:val="left"/>
          <w:tab w:pos="44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POLYGAMY.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AMEND-</w:t>
      </w:r>
    </w:p>
    <w:p>
      <w:pPr>
        <w:autoSpaceDN w:val="0"/>
        <w:tabs>
          <w:tab w:pos="1010" w:val="left"/>
          <w:tab w:pos="2190" w:val="left"/>
          <w:tab w:pos="2910" w:val="left"/>
          <w:tab w:pos="3730" w:val="left"/>
          <w:tab w:pos="48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</w:t>
      </w:r>
    </w:p>
    <w:p>
      <w:pPr>
        <w:autoSpaceDN w:val="0"/>
        <w:tabs>
          <w:tab w:pos="1090" w:val="left"/>
          <w:tab w:pos="2710" w:val="left"/>
          <w:tab w:pos="3930" w:val="left"/>
          <w:tab w:pos="49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050" w:val="left"/>
          <w:tab w:pos="1490" w:val="left"/>
          <w:tab w:pos="2890" w:val="left"/>
          <w:tab w:pos="3450" w:val="left"/>
          <w:tab w:pos="4230" w:val="left"/>
          <w:tab w:pos="4850" w:val="left"/>
          <w:tab w:pos="563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‘F’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‘A’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30</w:t>
      </w:r>
    </w:p>
    <w:p>
      <w:pPr>
        <w:autoSpaceDN w:val="0"/>
        <w:tabs>
          <w:tab w:pos="610" w:val="left"/>
          <w:tab w:pos="1330" w:val="left"/>
          <w:tab w:pos="2070" w:val="left"/>
          <w:tab w:pos="2910" w:val="left"/>
          <w:tab w:pos="3710" w:val="left"/>
          <w:tab w:pos="46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THEO-</w:t>
      </w:r>
    </w:p>
    <w:p>
      <w:pPr>
        <w:autoSpaceDN w:val="0"/>
        <w:tabs>
          <w:tab w:pos="1110" w:val="left"/>
          <w:tab w:pos="2030" w:val="left"/>
          <w:tab w:pos="3050" w:val="left"/>
          <w:tab w:pos="4270" w:val="left"/>
          <w:tab w:pos="50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RISK</w:t>
      </w:r>
    </w:p>
    <w:p>
      <w:pPr>
        <w:autoSpaceDN w:val="0"/>
        <w:tabs>
          <w:tab w:pos="1290" w:val="left"/>
          <w:tab w:pos="2410" w:val="left"/>
          <w:tab w:pos="3210" w:val="left"/>
          <w:tab w:pos="423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CERTAINTY</w:t>
      </w:r>
    </w:p>
    <w:p>
      <w:pPr>
        <w:autoSpaceDN w:val="0"/>
        <w:tabs>
          <w:tab w:pos="350" w:val="left"/>
          <w:tab w:pos="1450" w:val="left"/>
          <w:tab w:pos="2490" w:val="left"/>
          <w:tab w:pos="3770" w:val="left"/>
          <w:tab w:pos="50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UNSOLVED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ACCORDANCE      THEREWITH.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5793</w:t>
      </w:r>
    </w:p>
    <w:p>
      <w:pPr>
        <w:autoSpaceDN w:val="0"/>
        <w:autoSpaceDE w:val="0"/>
        <w:widowControl/>
        <w:spacing w:line="32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replied the same day that the amendment recognizing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marriages was accepted on the assurance from Sir David Hunter and others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“entirely meet the case” of Indians, the point regarding entry into the Cape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new one, and the question of intermigration referred to in correspondence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February 1912 was fully met. Asking for elucidation of the point regarding the Free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State, the Minister hoped there would be no further reference to passive resistance.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TELEGRAM TO SIR DAVID HUNTER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UNTER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090" w:val="left"/>
          <w:tab w:pos="1510" w:val="left"/>
          <w:tab w:pos="2010" w:val="left"/>
          <w:tab w:pos="2810" w:val="left"/>
          <w:tab w:pos="4130" w:val="left"/>
          <w:tab w:pos="5070" w:val="left"/>
        </w:tabs>
        <w:autoSpaceDE w:val="0"/>
        <w:widowControl/>
        <w:spacing w:line="230" w:lineRule="exact" w:before="3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[STOP]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UNFORTUNATELY</w:t>
      </w:r>
    </w:p>
    <w:p>
      <w:pPr>
        <w:autoSpaceDN w:val="0"/>
        <w:tabs>
          <w:tab w:pos="1470" w:val="left"/>
          <w:tab w:pos="2690" w:val="left"/>
          <w:tab w:pos="3430" w:val="left"/>
          <w:tab w:pos="4550" w:val="left"/>
          <w:tab w:pos="517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CONTEM-</w:t>
      </w:r>
    </w:p>
    <w:p>
      <w:pPr>
        <w:autoSpaceDN w:val="0"/>
        <w:tabs>
          <w:tab w:pos="1050" w:val="left"/>
          <w:tab w:pos="2690" w:val="left"/>
          <w:tab w:pos="3530" w:val="left"/>
          <w:tab w:pos="4530" w:val="left"/>
          <w:tab w:pos="51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</w:t>
      </w:r>
    </w:p>
    <w:p>
      <w:pPr>
        <w:autoSpaceDN w:val="0"/>
        <w:tabs>
          <w:tab w:pos="1550" w:val="left"/>
          <w:tab w:pos="2410" w:val="left"/>
          <w:tab w:pos="3170" w:val="left"/>
          <w:tab w:pos="47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TOTALLY</w:t>
      </w:r>
    </w:p>
    <w:p>
      <w:pPr>
        <w:autoSpaceDN w:val="0"/>
        <w:tabs>
          <w:tab w:pos="1550" w:val="left"/>
          <w:tab w:pos="2290" w:val="left"/>
          <w:tab w:pos="3090" w:val="left"/>
          <w:tab w:pos="3810" w:val="left"/>
          <w:tab w:pos="47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tabs>
          <w:tab w:pos="1250" w:val="left"/>
          <w:tab w:pos="1910" w:val="left"/>
          <w:tab w:pos="2630" w:val="left"/>
          <w:tab w:pos="3510" w:val="left"/>
          <w:tab w:pos="4030" w:val="left"/>
          <w:tab w:pos="4690" w:val="left"/>
          <w:tab w:pos="61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     POINTS     ALSO     NOT     YET     MET.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5796</w:t>
      </w:r>
    </w:p>
    <w:p>
      <w:pPr>
        <w:autoSpaceDN w:val="0"/>
        <w:autoSpaceDE w:val="0"/>
        <w:widowControl/>
        <w:spacing w:line="320" w:lineRule="exact" w:before="3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May 26. It read: “Government this day accepted amendment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puts marriage question right. The Bill has now passed second and third readings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 think we may heartily congratulate ourselves upon the concessions obtained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friends of the Indians.”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“Telegram to Drummond Chaplin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Others”, 24-5-1913.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TELEGRAM TO SCHREINER AND CAMPBELL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CHREINER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AMPBELL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710" w:val="left"/>
          <w:tab w:pos="2710" w:val="left"/>
          <w:tab w:pos="3670" w:val="left"/>
          <w:tab w:pos="4850" w:val="left"/>
          <w:tab w:pos="6050" w:val="left"/>
        </w:tabs>
        <w:autoSpaceDE w:val="0"/>
        <w:widowControl/>
        <w:spacing w:line="2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FAILS</w:t>
      </w:r>
    </w:p>
    <w:p>
      <w:pPr>
        <w:autoSpaceDN w:val="0"/>
        <w:tabs>
          <w:tab w:pos="990" w:val="left"/>
          <w:tab w:pos="1770" w:val="left"/>
          <w:tab w:pos="3290" w:val="left"/>
          <w:tab w:pos="4770" w:val="left"/>
          <w:tab w:pos="543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AR-</w:t>
      </w:r>
    </w:p>
    <w:p>
      <w:pPr>
        <w:autoSpaceDN w:val="0"/>
        <w:tabs>
          <w:tab w:pos="910" w:val="left"/>
          <w:tab w:pos="1530" w:val="left"/>
          <w:tab w:pos="2150" w:val="left"/>
          <w:tab w:pos="3310" w:val="left"/>
          <w:tab w:pos="4230" w:val="left"/>
          <w:tab w:pos="507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COM-</w:t>
      </w:r>
    </w:p>
    <w:p>
      <w:pPr>
        <w:autoSpaceDN w:val="0"/>
        <w:tabs>
          <w:tab w:pos="1030" w:val="left"/>
          <w:tab w:pos="1770" w:val="left"/>
          <w:tab w:pos="2290" w:val="left"/>
          <w:tab w:pos="3170" w:val="left"/>
          <w:tab w:pos="4050" w:val="left"/>
          <w:tab w:pos="493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AFRICA-</w:t>
      </w:r>
    </w:p>
    <w:p>
      <w:pPr>
        <w:autoSpaceDN w:val="0"/>
        <w:tabs>
          <w:tab w:pos="810" w:val="left"/>
          <w:tab w:pos="1850" w:val="left"/>
          <w:tab w:pos="2730" w:val="left"/>
          <w:tab w:pos="3490" w:val="left"/>
          <w:tab w:pos="4410" w:val="left"/>
          <w:tab w:pos="519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‘A’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SUB-SEC-</w:t>
      </w:r>
    </w:p>
    <w:p>
      <w:pPr>
        <w:autoSpaceDN w:val="0"/>
        <w:tabs>
          <w:tab w:pos="770" w:val="left"/>
          <w:tab w:pos="1330" w:val="left"/>
          <w:tab w:pos="2530" w:val="left"/>
          <w:tab w:pos="2990" w:val="left"/>
          <w:tab w:pos="3570" w:val="left"/>
          <w:tab w:pos="4350" w:val="left"/>
          <w:tab w:pos="5050" w:val="left"/>
          <w:tab w:pos="55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‘F’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—SECTION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1906</w:t>
      </w:r>
    </w:p>
    <w:p>
      <w:pPr>
        <w:autoSpaceDN w:val="0"/>
        <w:tabs>
          <w:tab w:pos="730" w:val="left"/>
          <w:tab w:pos="1430" w:val="left"/>
          <w:tab w:pos="1990" w:val="left"/>
          <w:tab w:pos="3170" w:val="left"/>
          <w:tab w:pos="4490" w:val="left"/>
          <w:tab w:pos="527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SOLVE</w:t>
      </w:r>
    </w:p>
    <w:p>
      <w:pPr>
        <w:autoSpaceDN w:val="0"/>
        <w:tabs>
          <w:tab w:pos="1410" w:val="left"/>
          <w:tab w:pos="2890" w:val="left"/>
          <w:tab w:pos="3630" w:val="left"/>
          <w:tab w:pos="433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REGISTRA-</w:t>
      </w:r>
    </w:p>
    <w:p>
      <w:pPr>
        <w:autoSpaceDN w:val="0"/>
        <w:tabs>
          <w:tab w:pos="790" w:val="left"/>
          <w:tab w:pos="2110" w:val="left"/>
          <w:tab w:pos="2870" w:val="left"/>
          <w:tab w:pos="3770" w:val="left"/>
          <w:tab w:pos="4310" w:val="left"/>
          <w:tab w:pos="495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REGIS-</w:t>
      </w:r>
    </w:p>
    <w:p>
      <w:pPr>
        <w:autoSpaceDN w:val="0"/>
        <w:tabs>
          <w:tab w:pos="1130" w:val="left"/>
          <w:tab w:pos="2010" w:val="left"/>
          <w:tab w:pos="2790" w:val="left"/>
          <w:tab w:pos="4170" w:val="left"/>
          <w:tab w:pos="543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190" w:val="left"/>
          <w:tab w:pos="2530" w:val="left"/>
          <w:tab w:pos="3870" w:val="left"/>
          <w:tab w:pos="4970" w:val="left"/>
          <w:tab w:pos="59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COGNIZES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</w:t>
      </w:r>
    </w:p>
    <w:p>
      <w:pPr>
        <w:autoSpaceDN w:val="0"/>
        <w:tabs>
          <w:tab w:pos="570" w:val="left"/>
          <w:tab w:pos="1570" w:val="left"/>
          <w:tab w:pos="2410" w:val="left"/>
          <w:tab w:pos="3190" w:val="left"/>
          <w:tab w:pos="4030" w:val="left"/>
          <w:tab w:pos="503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[STOP]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190" w:val="left"/>
          <w:tab w:pos="2210" w:val="left"/>
          <w:tab w:pos="3570" w:val="left"/>
          <w:tab w:pos="4410" w:val="left"/>
          <w:tab w:pos="527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1650" w:val="left"/>
          <w:tab w:pos="2390" w:val="left"/>
          <w:tab w:pos="3510" w:val="left"/>
          <w:tab w:pos="461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PROVISOMAY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POLYGAMY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810" w:val="left"/>
          <w:tab w:pos="1470" w:val="left"/>
          <w:tab w:pos="2990" w:val="left"/>
          <w:tab w:pos="3690" w:val="left"/>
          <w:tab w:pos="4550" w:val="left"/>
          <w:tab w:pos="541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970" w:val="left"/>
          <w:tab w:pos="2130" w:val="left"/>
          <w:tab w:pos="2870" w:val="left"/>
          <w:tab w:pos="3650" w:val="left"/>
          <w:tab w:pos="481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INDIANS’</w:t>
      </w:r>
    </w:p>
    <w:p>
      <w:pPr>
        <w:autoSpaceDN w:val="0"/>
        <w:tabs>
          <w:tab w:pos="990" w:val="left"/>
          <w:tab w:pos="2030" w:val="left"/>
          <w:tab w:pos="2670" w:val="left"/>
          <w:tab w:pos="3570" w:val="left"/>
          <w:tab w:pos="4170" w:val="left"/>
          <w:tab w:pos="509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RESI-</w:t>
      </w:r>
    </w:p>
    <w:p>
      <w:pPr>
        <w:autoSpaceDN w:val="0"/>
        <w:tabs>
          <w:tab w:pos="990" w:val="left"/>
          <w:tab w:pos="1990" w:val="left"/>
          <w:tab w:pos="2830" w:val="left"/>
          <w:tab w:pos="43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890" w:val="left"/>
          <w:tab w:pos="1770" w:val="left"/>
          <w:tab w:pos="2330" w:val="left"/>
          <w:tab w:pos="2930" w:val="left"/>
          <w:tab w:pos="3910" w:val="left"/>
          <w:tab w:pos="461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750" w:val="left"/>
          <w:tab w:pos="1790" w:val="left"/>
          <w:tab w:pos="2510" w:val="left"/>
          <w:tab w:pos="3370" w:val="left"/>
          <w:tab w:pos="4270" w:val="left"/>
          <w:tab w:pos="499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330" w:val="left"/>
          <w:tab w:pos="2430" w:val="left"/>
          <w:tab w:pos="3330" w:val="left"/>
          <w:tab w:pos="4910" w:val="left"/>
          <w:tab w:pos="56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REQUIRED</w:t>
      </w:r>
    </w:p>
    <w:p>
      <w:pPr>
        <w:autoSpaceDN w:val="0"/>
        <w:tabs>
          <w:tab w:pos="830" w:val="left"/>
          <w:tab w:pos="1830" w:val="left"/>
          <w:tab w:pos="2590" w:val="left"/>
          <w:tab w:pos="3110" w:val="left"/>
          <w:tab w:pos="3870" w:val="left"/>
          <w:tab w:pos="543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WAIV-</w:t>
      </w:r>
    </w:p>
    <w:p>
      <w:pPr>
        <w:autoSpaceDN w:val="0"/>
        <w:tabs>
          <w:tab w:pos="590" w:val="left"/>
          <w:tab w:pos="1330" w:val="left"/>
          <w:tab w:pos="2190" w:val="left"/>
          <w:tab w:pos="3490" w:val="left"/>
          <w:tab w:pos="4230" w:val="left"/>
          <w:tab w:pos="479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THOUGH</w:t>
      </w:r>
    </w:p>
    <w:p>
      <w:pPr>
        <w:autoSpaceDN w:val="0"/>
        <w:tabs>
          <w:tab w:pos="1090" w:val="left"/>
          <w:tab w:pos="1690" w:val="left"/>
          <w:tab w:pos="2910" w:val="left"/>
          <w:tab w:pos="3730" w:val="left"/>
          <w:tab w:pos="4570" w:val="left"/>
          <w:tab w:pos="517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DIS-</w:t>
      </w:r>
    </w:p>
    <w:p>
      <w:pPr>
        <w:autoSpaceDN w:val="0"/>
        <w:tabs>
          <w:tab w:pos="1110" w:val="left"/>
          <w:tab w:pos="2010" w:val="left"/>
          <w:tab w:pos="2910" w:val="left"/>
          <w:tab w:pos="3570" w:val="left"/>
          <w:tab w:pos="4550" w:val="left"/>
          <w:tab w:pos="521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930" w:val="left"/>
          <w:tab w:pos="1790" w:val="left"/>
          <w:tab w:pos="2730" w:val="left"/>
          <w:tab w:pos="3530" w:val="left"/>
          <w:tab w:pos="4510" w:val="left"/>
          <w:tab w:pos="54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EFFECTIVELY</w:t>
      </w:r>
    </w:p>
    <w:p>
      <w:pPr>
        <w:autoSpaceDN w:val="0"/>
        <w:tabs>
          <w:tab w:pos="1310" w:val="left"/>
          <w:tab w:pos="1930" w:val="left"/>
          <w:tab w:pos="2790" w:val="left"/>
          <w:tab w:pos="4230" w:val="left"/>
          <w:tab w:pos="533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PREVENTING      REVIVAL      PASSIVE      RESISTANCE.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5805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TELEGRAM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27, 1913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890" w:val="left"/>
          <w:tab w:pos="2030" w:val="left"/>
          <w:tab w:pos="3370" w:val="left"/>
          <w:tab w:pos="4250" w:val="left"/>
          <w:tab w:pos="6050" w:val="left"/>
        </w:tabs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TONE</w:t>
      </w:r>
    </w:p>
    <w:p>
      <w:pPr>
        <w:autoSpaceDN w:val="0"/>
        <w:tabs>
          <w:tab w:pos="1130" w:val="left"/>
          <w:tab w:pos="1890" w:val="left"/>
          <w:tab w:pos="2730" w:val="left"/>
          <w:tab w:pos="3350" w:val="left"/>
          <w:tab w:pos="4290" w:val="left"/>
          <w:tab w:pos="51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530" w:val="left"/>
          <w:tab w:pos="2790" w:val="left"/>
          <w:tab w:pos="43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YESTERDAY’S</w:t>
      </w:r>
    </w:p>
    <w:p>
      <w:pPr>
        <w:autoSpaceDN w:val="0"/>
        <w:tabs>
          <w:tab w:pos="1530" w:val="left"/>
          <w:tab w:pos="2410" w:val="left"/>
          <w:tab w:pos="3210" w:val="left"/>
          <w:tab w:pos="421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DIFFICULTY</w:t>
      </w:r>
    </w:p>
    <w:p>
      <w:pPr>
        <w:autoSpaceDN w:val="0"/>
        <w:tabs>
          <w:tab w:pos="570" w:val="left"/>
          <w:tab w:pos="1110" w:val="left"/>
          <w:tab w:pos="2750" w:val="left"/>
          <w:tab w:pos="4310" w:val="left"/>
          <w:tab w:pos="48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RELI-</w:t>
      </w:r>
    </w:p>
    <w:p>
      <w:pPr>
        <w:autoSpaceDN w:val="0"/>
        <w:tabs>
          <w:tab w:pos="990" w:val="left"/>
          <w:tab w:pos="2590" w:val="left"/>
          <w:tab w:pos="3470" w:val="left"/>
          <w:tab w:pos="4490" w:val="left"/>
          <w:tab w:pos="51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</w:t>
      </w:r>
    </w:p>
    <w:p>
      <w:pPr>
        <w:autoSpaceDN w:val="0"/>
        <w:tabs>
          <w:tab w:pos="1650" w:val="left"/>
          <w:tab w:pos="2590" w:val="left"/>
          <w:tab w:pos="3430" w:val="left"/>
          <w:tab w:pos="495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TRANS-</w:t>
      </w:r>
    </w:p>
    <w:p>
      <w:pPr>
        <w:autoSpaceDN w:val="0"/>
        <w:tabs>
          <w:tab w:pos="870" w:val="left"/>
          <w:tab w:pos="1950" w:val="left"/>
          <w:tab w:pos="3030" w:val="left"/>
          <w:tab w:pos="3690" w:val="left"/>
          <w:tab w:pos="45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850" w:val="left"/>
          <w:tab w:pos="1650" w:val="left"/>
          <w:tab w:pos="2430" w:val="left"/>
          <w:tab w:pos="3770" w:val="left"/>
          <w:tab w:pos="52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LAWFUL</w:t>
      </w:r>
    </w:p>
    <w:p>
      <w:pPr>
        <w:autoSpaceDN w:val="0"/>
        <w:tabs>
          <w:tab w:pos="910" w:val="left"/>
          <w:tab w:pos="1990" w:val="left"/>
          <w:tab w:pos="2610" w:val="left"/>
          <w:tab w:pos="4070" w:val="left"/>
          <w:tab w:pos="491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750" w:val="left"/>
          <w:tab w:pos="1550" w:val="left"/>
          <w:tab w:pos="2090" w:val="left"/>
          <w:tab w:pos="3470" w:val="left"/>
          <w:tab w:pos="4270" w:val="left"/>
          <w:tab w:pos="4850" w:val="left"/>
          <w:tab w:pos="541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1310" w:val="left"/>
          <w:tab w:pos="2210" w:val="left"/>
          <w:tab w:pos="3230" w:val="left"/>
          <w:tab w:pos="433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AFRICA-BORN</w:t>
      </w:r>
    </w:p>
    <w:p>
      <w:pPr>
        <w:autoSpaceDN w:val="0"/>
        <w:tabs>
          <w:tab w:pos="1170" w:val="left"/>
          <w:tab w:pos="2390" w:val="left"/>
          <w:tab w:pos="3090" w:val="left"/>
          <w:tab w:pos="3850" w:val="left"/>
          <w:tab w:pos="52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OVERSIGHT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PARTI-</w:t>
      </w:r>
    </w:p>
    <w:p>
      <w:pPr>
        <w:autoSpaceDN w:val="0"/>
        <w:tabs>
          <w:tab w:pos="910" w:val="left"/>
          <w:tab w:pos="1950" w:val="left"/>
          <w:tab w:pos="2710" w:val="left"/>
          <w:tab w:pos="3390" w:val="left"/>
          <w:tab w:pos="4070" w:val="left"/>
          <w:tab w:pos="54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BASED</w:t>
      </w:r>
    </w:p>
    <w:p>
      <w:pPr>
        <w:autoSpaceDN w:val="0"/>
        <w:tabs>
          <w:tab w:pos="950" w:val="left"/>
          <w:tab w:pos="1710" w:val="left"/>
          <w:tab w:pos="2310" w:val="left"/>
          <w:tab w:pos="2870" w:val="left"/>
          <w:tab w:pos="3810" w:val="left"/>
          <w:tab w:pos="4790" w:val="left"/>
          <w:tab w:pos="563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SPECIALLY</w:t>
      </w:r>
    </w:p>
    <w:p>
      <w:pPr>
        <w:autoSpaceDN w:val="0"/>
        <w:tabs>
          <w:tab w:pos="1610" w:val="left"/>
          <w:tab w:pos="2830" w:val="left"/>
          <w:tab w:pos="3870" w:val="left"/>
          <w:tab w:pos="4690" w:val="left"/>
          <w:tab w:pos="5910" w:val="left"/>
        </w:tabs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MAINTAINING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SMUTS’</w:t>
      </w:r>
    </w:p>
    <w:p>
      <w:pPr>
        <w:autoSpaceDN w:val="0"/>
        <w:tabs>
          <w:tab w:pos="930" w:val="left"/>
          <w:tab w:pos="1790" w:val="left"/>
          <w:tab w:pos="2670" w:val="left"/>
          <w:tab w:pos="3490" w:val="left"/>
          <w:tab w:pos="49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NEVER</w:t>
      </w:r>
    </w:p>
    <w:p>
      <w:pPr>
        <w:autoSpaceDN w:val="0"/>
        <w:tabs>
          <w:tab w:pos="1550" w:val="left"/>
          <w:tab w:pos="2870" w:val="left"/>
          <w:tab w:pos="4010" w:val="left"/>
          <w:tab w:pos="49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MEMBERS</w:t>
      </w:r>
    </w:p>
    <w:p>
      <w:pPr>
        <w:autoSpaceDN w:val="0"/>
        <w:tabs>
          <w:tab w:pos="950" w:val="left"/>
          <w:tab w:pos="2010" w:val="left"/>
          <w:tab w:pos="3210" w:val="left"/>
          <w:tab w:pos="4410" w:val="left"/>
          <w:tab w:pos="50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DEBATE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SPOKE</w:t>
      </w:r>
    </w:p>
    <w:p>
      <w:pPr>
        <w:autoSpaceDN w:val="0"/>
        <w:tabs>
          <w:tab w:pos="630" w:val="left"/>
          <w:tab w:pos="2030" w:val="left"/>
          <w:tab w:pos="3370" w:val="left"/>
          <w:tab w:pos="4350" w:val="left"/>
          <w:tab w:pos="51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MOVE</w:t>
      </w:r>
    </w:p>
    <w:p>
      <w:pPr>
        <w:autoSpaceDN w:val="0"/>
        <w:tabs>
          <w:tab w:pos="1270" w:val="left"/>
          <w:tab w:pos="2130" w:val="left"/>
          <w:tab w:pos="3530" w:val="left"/>
          <w:tab w:pos="4530" w:val="left"/>
          <w:tab w:pos="52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</w:t>
      </w:r>
    </w:p>
    <w:p>
      <w:pPr>
        <w:autoSpaceDN w:val="0"/>
        <w:tabs>
          <w:tab w:pos="990" w:val="left"/>
          <w:tab w:pos="1750" w:val="left"/>
          <w:tab w:pos="2610" w:val="left"/>
          <w:tab w:pos="3410" w:val="left"/>
          <w:tab w:pos="441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NATAL-BORN</w:t>
      </w:r>
    </w:p>
    <w:p>
      <w:pPr>
        <w:autoSpaceDN w:val="0"/>
        <w:tabs>
          <w:tab w:pos="1030" w:val="left"/>
          <w:tab w:pos="1910" w:val="left"/>
          <w:tab w:pos="2670" w:val="left"/>
          <w:tab w:pos="3350" w:val="left"/>
          <w:tab w:pos="3870" w:val="left"/>
          <w:tab w:pos="43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INCONCEIVABLE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1130" w:val="left"/>
          <w:tab w:pos="1790" w:val="left"/>
          <w:tab w:pos="3050" w:val="left"/>
          <w:tab w:pos="4010" w:val="left"/>
          <w:tab w:pos="53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7-6-1913, published this telegram as dated May 28. It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that it was drafted on May 27 and dispatched the following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22-4-1911.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50" w:val="left"/>
          <w:tab w:pos="1930" w:val="left"/>
          <w:tab w:pos="2870" w:val="left"/>
          <w:tab w:pos="4090" w:val="left"/>
          <w:tab w:pos="55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MENTIONED</w:t>
      </w:r>
    </w:p>
    <w:p>
      <w:pPr>
        <w:autoSpaceDN w:val="0"/>
        <w:tabs>
          <w:tab w:pos="1090" w:val="left"/>
          <w:tab w:pos="2250" w:val="left"/>
          <w:tab w:pos="2990" w:val="left"/>
          <w:tab w:pos="3890" w:val="left"/>
          <w:tab w:pos="47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HON’BLE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RACIAL</w:t>
      </w:r>
    </w:p>
    <w:p>
      <w:pPr>
        <w:autoSpaceDN w:val="0"/>
        <w:tabs>
          <w:tab w:pos="750" w:val="left"/>
          <w:tab w:pos="1850" w:val="left"/>
          <w:tab w:pos="3310" w:val="left"/>
          <w:tab w:pos="3870" w:val="left"/>
          <w:tab w:pos="47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RIGHTS</w:t>
      </w:r>
    </w:p>
    <w:p>
      <w:pPr>
        <w:autoSpaceDN w:val="0"/>
        <w:tabs>
          <w:tab w:pos="1050" w:val="left"/>
          <w:tab w:pos="1630" w:val="left"/>
          <w:tab w:pos="3070" w:val="left"/>
          <w:tab w:pos="3850" w:val="left"/>
          <w:tab w:pos="52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</w:p>
    <w:p>
      <w:pPr>
        <w:autoSpaceDN w:val="0"/>
        <w:tabs>
          <w:tab w:pos="910" w:val="left"/>
          <w:tab w:pos="1730" w:val="left"/>
          <w:tab w:pos="2650" w:val="left"/>
          <w:tab w:pos="3710" w:val="left"/>
          <w:tab w:pos="4310" w:val="left"/>
          <w:tab w:pos="49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RACIAL</w:t>
      </w:r>
    </w:p>
    <w:p>
      <w:pPr>
        <w:autoSpaceDN w:val="0"/>
        <w:tabs>
          <w:tab w:pos="1790" w:val="left"/>
          <w:tab w:pos="2930" w:val="left"/>
          <w:tab w:pos="4050" w:val="left"/>
          <w:tab w:pos="469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DISCRIMINATION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IMMIGRATION</w:t>
      </w:r>
    </w:p>
    <w:p>
      <w:pPr>
        <w:autoSpaceDN w:val="0"/>
        <w:tabs>
          <w:tab w:pos="790" w:val="left"/>
          <w:tab w:pos="2070" w:val="left"/>
          <w:tab w:pos="3530" w:val="left"/>
          <w:tab w:pos="46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NOTBE </w:t>
      </w:r>
    </w:p>
    <w:p>
      <w:pPr>
        <w:autoSpaceDN w:val="0"/>
        <w:tabs>
          <w:tab w:pos="1050" w:val="left"/>
          <w:tab w:pos="1990" w:val="left"/>
          <w:tab w:pos="3630" w:val="left"/>
          <w:tab w:pos="47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</w:p>
    <w:p>
      <w:pPr>
        <w:autoSpaceDN w:val="0"/>
        <w:tabs>
          <w:tab w:pos="1850" w:val="left"/>
          <w:tab w:pos="2890" w:val="left"/>
          <w:tab w:pos="4050" w:val="left"/>
          <w:tab w:pos="50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</w:t>
      </w:r>
    </w:p>
    <w:p>
      <w:pPr>
        <w:autoSpaceDN w:val="0"/>
        <w:tabs>
          <w:tab w:pos="950" w:val="left"/>
          <w:tab w:pos="1770" w:val="left"/>
          <w:tab w:pos="2970" w:val="left"/>
          <w:tab w:pos="4210" w:val="left"/>
          <w:tab w:pos="50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YEAR’S</w:t>
      </w:r>
    </w:p>
    <w:p>
      <w:pPr>
        <w:autoSpaceDN w:val="0"/>
        <w:tabs>
          <w:tab w:pos="1710" w:val="left"/>
          <w:tab w:pos="2470" w:val="left"/>
          <w:tab w:pos="3510" w:val="left"/>
          <w:tab w:pos="4350" w:val="left"/>
          <w:tab w:pos="49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[STOP]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</w:t>
      </w:r>
    </w:p>
    <w:p>
      <w:pPr>
        <w:autoSpaceDN w:val="0"/>
        <w:tabs>
          <w:tab w:pos="1350" w:val="left"/>
          <w:tab w:pos="2090" w:val="left"/>
          <w:tab w:pos="3330" w:val="left"/>
          <w:tab w:pos="431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SATISFACTORI-</w:t>
      </w:r>
    </w:p>
    <w:p>
      <w:pPr>
        <w:autoSpaceDN w:val="0"/>
        <w:tabs>
          <w:tab w:pos="610" w:val="left"/>
          <w:tab w:pos="1350" w:val="left"/>
          <w:tab w:pos="2130" w:val="left"/>
          <w:tab w:pos="2670" w:val="left"/>
          <w:tab w:pos="3430" w:val="left"/>
          <w:tab w:pos="4250" w:val="left"/>
          <w:tab w:pos="50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BEFORE</w:t>
      </w:r>
    </w:p>
    <w:p>
      <w:pPr>
        <w:autoSpaceDN w:val="0"/>
        <w:tabs>
          <w:tab w:pos="870" w:val="left"/>
          <w:tab w:pos="2250" w:val="left"/>
          <w:tab w:pos="2830" w:val="left"/>
          <w:tab w:pos="3810" w:val="left"/>
          <w:tab w:pos="4550" w:val="left"/>
          <w:tab w:pos="507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DE-</w:t>
      </w:r>
    </w:p>
    <w:p>
      <w:pPr>
        <w:autoSpaceDN w:val="0"/>
        <w:tabs>
          <w:tab w:pos="810" w:val="left"/>
          <w:tab w:pos="1530" w:val="left"/>
          <w:tab w:pos="2770" w:val="left"/>
          <w:tab w:pos="3430" w:val="left"/>
          <w:tab w:pos="44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DISCUS-</w:t>
      </w:r>
    </w:p>
    <w:p>
      <w:pPr>
        <w:autoSpaceDN w:val="0"/>
        <w:tabs>
          <w:tab w:pos="930" w:val="left"/>
          <w:tab w:pos="1830" w:val="left"/>
          <w:tab w:pos="2970" w:val="left"/>
          <w:tab w:pos="3730" w:val="left"/>
          <w:tab w:pos="53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130" w:val="left"/>
          <w:tab w:pos="2010" w:val="left"/>
          <w:tab w:pos="2790" w:val="left"/>
          <w:tab w:pos="3650" w:val="left"/>
          <w:tab w:pos="4510" w:val="left"/>
          <w:tab w:pos="52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PRAY</w:t>
      </w:r>
    </w:p>
    <w:p>
      <w:pPr>
        <w:autoSpaceDN w:val="0"/>
        <w:tabs>
          <w:tab w:pos="950" w:val="left"/>
          <w:tab w:pos="2070" w:val="left"/>
          <w:tab w:pos="2690" w:val="left"/>
          <w:tab w:pos="3770" w:val="left"/>
          <w:tab w:pos="4690" w:val="left"/>
          <w:tab w:pos="5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GOV-</w:t>
      </w:r>
    </w:p>
    <w:p>
      <w:pPr>
        <w:autoSpaceDN w:val="0"/>
        <w:tabs>
          <w:tab w:pos="1250" w:val="left"/>
          <w:tab w:pos="2170" w:val="left"/>
          <w:tab w:pos="2850" w:val="left"/>
          <w:tab w:pos="401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CONSISTENTLY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HONOUR     MY     COUNTRYMEN.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5795</w:t>
      </w:r>
    </w:p>
    <w:p>
      <w:pPr>
        <w:autoSpaceDN w:val="0"/>
        <w:autoSpaceDE w:val="0"/>
        <w:widowControl/>
        <w:spacing w:line="320" w:lineRule="exact" w:before="2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reply on May 29,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“Telegram from Minister of Interior”,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15-4-1913,  the Minister held out no hope that Parliament would alter the provisions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Bill on the points raised by Gandhiji. That the Government, however, was keen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averting a revival of passive resistance is borne out by the Governor-General’s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confidential despatch to the Colonial Office;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“Governer-General’s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Cable to Colonial Office”, 29-5-1913.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6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TELEGRAM TO MORRIS ALEXANDER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1913</w:t>
      </w:r>
    </w:p>
    <w:p>
      <w:pPr>
        <w:autoSpaceDN w:val="0"/>
        <w:autoSpaceDE w:val="0"/>
        <w:widowControl/>
        <w:spacing w:line="266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930" w:val="left"/>
          <w:tab w:pos="1350" w:val="left"/>
          <w:tab w:pos="1670" w:val="left"/>
          <w:tab w:pos="2190" w:val="left"/>
          <w:tab w:pos="2810" w:val="left"/>
          <w:tab w:pos="3130" w:val="left"/>
          <w:tab w:pos="4150" w:val="left"/>
          <w:tab w:pos="5310" w:val="left"/>
        </w:tabs>
        <w:autoSpaceDE w:val="0"/>
        <w:widowControl/>
        <w:spacing w:line="230" w:lineRule="exact" w:before="2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SCHREINER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REGISTRATION</w:t>
      </w:r>
    </w:p>
    <w:p>
      <w:pPr>
        <w:autoSpaceDN w:val="0"/>
        <w:tabs>
          <w:tab w:pos="910" w:val="left"/>
          <w:tab w:pos="2430" w:val="left"/>
          <w:tab w:pos="3070" w:val="left"/>
          <w:tab w:pos="411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SUPERFLUOUS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MAR-RIAGES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PERFORMED</w:t>
      </w:r>
    </w:p>
    <w:p>
      <w:pPr>
        <w:autoSpaceDN w:val="0"/>
        <w:tabs>
          <w:tab w:pos="870" w:val="left"/>
          <w:tab w:pos="1830" w:val="left"/>
          <w:tab w:pos="3190" w:val="left"/>
          <w:tab w:pos="39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SOLEMNITY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PROLONGED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CEREMONIAL.</w:t>
      </w:r>
    </w:p>
    <w:p>
      <w:pPr>
        <w:autoSpaceDN w:val="0"/>
        <w:tabs>
          <w:tab w:pos="1130" w:val="left"/>
          <w:tab w:pos="2590" w:val="left"/>
          <w:tab w:pos="4050" w:val="left"/>
          <w:tab w:pos="50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PROLONGED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KNOWN</w:t>
      </w:r>
    </w:p>
    <w:p>
      <w:pPr>
        <w:autoSpaceDN w:val="0"/>
        <w:tabs>
          <w:tab w:pos="990" w:val="left"/>
          <w:tab w:pos="2210" w:val="left"/>
          <w:tab w:pos="3750" w:val="left"/>
          <w:tab w:pos="47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UNDESIRABLE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ENTERED     SOUTH     AFRICA.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5802</w:t>
      </w:r>
    </w:p>
    <w:p>
      <w:pPr>
        <w:autoSpaceDN w:val="0"/>
        <w:autoSpaceDE w:val="0"/>
        <w:widowControl/>
        <w:spacing w:line="320" w:lineRule="exact" w:before="3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28, it read: “Your wire. Have consulted with Senator Schreiner.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Telegraph him what you suggest in absence of registration to prevent immigration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undesirable women. Why cannot Indian Government be petitioned to provide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TELEGRAM TO SENATOR SCHREINER</w:t>
      </w:r>
    </w:p>
    <w:p>
      <w:pPr>
        <w:autoSpaceDN w:val="0"/>
        <w:autoSpaceDE w:val="0"/>
        <w:widowControl/>
        <w:spacing w:line="284" w:lineRule="exact" w:before="148" w:after="0"/>
        <w:ind w:left="51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1913</w:t>
      </w:r>
    </w:p>
    <w:p>
      <w:pPr>
        <w:autoSpaceDN w:val="0"/>
        <w:autoSpaceDE w:val="0"/>
        <w:widowControl/>
        <w:spacing w:line="300" w:lineRule="exact" w:before="56" w:after="296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CHREINER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288"/>
        </w:trPr>
        <w:tc>
          <w:tcPr>
            <w:tcW w:type="dxa" w:w="1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ALEXANDER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SUGGESTS </w:t>
            </w:r>
          </w:p>
        </w:tc>
        <w:tc>
          <w:tcPr>
            <w:tcW w:type="dxa" w:w="8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WIRING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THINK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ABSENCE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MAR-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RIAGES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PREVENT </w:t>
            </w:r>
          </w:p>
        </w:tc>
        <w:tc>
          <w:tcPr>
            <w:tcW w:type="dxa" w:w="98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ENTRY </w:t>
            </w:r>
          </w:p>
        </w:tc>
        <w:tc>
          <w:tcPr>
            <w:tcW w:type="dxa" w:w="15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UNDESIRABLE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THINK</w:t>
            </w:r>
          </w:p>
        </w:tc>
      </w:tr>
      <w:tr>
        <w:trPr>
          <w:trHeight w:hRule="exact" w:val="260"/>
        </w:trPr>
        <w:tc>
          <w:tcPr>
            <w:tcW w:type="dxa" w:w="1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SUPERFLUOUS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BECAUSE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MAR-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RIAGES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CELEBRATED </w:t>
            </w:r>
          </w:p>
        </w:tc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1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3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SOLEMNITY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PRO-</w:t>
            </w:r>
          </w:p>
        </w:tc>
      </w:tr>
      <w:tr>
        <w:trPr>
          <w:trHeight w:hRule="exact" w:val="260"/>
        </w:trPr>
        <w:tc>
          <w:tcPr>
            <w:tcW w:type="dxa" w:w="9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LONGED </w:t>
            </w:r>
          </w:p>
        </w:tc>
        <w:tc>
          <w:tcPr>
            <w:tcW w:type="dxa" w:w="1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CEREMONIAL.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MOREOVER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DANGER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UN-</w:t>
            </w:r>
          </w:p>
        </w:tc>
      </w:tr>
      <w:tr>
        <w:trPr>
          <w:trHeight w:hRule="exact" w:val="260"/>
        </w:trPr>
        <w:tc>
          <w:tcPr>
            <w:tcW w:type="dxa" w:w="1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DESIRABLE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VERY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REMOTE.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DURING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EXPERIENCE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KNOWN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SINGLE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</w:t>
            </w:r>
          </w:p>
        </w:tc>
      </w:tr>
      <w:tr>
        <w:trPr>
          <w:trHeight w:hRule="exact" w:val="2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HAVING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AFRICA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ALTHOUGH </w:t>
            </w:r>
          </w:p>
        </w:tc>
        <w:tc>
          <w:tcPr>
            <w:tcW w:type="dxa" w:w="98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0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SEARLE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</w:t>
            </w:r>
          </w:p>
        </w:tc>
      </w:tr>
      <w:tr>
        <w:trPr>
          <w:trHeight w:hRule="exact" w:val="26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FREELY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HUSBANDS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MERE</w:t>
            </w:r>
          </w:p>
        </w:tc>
      </w:tr>
      <w:tr>
        <w:trPr>
          <w:trHeight w:hRule="exact" w:val="268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VERBAL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STATEMENT. </w:t>
            </w:r>
          </w:p>
        </w:tc>
        <w:tc>
          <w:tcPr>
            <w:tcW w:type="dxa" w:w="1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ENTIRE-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LY      USELESS       FOR       PROTECTION      INDIAN       WIVES.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5803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TELEGRAM TO SENATOR SCHREINER</w:t>
      </w:r>
    </w:p>
    <w:p>
      <w:pPr>
        <w:autoSpaceDN w:val="0"/>
        <w:autoSpaceDE w:val="0"/>
        <w:widowControl/>
        <w:spacing w:line="266" w:lineRule="exact" w:before="20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CHREINER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110" w:val="left"/>
          <w:tab w:pos="1970" w:val="left"/>
          <w:tab w:pos="2710" w:val="left"/>
          <w:tab w:pos="3490" w:val="left"/>
          <w:tab w:pos="5150" w:val="left"/>
          <w:tab w:pos="6290" w:val="left"/>
        </w:tabs>
        <w:autoSpaceDE w:val="0"/>
        <w:widowControl/>
        <w:spacing w:line="2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490" w:val="left"/>
          <w:tab w:pos="1830" w:val="left"/>
          <w:tab w:pos="2870" w:val="left"/>
          <w:tab w:pos="3670" w:val="left"/>
          <w:tab w:pos="471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HESITATED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OB-</w:t>
      </w:r>
    </w:p>
    <w:p>
      <w:pPr>
        <w:autoSpaceDN w:val="0"/>
        <w:tabs>
          <w:tab w:pos="1050" w:val="left"/>
          <w:tab w:pos="2230" w:val="left"/>
          <w:tab w:pos="3770" w:val="left"/>
          <w:tab w:pos="507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</w:t>
      </w:r>
    </w:p>
    <w:p>
      <w:pPr>
        <w:autoSpaceDN w:val="0"/>
        <w:tabs>
          <w:tab w:pos="1030" w:val="left"/>
          <w:tab w:pos="1830" w:val="left"/>
          <w:tab w:pos="2690" w:val="left"/>
          <w:tab w:pos="3430" w:val="left"/>
          <w:tab w:pos="4510" w:val="left"/>
          <w:tab w:pos="54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22ND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PROVISIONAL</w:t>
      </w:r>
    </w:p>
    <w:p>
      <w:pPr>
        <w:autoSpaceDN w:val="0"/>
        <w:tabs>
          <w:tab w:pos="1450" w:val="left"/>
          <w:tab w:pos="2730" w:val="left"/>
          <w:tab w:pos="3510" w:val="left"/>
          <w:tab w:pos="4370" w:val="left"/>
          <w:tab w:pos="50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29TH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OPI-</w:t>
      </w:r>
    </w:p>
    <w:p>
      <w:pPr>
        <w:autoSpaceDN w:val="0"/>
        <w:tabs>
          <w:tab w:pos="890" w:val="left"/>
          <w:tab w:pos="1490" w:val="left"/>
          <w:tab w:pos="2450" w:val="left"/>
          <w:tab w:pos="3310" w:val="left"/>
          <w:tab w:pos="4150" w:val="left"/>
          <w:tab w:pos="487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NION”.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PROBABLY</w:t>
      </w:r>
    </w:p>
    <w:p>
      <w:pPr>
        <w:autoSpaceDN w:val="0"/>
        <w:tabs>
          <w:tab w:pos="1430" w:val="left"/>
          <w:tab w:pos="2290" w:val="left"/>
          <w:tab w:pos="3270" w:val="left"/>
          <w:tab w:pos="4210" w:val="left"/>
          <w:tab w:pos="537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tabs>
          <w:tab w:pos="1870" w:val="left"/>
          <w:tab w:pos="2550" w:val="left"/>
          <w:tab w:pos="3370" w:val="left"/>
          <w:tab w:pos="453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BLUE</w:t>
      </w:r>
    </w:p>
    <w:p>
      <w:pPr>
        <w:autoSpaceDN w:val="0"/>
        <w:tabs>
          <w:tab w:pos="850" w:val="left"/>
          <w:tab w:pos="1510" w:val="left"/>
          <w:tab w:pos="2190" w:val="left"/>
          <w:tab w:pos="2930" w:val="left"/>
          <w:tab w:pos="3750" w:val="left"/>
          <w:tab w:pos="4290" w:val="left"/>
          <w:tab w:pos="525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5579.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—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PARTI-</w:t>
      </w:r>
    </w:p>
    <w:p>
      <w:pPr>
        <w:autoSpaceDN w:val="0"/>
        <w:tabs>
          <w:tab w:pos="1210" w:val="left"/>
          <w:tab w:pos="2070" w:val="left"/>
          <w:tab w:pos="3690" w:val="left"/>
          <w:tab w:pos="4330" w:val="left"/>
          <w:tab w:pos="535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CULARLY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HAR-</w:t>
      </w:r>
    </w:p>
    <w:p>
      <w:pPr>
        <w:autoSpaceDN w:val="0"/>
        <w:tabs>
          <w:tab w:pos="1050" w:val="left"/>
          <w:tab w:pos="2710" w:val="left"/>
          <w:tab w:pos="3570" w:val="left"/>
          <w:tab w:pos="489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PREJU- </w:t>
      </w:r>
    </w:p>
    <w:p>
      <w:pPr>
        <w:autoSpaceDN w:val="0"/>
        <w:tabs>
          <w:tab w:pos="930" w:val="left"/>
          <w:tab w:pos="1570" w:val="left"/>
          <w:tab w:pos="2930" w:val="left"/>
          <w:tab w:pos="4030" w:val="left"/>
          <w:tab w:pos="519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WEAKENED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790" w:val="left"/>
          <w:tab w:pos="1850" w:val="left"/>
          <w:tab w:pos="2610" w:val="left"/>
          <w:tab w:pos="3570" w:val="left"/>
          <w:tab w:pos="4590" w:val="left"/>
          <w:tab w:pos="533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ACCEP-</w:t>
      </w:r>
    </w:p>
    <w:p>
      <w:pPr>
        <w:autoSpaceDN w:val="0"/>
        <w:tabs>
          <w:tab w:pos="950" w:val="left"/>
          <w:tab w:pos="1590" w:val="left"/>
          <w:tab w:pos="2270" w:val="left"/>
          <w:tab w:pos="3550" w:val="left"/>
          <w:tab w:pos="515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FISCHER</w:t>
      </w:r>
    </w:p>
    <w:p>
      <w:pPr>
        <w:autoSpaceDN w:val="0"/>
        <w:tabs>
          <w:tab w:pos="790" w:val="left"/>
          <w:tab w:pos="2410" w:val="left"/>
          <w:tab w:pos="3090" w:val="left"/>
          <w:tab w:pos="3790" w:val="left"/>
          <w:tab w:pos="489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IMPOSSIBLE</w:t>
      </w:r>
    </w:p>
    <w:p>
      <w:pPr>
        <w:autoSpaceDN w:val="0"/>
        <w:tabs>
          <w:tab w:pos="1130" w:val="left"/>
          <w:tab w:pos="1710" w:val="left"/>
          <w:tab w:pos="2710" w:val="left"/>
          <w:tab w:pos="3630" w:val="left"/>
          <w:tab w:pos="50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590" w:val="left"/>
          <w:tab w:pos="1150" w:val="left"/>
          <w:tab w:pos="2310" w:val="left"/>
          <w:tab w:pos="2870" w:val="left"/>
          <w:tab w:pos="3730" w:val="left"/>
          <w:tab w:pos="487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</w:t>
      </w:r>
    </w:p>
    <w:p>
      <w:pPr>
        <w:autoSpaceDN w:val="0"/>
        <w:tabs>
          <w:tab w:pos="830" w:val="left"/>
          <w:tab w:pos="1570" w:val="left"/>
          <w:tab w:pos="2190" w:val="left"/>
          <w:tab w:pos="3430" w:val="left"/>
          <w:tab w:pos="4250" w:val="left"/>
          <w:tab w:pos="545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670" w:val="left"/>
          <w:tab w:pos="2050" w:val="left"/>
          <w:tab w:pos="3030" w:val="left"/>
          <w:tab w:pos="3630" w:val="left"/>
          <w:tab w:pos="463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010" w:val="left"/>
          <w:tab w:pos="1810" w:val="left"/>
          <w:tab w:pos="2810" w:val="left"/>
          <w:tab w:pos="3590" w:val="left"/>
          <w:tab w:pos="511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KAJEES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HEAD-</w:t>
      </w:r>
    </w:p>
    <w:p>
      <w:pPr>
        <w:autoSpaceDN w:val="0"/>
        <w:tabs>
          <w:tab w:pos="750" w:val="left"/>
          <w:tab w:pos="1330" w:val="left"/>
          <w:tab w:pos="2570" w:val="left"/>
          <w:tab w:pos="3530" w:val="left"/>
          <w:tab w:pos="4470" w:val="left"/>
          <w:tab w:pos="555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PRO-</w:t>
      </w:r>
    </w:p>
    <w:p>
      <w:pPr>
        <w:autoSpaceDN w:val="0"/>
        <w:tabs>
          <w:tab w:pos="990" w:val="left"/>
          <w:tab w:pos="2490" w:val="left"/>
          <w:tab w:pos="3350" w:val="left"/>
          <w:tab w:pos="4070" w:val="left"/>
          <w:tab w:pos="481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170" w:val="left"/>
          <w:tab w:pos="2170" w:val="left"/>
          <w:tab w:pos="3710" w:val="left"/>
          <w:tab w:pos="4590" w:val="left"/>
          <w:tab w:pos="525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OBLIGED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MEN-</w:t>
      </w:r>
    </w:p>
    <w:p>
      <w:pPr>
        <w:autoSpaceDN w:val="0"/>
        <w:tabs>
          <w:tab w:pos="910" w:val="left"/>
          <w:tab w:pos="1550" w:val="left"/>
          <w:tab w:pos="2630" w:val="left"/>
          <w:tab w:pos="3510" w:val="left"/>
          <w:tab w:pos="469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DE-</w:t>
      </w:r>
    </w:p>
    <w:p>
      <w:pPr>
        <w:autoSpaceDN w:val="0"/>
        <w:tabs>
          <w:tab w:pos="990" w:val="left"/>
          <w:tab w:pos="2190" w:val="left"/>
          <w:tab w:pos="3110" w:val="left"/>
          <w:tab w:pos="3890" w:val="left"/>
          <w:tab w:pos="527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ABOVE</w:t>
      </w:r>
    </w:p>
    <w:p>
      <w:pPr>
        <w:autoSpaceDN w:val="0"/>
        <w:tabs>
          <w:tab w:pos="1390" w:val="left"/>
          <w:tab w:pos="3070" w:val="left"/>
          <w:tab w:pos="4350" w:val="left"/>
          <w:tab w:pos="56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EVIDENCE</w:t>
      </w:r>
    </w:p>
    <w:p>
      <w:pPr>
        <w:autoSpaceDN w:val="0"/>
        <w:tabs>
          <w:tab w:pos="790" w:val="left"/>
          <w:tab w:pos="1350" w:val="left"/>
          <w:tab w:pos="1850" w:val="left"/>
          <w:tab w:pos="3270" w:val="left"/>
          <w:tab w:pos="4010" w:val="left"/>
          <w:tab w:pos="5430" w:val="left"/>
          <w:tab w:pos="59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PLACE</w:t>
      </w:r>
    </w:p>
    <w:p>
      <w:pPr>
        <w:autoSpaceDN w:val="0"/>
        <w:tabs>
          <w:tab w:pos="570" w:val="left"/>
          <w:tab w:pos="2070" w:val="left"/>
          <w:tab w:pos="3310" w:val="left"/>
          <w:tab w:pos="4110" w:val="left"/>
          <w:tab w:pos="4630" w:val="left"/>
          <w:tab w:pos="56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CELEBRATION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MARRIAGE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28"/>
        </w:trPr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</w:t>
            </w:r>
          </w:p>
        </w:tc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1871 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REFERRED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</w:t>
            </w:r>
          </w:p>
        </w:tc>
      </w:tr>
      <w:tr>
        <w:trPr>
          <w:trHeight w:hRule="exact" w:val="324"/>
        </w:trPr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</w:p>
        </w:tc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5806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TELEGRAM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090" w:val="left"/>
          <w:tab w:pos="1630" w:val="left"/>
          <w:tab w:pos="2430" w:val="left"/>
          <w:tab w:pos="3130" w:val="left"/>
          <w:tab w:pos="4190" w:val="left"/>
          <w:tab w:pos="5430" w:val="left"/>
          <w:tab w:pos="6210" w:val="left"/>
        </w:tabs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1370" w:val="left"/>
          <w:tab w:pos="1870" w:val="left"/>
          <w:tab w:pos="2510" w:val="left"/>
          <w:tab w:pos="3430" w:val="left"/>
          <w:tab w:pos="4550" w:val="left"/>
          <w:tab w:pos="627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HAUSTIVE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50" w:val="left"/>
          <w:tab w:pos="1570" w:val="left"/>
          <w:tab w:pos="2390" w:val="left"/>
          <w:tab w:pos="3910" w:val="left"/>
          <w:tab w:pos="4490" w:val="left"/>
          <w:tab w:pos="51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tabs>
          <w:tab w:pos="790" w:val="left"/>
          <w:tab w:pos="1810" w:val="left"/>
          <w:tab w:pos="3430" w:val="left"/>
          <w:tab w:pos="481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CONVINCED</w:t>
      </w:r>
    </w:p>
    <w:p>
      <w:pPr>
        <w:autoSpaceDN w:val="0"/>
        <w:tabs>
          <w:tab w:pos="870" w:val="left"/>
          <w:tab w:pos="1610" w:val="left"/>
          <w:tab w:pos="2890" w:val="left"/>
          <w:tab w:pos="4370" w:val="left"/>
          <w:tab w:pos="569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810" w:val="left"/>
          <w:tab w:pos="1530" w:val="left"/>
          <w:tab w:pos="2850" w:val="left"/>
          <w:tab w:pos="4170" w:val="left"/>
          <w:tab w:pos="47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190" w:val="left"/>
          <w:tab w:pos="2310" w:val="left"/>
          <w:tab w:pos="2870" w:val="left"/>
          <w:tab w:pos="42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CANNOT</w:t>
      </w:r>
    </w:p>
    <w:p>
      <w:pPr>
        <w:autoSpaceDN w:val="0"/>
        <w:tabs>
          <w:tab w:pos="630" w:val="left"/>
          <w:tab w:pos="1450" w:val="left"/>
          <w:tab w:pos="2190" w:val="left"/>
          <w:tab w:pos="2770" w:val="left"/>
          <w:tab w:pos="3810" w:val="left"/>
          <w:tab w:pos="535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030" w:val="left"/>
          <w:tab w:pos="2350" w:val="left"/>
          <w:tab w:pos="2970" w:val="left"/>
          <w:tab w:pos="3850" w:val="left"/>
          <w:tab w:pos="491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WITHDRAW</w:t>
      </w:r>
    </w:p>
    <w:p>
      <w:pPr>
        <w:autoSpaceDN w:val="0"/>
        <w:tabs>
          <w:tab w:pos="690" w:val="left"/>
          <w:tab w:pos="2170" w:val="left"/>
          <w:tab w:pos="2750" w:val="left"/>
          <w:tab w:pos="3430" w:val="left"/>
          <w:tab w:pos="43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450" w:val="left"/>
          <w:tab w:pos="1550" w:val="left"/>
          <w:tab w:pos="2390" w:val="left"/>
          <w:tab w:pos="3070" w:val="left"/>
          <w:tab w:pos="4270" w:val="left"/>
          <w:tab w:pos="53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ORIGINAL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</w:p>
    <w:p>
      <w:pPr>
        <w:autoSpaceDN w:val="0"/>
        <w:tabs>
          <w:tab w:pos="1330" w:val="left"/>
          <w:tab w:pos="2450" w:val="left"/>
          <w:tab w:pos="3410" w:val="left"/>
          <w:tab w:pos="4490" w:val="left"/>
          <w:tab w:pos="52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CAPE.</w:t>
      </w:r>
    </w:p>
    <w:p>
      <w:pPr>
        <w:autoSpaceDN w:val="0"/>
        <w:tabs>
          <w:tab w:pos="910" w:val="left"/>
          <w:tab w:pos="1650" w:val="left"/>
          <w:tab w:pos="2950" w:val="left"/>
          <w:tab w:pos="3590" w:val="left"/>
          <w:tab w:pos="4550" w:val="left"/>
          <w:tab w:pos="567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890" w:val="left"/>
          <w:tab w:pos="2370" w:val="left"/>
          <w:tab w:pos="3110" w:val="left"/>
          <w:tab w:pos="4070" w:val="left"/>
          <w:tab w:pos="53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730" w:val="left"/>
          <w:tab w:pos="1330" w:val="left"/>
          <w:tab w:pos="2150" w:val="left"/>
          <w:tab w:pos="3590" w:val="left"/>
          <w:tab w:pos="4170" w:val="left"/>
          <w:tab w:pos="487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390" w:val="left"/>
          <w:tab w:pos="2250" w:val="left"/>
          <w:tab w:pos="3130" w:val="left"/>
          <w:tab w:pos="4250" w:val="left"/>
          <w:tab w:pos="52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RAISE</w:t>
      </w:r>
    </w:p>
    <w:p>
      <w:pPr>
        <w:autoSpaceDN w:val="0"/>
        <w:tabs>
          <w:tab w:pos="830" w:val="left"/>
          <w:tab w:pos="1810" w:val="left"/>
          <w:tab w:pos="2570" w:val="left"/>
          <w:tab w:pos="3450" w:val="left"/>
          <w:tab w:pos="4390" w:val="left"/>
          <w:tab w:pos="53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930" w:val="left"/>
          <w:tab w:pos="1510" w:val="left"/>
          <w:tab w:pos="2110" w:val="left"/>
          <w:tab w:pos="2870" w:val="left"/>
          <w:tab w:pos="3730" w:val="left"/>
          <w:tab w:pos="51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BILL.</w:t>
      </w:r>
    </w:p>
    <w:p>
      <w:pPr>
        <w:autoSpaceDN w:val="0"/>
        <w:tabs>
          <w:tab w:pos="770" w:val="left"/>
          <w:tab w:pos="1350" w:val="left"/>
          <w:tab w:pos="2650" w:val="left"/>
          <w:tab w:pos="3650" w:val="left"/>
          <w:tab w:pos="43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DESIRE</w:t>
      </w:r>
    </w:p>
    <w:p>
      <w:pPr>
        <w:autoSpaceDN w:val="0"/>
        <w:tabs>
          <w:tab w:pos="990" w:val="left"/>
          <w:tab w:pos="2130" w:val="left"/>
          <w:tab w:pos="2690" w:val="left"/>
          <w:tab w:pos="3410" w:val="left"/>
          <w:tab w:pos="4510" w:val="left"/>
          <w:tab w:pos="54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</w:p>
    <w:p>
      <w:pPr>
        <w:autoSpaceDN w:val="0"/>
        <w:tabs>
          <w:tab w:pos="1290" w:val="left"/>
          <w:tab w:pos="2030" w:val="left"/>
          <w:tab w:pos="3190" w:val="left"/>
          <w:tab w:pos="4390" w:val="left"/>
          <w:tab w:pos="5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BRETHREN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IMPRISONMENT</w:t>
      </w:r>
    </w:p>
    <w:p>
      <w:pPr>
        <w:autoSpaceDN w:val="0"/>
        <w:tabs>
          <w:tab w:pos="670" w:val="left"/>
          <w:tab w:pos="1710" w:val="left"/>
          <w:tab w:pos="2590" w:val="left"/>
          <w:tab w:pos="3470" w:val="left"/>
          <w:tab w:pos="51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Schreiner and Campbell”, 27-5-1913.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Minister of Interior”, 15-4-1913.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7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050" w:val="left"/>
          <w:tab w:pos="1610" w:val="left"/>
          <w:tab w:pos="2810" w:val="left"/>
          <w:tab w:pos="3470" w:val="left"/>
          <w:tab w:pos="5310" w:val="left"/>
          <w:tab w:pos="59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THEM.</w:t>
      </w:r>
    </w:p>
    <w:p>
      <w:pPr>
        <w:autoSpaceDN w:val="0"/>
        <w:tabs>
          <w:tab w:pos="1070" w:val="left"/>
          <w:tab w:pos="1810" w:val="left"/>
          <w:tab w:pos="2530" w:val="left"/>
          <w:tab w:pos="3150" w:val="left"/>
          <w:tab w:pos="4390" w:val="left"/>
          <w:tab w:pos="51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PAR-</w:t>
      </w:r>
    </w:p>
    <w:p>
      <w:pPr>
        <w:autoSpaceDN w:val="0"/>
        <w:tabs>
          <w:tab w:pos="1170" w:val="left"/>
          <w:tab w:pos="1970" w:val="left"/>
          <w:tab w:pos="3270" w:val="left"/>
          <w:tab w:pos="413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550" w:val="left"/>
          <w:tab w:pos="1410" w:val="left"/>
          <w:tab w:pos="2250" w:val="left"/>
          <w:tab w:pos="2890" w:val="left"/>
          <w:tab w:pos="3850" w:val="left"/>
          <w:tab w:pos="4610" w:val="left"/>
          <w:tab w:pos="55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430" w:val="left"/>
          <w:tab w:pos="2150" w:val="left"/>
          <w:tab w:pos="2990" w:val="left"/>
          <w:tab w:pos="3870" w:val="left"/>
          <w:tab w:pos="4430" w:val="left"/>
          <w:tab w:pos="49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990" w:val="left"/>
          <w:tab w:pos="1770" w:val="left"/>
          <w:tab w:pos="2370" w:val="left"/>
          <w:tab w:pos="3250" w:val="left"/>
          <w:tab w:pos="3970" w:val="left"/>
          <w:tab w:pos="4650" w:val="left"/>
          <w:tab w:pos="51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HUMBLE</w:t>
      </w:r>
    </w:p>
    <w:p>
      <w:pPr>
        <w:autoSpaceDN w:val="0"/>
        <w:tabs>
          <w:tab w:pos="1110" w:val="left"/>
          <w:tab w:pos="1670" w:val="left"/>
          <w:tab w:pos="2810" w:val="left"/>
          <w:tab w:pos="3790" w:val="left"/>
          <w:tab w:pos="4410" w:val="left"/>
          <w:tab w:pos="575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450" w:val="left"/>
          <w:tab w:pos="2270" w:val="left"/>
          <w:tab w:pos="3010" w:val="left"/>
          <w:tab w:pos="4030" w:val="left"/>
          <w:tab w:pos="4650" w:val="left"/>
          <w:tab w:pos="51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170" w:val="left"/>
          <w:tab w:pos="1990" w:val="left"/>
          <w:tab w:pos="3010" w:val="left"/>
          <w:tab w:pos="3730" w:val="left"/>
          <w:tab w:pos="50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FRANKNESS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530" w:val="left"/>
          <w:tab w:pos="1450" w:val="left"/>
          <w:tab w:pos="2470" w:val="left"/>
          <w:tab w:pos="3250" w:val="left"/>
          <w:tab w:pos="4390" w:val="left"/>
          <w:tab w:pos="50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LIBERTY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SENTIMENTS.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with corrections in Gand hiji’s hand: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5807</w:t>
      </w:r>
    </w:p>
    <w:p>
      <w:pPr>
        <w:autoSpaceDN w:val="0"/>
        <w:autoSpaceDE w:val="0"/>
        <w:widowControl/>
        <w:spacing w:line="292" w:lineRule="exact" w:before="44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JAMNADAS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7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JAMNADAS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Vad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30, 1913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again, I have not been able to write to you as I had hoped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to, so busy I keep. Since I have had two letters from you, I write this.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not be able to write much, though.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no harsh words in your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see how you can join the struggle, since neither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anyone else from here can go [to India].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Maganlal will write to you about all these matters.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like you to be with us. But how can we always get what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herewith the relevant part of your letter, with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questions serially numbered, so that I have less to write and yet you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Jamnadas Gandhi left South Africa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India in December 1912.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brothers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follow [the answers].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[If there is no God, how can there be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? What is the meaning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how there can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God is to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grasp only a part of the meaning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 rest must be experienced; it cannot be put into words.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organs with which to describe it. In so far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it means deliverance from having to assume an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 of various bodies, and from the resultant suffering.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need, however, to deny the existence of God. We may try to </w:t>
      </w:r>
      <w:r>
        <w:rPr>
          <w:rFonts w:ascii="Times" w:hAnsi="Times" w:eastAsia="Times"/>
          <w:b w:val="0"/>
          <w:i w:val="0"/>
          <w:color w:val="000000"/>
          <w:sz w:val="22"/>
        </w:rPr>
        <w:t>define God in accordance with the limits of our knowledge.</w:t>
      </w:r>
    </w:p>
    <w:p>
      <w:pPr>
        <w:autoSpaceDN w:val="0"/>
        <w:tabs>
          <w:tab w:pos="550" w:val="left"/>
          <w:tab w:pos="4170" w:val="left"/>
          <w:tab w:pos="53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God is no dispenser of rewards and punishments,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He an active agent. But, if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conceived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embodied </w:t>
      </w:r>
      <w:r>
        <w:rPr>
          <w:rFonts w:ascii="Times" w:hAnsi="Times" w:eastAsia="Times"/>
          <w:b w:val="0"/>
          <w:i/>
          <w:color w:val="000000"/>
          <w:sz w:val="22"/>
        </w:rPr>
        <w:t>atmans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become free, it is God. He is no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but pure consciousness. This is also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view ofthe</w:t>
      </w:r>
    </w:p>
    <w:p>
      <w:pPr>
        <w:autoSpaceDN w:val="0"/>
        <w:autoSpaceDE w:val="0"/>
        <w:widowControl/>
        <w:spacing w:line="28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advaitavadins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no time and in no circumstances do we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kinglike God. By thinking that we do, we put a limit to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, which is infinite.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distorted meanings, and as many of them,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being read in the Bible as in any other holy book.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charges against Tolstoy are ignorant. I do not know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Marie Corelli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But to describe her as a witch is sheer ignorance.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[What should I do if, though I would not injure a cow and have never done so,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 attacked by one even when I am not in her way? What could be the reason for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thus attacked?]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attacked by a cow, it must be because we fear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creatures and so the fault is ours. All fear is of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weakness and, so long as we are subject to it, we shall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 such misfortunes. While we fear cows, we should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stand in the way of any. If accidentally we find ourselves doing </w:t>
      </w:r>
      <w:r>
        <w:rPr>
          <w:rFonts w:ascii="Times" w:hAnsi="Times" w:eastAsia="Times"/>
          <w:b w:val="0"/>
          <w:i w:val="0"/>
          <w:color w:val="000000"/>
          <w:sz w:val="22"/>
        </w:rPr>
        <w:t>so, we should put up with the injuries. By hitting the cow, we shall do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have been supplied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Gandhijina Patro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Self, not identifiable with any aspect of human individuality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hold the view that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Self in man, is not distinct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Absolute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(1864-1924); celebrated novelist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service to ourselves or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[How can one say that a tiger will not kill a man living in his den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fear?]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tiger will never eat up a man who, on occasion, lives in his 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fear whatever. In what circumstances he might do so, </w:t>
      </w:r>
      <w:r>
        <w:rPr>
          <w:rFonts w:ascii="Times" w:hAnsi="Times" w:eastAsia="Times"/>
          <w:b w:val="0"/>
          <w:i w:val="0"/>
          <w:color w:val="000000"/>
          <w:sz w:val="22"/>
        </w:rPr>
        <w:t>would need to be considered.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 the least approve of the European custom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marriages. When a young man is to be married, wisdom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choosing [the bride]. This is true for any young man, even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25 or older. Of course, the parents will consult him.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[Did or did not Dharmaraja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 a sin in declaring that Ashvatthama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killed? Why did Lord Krishna advise him to say this?]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lesson I draw is that even a Dharmaraja may stumble,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too should be on our guard. If we believe that a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in the body advised a Yudhisthira in the body,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conceding that Shri Krishna was not perfect. If we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as the Supreme Being, the entire episode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symbolically. One will then read in it a meaning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accords with one’s moral principles.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infallible. We will never go wrong if, having got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inviolable principles of morality, we interpret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of these principles and then are guided by them.</w:t>
      </w:r>
    </w:p>
    <w:p>
      <w:pPr>
        <w:autoSpaceDN w:val="0"/>
        <w:autoSpaceDE w:val="0"/>
        <w:widowControl/>
        <w:spacing w:line="24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[Is it necessary that there should be only one religion for the whole world?]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the world as a whole will never have, and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have, a single religion.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rule that all wholesome foods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one’s condition. Food which is wholesome for a </w:t>
      </w:r>
      <w:r>
        <w:rPr>
          <w:rFonts w:ascii="Times" w:hAnsi="Times" w:eastAsia="Times"/>
          <w:b w:val="0"/>
          <w:i w:val="0"/>
          <w:color w:val="000000"/>
          <w:sz w:val="22"/>
        </w:rPr>
        <w:t>labourer cannot be so for a tubercular patient.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more time now, but this answers one of your letters.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battle of Kurukshetra, Yudhishthira, eldest of the Pandava heroes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known for his absolute truthfulness, was prevailed upon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Dronacharya’s hearing: “Ashvatthama is killed.” Ashvatthama was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Dronacharya’s son and also that of an elephant. In fact, only the elephant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slain. Dronacharya, who had proved invincible as leader of the Kaurava host, laid </w:t>
      </w:r>
      <w:r>
        <w:rPr>
          <w:rFonts w:ascii="Times" w:hAnsi="Times" w:eastAsia="Times"/>
          <w:b w:val="0"/>
          <w:i w:val="0"/>
          <w:color w:val="000000"/>
          <w:sz w:val="18"/>
        </w:rPr>
        <w:t>down his arms on hearing that his son was dead.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Holy books other than those regarded as revelation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committed many grammatical mistakes in the letter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Schlesin. I asked Chhaganlal to keep a copy. If he has done so,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correct and return it.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5646 Courtesy: Narandas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THE OUTLOOK</w:t>
      </w:r>
    </w:p>
    <w:p>
      <w:pPr>
        <w:autoSpaceDN w:val="0"/>
        <w:autoSpaceDE w:val="0"/>
        <w:widowControl/>
        <w:spacing w:line="28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state definitely the position that now faces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under Mr. Fischer’s Bill. It must be admitted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(we refuse to call them concessions) in the right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undoubtedly, been made. But much more must be done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no revival of passive resistance, and if there is to be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 fulfilment of the terms of the provisional settlement of 1911. Not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existing right can be surrendered. Passive resisters may not—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not—buy peace and freedom from imprisonment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others. And yet the right of South Africa-born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Cape, which they possess today in virtue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of 1906, is being taken away by the Bill.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Africa-born Indians, i.e., in practice, the Natal-born Indians,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pining to go to the Cape. They rarely evinced any such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all these years. But they will certainly not give up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right they possess of being able to enter the Cape.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passive resisters be party to a Bill which deprives them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Fischer has accepted the marriage amendment,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Advocate Alexander, shows, let us assume, a desire on his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us on the point. But, through no fault of Mr. Alexander’s,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has a fatal defect in it. It requires re-registration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celebration. Mr. Alexander does not know that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system </w:t>
      </w:r>
      <w:r>
        <w:rPr>
          <w:rFonts w:ascii="Times" w:hAnsi="Times" w:eastAsia="Times"/>
          <w:b w:val="0"/>
          <w:i w:val="0"/>
          <w:color w:val="000000"/>
          <w:sz w:val="22"/>
        </w:rPr>
        <w:t>of registration of marriages in India. It is, therefore, not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to produce registration certificates. This impossible requirement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amendment useless for the very purpose for which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Nor is registration necessary as a safeguard against the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duction of undesirable women. In the first place,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marriages to be celebrated in accordance with the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respective parties. Indian marriages are accompanied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solemnity and elaborate ceremonial, lasting for days,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>cases even months. Indeed, there is much greater publicity and cere-</w:t>
      </w:r>
      <w:r>
        <w:rPr>
          <w:rFonts w:ascii="Times" w:hAnsi="Times" w:eastAsia="Times"/>
          <w:b w:val="0"/>
          <w:i w:val="0"/>
          <w:color w:val="000000"/>
          <w:sz w:val="22"/>
        </w:rPr>
        <w:t>monial about ordinary Indian marriages than there is in the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banns that precede European Christian marriages.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acts as a perfect safeguard better than any system of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be devised. In the second place, it is a well-known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 case on record during the past thirty years or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undesirable Indian woman having been introduced,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have entered until lately, on the mere verbal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husbands. It should, therefore, cause no difficulty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registration clause during the progress of the Bill in the Senate.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this marriage question is settled, and no other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are taken away, and if the Free State difficulty is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solved, there will remain the one question of the existing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Africa-born Indians. We can only hope that the Senate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occasion, the Government will see the necessity of fulfilling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compact, and that this right will be restored. But, if it is not,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 will fight, we have no doubt, on that single issue.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31-5-1913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MUNIEN’S CASE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in this case and the cruel sentence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 Magistrate were reported by us a fortnight ago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Thanks to the sympathy of Sir David Hunter,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subject matter of a question by him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Mr. Sauer gave a chill, unsympathetic and haughty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David’s very pertinent question. Readers can see elsewhere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and the answer, and judge for themselves. It is plain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Sauer gave the answer he did because the matter was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only a poor, neglected ex-indentured man, belonging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that is unrepresented in the House that Mr. Sauer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dominate, and that is labouring under a prejudice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possible for anybody to heap insults upon it with impunity.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case been that of a European, Mr. Sauer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in a most careless manner to shirk inquiry, profess and glory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ignorance of the case and consider Magistrates’ decisions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by the Legislature, which, after all, is the body finally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well-being of the meanest subject of the State.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truly does pride go before destruction and haughtiness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fall. Hardly had Mr. Sauer finished his heartless reply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Hathorn began his review of the Magistrate’s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to be so irregular and illegal that he quashed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against Munien and awarded him costs of appeal.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who was more jealous of obedience to his orders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those who had the misfortune to appear before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as a reason for his vindictive judgment that Munien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as an example to others, so that his orders might be obeyed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We suppose Mr. Sauer’s cynicism will permit him even now </w:t>
      </w:r>
      <w:r>
        <w:rPr>
          <w:rFonts w:ascii="Times" w:hAnsi="Times" w:eastAsia="Times"/>
          <w:b w:val="0"/>
          <w:i w:val="0"/>
          <w:color w:val="000000"/>
          <w:sz w:val="22"/>
        </w:rPr>
        <w:t>to defend the Magistrate and his own action in shirking investigation.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31-5-1913</w:t>
      </w:r>
    </w:p>
    <w:p>
      <w:pPr>
        <w:autoSpaceDN w:val="0"/>
        <w:autoSpaceDE w:val="0"/>
        <w:widowControl/>
        <w:spacing w:line="220" w:lineRule="exact" w:before="5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Munien, an Indian, was charged for default of payment of £3 tax arrears.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sentenced to 14 days’ imprisonment with hard labour for contempt of court even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amount due was paid.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FEVER AND ITS REMEDIES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the principal remedies, we shall now turn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specific diseases and in the process we shall get some idea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forms of treatment which do not call for separate chapters.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the term fever for any rise in body temperature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doctors have distinguished many varieties of it and written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 on these, ending up in sheer confusion. As shown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chapters, and according to the popular view of the matter, one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for most types of fever. I have had experience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applied in all cases of fever ranging from simple fever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bubonic plague and I believe the results have been quite 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1904, there was an epidemic of the plague among our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Twenty-three persons were attacked by it. In twenty-four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cases proved fatal and only two could be removed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Of these, one survived and he happened to be the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be treated with the mud pack. We cannot,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from this that the patient was saved by the earth-treatment,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at any rate be maintained that the latter did him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victims had inflammation of the lungs and fever.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unconscious. A mud poultice was applied to the chest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He was bringing up blood and phlegm. After taking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I learned from the doctor that he had previously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food and that too only milk.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has its origin generally in some stomach trouble.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to be taken therefore is fasting. The notion that a weak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suffering from fever will be weakened by fasting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We saw in an earlier chapter that only that food is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digested and converted into blood. The rest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in the stomach like a lump of lead, as we have seen in earlier </w:t>
      </w:r>
      <w:r>
        <w:rPr>
          <w:rFonts w:ascii="Times" w:hAnsi="Times" w:eastAsia="Times"/>
          <w:b w:val="0"/>
          <w:i w:val="0"/>
          <w:color w:val="000000"/>
          <w:sz w:val="22"/>
        </w:rPr>
        <w:t>chapters. The digestive system of one who has fever becomes extre-</w:t>
      </w:r>
      <w:r>
        <w:rPr>
          <w:rFonts w:ascii="Times" w:hAnsi="Times" w:eastAsia="Times"/>
          <w:b w:val="0"/>
          <w:i w:val="0"/>
          <w:color w:val="000000"/>
          <w:sz w:val="22"/>
        </w:rPr>
        <w:t>mely slack. The tongue becomes dark or coated and the lips are dry.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“Plague in Johannesburg”, 9-4-1904.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person digest in such a condition? Giving him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raise his temperature. By stopping all intake of food,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 a chance to do its work. The fast, therefore,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for at least a day or longer. Kuhne baths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during and after the fast. At least two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In the intervals between baths, a mud pack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abdomen. If there is headache or the head feels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hot, a pack should be applied to the head also. The patient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adequately covered but kept in the open air. The fast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with orange juice added to warm or cold water. Juice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squeezed out of the orange and strained and then hot or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as required. As far as possible, sugar should not be added.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orange juice and water will have an excellent effect.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can take lime juice and water without his teeth being set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edge, he should be given that. For the next meal he can take half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banana, well mashed. One spoon of olive oil and half a spoon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lime juice should be added to the mashed banana and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after mixing them well. If he feels thirsty, he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which has been boiled and cooled, or lime juice and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water should never be given. Cold water must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boiled. Methods of purifying water have been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earlier chapter which should be referred to. The patient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only a minimum of clothing and this should be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As he is to be covered with a sheet, very little clothing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with this treatment. Some persons suffering even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severe illness as typhoid fever have been known to recover and,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more, they now enjoy excellent health. Quinine brings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cure but the patient suffers from side effects. Quinine is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to be particularly effective for patients suffering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“malaria fever”, but in fact they are rarely found to be entirely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whereas I have seen even malaria patients completely cured by </w:t>
      </w:r>
      <w:r>
        <w:rPr>
          <w:rFonts w:ascii="Times" w:hAnsi="Times" w:eastAsia="Times"/>
          <w:b w:val="0"/>
          <w:i w:val="0"/>
          <w:color w:val="000000"/>
          <w:sz w:val="22"/>
        </w:rPr>
        <w:t>nature treatment.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reliance is placed by-others on a milk diet during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experience has been that milk taken in the early stages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does actual harm. It is, moreover, difficult to digest.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given along with wheat coffee or boiled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of rice flour and water. But in cases of obstinate or high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it cannot be given even in this form. At such times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 juice mixed in water to be remarkably beneficial.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patient’s tongue has become clear, the banana diet should be started,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banana being prepared in the manner described earlier.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is constipated, rather than a purgative he should be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of hot water mixed with borax to clear his bowels. Olive oil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diet will thereafter help to keep the intestines clear.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31-5-1913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STATEMENT ON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Bill is not amended in several material particulars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revival of passive resistance is inevitable.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1911 contains two principal conditions to be fulfilled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namely, that existing rights should be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 in any legislation that might be passed in order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claims, and that Transvaal Act No. 2 of 1907,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the rights of minors, should be repealed,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racial bar introduced in any such legislation.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 are violated by the Bill even in its amended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claim that existing rights should be maintained is fortified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the Imperial Government in their despatch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7, 1910, in which it is specially laid down that “any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(of the Transvaal controversy) which prejudiced or weakened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of Indians in the Cape Colony and Natal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acceptable to His Majesty’s Government,” and Mr. Harcourt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emphasized the point once more in his telegram of February 15, </w:t>
      </w:r>
      <w:r>
        <w:rPr>
          <w:rFonts w:ascii="Times" w:hAnsi="Times" w:eastAsia="Times"/>
          <w:b w:val="0"/>
          <w:i w:val="0"/>
          <w:color w:val="000000"/>
          <w:sz w:val="22"/>
        </w:rPr>
        <w:t>1911, in discussing the Immigration Bill of that year. That existing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Gladstone, Governor-General, sent from Cape Town a copy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Secretary of State for the Colonies on June 4. It was also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Cape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3-6-1913 and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7-6-1913, along with editorial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from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are jeopardized is clear from a consideration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facts: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Africa-born Indians have, under the present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Act, the unconditional right to enter that Province.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is now being taken away. If the Bill is not adequately amended,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deprivation will constitute a very serious grievance, and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will lose all title to respect if, for the sake of avoiding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gaol or any other penalty to which they might be liable,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accept such a bargain. I do not know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 defects there may be in the Bill as amended.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for instance, may have been left in a most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and so also that of the right of appeal to the Supreme Court.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marriage amendment moved by Mr. Alexander, and accep-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by the Minister will, I fear, frustrate the very purpose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 moved it in such a public-spirited manner.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fulfilment of an impossible condition, namely, registration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at the place of its celebration, in addition to proof of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religious rites. There is, however, no system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marriage in India. As a matter of fact, a recent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endeavoured to obtain a certificate of marriage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at Bombay, who refused to issue it, on the ground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authorized by law to do so. Nor is this requirement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purpose whatsoever. The religious celebration is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 much solemnity, ceremonial and publicity, that it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safeguard against collusive connexions. Finally, the strictness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the marriage question has been dealt with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is quite unwarranted by past experience. During my 20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South Africa, I have never known of the entry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Law of a single Indian woman belonging to the unde-</w:t>
      </w:r>
      <w:r>
        <w:rPr>
          <w:rFonts w:ascii="Times" w:hAnsi="Times" w:eastAsia="Times"/>
          <w:b w:val="0"/>
          <w:i w:val="0"/>
          <w:color w:val="000000"/>
          <w:sz w:val="22"/>
        </w:rPr>
        <w:t>sirable class.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condition of the settlement appears also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broken by the Government in that a declaration is to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Indian immigrants as may possibly be admitted into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it not being required of European immigrants. The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will be highly offensive and wantonly irritating,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case of an educated Indian, who alone could enter that Province,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wholly unnecessary. It is merely a statement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declarant shall not hold landed property, trade, or farm there,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disabilities to which he is subject whether he makes the declaration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not. It will be remembered that it was the Free State difficulty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 in the way of a permanent settlement on the two previous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Fischer cannot now settle the controversy by ignoring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as if it were not of the most vital importance. One can only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Senate will perform its duty as a vigilance chamber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guardian of unrepresented interests, by insisting upon amendment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measure, so as to fulfil both the letter and the spirit of the provisi-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onal settlement.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3-6-1913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TELEGRAM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5,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tabs>
          <w:tab w:pos="470" w:val="left"/>
          <w:tab w:pos="1590" w:val="left"/>
          <w:tab w:pos="2430" w:val="left"/>
          <w:tab w:pos="3150" w:val="left"/>
          <w:tab w:pos="3730" w:val="left"/>
          <w:tab w:pos="4470" w:val="left"/>
          <w:tab w:pos="5010" w:val="left"/>
          <w:tab w:pos="5630" w:val="left"/>
          <w:tab w:pos="6230" w:val="left"/>
        </w:tabs>
        <w:autoSpaceDE w:val="0"/>
        <w:widowControl/>
        <w:spacing w:line="266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£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970" w:val="left"/>
          <w:tab w:pos="1790" w:val="left"/>
          <w:tab w:pos="2590" w:val="left"/>
          <w:tab w:pos="3550" w:val="left"/>
          <w:tab w:pos="4550" w:val="left"/>
          <w:tab w:pos="5730" w:val="left"/>
          <w:tab w:pos="6150" w:val="left"/>
        </w:tabs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</w:t>
      </w:r>
    </w:p>
    <w:p>
      <w:pPr>
        <w:autoSpaceDN w:val="0"/>
        <w:tabs>
          <w:tab w:pos="890" w:val="left"/>
          <w:tab w:pos="1730" w:val="left"/>
          <w:tab w:pos="2650" w:val="left"/>
          <w:tab w:pos="3190" w:val="left"/>
          <w:tab w:pos="3850" w:val="left"/>
          <w:tab w:pos="49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010" w:val="left"/>
          <w:tab w:pos="1490" w:val="left"/>
          <w:tab w:pos="2250" w:val="left"/>
          <w:tab w:pos="2970" w:val="left"/>
          <w:tab w:pos="3650" w:val="left"/>
          <w:tab w:pos="4390" w:val="left"/>
          <w:tab w:pos="52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GREAT-</w:t>
      </w:r>
    </w:p>
    <w:p>
      <w:pPr>
        <w:autoSpaceDN w:val="0"/>
        <w:tabs>
          <w:tab w:pos="730" w:val="left"/>
          <w:tab w:pos="1730" w:val="left"/>
          <w:tab w:pos="2410" w:val="left"/>
          <w:tab w:pos="3850" w:val="left"/>
          <w:tab w:pos="499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DURING</w:t>
      </w:r>
    </w:p>
    <w:p>
      <w:pPr>
        <w:autoSpaceDN w:val="0"/>
        <w:tabs>
          <w:tab w:pos="650" w:val="left"/>
          <w:tab w:pos="1950" w:val="left"/>
          <w:tab w:pos="2730" w:val="left"/>
          <w:tab w:pos="3550" w:val="left"/>
          <w:tab w:pos="4390" w:val="left"/>
          <w:tab w:pos="49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630" w:val="left"/>
          <w:tab w:pos="1290" w:val="left"/>
          <w:tab w:pos="2230" w:val="left"/>
          <w:tab w:pos="2750" w:val="left"/>
          <w:tab w:pos="3870" w:val="left"/>
          <w:tab w:pos="4630" w:val="left"/>
          <w:tab w:pos="52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70" w:val="left"/>
          <w:tab w:pos="1170" w:val="left"/>
          <w:tab w:pos="1830" w:val="left"/>
          <w:tab w:pos="2610" w:val="left"/>
          <w:tab w:pos="3990" w:val="left"/>
          <w:tab w:pos="4690" w:val="left"/>
          <w:tab w:pos="5230" w:val="left"/>
          <w:tab w:pos="61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FEMALES.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</w:t>
      </w:r>
    </w:p>
    <w:p>
      <w:pPr>
        <w:autoSpaceDN w:val="0"/>
        <w:tabs>
          <w:tab w:pos="670" w:val="left"/>
          <w:tab w:pos="1890" w:val="left"/>
          <w:tab w:pos="2330" w:val="left"/>
          <w:tab w:pos="2970" w:val="left"/>
          <w:tab w:pos="3690" w:val="left"/>
          <w:tab w:pos="4690" w:val="left"/>
          <w:tab w:pos="55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890" w:val="left"/>
          <w:tab w:pos="2170" w:val="left"/>
          <w:tab w:pos="2910" w:val="left"/>
          <w:tab w:pos="3690" w:val="left"/>
          <w:tab w:pos="4350" w:val="left"/>
          <w:tab w:pos="559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ITS</w:t>
      </w:r>
    </w:p>
    <w:p>
      <w:pPr>
        <w:autoSpaceDN w:val="0"/>
        <w:tabs>
          <w:tab w:pos="1310" w:val="left"/>
          <w:tab w:pos="1830" w:val="left"/>
          <w:tab w:pos="2710" w:val="left"/>
          <w:tab w:pos="3610" w:val="left"/>
          <w:tab w:pos="4530" w:val="left"/>
          <w:tab w:pos="523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LATE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 16-3-1911.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during his visit to South Africa in November 1912. When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legis-lation to repeal £3 tax was being discussed, there was no suggestion to restrict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relief to women.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2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HOUR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WISDOM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REMOVING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RENDER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JUSTICE     WHICH     IS     ALREADY     OVERDUE.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5809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THE BILL</w:t>
      </w:r>
    </w:p>
    <w:p>
      <w:pPr>
        <w:autoSpaceDN w:val="0"/>
        <w:autoSpaceDE w:val="0"/>
        <w:widowControl/>
        <w:spacing w:line="28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Mr. Fischer and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elsewhere,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clearly that Mr. Fischer had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deprive us of almost every right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under the existing Immigration Laws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 only right that was to be left to us was for those,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physically residing in the respective Provinces,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their Provinces with little chance of being able to re-enter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left their Province. Thanks, however, to the stubborn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from the Unionist Members and the fear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some slight modifications have been introduced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We wish that the Unionist Members had retained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to the last. But Mr. Fischer successfully put them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scent by telling them that the Imperial Government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the will. But the correspondence makes it clear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amendments, the Bill offers no settlement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that it leaves many big gaps and that, if they are not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passive resistance is sure to revive. Mr. Fischer must consider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perfectly stupid community, if he thinks that, with vested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away, we are going to accept his measure. The threat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marriage amendment, if we do not accept his measure,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a responsible Minister. Either the amendment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remedy a fault or it is useless. If it is so intended,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cannot affect the necessity of the amendment.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true that the amendment is quite useless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honest to tell us that our marriages are not to be recognized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and telegrams to the Minister and the Secretary for the Interior, </w:t>
      </w:r>
      <w:r>
        <w:rPr>
          <w:rFonts w:ascii="Times" w:hAnsi="Times" w:eastAsia="Times"/>
          <w:b w:val="0"/>
          <w:i w:val="0"/>
          <w:color w:val="000000"/>
          <w:sz w:val="18"/>
        </w:rPr>
        <w:t>1-4-1913; 9-4-1913; 15-4-1913; 27-5-1913; 27-5-1913 &amp; 30-5-1913.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mislead us, by an ineffective amendment, into believing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are being respected. This marriage difficulty, however,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defects in the Bill. And, unless the Senate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heroic measures, the Bill, which is supposed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satisfy passive resisters, will simply compel them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struggle, cost what it may.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7-6-1913</w:t>
      </w:r>
    </w:p>
    <w:p>
      <w:pPr>
        <w:autoSpaceDN w:val="0"/>
        <w:autoSpaceDE w:val="0"/>
        <w:widowControl/>
        <w:spacing w:line="320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XXIII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5. CONSTIPATION, SPRUE, DYSENTERY, PILES</w:t>
      </w:r>
    </w:p>
    <w:p>
      <w:pPr>
        <w:autoSpaceDN w:val="0"/>
        <w:autoSpaceDE w:val="0"/>
        <w:widowControl/>
        <w:spacing w:line="280" w:lineRule="exact" w:before="2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certainly appear strange to most readers that four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together in this chapter. But they are, in fact,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one another and our cures for them, which require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medicines, are common to all. When the intestines are heavily loaded,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people, because of their peculiar constitution,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constipated. That is, they do not pass stools regularly and in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and have to strain. If this goes on for a long time, they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blood. This results sometimes in the rectum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flaccid and sometimes in piles. Still others suddenly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diarrhoea. If the motions are numerous continuing during all hours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intervals and in small quantities, the condition is known as sprue. </w:t>
      </w:r>
      <w:r>
        <w:rPr>
          <w:rFonts w:ascii="Times" w:hAnsi="Times" w:eastAsia="Times"/>
          <w:b w:val="0"/>
          <w:i w:val="0"/>
          <w:color w:val="000000"/>
          <w:sz w:val="22"/>
        </w:rPr>
        <w:t>Some have dysentery in which mucus is passed and there is griping.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patients suffer from lack of appetite, look pale,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have offensive breath and a coated tongue.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headaches or develop other ailments. Constipation is so common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medicines and powders have been invented for it.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Seagle’s Syrup, fruit salt, etc., are intended chiefly to cureconstipation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thousands come to harm through them, since they are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Any ordinary </w:t>
      </w:r>
      <w:r>
        <w:rPr>
          <w:rFonts w:ascii="Times" w:hAnsi="Times" w:eastAsia="Times"/>
          <w:b w:val="0"/>
          <w:i/>
          <w:color w:val="000000"/>
          <w:sz w:val="22"/>
        </w:rPr>
        <w:t>hakim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doctor will tell us that the root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constipation is indigestion and will also add that constipation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if the causes of indigestion are removed. The more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freely admit that patients want to shake off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shaking off their own bad habits, and hence they are driven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prescribing powders and decoctions. Advertisements nowadays actu-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announce that those who take the medicines in question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change their diet or other habits; they will be cured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alone! Those who have been following these chapters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realized that such advertisements are fraudulent. The effect pro-</w:t>
      </w:r>
      <w:r>
        <w:rPr>
          <w:rFonts w:ascii="Times" w:hAnsi="Times" w:eastAsia="Times"/>
          <w:b w:val="0"/>
          <w:i w:val="0"/>
          <w:color w:val="000000"/>
          <w:sz w:val="22"/>
        </w:rPr>
        <w:t>duced by a purgative is always bad. Though it may remove constipa-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it will, however mild it be, give rise to other poisons in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a purge, if one proceeds to change one’s bad habits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purgatives will not again be necessary, one may perhaps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benefit from it. Those, however, who continue with their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arc bound to get some other ailment even if they are cured of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 or sprue.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consider remedies for these four diseases.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patient to reduce his diet. Heavy foods, those prepared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ghee, sugar and milk kept boiling over a long time,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eschewed. If he has any addictions like smoking,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hemp-taking, etc., he must give them up. If he is in the habit of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bread, he should give it up. Tea, coffee and cocoa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The diet should consist mainly of fresh fruits,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olive oil.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should begin with a 36-hour fast. During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later, mud packs should be applied to the abdomen on retiring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or two Kuhne baths should be taken daily. The patient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at least two hours a day. Anyone following this regimen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benefit. I have actually seen severe cases of diarrhoea, constipation,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dysentery, and also of severe and chronic piles, cured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piles, it is necessary to insist that, as long as mucus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is being passed, no food is to be taken. When the patient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take food, he should have orange juice filtered and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boiling water. In this way, the worst case of dysentery can be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shortest time without harming the patient. If dysentery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severe griping, the abdomen should be fomented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bottle filled with very hot water or with a heated brick. As in all </w:t>
      </w:r>
      <w:r>
        <w:rPr>
          <w:rFonts w:ascii="Times" w:hAnsi="Times" w:eastAsia="Times"/>
          <w:b w:val="0"/>
          <w:i w:val="0"/>
          <w:color w:val="000000"/>
          <w:sz w:val="22"/>
        </w:rPr>
        <w:t>illnesses, the patient needs fresh air here too.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fruits are regarded as especially beneficial in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constipation: figs, French plums, muscatel raisins, large grapes, black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grapes, green grapes and oranges. One should not, however,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that these fruits should be eaten even when 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When there is griping or a bad taste in the mouth,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can be harmful. When food is needed, these fruits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beneficial in constipation, that is all that the statement above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understood to mean.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7-6-1913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thoroughly understood why there was no letter from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it grieved me much and I wished I was with you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nurse. I am glad that you are much better now. India as a whole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understand you fully and your energy being unapproachable </w:t>
      </w:r>
      <w:r>
        <w:rPr>
          <w:rFonts w:ascii="Times" w:hAnsi="Times" w:eastAsia="Times"/>
          <w:b w:val="0"/>
          <w:i w:val="0"/>
          <w:color w:val="000000"/>
          <w:sz w:val="22"/>
        </w:rPr>
        <w:t>excites jealousy. May you bear it well with a light heart.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quack physician, I shall certainly want to know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health, diet, etc.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 know has been writing to you regularly.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wish to inflict a long letter on you. If you have the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doubtless read this week’s I[</w:t>
      </w:r>
      <w:r>
        <w:rPr>
          <w:rFonts w:ascii="Times" w:hAnsi="Times" w:eastAsia="Times"/>
          <w:b w:val="0"/>
          <w:i/>
          <w:color w:val="000000"/>
          <w:sz w:val="22"/>
        </w:rPr>
        <w:t>ndian</w:t>
      </w:r>
      <w:r>
        <w:rPr>
          <w:rFonts w:ascii="Times" w:hAnsi="Times" w:eastAsia="Times"/>
          <w:b w:val="0"/>
          <w:i w:val="0"/>
          <w:color w:val="000000"/>
          <w:sz w:val="22"/>
        </w:rPr>
        <w:t>] O[</w:t>
      </w:r>
      <w:r>
        <w:rPr>
          <w:rFonts w:ascii="Times" w:hAnsi="Times" w:eastAsia="Times"/>
          <w:b w:val="0"/>
          <w:i/>
          <w:color w:val="000000"/>
          <w:sz w:val="22"/>
        </w:rPr>
        <w:t>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which reproduces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correspondence I have carried on with Mr. Fischer.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Unionists put up a spirited fight at first but they weakened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Fischer’s information that the Imperial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measure as it stood did the trick. I can hardly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ever accept the Bill as drafted. If you have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as printed in the pages of </w:t>
      </w:r>
      <w:r>
        <w:rPr>
          <w:rFonts w:ascii="Times" w:hAnsi="Times" w:eastAsia="Times"/>
          <w:b w:val="0"/>
          <w:i/>
          <w:color w:val="000000"/>
          <w:sz w:val="22"/>
        </w:rPr>
        <w:t>I.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you will have noticed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very freely used by several speakers and that mostly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our cause. Yes, the visit is bound to produce far-reaching </w:t>
      </w:r>
      <w:r>
        <w:rPr>
          <w:rFonts w:ascii="Times" w:hAnsi="Times" w:eastAsia="Times"/>
          <w:b w:val="0"/>
          <w:i w:val="0"/>
          <w:color w:val="000000"/>
          <w:sz w:val="22"/>
        </w:rPr>
        <w:t>results in many ways.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has been read a second time in the Senate.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alterations made but I do not think there is enough fight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W. P. Schreiner to carry all the amendments that are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revival of the struggle. Have I told you that Mrs.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Doctor and the wives of Chhaganlal and Maganlal are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struggle? Pray do not disclose this just yet. Of course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at the settlement who are joining this time. If the struggle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seems almost certain, my return to India must stand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has now opened office. I have no anxiety about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And Polak will presently find his own.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remittance has been stopped since March last.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burden is </w:t>
      </w:r>
      <w:r>
        <w:rPr>
          <w:rFonts w:ascii="Times" w:hAnsi="Times" w:eastAsia="Times"/>
          <w:b w:val="0"/>
          <w:i/>
          <w:color w:val="000000"/>
          <w:sz w:val="22"/>
        </w:rPr>
        <w:t>I.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the struggle revives, Medh’s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supported. Apart from this, there will be only the incidental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expenditure. Medh’s I would rather not beg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other expenses we either find here or do without.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steadily the amount to be placed at your disposal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Committee which I hope you will reorganize.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deficit in the £600 to be collected for 3 years’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 have a promise from our friend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it. I think that if anyone is reliable in S[outh] A[frica],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is. That reminds me of your cap and umbrella which I hope </w:t>
      </w:r>
      <w:r>
        <w:rPr>
          <w:rFonts w:ascii="Times" w:hAnsi="Times" w:eastAsia="Times"/>
          <w:b w:val="0"/>
          <w:i w:val="0"/>
          <w:color w:val="000000"/>
          <w:sz w:val="22"/>
        </w:rPr>
        <w:t>were safely delivered to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is here for a few 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that this will find you in good health,</w:t>
      </w:r>
    </w:p>
    <w:p>
      <w:pPr>
        <w:autoSpaceDN w:val="0"/>
        <w:autoSpaceDE w:val="0"/>
        <w:widowControl/>
        <w:spacing w:line="220" w:lineRule="exact" w:before="16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original: C. W. 927 Courtesy: Servants of India Society</w:t>
      </w:r>
    </w:p>
    <w:p>
      <w:pPr>
        <w:autoSpaceDN w:val="0"/>
        <w:autoSpaceDE w:val="0"/>
        <w:widowControl/>
        <w:spacing w:line="220" w:lineRule="exact" w:before="14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Surendrarai Medh, a satyagrahi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Rustomjee, a leading Indian merchant of Natal and a satyagrahi.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STATEMENT ON £3 TAX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June 11,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Government propose to ask Parliament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tax only on women. This, it is to be presumed,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intention at present of removing it from men.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met most of the public men of Natal at Newcastle, Dundee,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Maritzburg, Durban, Isipingo, and elsewhere. I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present at all these meetings. And I do not remember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man having defended the tax or objected to its removal.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stated the other day that he was to consult the Natal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If, therefore, now the tax is not removed from both males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females, the presumption will be that the Natal members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men released from the burden. In my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Natal is involved in this matter. I can recall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meeting held for less important purposes.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holds its honour dearer than the navigability of its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harbour. Will not the public men of Durban, at a Town Hall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from Parliament removal of this iniquitous impost? All,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so hostile to Indian aspirations or to my countrymen’s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this Province, may join hands in overdue justice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done, and the fame of Natal being preserved.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well remember the great meetings of Indians which Mr. Gok-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hale addressed at Lord’s Ground, Isipingo, and, as the Hon. Marshall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Campbell’s guest, at Mount Edgecombe.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 10,000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ex-indentured Indians were present at Mr. Campbell’s estate.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5,000 were present at Lord’s. They were assured that,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met with no opposition from the Europeans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tax, it would very probably be removed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Subsequently, after his interview with the Ministers, 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had received assurances that the tax would be removed. This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14-6-1913.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1912”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was passed on to these thousands of helpless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One man in Verulam had the “effrontery”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had already been repealed, and for that crime was sentenced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with hard labour by the Verulam Magistrate.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think when they hear that, though their women will at last </w:t>
      </w:r>
      <w:r>
        <w:rPr>
          <w:rFonts w:ascii="Times" w:hAnsi="Times" w:eastAsia="Times"/>
          <w:b w:val="0"/>
          <w:i w:val="0"/>
          <w:color w:val="000000"/>
          <w:sz w:val="22"/>
        </w:rPr>
        <w:t>be free, they themselves will have to continue to pay?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STATEMENT ON IMMIGRATION BILL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1913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Harcourt is correctly reported,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answer is astounding.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seen the Bill in its original form, it will be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conviction that the Imperial Government have thrown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overboard and have gone back upon their own despatches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please the Union Government. I shall, however,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seen the Bill, and that they have no first-hand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the full effect of the amendments made. It is perfectly clear, </w:t>
      </w:r>
      <w:r>
        <w:rPr>
          <w:rFonts w:ascii="Times" w:hAnsi="Times" w:eastAsia="Times"/>
          <w:b w:val="0"/>
          <w:i w:val="0"/>
          <w:color w:val="000000"/>
          <w:sz w:val="22"/>
        </w:rPr>
        <w:t>on the other hand, that the Union Government have not only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a breach of trust towards the Indians, violated the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 and belied their assurances to Mr. Gokhale,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telling the Imperial Government that they do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terms of the settlement, or to respect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as expressed in so many despatches,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deceived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evidence in the original draft of the Bill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desire to meet the anxiety of the authorities in Downing </w:t>
      </w:r>
      <w:r>
        <w:rPr>
          <w:rFonts w:ascii="Times" w:hAnsi="Times" w:eastAsia="Times"/>
          <w:b w:val="0"/>
          <w:i w:val="0"/>
          <w:color w:val="000000"/>
          <w:sz w:val="22"/>
        </w:rPr>
        <w:t>Street.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wilful misstatement of facts to say that racial differen-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tiation has been removed by this Bill even in regard to 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Mr. Fischer’s telegram to me completely bears out my </w:t>
      </w:r>
      <w:r>
        <w:rPr>
          <w:rFonts w:ascii="Times" w:hAnsi="Times" w:eastAsia="Times"/>
          <w:b w:val="0"/>
          <w:i w:val="0"/>
          <w:color w:val="000000"/>
          <w:sz w:val="22"/>
        </w:rPr>
        <w:t>remark. The Free State difficulty has been, since 1911, a racial dif-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“Munien’s Case”, 31-5-1913.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his statement in the House of commons on June 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ficulty. Mr. Fischer has not surmounted it, and he says distinctly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that he will meet it by administrative action.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could have been accepted in 1911, the Bill of that year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become law, but it could not be then and it cannot be now.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Government, if they have any sense of honour,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remove the racial inequality before the law,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passed to bring about that end, they are bound not to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rights. They have failed to carry out either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compact.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Harcourt seems also to be under the impression that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that have been made in the Bill are due to the initiative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or their desire to do justice.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wrung from them by an Opposition in Parliament which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 as it was unexpected by the Ministry. Indeed,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been only a little stronger and more consistent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 a law in spite of the Union Government,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final the provisional settlement of 1911.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unless the Royal sanction is withheld from the Bill,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assurances given to the community that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1911 will be entirely carried out, and that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will be removed, passive resistance, this time both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will be taken up. The Union Government may be,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indifferent whether it is or is not, but I have faith enough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remedy for all the ills that the civic and political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heir to know that, if we are true to ourselves,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succeed.The latest proposal of the Government to remove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women demonstrates beyond doubt their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>hostile attitude and bad faith towards the Indian community.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Cape Argus, </w:t>
      </w:r>
      <w:r>
        <w:rPr>
          <w:rFonts w:ascii="Times" w:hAnsi="Times" w:eastAsia="Times"/>
          <w:b w:val="0"/>
          <w:i w:val="0"/>
          <w:color w:val="000000"/>
          <w:sz w:val="22"/>
        </w:rPr>
        <w:t>13-6-1913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THE BILL</w:t>
      </w:r>
    </w:p>
    <w:p>
      <w:pPr>
        <w:autoSpaceDN w:val="0"/>
        <w:autoSpaceDE w:val="0"/>
        <w:widowControl/>
        <w:spacing w:line="28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may now become the law of the land any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may find themselves deprived on the 1st August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of several rights which they have hitherto enjoyed.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speak with certainty of the amendments so far carried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effect of the Bill. Mr. W. P. Schreiner, who put up a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 our behalf, was able to secure a modification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and, in spite of Mr. Fischer’s threat that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withdraw the registration clause but that if we did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in full, he might take out the whole amendment and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draft, the registration clause seems to have been omitted.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new clause in its latest form is one cannot judge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the full text.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 marriage difficulty is over,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leaves much that is offensive enough to compel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to resist it. It appears to leave the question of jurisdiction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in a very unsatisfactory state. It deprives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Natal of the usual facility with which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re-enter it. They may not now, as of yore,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the strength of three years’ previous residence in Natal.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indentured Indians who may have paid the £3 tax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right of residence therein. South Africa-born Indians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 under the Cape Act. The Free State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as it was before. It therefore appears that this is a Bill,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to which is a duty and compliance a crime.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remarkable, however, that the Bill, though avowedly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Bill, had a stormy passage through both the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concessions, such as they are, were wrung from an unwilling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hard-hearted Minister. In the Senate, on two occasions the voting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clauses resulted in a tie. This is a good augury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speaks well for the effect of passive resistance. It has quickened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in inquiry into Indian matters on the part of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members.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if some members of the Union Parliament have spoken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zealously in our behalf, the Imperial Government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us entirely and wholly accepted the Union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Indeed, so far as they are concerned, they appear, incredible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seem, to have accepted the Bill as it was originally published,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back upon their own despatches. If Mr. Harcourt is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reported, he appears to believe that the Union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doing us full justice. This opinion certainly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the original Draft Bill nor upon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The original draft could not well be more drastic; it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South African Press; the attitude of the Minister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 Bill could not well be more hostile.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need not feel sore if the Imperial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us and neglected their trust. They are more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the Union Government who represent an infinitesimal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boisterous European portion of the Empire, than with pleasing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though supposed to be the brightest diadem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crown, represents a people who are long suffering and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be pleased, much less pampered. Our final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must be ourselves. If we are true to ourselves, no doubt others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true to us, as soon as they discover the fact, but no sooner.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14-6-1913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INFECTIOUS DISEASES: SMALLPOX—I</w:t>
      </w:r>
    </w:p>
    <w:p>
      <w:pPr>
        <w:autoSpaceDN w:val="0"/>
        <w:autoSpaceDE w:val="0"/>
        <w:widowControl/>
        <w:spacing w:line="28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discussed a few things about fever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ailments. It is not intended in these chapters to go into detail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all diseases. Indeed, it is unnecessary to write individually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disease when both cause and treatment are common to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Infectious diseases like smallpox also arise from the same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really necessary, therefore, to write separately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It will not be wrong, however, to devote one chapter to </w:t>
      </w:r>
      <w:r>
        <w:rPr>
          <w:rFonts w:ascii="Times" w:hAnsi="Times" w:eastAsia="Times"/>
          <w:b w:val="0"/>
          <w:i w:val="0"/>
          <w:color w:val="000000"/>
          <w:sz w:val="22"/>
        </w:rPr>
        <w:t>smallpox.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outbreak of smallpox creates such a scare that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connected with it are current. In India, it is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a particular goddess and countless men and women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in order to be cured of the disease. Like other illnesses, smallpox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from polluted blood, which in its turn originates in fever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intestines. The body throws out accumulated poisons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eruptions. If this view is correct, there is no need whatever to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smallpox. If it was uniformly infectious, then all those who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body of the smallpox patient would catch the disease.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this does not happen. There is no need,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smallpox, though, of course, we should take precautions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cannot say definitely that it is not infectious.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pre-disposed to the disease touches a smallpox patient,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 it. That is why, whenever smallpox breaks out,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fall a prey to it. Because the infection is caught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through contact, people are infected with cowpox and misled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believing that the cowpox infection will induce smallpox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mild, harmless form and so prevent an actual attack of smallpox.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consists in first infecting a cow’s udder with smallpox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introducing the vaccine taken from that part into 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skin, in order to induce smallpox in us and thus protect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attack in an acute form. At first it was believed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of this sort would provide life-long immunity. But on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it was found that even those who had been so vaccinated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remain immune against infection for a very long time.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concluded, accordingly, that after the lapse of a certain period,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repeat vaccination. Nowadays, the rule is to vaccinate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population wherever an epidemic breaks out,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people had been previously vaccinated or not. One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across persons who have been vaccinated five or six times or </w:t>
      </w:r>
      <w:r>
        <w:rPr>
          <w:rFonts w:ascii="Times" w:hAnsi="Times" w:eastAsia="Times"/>
          <w:b w:val="0"/>
          <w:i w:val="0"/>
          <w:color w:val="000000"/>
          <w:sz w:val="22"/>
        </w:rPr>
        <w:t>even oftener.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seems to be a savage custom. It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superstitions of our times the equal of which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even among so-called primitive societies. Its advocates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voluntary vaccination. They insist on making it 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sory. Those who refuse to take it are prosecuted and awarded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penalties. Vaccination was invented in 1798. Thus it is not an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During this short period, millions of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of it. Those who are vaccinated are presumed to be immune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smallpox, but the presumption is without any sound basis.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say that they would surely have had a severe attack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if they had not been vaccinated. On the contrary,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there have been cases of vaccinated persons being attac-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 by smallpox, it certainly cannot be claimed that anyone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vaccinated will escape the infection.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is a filthy remedy. Vaccine from an infected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our bodies; more, even vaccine from an infected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is used. Some persons generally vomit at the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vaccine. If it so much as comes into contact with the hand, they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with soap. If we were asked to eat it, we would be nauseated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pounce upon anyone who might make such a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even in fun. And yet scarcely anyone realizes that, when he is vacci-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nated, he is absorbing a substance which is in reality infected blood.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known that patients are given medicine or liquid nourishment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skin and this takes effect more rapidly than if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What is taken by the mouth is not immediately absorbed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but anything taken through the skin is, and even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dose acts very quickly. From this point of view, the taking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or nourishment through the skin is the same as eating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in order to save ourselves from smallpox, we, in effect, eat </w:t>
      </w:r>
      <w:r>
        <w:rPr>
          <w:rFonts w:ascii="Times" w:hAnsi="Times" w:eastAsia="Times"/>
          <w:b w:val="0"/>
          <w:i w:val="0"/>
          <w:color w:val="000000"/>
          <w:sz w:val="22"/>
        </w:rPr>
        <w:t>vaccine. It is said cowards die before their death. Similarly, from fear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death or disfigurement by smallpox, we die before our time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getting ourselves vaccinated.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personally feel that in taking this vaccine we are guilty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sacrilege. Even meat-eaters are forbidden to drink blood, and the flesh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blood of living animals are, I find, prohibited in all circumstances.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here blood is taken from a blameless living creature, is cultured,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besides, and then fed to us through our skins. A religious man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 get smallpox a thousand times or an early death than take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blood.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14-6-1913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TELEGRAM TO GOVERNOR-GENERAL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LADSTONE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ENERAL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810" w:val="left"/>
          <w:tab w:pos="1870" w:val="left"/>
          <w:tab w:pos="3390" w:val="left"/>
          <w:tab w:pos="4130" w:val="left"/>
          <w:tab w:pos="5590" w:val="left"/>
          <w:tab w:pos="6230" w:val="left"/>
        </w:tabs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AS-</w:t>
      </w:r>
    </w:p>
    <w:p>
      <w:pPr>
        <w:autoSpaceDN w:val="0"/>
        <w:tabs>
          <w:tab w:pos="1210" w:val="left"/>
          <w:tab w:pos="2150" w:val="left"/>
          <w:tab w:pos="3650" w:val="left"/>
          <w:tab w:pos="449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EXCELLENCY’S</w:t>
      </w:r>
    </w:p>
    <w:p>
      <w:pPr>
        <w:autoSpaceDN w:val="0"/>
        <w:tabs>
          <w:tab w:pos="1270" w:val="left"/>
          <w:tab w:pos="1810" w:val="left"/>
          <w:tab w:pos="3110" w:val="left"/>
          <w:tab w:pos="4410" w:val="left"/>
          <w:tab w:pos="51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STAND-</w:t>
      </w:r>
    </w:p>
    <w:p>
      <w:pPr>
        <w:autoSpaceDN w:val="0"/>
        <w:tabs>
          <w:tab w:pos="750" w:val="left"/>
          <w:tab w:pos="1610" w:val="left"/>
          <w:tab w:pos="2930" w:val="left"/>
          <w:tab w:pos="3550" w:val="left"/>
          <w:tab w:pos="4250" w:val="left"/>
          <w:tab w:pos="4730" w:val="left"/>
          <w:tab w:pos="55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450" w:val="left"/>
          <w:tab w:pos="2850" w:val="left"/>
          <w:tab w:pos="3390" w:val="left"/>
          <w:tab w:pos="4190" w:val="left"/>
          <w:tab w:pos="54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310" w:val="left"/>
          <w:tab w:pos="1730" w:val="left"/>
          <w:tab w:pos="2510" w:val="left"/>
          <w:tab w:pos="3290" w:val="left"/>
          <w:tab w:pos="4330" w:val="left"/>
          <w:tab w:pos="523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RESTRICTS</w:t>
      </w:r>
    </w:p>
    <w:p>
      <w:pPr>
        <w:autoSpaceDN w:val="0"/>
        <w:tabs>
          <w:tab w:pos="870" w:val="left"/>
          <w:tab w:pos="1850" w:val="left"/>
          <w:tab w:pos="2950" w:val="left"/>
          <w:tab w:pos="3870" w:val="left"/>
          <w:tab w:pos="515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070" w:val="left"/>
          <w:tab w:pos="2050" w:val="left"/>
          <w:tab w:pos="3130" w:val="left"/>
          <w:tab w:pos="4010" w:val="left"/>
          <w:tab w:pos="453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PRESENTLY</w:t>
      </w:r>
    </w:p>
    <w:p>
      <w:pPr>
        <w:autoSpaceDN w:val="0"/>
        <w:tabs>
          <w:tab w:pos="1170" w:val="left"/>
          <w:tab w:pos="2270" w:val="left"/>
          <w:tab w:pos="3090" w:val="left"/>
          <w:tab w:pos="4270" w:val="left"/>
          <w:tab w:pos="51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ENJOYED,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210" w:val="left"/>
          <w:tab w:pos="1770" w:val="left"/>
          <w:tab w:pos="2650" w:val="left"/>
          <w:tab w:pos="3530" w:val="left"/>
          <w:tab w:pos="46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WHILE</w:t>
      </w:r>
    </w:p>
    <w:p>
      <w:pPr>
        <w:autoSpaceDN w:val="0"/>
        <w:tabs>
          <w:tab w:pos="1350" w:val="left"/>
          <w:tab w:pos="2310" w:val="left"/>
          <w:tab w:pos="2990" w:val="left"/>
          <w:tab w:pos="3730" w:val="left"/>
          <w:tab w:pos="4390" w:val="left"/>
          <w:tab w:pos="4830" w:val="left"/>
          <w:tab w:pos="54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£3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870" w:val="left"/>
          <w:tab w:pos="1530" w:val="left"/>
          <w:tab w:pos="2050" w:val="left"/>
          <w:tab w:pos="3190" w:val="left"/>
          <w:tab w:pos="4030" w:val="left"/>
          <w:tab w:pos="48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230" w:val="left"/>
          <w:tab w:pos="1770" w:val="left"/>
          <w:tab w:pos="2670" w:val="left"/>
          <w:tab w:pos="3570" w:val="left"/>
          <w:tab w:pos="44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AFRICA-BORN</w:t>
      </w:r>
    </w:p>
    <w:p>
      <w:pPr>
        <w:autoSpaceDN w:val="0"/>
        <w:tabs>
          <w:tab w:pos="990" w:val="left"/>
          <w:tab w:pos="1810" w:val="left"/>
          <w:tab w:pos="2510" w:val="left"/>
          <w:tab w:pos="3390" w:val="left"/>
          <w:tab w:pos="3950" w:val="left"/>
          <w:tab w:pos="50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750" w:val="left"/>
          <w:tab w:pos="1930" w:val="left"/>
          <w:tab w:pos="2890" w:val="left"/>
          <w:tab w:pos="3330" w:val="left"/>
          <w:tab w:pos="4190" w:val="left"/>
          <w:tab w:pos="463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DECLARATION</w:t>
      </w:r>
    </w:p>
    <w:p>
      <w:pPr>
        <w:autoSpaceDN w:val="0"/>
        <w:tabs>
          <w:tab w:pos="1090" w:val="left"/>
          <w:tab w:pos="1790" w:val="left"/>
          <w:tab w:pos="2930" w:val="left"/>
          <w:tab w:pos="3790" w:val="left"/>
          <w:tab w:pos="50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BE REQUIRED FROM ANY OTHER IMMIGRANT AS IMMI-GRANT. MY</w:t>
      </w:r>
    </w:p>
    <w:p>
      <w:pPr>
        <w:autoSpaceDN w:val="0"/>
        <w:tabs>
          <w:tab w:pos="1730" w:val="left"/>
          <w:tab w:pos="3290" w:val="left"/>
          <w:tab w:pos="48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1310" w:val="left"/>
          <w:tab w:pos="1790" w:val="left"/>
          <w:tab w:pos="2950" w:val="left"/>
          <w:tab w:pos="4030" w:val="left"/>
          <w:tab w:pos="4690" w:val="left"/>
          <w:tab w:pos="53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OBVIATE</w:t>
      </w:r>
    </w:p>
    <w:p>
      <w:pPr>
        <w:autoSpaceDN w:val="0"/>
        <w:tabs>
          <w:tab w:pos="1370" w:val="left"/>
          <w:tab w:pos="2370" w:val="left"/>
          <w:tab w:pos="3550" w:val="left"/>
          <w:tab w:pos="4330" w:val="left"/>
          <w:tab w:pos="499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RECURRENCE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PAINFUL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HARDSHIPS, </w:t>
      </w:r>
    </w:p>
    <w:p>
      <w:pPr>
        <w:autoSpaceDN w:val="0"/>
        <w:tabs>
          <w:tab w:pos="1310" w:val="left"/>
          <w:tab w:pos="2070" w:val="left"/>
          <w:tab w:pos="3270" w:val="left"/>
          <w:tab w:pos="39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REPRESENTED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MY    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Cd. 6940/13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is so bad that passive resistance is a necessity.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this is in your hands, some of us may be already in gaol.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 to go to Johannesburg next week and from there send a final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to Mr. Fischer reciting our I objections and asking him to meet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next year. If he gives a definite written promise that he would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so, the struggle will be suspended. There is very little hope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would. But before I ask fellow-passive resisters to embark on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undoubtedly be a very bitter and prolonged struggle, I want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adopt all legitimate methods that prudence may dictate to avert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misery that must result from a renewal of the struggle.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the defects in the Bill: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Free State difficulty appears to remain and therefore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21-6-1913, published an extended version of the communi-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cation. Lord Gladstone acknowledged it on June 17 and forwarded a copy to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Ministers. However, in reply to a telegram from Parsee Rustomjee on behalf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Zoroastrian behalf of the Zoroastrian Anjuman, the Governor-General informed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had given his assent to the Bill the previous week.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racial distinction.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existing rights are disturbed in that</w:t>
      </w:r>
    </w:p>
    <w:p>
      <w:pPr>
        <w:autoSpaceDN w:val="0"/>
        <w:autoSpaceDE w:val="0"/>
        <w:widowControl/>
        <w:spacing w:line="294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 right of appeal to the Supreme Court is modified,</w:t>
      </w:r>
    </w:p>
    <w:p>
      <w:pPr>
        <w:autoSpaceDN w:val="0"/>
        <w:tabs>
          <w:tab w:pos="1450" w:val="left"/>
        </w:tabs>
        <w:autoSpaceDE w:val="0"/>
        <w:widowControl/>
        <w:spacing w:line="28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right of the South African Indians to enter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Cape is taken away,</w:t>
      </w:r>
    </w:p>
    <w:p>
      <w:pPr>
        <w:autoSpaceDN w:val="0"/>
        <w:tabs>
          <w:tab w:pos="1450" w:val="left"/>
          <w:tab w:pos="1810" w:val="left"/>
        </w:tabs>
        <w:autoSpaceDE w:val="0"/>
        <w:widowControl/>
        <w:spacing w:line="28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the right of domicile of ex-indentured Indians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the tax seems to have been taken away,</w:t>
      </w:r>
    </w:p>
    <w:p>
      <w:pPr>
        <w:autoSpaceDN w:val="0"/>
        <w:tabs>
          <w:tab w:pos="1450" w:val="left"/>
          <w:tab w:pos="1950" w:val="left"/>
          <w:tab w:pos="3950" w:val="left"/>
          <w:tab w:pos="4930" w:val="left"/>
          <w:tab w:pos="5310" w:val="left"/>
        </w:tabs>
        <w:autoSpaceDE w:val="0"/>
        <w:widowControl/>
        <w:spacing w:line="28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modified, though the amendment has eased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tension considerably.</w:t>
      </w:r>
    </w:p>
    <w:p>
      <w:pPr>
        <w:autoSpaceDN w:val="0"/>
        <w:autoSpaceDE w:val="0"/>
        <w:widowControl/>
        <w:spacing w:line="28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just received the amended Bill by Mr. Schreiner’s </w:t>
      </w:r>
      <w:r>
        <w:rPr>
          <w:rFonts w:ascii="Times" w:hAnsi="Times" w:eastAsia="Times"/>
          <w:b w:val="0"/>
          <w:i w:val="0"/>
          <w:color w:val="000000"/>
          <w:sz w:val="22"/>
        </w:rPr>
        <w:t>favour. There may be other defects in it. I shall prepare a full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to you next week. I am not explaining theabove-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points, as I am anxious to spare you the trouble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>to read a long letter.</w:t>
      </w:r>
    </w:p>
    <w:p>
      <w:pPr>
        <w:autoSpaceDN w:val="0"/>
        <w:autoSpaceDE w:val="0"/>
        <w:widowControl/>
        <w:spacing w:line="294" w:lineRule="exact" w:before="6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your questions.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434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10" w:right="1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640" w:lineRule="exact" w:before="56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you will have seen, the Bill has received the Royal assent.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Passive resistance will be resumed probably [at] the beginning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the next month.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9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order to court imprisonment we will enter all the Provinces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disregard of the new Act and will refuse to show certificates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other papers. Both educated and uneducated Indians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join the struggle.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 far as I can judge at present, 100 men and 13 women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start the struggle. As time goes, we may have more.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9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expect to raise much cash but I do not anticipate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difficulty about getting sufficient food and clothing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begging. If we all go to gaol, Kallenbach has undertaken to do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begging himself. He can be thoroughly relied upon to see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no family is starved so long he has life in him. If no funds</w:t>
            </w:r>
          </w:p>
        </w:tc>
      </w:tr>
    </w:tbl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“Letter to Private Secretary to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of Interior”, 28-6-1913.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34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unasked from India or elsewhere, we shall perform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wanderings on foot, and no money will then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and cables. Just at present Miss Schlesin does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in Johannesburg but for her maintenance works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 I am raising a special fund for the London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to be placed at your disposal. I am also getting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pecuniary burdens.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staff has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a minimum and they will be thrown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Some of my private burdens are being found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8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struggle is expected to last a year but if we have more 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than I anticipate, it may close during the next session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Union Parliament. We are making provision for an indefinite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prolongation.7.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difficult to answer what amount will be</w:t>
            </w:r>
          </w:p>
        </w:tc>
      </w:tr>
      <w:tr>
        <w:trPr>
          <w:trHeight w:hRule="exact" w:val="1466"/>
        </w:trPr>
        <w:tc>
          <w:tcPr>
            <w:tcW w:type="dxa" w:w="21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required to see the community through the crisis. At the lowest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calculation made by me, nothing in cash will be required. But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get cash, I shall use it for ending the struggle quicker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giving support to families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Some people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Natal and the Cape will certainly join the struggle.</w:t>
            </w:r>
          </w:p>
        </w:tc>
      </w:tr>
    </w:tbl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to you is: Please do not worry about us, do not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funds publicly and do not injure your health for the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prayer is selfish. I am anxious to meet you in the flesh inIndia,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you and learn, may I say, at your feet, all I want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In some things I want to be disillusioned if I am in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you to be disillusioned if I am in the right and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I shall not misunderstand you if I do not receive 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But whenever you have time and health, I shall value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and advice. They would be a source of comfort.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receipt of Mr. Hall’s letter I had decided not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personally. But your letter leaves me no choice.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another letter regarding your cable to Polak.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it is at all possible. Funds and his family are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considerations. I shall discuss the situation with him tomorrow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Mehta, a friend of Gandhiji since his student days in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him to write to you on his return to Durban. He will have a day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 have for mailing letters.</w:t>
      </w:r>
    </w:p>
    <w:p>
      <w:pPr>
        <w:autoSpaceDN w:val="0"/>
        <w:autoSpaceDE w:val="0"/>
        <w:widowControl/>
        <w:spacing w:line="220" w:lineRule="exact" w:before="166" w:after="0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original: C. W. 928 Courtesy: Servants of India Society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INFECTIOUS DISEASES [CONTINUED]: SMALLPOX—2</w:t>
      </w:r>
    </w:p>
    <w:p>
      <w:pPr>
        <w:autoSpaceDN w:val="0"/>
        <w:autoSpaceDE w:val="0"/>
        <w:widowControl/>
        <w:spacing w:line="280" w:lineRule="exact" w:before="2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thoughtful men in England have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researches on the harmful effects of vaccination and a big anti vac-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cination society has been formed. Its members refuse vaccination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oppose the law making it compulsory. Some have suffered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this cause. They also advise others against vaccination.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have been written on the subject and much discussion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on. The following are the reasons the opponents of vac-</w:t>
      </w:r>
      <w:r>
        <w:rPr>
          <w:rFonts w:ascii="Times" w:hAnsi="Times" w:eastAsia="Times"/>
          <w:b w:val="0"/>
          <w:i w:val="0"/>
          <w:color w:val="000000"/>
          <w:sz w:val="22"/>
        </w:rPr>
        <w:t>cination advance in support of their stand: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vaccine from a cow’s udder, which in fact belongs to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calf, is itself an act of extreme cruelty to thousands of living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This cruelty is no credit to man’s sense of pity and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him, therefore, to forgo any benefit that may accrue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from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benefit is derived from such vaccine. On the contrary, 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vaccine causes other infections. The sponsors of this move-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of the opinion that, since vaccination was introduced,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incidence of other diseases has increased.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infection originates in man’s blood, so that the germs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diseases in the person are likely to be present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culture and in all the samples of the vaccine.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does not guarantee protection from smallpox.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inventor, Dr. Jenner, had claimed that vaccination at one spot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arm would provide life-long immunity. Later, he said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34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on both arms would give such immunity.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vaccination on more than one spot on both arms.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occurred in spite of this, it was said that immunity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guaranteed for more than seven years. This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reduced to three years. Thus doctors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 from certain in this regard. In fact, the idea that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vaccinated will never get smallpox is entirely untrue.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prove that a person who has been vaccinated and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smallpox would have caught the infection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so vaccinated.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Finally, they hold that vaccination is a filthy practice and that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sheer barbarism to imagine that filth can be removed by filth.</w:t>
            </w:r>
          </w:p>
        </w:tc>
      </w:tr>
    </w:tbl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and many other arguments and illustrations,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anti-vaccination society has been able to exert a great influence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public. There is a town in England where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refuse to be vaccinated and, yet, the incidence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among them is very low. Some enthusiastic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have probed carefully into the whole question and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doctors find it in their interest to keep this superstition alive. They </w:t>
      </w:r>
      <w:r>
        <w:rPr>
          <w:rFonts w:ascii="Times" w:hAnsi="Times" w:eastAsia="Times"/>
          <w:b w:val="0"/>
          <w:i w:val="0"/>
          <w:color w:val="000000"/>
          <w:sz w:val="22"/>
        </w:rPr>
        <w:t>earn thousands of pounds annually through vaccination.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quently, either intentionally or otherwise, they are blind to its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effects. This opinion has been expressed by certain doctors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most of these have strongly opposed vaccination.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vaccination is harmful, should we submit to it?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reply would be a definite “No”. There are certain excep-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however. I am certain that no one should get himself vaccinated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But in all places where we have settled, the law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compulsory. In this country ([South] Africa),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involves a tremendous risk, for, if we refuse to comply with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invite on ourselves the charge of wilfully endangering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in addition to the many other charges often made against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in such circumstances? If we live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believe in the benefits of vaccination, it becomes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duty for us to fall in line with themto avoid a panic among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object to vaccination on religious grounds,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I have set out above, must resist it even if they have to stand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must be prepared to suffer the consequences.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vaccination merely in the belief that they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healthier on that account would not be justified in opposing the 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 outright. Anyone who wants to do so must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study of the matter. He should be able to convert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point of view and should undertake to change public opinion.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do these things, one may not ignore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protect one’s health. There are many things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and yet feel compelled to do out of regard for the society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live. Personal convenience has to yield to public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principle is that only in matters of morality or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situations arise in which a man will be justified in standing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opinion of the majority. Those, however,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their own but are possibly swayed by writings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 and are unwilling to be vaccinated through sheer apathy,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abide by the law.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those who do not get vaccinated must take pains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observe the rules of cleanliness, etc. One who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infection [by way of vaccination] and,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diseases on account of immoral conduct or suffers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by disregarding the rules of hygiene, has no right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in a country or society in which it is regarded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preserving health.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21-6-1913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CABLE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1010" w:val="left"/>
          <w:tab w:pos="2450" w:val="left"/>
          <w:tab w:pos="3130" w:val="left"/>
          <w:tab w:pos="4270" w:val="left"/>
          <w:tab w:pos="5210" w:val="left"/>
          <w:tab w:pos="6270" w:val="left"/>
        </w:tabs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10" w:val="left"/>
          <w:tab w:pos="1250" w:val="left"/>
          <w:tab w:pos="1770" w:val="left"/>
          <w:tab w:pos="2650" w:val="left"/>
          <w:tab w:pos="4210" w:val="left"/>
          <w:tab w:pos="4970" w:val="left"/>
          <w:tab w:pos="585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SETTLE- </w:t>
      </w:r>
    </w:p>
    <w:p>
      <w:pPr>
        <w:autoSpaceDN w:val="0"/>
        <w:tabs>
          <w:tab w:pos="790" w:val="left"/>
          <w:tab w:pos="1630" w:val="left"/>
          <w:tab w:pos="2190" w:val="left"/>
          <w:tab w:pos="3150" w:val="left"/>
          <w:tab w:pos="4490" w:val="left"/>
          <w:tab w:pos="515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</w:p>
    <w:p>
      <w:pPr>
        <w:autoSpaceDN w:val="0"/>
        <w:tabs>
          <w:tab w:pos="670" w:val="left"/>
          <w:tab w:pos="1870" w:val="left"/>
          <w:tab w:pos="2750" w:val="left"/>
          <w:tab w:pos="3730" w:val="left"/>
          <w:tab w:pos="4730" w:val="left"/>
          <w:tab w:pos="5250" w:val="left"/>
          <w:tab w:pos="605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VERY</w:t>
      </w:r>
    </w:p>
    <w:p>
      <w:pPr>
        <w:autoSpaceDN w:val="0"/>
        <w:tabs>
          <w:tab w:pos="1350" w:val="left"/>
          <w:tab w:pos="2610" w:val="left"/>
          <w:tab w:pos="4290" w:val="left"/>
          <w:tab w:pos="55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HOPEFUL.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RESISTANCE</w:t>
      </w:r>
    </w:p>
    <w:p>
      <w:pPr>
        <w:autoSpaceDN w:val="0"/>
        <w:tabs>
          <w:tab w:pos="1110" w:val="left"/>
          <w:tab w:pos="2330" w:val="left"/>
          <w:tab w:pos="3070" w:val="left"/>
          <w:tab w:pos="3810" w:val="left"/>
          <w:tab w:pos="4670" w:val="left"/>
          <w:tab w:pos="53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IMMEDIATELY</w:t>
      </w:r>
    </w:p>
    <w:p>
      <w:pPr>
        <w:autoSpaceDN w:val="0"/>
        <w:tabs>
          <w:tab w:pos="930" w:val="left"/>
          <w:tab w:pos="1430" w:val="left"/>
          <w:tab w:pos="2510" w:val="left"/>
          <w:tab w:pos="3390" w:val="left"/>
          <w:tab w:pos="3970" w:val="left"/>
          <w:tab w:pos="4530" w:val="left"/>
          <w:tab w:pos="5470" w:val="left"/>
          <w:tab w:pos="60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</w:t>
      </w:r>
    </w:p>
    <w:p>
      <w:pPr>
        <w:autoSpaceDN w:val="0"/>
        <w:tabs>
          <w:tab w:pos="830" w:val="left"/>
          <w:tab w:pos="1990" w:val="left"/>
          <w:tab w:pos="2570" w:val="left"/>
          <w:tab w:pos="3210" w:val="left"/>
          <w:tab w:pos="3930" w:val="left"/>
          <w:tab w:pos="487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ESTIMATED</w:t>
      </w:r>
    </w:p>
    <w:p>
      <w:pPr>
        <w:autoSpaceDN w:val="0"/>
        <w:tabs>
          <w:tab w:pos="730" w:val="left"/>
          <w:tab w:pos="1490" w:val="left"/>
          <w:tab w:pos="2350" w:val="left"/>
          <w:tab w:pos="3690" w:val="left"/>
          <w:tab w:pos="5150" w:val="left"/>
          <w:tab w:pos="5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FAMILY</w:t>
      </w:r>
    </w:p>
    <w:p>
      <w:pPr>
        <w:autoSpaceDN w:val="0"/>
        <w:tabs>
          <w:tab w:pos="1130" w:val="left"/>
          <w:tab w:pos="1950" w:val="left"/>
          <w:tab w:pos="2590" w:val="left"/>
          <w:tab w:pos="3350" w:val="left"/>
          <w:tab w:pos="4670" w:val="left"/>
          <w:tab w:pos="577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710" w:val="left"/>
          <w:tab w:pos="1870" w:val="left"/>
          <w:tab w:pos="3290" w:val="left"/>
          <w:tab w:pos="4010" w:val="left"/>
          <w:tab w:pos="497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HERE.</w:t>
      </w:r>
    </w:p>
    <w:p>
      <w:pPr>
        <w:autoSpaceDN w:val="0"/>
        <w:autoSpaceDE w:val="0"/>
        <w:widowControl/>
        <w:spacing w:line="266" w:lineRule="exact" w:before="16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 W. 4843 Courtesy: Servants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Society</w:t>
      </w:r>
    </w:p>
    <w:p>
      <w:pPr>
        <w:autoSpaceDN w:val="0"/>
        <w:autoSpaceDE w:val="0"/>
        <w:widowControl/>
        <w:spacing w:line="240" w:lineRule="exact" w:before="3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Minister of Interior”, 28-6-1913.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—XXVI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INFECTIOUS DISEASES [CONTINUED]: SMALLPOX—3</w:t>
      </w:r>
    </w:p>
    <w:p>
      <w:pPr>
        <w:autoSpaceDN w:val="0"/>
        <w:autoSpaceDE w:val="0"/>
        <w:widowControl/>
        <w:spacing w:line="280" w:lineRule="exact" w:before="2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smallpox, we have so far considered the harmful </w:t>
      </w:r>
      <w:r>
        <w:rPr>
          <w:rFonts w:ascii="Times" w:hAnsi="Times" w:eastAsia="Times"/>
          <w:b w:val="0"/>
          <w:i w:val="0"/>
          <w:color w:val="000000"/>
          <w:sz w:val="22"/>
        </w:rPr>
        <w:t>effects of vaccination. We must now study ways of preventing small-</w:t>
      </w:r>
      <w:r>
        <w:rPr>
          <w:rFonts w:ascii="Times" w:hAnsi="Times" w:eastAsia="Times"/>
          <w:b w:val="0"/>
          <w:i w:val="0"/>
          <w:color w:val="000000"/>
          <w:sz w:val="22"/>
        </w:rPr>
        <w:t>pox. One who faithfully and intelligently observes the rules concer-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fresh air, water and diet described in earlier chapters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getting smallpox because his blood will itself contain the </w:t>
      </w:r>
      <w:r>
        <w:rPr>
          <w:rFonts w:ascii="Times" w:hAnsi="Times" w:eastAsia="Times"/>
          <w:b w:val="0"/>
          <w:i w:val="0"/>
          <w:color w:val="000000"/>
          <w:sz w:val="22"/>
        </w:rPr>
        <w:t>antidote against the infection.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who has contracted the disease, the wet sheet pack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remedy. The pack should be applied to the patient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times. This will reduce the burning sensation in the body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sores will subside in a very short time. It is not necessary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ointment, etc., to the sores. If the latter are limited to one or two spots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mud packs can be applied, that also should be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should be given rice, lemons and light fresh fruit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appetite. I have said “light fruit” because, when the body is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smallpox, highly nourishing fruit such as dates and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eaten. The sores are bound to subside after a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with the wet sheet pack. If they do not, it means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still remains in the body and is being thrown out. Smallpox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regarded as so very serious a disease.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poison escaping from the body and, therefore,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regaining health.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explanation applies to many diseases but is more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correct in regard to diseases of the smallpox group.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some patients remain weak or suffer from other ailments,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recovery, is to be found not in the original disease but in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Thus, quinine taken for malaria often causes deafness.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even get a serious complaint known as quininism. Venereal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are cured with mercury, etc. The disorders which this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to, as is well known, remain with the patient for ever.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not only do not cure the disease but in fact cause new ones.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find numerous instances of patients who resort to purgatives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cure constipation and develop piles, etc., in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and remove the basic cause of a disease and,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disappeared, to obey the laws of Nature is a better tonic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bhasma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Metals are processed so as to make them assimilable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powders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lohabhasma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wrong to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unfailing remedies. They do indeed seem to have some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properties, but to the extent that they benefit the body, they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passions. Thus, they are ultimately harmful to one in their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These medicines find greater favour as cures for smallpox.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had an attack of this disease rarely contracts it again.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he often enjoys excellent health after his recovery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all poisons from the body have been drained out.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attack subsides and the sores dry up, olive oil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to the skin and the patient regularly bathed. If this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scars will disappear altogether and new skin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formed.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28-6-1913</w:t>
      </w:r>
    </w:p>
    <w:p>
      <w:pPr>
        <w:autoSpaceDN w:val="0"/>
        <w:autoSpaceDE w:val="0"/>
        <w:widowControl/>
        <w:spacing w:line="220" w:lineRule="exact" w:before="45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 of metallic medication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Ayurveda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Bhasma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properties of iron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LETTER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1913</w:t>
      </w:r>
    </w:p>
    <w:p>
      <w:pPr>
        <w:autoSpaceDN w:val="0"/>
        <w:autoSpaceDE w:val="0"/>
        <w:widowControl/>
        <w:spacing w:line="266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study the Immigrants’ Regulation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 with thankfulness that it is an improvement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Bill.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respectfully beg to point out that it fails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provisional settlement of 1911 in at least four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particulars. In my humble opinion, if redress is granted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four particulars, the policy of the Government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and yet the terms of the settlement, as my countrymen read </w:t>
      </w:r>
      <w:r>
        <w:rPr>
          <w:rFonts w:ascii="Times" w:hAnsi="Times" w:eastAsia="Times"/>
          <w:b w:val="0"/>
          <w:i w:val="0"/>
          <w:color w:val="000000"/>
          <w:sz w:val="22"/>
        </w:rPr>
        <w:t>it, will be just, but only just, satisfied.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points are:</w:t>
      </w:r>
    </w:p>
    <w:p>
      <w:pPr>
        <w:autoSpaceDN w:val="0"/>
        <w:autoSpaceDE w:val="0"/>
        <w:widowControl/>
        <w:spacing w:line="280" w:lineRule="exact" w:before="80" w:after="0"/>
        <w:ind w:left="1010" w:right="36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According to the definition of the term “domicile”, those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 who arrived after the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 Law Amendment Act of 1895 and their descen-</w:t>
      </w:r>
      <w:r>
        <w:rPr>
          <w:rFonts w:ascii="Times" w:hAnsi="Times" w:eastAsia="Times"/>
          <w:b w:val="0"/>
          <w:i w:val="0"/>
          <w:color w:val="000000"/>
          <w:sz w:val="22"/>
        </w:rPr>
        <w:t>dants appear to become prohibited immigrants.</w:t>
      </w:r>
    </w:p>
    <w:p>
      <w:pPr>
        <w:autoSpaceDN w:val="0"/>
        <w:autoSpaceDE w:val="0"/>
        <w:widowControl/>
        <w:spacing w:line="280" w:lineRule="exact" w:before="8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descendants of this class, although born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will, if the above interpretation be correct, be unable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 to enter the Cape Province.</w:t>
      </w:r>
    </w:p>
    <w:p>
      <w:pPr>
        <w:autoSpaceDN w:val="0"/>
        <w:autoSpaceDE w:val="0"/>
        <w:widowControl/>
        <w:spacing w:line="280" w:lineRule="exact" w:before="8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Women married in South Africa according to the rites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religions, and going to India, and returning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husbands will not be on the same footing as those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13-9-1913, under the title “Revival of </w:t>
      </w:r>
      <w:r>
        <w:rPr>
          <w:rFonts w:ascii="Times" w:hAnsi="Times" w:eastAsia="Times"/>
          <w:b w:val="0"/>
          <w:i w:val="0"/>
          <w:color w:val="000000"/>
          <w:sz w:val="18"/>
        </w:rPr>
        <w:t>Passive Resistance”.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detailed comparison of the draft Bill and the Act as gazetted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“Draft Immigration Regulation Bill and the Act”, </w:t>
      </w:r>
      <w:r>
        <w:rPr>
          <w:rFonts w:ascii="Times" w:hAnsi="Times" w:eastAsia="Times"/>
          <w:b w:val="0"/>
          <w:i w:val="0"/>
          <w:color w:val="000000"/>
          <w:sz w:val="18"/>
        </w:rPr>
        <w:t>28-6-1913.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[married]1 in India. Nor are the hundreds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according to non-Christian faiths provided for by </w:t>
      </w:r>
      <w:r>
        <w:rPr>
          <w:rFonts w:ascii="Times" w:hAnsi="Times" w:eastAsia="Times"/>
          <w:b w:val="0"/>
          <w:i w:val="0"/>
          <w:color w:val="000000"/>
          <w:sz w:val="22"/>
        </w:rPr>
        <w:t>the amendment.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Free State difficulty seems to remain as it was before.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first point, in view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has respected the right of the South Africa-born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Cape, if they are born of Indian parents domiciled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not of indentured parents if they were indentured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Act 17 of 1895. It seems to me to be a small matter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they were to recognize the status of the descendants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South Africa of those Indians who were indentured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1895. I am sure the Government do not intend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between one class of Colonial-born Indians and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it affect the policy of the Government to recognize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 of such indentured Indians themselves. There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than seven thousand such Indians at the outside.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compared with the Indian population of Natal,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at 133,000 cannot fairly be deemed a dangerous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to the Indian population, especially when it is borne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these men are wanted by the Europeans of Natal.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community both the first and the second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highest moment. According to the judgment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these men, if they are paying the annual tax of £3,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in Natal as permanent residents. Are they now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immigrants? I presume that the Government do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deport them, but do they intend to enforce the provisions of the Act </w:t>
      </w:r>
      <w:r>
        <w:rPr>
          <w:rFonts w:ascii="Times" w:hAnsi="Times" w:eastAsia="Times"/>
          <w:b w:val="0"/>
          <w:i w:val="0"/>
          <w:color w:val="000000"/>
          <w:sz w:val="22"/>
        </w:rPr>
        <w:t>as to trading or the holding of land by them?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marriage question, the difficulty raised by me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>humble opinion, obvious and calls for consideration.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last point, in the correspondence that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General Smuts and myself, doubt was expressed whether,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reservation clause, the declaration referred to in Section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Chapter 33 could be required of an Indian who might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enter that Province under the new Act. What the people of the Free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want, I hope, is not a humiliating declaration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immigrant, but his legal disability to hold land, to farm, or to trade.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particularly mentioned in the Act itself, they cannot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the removal of the clause which requires the declaration.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moment, and for the purposes of a settlement,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question of the ousting (now only partial, I admit)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of the Supreme Court, and the other drastic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which at once make it far more illiberal than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Acts which it replaces.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Fischer considers that it is possible for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Indian community, and give an assurance that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will be made next year, and if he considers it worthwhile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points personally with me, I shall be pleased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hope that Mr. Fischer will see his way to consider my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in which it has been addressed. I beg to assure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precipitate an acute crisis, which is certain to arise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settlement can be arrived at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an appointment being made, it will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at the interview the administration of the Act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married women in cases where the marriage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monogamous, as also the mode of regulating the entry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do not discuss them here for fear of making this letter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and because I believe that, if the law can be set 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administration is a comparatively easy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have throughout this letter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other existing rights disturbed by the Act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subject matter of correspondence, telegraphic or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shall await your reply before advising my fellow-workers,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for a telegraphic reply?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5811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paragraph, in Gandhiji’s hand, appears to have been added later.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followed by an interview on July 2. Gandhiji reduced the </w:t>
      </w:r>
      <w:r>
        <w:rPr>
          <w:rFonts w:ascii="Times" w:hAnsi="Times" w:eastAsia="Times"/>
          <w:b w:val="0"/>
          <w:i w:val="0"/>
          <w:color w:val="000000"/>
          <w:sz w:val="18"/>
        </w:rPr>
        <w:t>points discussed to writing;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SECRETARY FOR INTERIOR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1913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between us this morning,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your wishes, I reduce to writing the points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Indians born in South Africa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under the Cape Immigration Act to enter the Cape,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under Section 5 of the new Act, such men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 by reason of the Proviso of Section 5.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to recognize their right to enter the Cape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their South African birth as heretofore, they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further legislation, by regulations that would exempt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operation of Section l Clause (a) of the Act.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that, if such Indians can pass the simple education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they can enter that Province under Paragraph A of sub-section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Clause 5. As you are aware, most of the Colonial-born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the Government Indian schools and possess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undergo the Cape examination. It is also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throughout the time that the Cape Act has been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South African-born Indian not belonging to the Cape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migrate to that Province; the reason 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scope for them there.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indentured Indians who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under the amending legislation of 1895, as I have already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Natal Courts have held that these indentured men,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their indentures, are free to settle in Natal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prohibited immigrants if they have not reindentured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that, after three years’ residence without indenture,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acquire under the Natal Immigration Act full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in the same manner as other Indians; such Indians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affected by the definition of the term “domicile”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Act. I have already told you that we have obtained best legal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in Natal, which is to the effect that the definition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such Indians and that their rights will not be affected by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However, I do not wish to take upon my shoulders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advising my countrymen that they may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opinion alone. It is my sincere desire that any points which I,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can foresee should not be left open or not entirely 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>If the Government, however, give the same interpretation to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“domicile” that our Counsel does, an assurance to that effect settles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point. Let me state it as clearly as I can. We are not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any new rights for indentured Indians, but we are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 rights should be left intact, and these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the Indians are that, if an indentured Indian entering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of service after 1895, having become free at the 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contract, does not re-indenture, lives in the Province for three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goes to India and returns, he has a right to re-enter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Immigration Law of Natal by reason of his three years’ free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10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As to the Free State, I have drawn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General Smuts to the effect that, in his opinion,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 declaration was not required. If that is the legal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opinion of the legal advisers of the Government,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the effect that such is the position will meet the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 declaration that will be required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Section 19 of the new Act may have all the disabilities printed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thereof, including Section 28 of the new Act.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no repetition of a declaration when a British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as an immigrant for the Free State.</w:t>
      </w:r>
    </w:p>
    <w:p>
      <w:pPr>
        <w:autoSpaceDN w:val="0"/>
        <w:tabs>
          <w:tab w:pos="550" w:val="left"/>
          <w:tab w:pos="89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marriage question, in view of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absolutely necessary to legalize Indian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or to be celebrated within the Union. This can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amending the new Act by removing the words “outside the Union”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marriage clause of the Act, or by amending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the different Provinces authorizing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Marriage Officers for different denominations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as to the celebration of marriages according to the rites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respective religions of the parties would be recognized as proper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“Text of the Searle Judgement”, 21-6-1913.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proof of marriage.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marriage amendment in the new 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only monogamous marriages will be recognized,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that nothing more can be done in law at present,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is necessary to the effect that the present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one wife of an Indian immigrant so long as she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South Africa, irrespective of the number of wives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in India, will be continued.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will remain the question of polygamous marriages.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you, there are not many such cases, but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or re-admit plural wives of Indians who are already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No new polygamous unions need be administratively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recognized. A list can easily be prepared of those who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wife either in the Union or outside it. My remarks are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 children of these unions also. I may point out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July of 1911, General Smuts gave the assurance that special cases </w:t>
      </w:r>
      <w:r>
        <w:rPr>
          <w:rFonts w:ascii="Times" w:hAnsi="Times" w:eastAsia="Times"/>
          <w:b w:val="0"/>
          <w:i w:val="0"/>
          <w:color w:val="000000"/>
          <w:sz w:val="22"/>
        </w:rPr>
        <w:t>of polygamy would be considered by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 have now exhausted all the points we discussed.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there is anything omitted or that I should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kindly let me know. It is clear to me that the solution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very easy because, with the exception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difficulty, all the points can be settled without an Act of Parliament.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settlement is arrived at, it will be necessary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admitting new entrants and the number for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May I suggest that, if the solution suggested by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acceptable by General Smuts, you should telephone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can come over to Pretoria and a final letter setting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 may be given to me. I make the suggestion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may be no correspondence necessary in order to elucidate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that might arise as to the language of any letter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me, and the. question of new entrants could also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I have told you how urgent the matter is, and may I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courtesy to let me have an early reply?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that, for a time, the negotiations were suspended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due to civil disturbance in Johannesburg. When, however, peace was restored,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resumed the correspondence on August 11,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per Mr. Pragji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will be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to carry any communications you may wish to send me,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require me at the telephone, you have only to ring up 1635,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be at the telephone from wherever I may be.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13-9-1913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JAMNADAS GANDHI</w:t>
      </w:r>
    </w:p>
    <w:p>
      <w:pPr>
        <w:autoSpaceDN w:val="0"/>
        <w:autoSpaceDE w:val="0"/>
        <w:widowControl/>
        <w:spacing w:line="294" w:lineRule="exact" w:before="20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14, 1969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some questions about serpent-bite and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experiences of others. What I say about this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my inference. It is not based on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you have come across do not deserve much attention.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something behind the cases of frenzied shaking of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side to side, but for the most part they are cases of fraud.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same about cures of snake[-bite] and scorpion[-sting].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there is something in them, but one had better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into these matters. We are to concern ourselves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activities that tend to spiritual welfare. Everything else—even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health—is subordinate to that. Certain it is thathe who strives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the Self will have everything else given to him.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put on woollen clothes all through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true that they are non-conductors, it will be better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in summer, for one may otherwise grow a little too soft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Instead of trying to maintain the body at an even temperature,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train it to stand both cold and heat.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exists, and yet does not. He does not, in any literal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God and therefore omniscient.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search for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itself,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transformed into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a satyagrahi.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Narsimha [Mehta]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2248" w:space="0"/>
            <w:col w:w="42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gave themselves to such devoted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2248" w:space="0"/>
            <w:col w:w="426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Rama and others were divine incarnations, but we,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like them when immense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accrued to us.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so many divine incarnations.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their perfection while yet alive.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who was the greatest among Krishna,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Buddha, Jesus, etc. Their achievements differed, because they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times and under different circumstances.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alone, possibly the Buddha was the greatest. But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They have been described by their devotees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inclinations.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attribute perfection to Krishna.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of course. Otherwise singleminded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do the same to Jesus. In India, Krishna being the last [of the </w:t>
      </w:r>
      <w:r>
        <w:rPr>
          <w:rFonts w:ascii="Times" w:hAnsi="Times" w:eastAsia="Times"/>
          <w:b w:val="0"/>
          <w:i w:val="0"/>
          <w:color w:val="000000"/>
          <w:sz w:val="22"/>
        </w:rPr>
        <w:t>incarnations], his figure is invested with especial greatness.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deny the existence of God will end up on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path, for they will be obliged to deny the existence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and will always remain, a necessity. It is only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utter despair and immorality is widespread that a belief in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to prevail. A small number following normal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a wicked majority looks for support. In a situation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kind, a man of great moral strength who has no fear of the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whom the wicked stand in fear, is looked upon as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death, or even during his life-time. It is not probable,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that such a person regards himself as an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of religions is uncalled for. One must gain a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one’s own religion and then study others.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comparison in a general way, the criterion is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[taught] as a rule of life. The greater the scope for compassion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life, the more of religion it has. “The ethical way has its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compassion”—that is the first principle to be taught to everyone;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second, “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Reality; the Phenomenal world is </w:t>
      </w:r>
      <w:r>
        <w:rPr>
          <w:rFonts w:ascii="Times" w:hAnsi="Times" w:eastAsia="Times"/>
          <w:b w:val="0"/>
          <w:i w:val="0"/>
          <w:color w:val="000000"/>
          <w:sz w:val="22"/>
        </w:rPr>
        <w:t>unreal.” No single principle may appeal to all, but it would seem that</w:t>
      </w:r>
    </w:p>
    <w:p>
      <w:pPr>
        <w:autoSpaceDN w:val="0"/>
        <w:autoSpaceDE w:val="0"/>
        <w:widowControl/>
        <w:spacing w:line="220" w:lineRule="exact" w:before="3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Poet-saint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Accumulated merit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in quest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the right principle spring to </w:t>
      </w:r>
      <w:r>
        <w:rPr>
          <w:rFonts w:ascii="Times" w:hAnsi="Times" w:eastAsia="Times"/>
          <w:b w:val="0"/>
          <w:i w:val="0"/>
          <w:color w:val="000000"/>
          <w:sz w:val="22"/>
        </w:rPr>
        <w:t>his lips at the right time.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Caste-distinctions are both necessary and unnecessary.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observance is unnecessary. . . . G’s action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to the pariah was praiseworthy.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there are as many paths as there are human beings.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men differ [in temperament], their paths are bound to differ.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sees the identity of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/>
          <w:color w:val="000000"/>
          <w:sz w:val="22"/>
        </w:rPr>
        <w:t>atmans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see unity in the [different] religions.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from bondage to the body, it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nature of that state is not to be described.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experienced. Ghosts, etc., are an evil order of beings. </w:t>
      </w:r>
      <w:r>
        <w:rPr>
          <w:rFonts w:ascii="Times" w:hAnsi="Times" w:eastAsia="Times"/>
          <w:b w:val="0"/>
          <w:i w:val="0"/>
          <w:color w:val="000000"/>
          <w:sz w:val="22"/>
        </w:rPr>
        <w:t>Those guilty of wicked deeds are born in that order.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through the book on milk-treatment.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it. That is, however, because of my present frame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Even if anyone could prove that meat had a highly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body, it would remain unacceptable. I hold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about milk. It is but another form of meat and man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it. [To argue] that because a baby sucks the mother’s milk, </w:t>
      </w:r>
      <w:r>
        <w:rPr>
          <w:rFonts w:ascii="Times" w:hAnsi="Times" w:eastAsia="Times"/>
          <w:b w:val="0"/>
          <w:i w:val="0"/>
          <w:color w:val="000000"/>
          <w:sz w:val="22"/>
        </w:rPr>
        <w:t>man should take cow’s milk is the very limit of ignorance.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Gandhijina Patro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SECRETARY FOR INTERIOR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, 1913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3rd instant, and in view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you regarding Mr. Polak, may I ask you to ‘phone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early as you can tomorrow, Saturday? I shall be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up to half-past-two at my office, telephone No. 1635.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let you have the Natal case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who are paying the £3 tax. The case is Subrayen </w:t>
      </w:r>
      <w:r>
        <w:rPr>
          <w:rFonts w:ascii="Times" w:hAnsi="Times" w:eastAsia="Times"/>
          <w:b w:val="0"/>
          <w:i w:val="0"/>
          <w:color w:val="000000"/>
          <w:sz w:val="22"/>
        </w:rPr>
        <w:t>versus the Principal Immigration Officer, Natal Reports, page 638.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substance telegraphed to me of the case: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Subrayen had served indentures which expired in 1906. Thereafter,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paid tax till May 1911. He then proceeded temporarily to India, leaving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wife in charge of business. Subrayen returned in November 1912, but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restricted under Section 5, sub-section A of the Natal Act, 1903.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sub-section B, Section 32, the Court held that Subrayen’s residence in Natal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Indian on payment of the tax did not come within the meaning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 “or the like” following after “indenture” [in] section 32 and that he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entitled to exemption from operation of the Act under Section 4.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will agree that the case completely bears 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submitted by me.</w:t>
      </w:r>
    </w:p>
    <w:p>
      <w:pPr>
        <w:autoSpaceDN w:val="0"/>
        <w:autoSpaceDE w:val="0"/>
        <w:widowControl/>
        <w:spacing w:line="220" w:lineRule="exact" w:before="1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E. M. G</w:t>
      </w:r>
      <w:r>
        <w:rPr>
          <w:rFonts w:ascii="Times" w:hAnsi="Times" w:eastAsia="Times"/>
          <w:b w:val="0"/>
          <w:i w:val="0"/>
          <w:color w:val="000000"/>
          <w:sz w:val="18"/>
        </w:rPr>
        <w:t>ORGES</w:t>
      </w:r>
      <w:r>
        <w:rPr>
          <w:rFonts w:ascii="Times" w:hAnsi="Times" w:eastAsia="Times"/>
          <w:b w:val="0"/>
          <w:i w:val="0"/>
          <w:color w:val="000000"/>
          <w:sz w:val="22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5823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GENERAL KNOWLEDGE ABOUT HEALTH [—XXVII]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7. OTHER INFECTIOUS DISEASES</w:t>
      </w:r>
    </w:p>
    <w:p>
      <w:pPr>
        <w:autoSpaceDN w:val="0"/>
        <w:autoSpaceDE w:val="0"/>
        <w:widowControl/>
        <w:spacing w:line="280" w:lineRule="exact" w:before="2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considered smallpox in some detail. Now remain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such as chickenpox, measles, etc. The plague, cholera,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fast-spreading dysentery are also infectious diseases. We are not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chickenpox and measles because they are seldom fatal, nor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disfigurement. Apart from this, they are very similar in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and are contracted in the same manner.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 and wet sheet packs are the best remedies for them.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attacks should be extremely light and bland. If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>can subsist on fresh fruit, his recovery will be rapid.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“tumour fever” is a terrible disease. In English it is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bubonic plague”. Hundreds of thousands have died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since 1896. Despite much fuss, doctors have so far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no remedy for it. Nowadays, a preventive inoculation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vaccination is given for this disease also. Producing with it a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the plague, the doctors explain that this will confer immunity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further infection. But this is a mockery similar to vaccination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an equally sinful experiment. Just as it cannot definitely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of anyone who has been vaccinated that he would surely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smallpox if he had not been vaccinated, so also is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one who has been inoculated against the plague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were it not for the inoculation. There is no known antidote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bubonic plague. Nor can any guarantee be given that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mud treatments will prove effective against the disease.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those who do not fear death and who have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>God, the following measures may be suggested: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fever or at the very first signs of it, take a </w:t>
      </w:r>
      <w:r>
        <w:rPr>
          <w:rFonts w:ascii="Times" w:hAnsi="Times" w:eastAsia="Times"/>
          <w:b w:val="0"/>
          <w:i w:val="0"/>
          <w:color w:val="000000"/>
          <w:sz w:val="22"/>
        </w:rPr>
        <w:t>wet sheet pack.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thick mud pack should be applied to the swollen </w:t>
      </w:r>
      <w:r>
        <w:rPr>
          <w:rFonts w:ascii="Times" w:hAnsi="Times" w:eastAsia="Times"/>
          <w:b w:val="0"/>
          <w:i w:val="0"/>
          <w:color w:val="000000"/>
          <w:sz w:val="22"/>
        </w:rPr>
        <w:t>glands.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patient should be given no food whatever.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he feels very thirsty, cold lime juice and water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administered.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should lie in a place open to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fresh air.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one person, no one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go near him.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can bring about a cure, these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will.</w:t>
      </w:r>
    </w:p>
    <w:p>
      <w:pPr>
        <w:autoSpaceDN w:val="0"/>
        <w:autoSpaceDE w:val="0"/>
        <w:widowControl/>
        <w:spacing w:line="28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definite knowledge is available regarding the origin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Many, however, are of the opinion that it is spread by rats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some basis for this impression. In areas where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plague have occurred, it is imperative that houses be cleared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rats, and that grains, etc., be stored so that rats cannot gain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are not attracted. Rat-holes should be filled in; if a house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completely freed of rats, it must, of course, be vacated.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best insurance against the plague is to adopt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clean, wholesome and spare diet, give up all addictions,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exercise, live in fresh air, keep one’s home and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and thus maintain oneself so fit that this fashion of a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touch one. This should be the normal manner of living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is not possible, it should in any case be followed while an </w:t>
      </w:r>
      <w:r>
        <w:rPr>
          <w:rFonts w:ascii="Times" w:hAnsi="Times" w:eastAsia="Times"/>
          <w:b w:val="0"/>
          <w:i w:val="0"/>
          <w:color w:val="000000"/>
          <w:sz w:val="22"/>
        </w:rPr>
        <w:t>epidemic is 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even more terrible disease and one which breaks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the bubonic plague is fever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breathing, known in English as the pneumonic plague.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shoots up very high and the patient remains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unconscious. Recovery from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kalajwar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rare. This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Johannesburg in 1904 and only one out of twenty-three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survived. Some account of this incident has already been given.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condition, too, the remedies are the same as those suggested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bubonic plague, except that in this case it is necessary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packs to both sides of the chest. If there is not enough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keep the patient in a wet sheet pack, thin mud poultices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applied to the head. For this disease also preventive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deadly fever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are easier to take and more effective than remedies for cure,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be wise to employ these as shown above.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appears horrible when there is an actual case but,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much less serious disease than the plague. Wet sheet packs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used here because the patient suffers from cramps,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 thighs. It may be of some benefit in this condition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mud packs to the abdomen, but where there are cramps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foment the spot with hot water bottles, The patient’s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rubbed with mustard oil. No food, of course, must be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patient’s friends should see that, instead of his getting scared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wits, his courage is kept up. If he has frequent motions,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made to leave bed for the purpose, but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a shallow pan without sharp edges in which he may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stools. If these measures are taken without delay, there will be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for the patient. During an epidemic of cholera, there are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with which to protect oneself against it. The disease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summer. People suddenly start eating unripe or rotten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as a rule accustomed to eat fruit, but many kinds ripen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season and are cheap, so that they are eaten in large quantities.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addition to the usual food, with the result that the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such fruit follows immediately. Even as it is, we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stomach-ache and such other complaints.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stomach can stand the strain no longer, we get cholera.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condition is similar to ours and hence they also get an attack.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precautions are taken regarding the patient’s stools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 from these pollute the atmosphere. Water also is bad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weather. With everything going dry, water becomes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infected and is drunk without being filtered or boiled.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is it any wonder that diseases occur? It is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provided us with a tough physique that we survive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looking at our conduct and habits, we deserve a very early </w:t>
      </w:r>
      <w:r>
        <w:rPr>
          <w:rFonts w:ascii="Times" w:hAnsi="Times" w:eastAsia="Times"/>
          <w:b w:val="0"/>
          <w:i w:val="0"/>
          <w:color w:val="000000"/>
          <w:sz w:val="22"/>
        </w:rPr>
        <w:t>end indeed.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consider the precautions to be taken during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epidemic of cholera. It is very important to keep the diet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moderate. Good fruit may certainly be eaten but it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examined. We should never, out of miserliness or because of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tastefulness, eat mangoes or any other fruits which are rotten in parts.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is essential. </w:t>
      </w:r>
      <w:r>
        <w:rPr>
          <w:rFonts w:ascii="Times" w:hAnsi="Times" w:eastAsia="Times"/>
          <w:b w:val="0"/>
          <w:i/>
          <w:color w:val="000000"/>
          <w:sz w:val="22"/>
        </w:rPr>
        <w:t>Drinking water must always be boiled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filtered through a thick and clean piece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Excreta of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burned and the place covered with dry earth. If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practice with every person to sprinkle ashes over the excreta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using the latrine, the danger would be greatly reduced.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this should be a permanent rule. Cats dig a hole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pass stools and then cover it up with earth. It is only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to do this, thinking it to be a kind of pollution or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squeamish about doing it, and so fall victims to disease. If ashes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available, dry earth should be used. If in lumps, the earth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first be broken up and made into dust.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fast-spreading dysentery is the least serious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diseases. In this condition, if only mud packs are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abdomen and all intake of food stopped, the disease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cured. It is essential that excreta be covered up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above. In regard to water, the same precautions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as for cholera.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when any of these infectious diseases occurs,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nor his friends and relatives should lose courage. With fear,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will succumb much sooner, and his relatives, and others as well,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danger of catching the infection.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5-7-1913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coarse cloth; later, in India, the term came to signify handspun and </w:t>
      </w:r>
      <w:r>
        <w:rPr>
          <w:rFonts w:ascii="Times" w:hAnsi="Times" w:eastAsia="Times"/>
          <w:b w:val="0"/>
          <w:i w:val="0"/>
          <w:color w:val="000000"/>
          <w:sz w:val="18"/>
        </w:rPr>
        <w:t>handwoven indigenous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MILLIE GRAHAM POLAK</w:t>
      </w:r>
    </w:p>
    <w:p>
      <w:pPr>
        <w:autoSpaceDN w:val="0"/>
        <w:autoSpaceDE w:val="0"/>
        <w:widowControl/>
        <w:spacing w:line="286" w:lineRule="exact" w:before="146" w:after="0"/>
        <w:ind w:left="4070" w:right="0" w:firstLine="1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 [July 10,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Henry is on the waters on his way to London.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of the life of those who are associated with me.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of you to have permitted Henry without a murmur to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need hardly say that you will as before unreservedly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me for your wants. You will not leave me to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>your wants, will you?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reply yet from General Smuts. I am expecting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The strike has dislocated many things.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all getting on? I am not likely to leave here, if at </w:t>
      </w:r>
      <w:r>
        <w:rPr>
          <w:rFonts w:ascii="Times" w:hAnsi="Times" w:eastAsia="Times"/>
          <w:b w:val="0"/>
          <w:i w:val="0"/>
          <w:color w:val="000000"/>
          <w:sz w:val="22"/>
        </w:rPr>
        <w:t>all, before Monday next.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94" w:lineRule="exact" w:before="132" w:after="0"/>
        <w:ind w:left="576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Brother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 was a social success but not a financial success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been.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hives of India</w:t>
      </w:r>
    </w:p>
    <w:p>
      <w:pPr>
        <w:autoSpaceDN w:val="0"/>
        <w:autoSpaceDE w:val="0"/>
        <w:widowControl/>
        <w:spacing w:line="220" w:lineRule="exact" w:before="15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H.S.L. Polak left for London on July 10, 1913 to assist Gokhale in repre-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senting South African Indians’ case. From the contents it is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this day, a Thursday.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12-7-1913 and “General Knowledge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(XXXII)”, 9-8-1913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RIOT IN JOHANNESBURG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ISTORY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</w:t>
      </w:r>
    </w:p>
    <w:p>
      <w:pPr>
        <w:autoSpaceDN w:val="0"/>
        <w:autoSpaceDE w:val="0"/>
        <w:widowControl/>
        <w:spacing w:line="280" w:lineRule="exact" w:before="2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Johannesburg, the white workers in the mines had gone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strike unprecedented in the gold area. It ended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40,000 labourers had struck work. It was all much ado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cause was insignificant. Forty new labourers were hired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mine. The management demanded a quarter of an hour’s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them on Saturdays, which the labourers refused.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insisted. This was a downright mistake.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The secretary of the Union gave notice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on strike if they were made to work a quarter of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The secretary was not employed in any of the mines.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was attached to his letter. This was an insult to the Union,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fuel to the fire. The workers went on strike. The proprietors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round. They agreed to take back the new workers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But the game was out of their hands. The workers were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mood to listen. They considered the insult to the secretary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themselves. The fire spread. Workers in the other mines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members of the Union. They, too, went on strike. One by 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 began to close down. If any labourer went to work,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assaulted. In Benoni the workers started looting. The houses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and others were burnt down. Huge meetings were held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speeches were made. The Government was caught unawares.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hardly any police. The few there were proved inadequate.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emboldened the workers still further. The Government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blamed by many people.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flames spread to Johannesburg. Friday saw the worst.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 were in danger. The Government requisitioned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force of South Africa. Meanwhile bloodshed continued.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blood in the workers’ eyes. They carried red flags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>bedecked with red tassels. They intimidated the men working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saying literally means: “a mustard seed being magnified into a </w:t>
      </w:r>
      <w:r>
        <w:rPr>
          <w:rFonts w:ascii="Times" w:hAnsi="Times" w:eastAsia="Times"/>
          <w:b w:val="0"/>
          <w:i w:val="0"/>
          <w:color w:val="000000"/>
          <w:sz w:val="18"/>
        </w:rPr>
        <w:t>mountain!”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trams. The authorities showed wisdom and stopped the trams.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was a woman named Mrs. Fitzgerald. Accompanied by a gang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50 people, she threatened the shopkeepers and made them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shops. Trade came to a standstill in Johannesburg.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panic and began to store food grains, etc. The cost of a bag of </w:t>
      </w:r>
      <w:r>
        <w:rPr>
          <w:rFonts w:ascii="Times" w:hAnsi="Times" w:eastAsia="Times"/>
          <w:b w:val="0"/>
          <w:i w:val="0"/>
          <w:color w:val="000000"/>
          <w:sz w:val="22"/>
        </w:rPr>
        <w:t>coal went up to ten shillings.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did not stop there. At night, Mrs. Fitzgerald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went to the railway station, where they broke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doors. The ticket-office and the godown were reduced to ashes.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no way deterred by the police. One Kaffir employee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to death. Then, at about nine at night, the crowd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The Star. There some of the men broke the windows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in. They made a heap of all the copies of the paper and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lighted match-stick into it. A few hours, and a beautiful building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of ashes. This newspaper has been under a cloud many a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come out till Tuesday. The fire brigade which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 the fire was driven back by the workers. Then they looted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arms and ammunition shops and, taking possession of guns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powder, prepared themselves to fight. Other shops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plundered. Three or four Indian shops, too, were looted.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work not of the workers but of ruffians.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chaos, who will listen to whom?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Government had woken up. Johannesburg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with police. Guards were posted at important buildings.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afternoon, the strikers began an attack on the Rand Club.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warned the people, coaxed them. The law-breakers paid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heed. Shots were fired over their heads. But they were not frightened. </w:t>
      </w:r>
      <w:r>
        <w:rPr>
          <w:rFonts w:ascii="Times" w:hAnsi="Times" w:eastAsia="Times"/>
          <w:b w:val="0"/>
          <w:i w:val="0"/>
          <w:color w:val="000000"/>
          <w:sz w:val="22"/>
        </w:rPr>
        <w:t>Thereupon, they aimed the guns exactly at their bodies. Bullets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cended in a shower, killing the guilty and the innocent. Blood flowed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streams. Many died and many were wounded. The Red Cross 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dead and took the wounded to hospital. Terror reigned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People began to run for their lives, The Rand Club was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someone spread a rumour that Mr. Chudley had fired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 from the Club. Immediately people rushed to his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to wreak vengeance. There they broke the window panes and </w:t>
      </w:r>
      <w:r>
        <w:rPr>
          <w:rFonts w:ascii="Times" w:hAnsi="Times" w:eastAsia="Times"/>
          <w:b w:val="0"/>
          <w:i w:val="0"/>
          <w:color w:val="000000"/>
          <w:sz w:val="22"/>
        </w:rPr>
        <w:t>sacked the shop.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state of affairs when General Botha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came to Johannesburg. At a meeting with the strikers’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was drawn up and signed by the two generals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The terms of the agreement are that the workers in the mines, </w:t>
      </w:r>
      <w:r>
        <w:rPr>
          <w:rFonts w:ascii="Times" w:hAnsi="Times" w:eastAsia="Times"/>
          <w:b w:val="0"/>
          <w:i w:val="0"/>
          <w:color w:val="000000"/>
          <w:sz w:val="22"/>
        </w:rPr>
        <w:t>as also the other workers, will be reinstated, that the Government acc-</w:t>
      </w:r>
      <w:r>
        <w:rPr>
          <w:rFonts w:ascii="Times" w:hAnsi="Times" w:eastAsia="Times"/>
          <w:b w:val="0"/>
          <w:i w:val="0"/>
          <w:color w:val="000000"/>
          <w:sz w:val="22"/>
        </w:rPr>
        <w:t>epts responsibility for the dead and the wounded and, as far as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sible, will compensate their dependants and that it will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grievances. The leaders demanded that no action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had incited the people and taken part in looting.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said that he would do his best, but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interfere with the course of justice. At present, nearly 100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under arrest. Mrs. Fitzgerald has also been arrested. News-</w:t>
      </w:r>
      <w:r>
        <w:rPr>
          <w:rFonts w:ascii="Times" w:hAnsi="Times" w:eastAsia="Times"/>
          <w:b w:val="0"/>
          <w:i w:val="0"/>
          <w:color w:val="000000"/>
          <w:sz w:val="22"/>
        </w:rPr>
        <w:t>papers had stopped publication. Except The Star, all the others resu-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publication on Tuesday. Other activities have also been resumed.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of writing, it looks as if nothing had ever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 Man soon forgets his misery and his danger.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Monday, Johannesburg observed mourning. Flags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flown half mast, all the dead were buried at four in the afternoon.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that a crowd of 30,000 followed the funeral procession.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same people, the previous day, saw blood. On Monday they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the funeral procession in a slow, sad march.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that the difficulties of the strike-leaders have begun.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strikers abuse the leaders and say that they were cheated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Some say that the leaders betrayed them.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fight on still. The bulk have accepted what the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Votes of the different unions were taken. The railway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were defiant. In the end, however, they calmed down.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they should watch how the Government keeps its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normal activities have been resumed. The miners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warned, at a meeting, that they should be vigilant lest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let them down, as it had done with the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this suspicion, one leader said that, if the workers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the Government dared not play foul and that, if it did,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reply with a still bigger strike.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special request of the Government and in order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>excite public feeling, both the leading newspapers have refrained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commenting on this epic strike and apportioning blame.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is being put upon Mr. Harcourt in England.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are stationed in South Africa. The understanding is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are not to be used to deal with a situation of this kind.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Harcourt was, therefore, questioned why Lord Gladstone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troops. He is being blamed by several people. Thus,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uprising is not yet over. At present, no one can say who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has won. In Johannesburg, the loss on account of looting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arson alone is estimated at £50,000, apart from the losses in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sustained by the railways, trams, etc. The number of deaths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put at 18. In all, nearly 400 people are believed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There are still ten wounded men lying in the hospital in a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condition.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-XXVIII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8. CONFINEMENT</w:t>
      </w:r>
    </w:p>
    <w:p>
      <w:pPr>
        <w:autoSpaceDN w:val="0"/>
        <w:autoSpaceDE w:val="0"/>
        <w:widowControl/>
        <w:spacing w:line="280" w:lineRule="exact" w:before="2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far considered general diseases.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in these chapters, to write on all the maladies one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in this world or make suggestions about them, but rather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most diseases have a common origin and a common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treatment. Those who have been driven to desperation by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afraid of death will certainly consult a doctor, whatever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placed before them. The most that these chapters can indicate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those who suffer from ordinary ailments may recover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laws of good health, may not fall ill again or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a serious disease. Only a few have the courage even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few may find these brief articles useful is one of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in the present series. We have now reached a point when,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consideration of confinement, infant-care and accidents, we </w:t>
      </w:r>
      <w:r>
        <w:rPr>
          <w:rFonts w:ascii="Times" w:hAnsi="Times" w:eastAsia="Times"/>
          <w:b w:val="0"/>
          <w:i w:val="0"/>
          <w:color w:val="000000"/>
          <w:sz w:val="22"/>
        </w:rPr>
        <w:t>may conclude these chapters.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subject of confinement has been made too much of. Deli-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is nothing very dangerous for a woman whose body is healthy. </w:t>
      </w:r>
      <w:r>
        <w:rPr>
          <w:rFonts w:ascii="Times" w:hAnsi="Times" w:eastAsia="Times"/>
          <w:b w:val="0"/>
          <w:i w:val="0"/>
          <w:color w:val="000000"/>
          <w:sz w:val="22"/>
        </w:rPr>
        <w:t>Among villagers, a confinement is regarded as a very ordinary occur-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rence. Pregnant women perform their usual tasks right up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and suffer no harm during child-birth. There have been cases of</w:t>
      </w:r>
    </w:p>
    <w:p>
      <w:pPr>
        <w:autoSpaceDN w:val="0"/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Bharwad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resuming normal work immediately after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>birth to a child. Animals, we know, suffer no pain.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why do urban women suffer so much pain?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such unbearable agony during the birth of a child? Why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to give these women special care before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>delivery? Let us take up these questions.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women’s way of life is completely unnatural. Their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dress are opposed to Nature’s laws. The most important.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something quite different. If a girl becomes pregnant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she is still a child, if her husband does not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her even during this period and, soon after delivery,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conducts himself that within a short time she becomes pregnant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why will she not suffer? We see hundreds of thousands of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this fearful and pitiable condition. City-life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different from hell. As long as men continue thus to behave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monsters, women can never be happy. Many men blame women.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business in this chapter to say who is more to blame.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the fault of both parties or of one, having realized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wrong, parents, child husbands and child-wives should take heed.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intercourse during childhood, during pregnancy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following confinement is not given up, deliveries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easy. Because the women do not have to suffer excessively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very long period and as it is considered inevitable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weak for a month and a half afterwards, they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pains of child-birth and, thanks to the prevailing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state of affairs, a race of cowardly, emasculated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spiritless creatures is coming into existence day by day.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thing indeed, and each one of us needs to work tirelessly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it. If even one man or woman shuns such evil practice,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 much gain to the whole world. In this matter,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wait for another to make a beginning.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of shepherds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view, then, the first step to be taken in the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pregnant woman is for her husband to stop all sexual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Many responsibilities are to devolve upon her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 of pregnancy. It should be realized that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child will depend to a great extent upon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during this period. If the mother is affectionate, so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be. If she is bad-tempered, the child too will be bad-tempered.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important, therefore, that the mother should maintain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state of mind during these nine months. She should be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virtuous deeds, avoid anger, be particularly compassionate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generous, be free from anxiety and fear, not allow carnal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enter her mind, not waste time in useless gossiping,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an untruth. If a woman observes all these rules, the child to be </w:t>
      </w:r>
      <w:r>
        <w:rPr>
          <w:rFonts w:ascii="Times" w:hAnsi="Times" w:eastAsia="Times"/>
          <w:b w:val="0"/>
          <w:i w:val="0"/>
          <w:color w:val="000000"/>
          <w:sz w:val="22"/>
        </w:rPr>
        <w:t>born to her cannot but grow to be an illustrious person.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imperative that the mind be kept pure, so also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be kept clean. It is essential always to have fresh air. During </w:t>
      </w:r>
      <w:r>
        <w:rPr>
          <w:rFonts w:ascii="Times" w:hAnsi="Times" w:eastAsia="Times"/>
          <w:b w:val="0"/>
          <w:i w:val="0"/>
          <w:color w:val="000000"/>
          <w:sz w:val="22"/>
        </w:rPr>
        <w:t>pregnancy, the woman’s respiration becomes more rapid.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quently, she must be in a place where the air is much fresher. Her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regular, easy to digest and nourishing. A good diet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planned along the lines recommended in earlier chapters.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consume during this period olive oil, bananas and wheat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which she can digest. If she gets constipated,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for any medicine but increase the quantity of olive oil. If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nausea, she should take lime juice in a little water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sugar. Spices, chillies, etc., should be completely stopped,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nine months, at any rate.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feel all kinds of fanciful desires and aversions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The best way to combat them is to have regular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baths. This bath will increase strength, improve the lustre of the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ensure easy delivery. Many women have had this experience.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necessary to control these fancies when they come.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an object which the mind hankers after by disregarding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on one or two occasions. At all times, both mother and father </w:t>
      </w:r>
      <w:r>
        <w:rPr>
          <w:rFonts w:ascii="Times" w:hAnsi="Times" w:eastAsia="Times"/>
          <w:b w:val="0"/>
          <w:i w:val="0"/>
          <w:color w:val="000000"/>
          <w:sz w:val="22"/>
        </w:rPr>
        <w:t>must be careful of the safety of the child she is carrying.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husband’s duty not to agitate the wife by starting </w:t>
      </w:r>
      <w:r>
        <w:rPr>
          <w:rFonts w:ascii="Times" w:hAnsi="Times" w:eastAsia="Times"/>
          <w:b w:val="0"/>
          <w:i w:val="0"/>
          <w:color w:val="000000"/>
          <w:sz w:val="22"/>
        </w:rPr>
        <w:t>quarrels with her during this period. She should be kept happy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relaxed. If she has to carry too heavy a burden of domestic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should try to lighten it. It is essential for her to have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the open air every day. During pregnancy, it should be seen to </w:t>
      </w:r>
      <w:r>
        <w:rPr>
          <w:rFonts w:ascii="Times" w:hAnsi="Times" w:eastAsia="Times"/>
          <w:b w:val="0"/>
          <w:i w:val="0"/>
          <w:color w:val="000000"/>
          <w:sz w:val="22"/>
        </w:rPr>
        <w:t>it that no medicine of any kind is swallowed by the mother.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12-7-1913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OUNTAIN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’,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1913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duly received the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you. As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about a settlement being arrived at and as your wires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imperative, it was thought best to send Polak to you. There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writing no definite information from General Smuts.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secretary telegraphs saying owing to the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no time to go into the points raised by me.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internal dissensions too in the Cabinet.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settlement, I have suggested to Polak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unreservedly place himself at your disposal. If you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your own secretarial work, he will, I know, feel honoured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spared. If you think that he may be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London Committee, you may appoint him as such.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his expenses the position is this. Mr. Rustomji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for his start nearly £250. His monthly expenses I am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little I have still left with me. Mrs. Polak and the rent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need at least £35 per month. His passage and other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come to roughly £50. If it is at all possible,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asked him to suggest to you that £300 at least should be sent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G. K. Gokhale”, 21-6-1913.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for the time being.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raising of the money means any mental [strain]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you, may I beseech you not to trouble about the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manage somehow or other till his return. In my cablegrams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bound to place before you my position. But the cablegrams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you at all. All I care for is, selfishly, to see you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years at least. And nothing would grieve me more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our troubles hastened your departure from this earth.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 necessary in the event of the struggle reviving, for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August or before your health is restored. I have spoken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and they have all asked me to tell you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frightened by the prospect of prolongation of the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feel that but for a Cabinet crisis and but for strikes,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if it is revived, will be sharp and swift.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be able to read my horrible writing.</w:t>
      </w:r>
    </w:p>
    <w:p>
      <w:pPr>
        <w:autoSpaceDN w:val="0"/>
        <w:autoSpaceDE w:val="0"/>
        <w:widowControl/>
        <w:spacing w:line="220" w:lineRule="exact" w:before="28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original: C. W. 929 Courtesy: Servants of India Society</w:t>
      </w:r>
    </w:p>
    <w:p>
      <w:pPr>
        <w:autoSpaceDN w:val="0"/>
        <w:autoSpaceDE w:val="0"/>
        <w:widowControl/>
        <w:spacing w:line="320" w:lineRule="exact" w:before="4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MILLIE GRAHAM POLAK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cheque for £12.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wonderful meeting last night. Manilal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same penance vow that I am. His fast too therefore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And yet I know that in spite of all that, there may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heart. But I must continue to trust and believe.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bank all the monies that may be received there and send me </w:t>
      </w:r>
      <w:r>
        <w:rPr>
          <w:rFonts w:ascii="Times" w:hAnsi="Times" w:eastAsia="Times"/>
          <w:b w:val="0"/>
          <w:i w:val="0"/>
          <w:color w:val="000000"/>
          <w:sz w:val="22"/>
        </w:rPr>
        <w:t>the deposit slips. Is Solomon keeping the books?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may come down during the fast week too.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Voysey offers to come during the week, let him come. West will attend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IMMIGRATION LAWS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have been framed under the Immigration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The Union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no time just now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the regulations. We must study them carefully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best to be done about them. The administration of the 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these regulations. Even an otherwise excellent law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oppressive, and an oppressive law can be made milder,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We have glanced through these regulations and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not seen any section which may prove particularly dangerous.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also see that much has been left out in them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regulations are likely to be published. We must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 that some gentlemen have drawn 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19 of the Act and told us that we have either overlooked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understand the implications of that section. It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escaped our attention. We have gone through it again, word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We see nothing dangerous in it. The section is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effect:</w:t>
      </w:r>
    </w:p>
    <w:p>
      <w:pPr>
        <w:autoSpaceDN w:val="0"/>
        <w:autoSpaceDE w:val="0"/>
        <w:widowControl/>
        <w:spacing w:line="28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 enters or is found within the Union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required, have to appear before an [immigration] officer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such officer that he is not a prohibited immigrant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Union or in respect of any particular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may require every such person to give a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prescribed under the regulations and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documentary or other evidence relative to his claim to enter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The person must submit to any examination or test.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suspected of being afflicted with any disease [which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him a prohibited immigrant], the officer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him to submit to a medical examination.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will be exempt from stamp duty. After such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whom the officer considers not to be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will be free [to enter or remain,] but if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>fails to undergo the test as above or, having given it fails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analysis of the Regulations and the related documents,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“Immigration Act Regulations”, 26-7-1913.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officer that he is not a prohibited immigrant,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permitted to land and will be informed in writing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he chooses, appeal to an immigration board.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on board a ship, such notice [of appeal]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immediately; otherwise, within three days of the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intimation from the officer.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meaning of Section 19 as we understand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interpretation we find nothing objectionable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Section can be used oppressively. But so can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sections. Under this Section, the Government can authorize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demand finger prints or other humiliating means of identification,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not done so. There are such sections even in the old Act.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regulations are framed, the Government prescribes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Section evidence which it would be a hardship to produce,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certainly protest. But this is a separate question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from Section 19. We cannot object to the Government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with such power under the law. Laws cannot even be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 is armed with such powers. What we must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protest every time against their abuse. As we have said above,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provision in the regulations framed under Section 19 which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alarm. After we have read the regulations again, and made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correct interpretation, we shall be in a better position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NEW IMMIGRATION ACT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BJECTIONABLE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EATURES</w:t>
      </w:r>
    </w:p>
    <w:p>
      <w:pPr>
        <w:autoSpaceDN w:val="0"/>
        <w:autoSpaceDE w:val="0"/>
        <w:widowControl/>
        <w:spacing w:line="280" w:lineRule="exact" w:before="2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returned from Johannesburg. In a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General Smuts says that the current agitation by white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leaves him no time for anything else, and he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the matter when conditions become a little more peaceful.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points in this Act which remain to be settled: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30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  <w:p>
            <w:pPr>
              <w:autoSpaceDN w:val="0"/>
              <w:autoSpaceDE w:val="0"/>
              <w:widowControl/>
              <w:spacing w:line="294" w:lineRule="exact" w:before="62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  <w:p>
            <w:pPr>
              <w:autoSpaceDN w:val="0"/>
              <w:autoSpaceDE w:val="0"/>
              <w:widowControl/>
              <w:spacing w:line="294" w:lineRule="exact" w:before="34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94" w:lineRule="exact" w:before="286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94" w:lineRule="exact" w:before="62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17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Indentured labourers who arrived after 1895 seem to lose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their right of settling down [in Natal] on the expiry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their term of indenture.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right of entry into the Cape which all Indians born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South Africa have enjoyed seems to disappear.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7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 marriages celebrated in South Africa must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recognized as valid. Moreover, the term “monogamous”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used in the Bill must not be interpreted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Government to imply that any woman intending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immigrate should be the only wife of her husband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India. So long as the husband does not have another wife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South Africa, there should be no objection to the entry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such a woman. Further, if any of those who are already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resident in South Africa have married twice in India,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here, both the wives should be free to leave and return [to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South Africa].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7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Indian entering the [Orange] Free State as a fresh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immigrant should not be required to sign the 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he has to at present.</w:t>
            </w:r>
          </w:p>
          <w:p>
            <w:pPr>
              <w:autoSpaceDN w:val="0"/>
              <w:autoSpaceDE w:val="0"/>
              <w:widowControl/>
              <w:spacing w:line="280" w:lineRule="exact" w:before="8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Particulars about the admission of Indians this year must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settled.</w:t>
            </w:r>
          </w:p>
        </w:tc>
      </w:tr>
    </w:tbl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19-7-1913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GENERAL KNOWLEDGE ABOUT HEALTH [-XXIX]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9. CARE OF CHILDREN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intended in this article to go into the details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midwives are concerned. We shall therefore turn to the time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has been delivered. Those who have understood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will realize that even during confinement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mother and child must be kept roasting in a dark, unventilated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with bedding all too dirty and heated from beneath.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the practice of keeping a confined woman in a dark room,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all the same. Keeping out fresh air is even more cruel.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placing fire under [the cot] is entirely unnecessary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risk. During the winter the patient will certainly need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warmth. For this purpose, she should be supplied with extra coverings.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room is cold, a fire, first lighted outside, may be brought 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smoke has subsided, and the air in the room be warmed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unnecessary to place it under the cot. A hot water bottle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mother’s bed will as well help to keep it warm. It is also a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superstitious practice to provide her with dirty sheets to sleep on. </w:t>
      </w:r>
      <w:r>
        <w:rPr>
          <w:rFonts w:ascii="Times" w:hAnsi="Times" w:eastAsia="Times"/>
          <w:b w:val="0"/>
          <w:i w:val="0"/>
          <w:color w:val="000000"/>
          <w:sz w:val="22"/>
        </w:rPr>
        <w:t>After recovery, the clothes can be thoroughly washed and used again.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child’s health depends on the condition of the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addition to these precautions, she should be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digestible and nourishing diet. There is no evidence that [tonic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 made with] gum and things of that kind are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If the mother eats a diet of wheat, banana and olive 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heat will be generated in her body and she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plentiful supply of milk. Olive oil will give milk a mildly laxative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and this will ensure clear motions for the child. If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complaint, it is the mother who should be examined.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drug to the baby will be risking its life. The child’s intestines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extremely delicate, the toxic effects of the drug will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At such times, it is the mother who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as its curative properties will in an imperceptible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into her milk. If the baby appears to have too many motions or </w:t>
      </w:r>
      <w:r>
        <w:rPr>
          <w:rFonts w:ascii="Times" w:hAnsi="Times" w:eastAsia="Times"/>
          <w:b w:val="0"/>
          <w:i w:val="0"/>
          <w:color w:val="000000"/>
          <w:sz w:val="22"/>
        </w:rPr>
        <w:t>to be coughing frequently, there is no need for panic. Instead,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wait for a day or two. The specific cause of the trouble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and the child will recover. Flying into a panic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>medicines will definitely harm the baby’s health.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 should be bathed in lukewarm water and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clothing. For the first few months it will be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to have no clothing at all. It is best wrapped in a soft white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covered with a warm shawl. In this way the bother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 the child is avoided. Fewer clothes will be soiled and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have a tough rather than a weak constitution. A folded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cloth should be laid over the umbilicus and a bandage tied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custom of tying the umbilical cord to the neck with a string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The bandage should be changed every day. If there is any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round the umbilicus, finely strained powder of cleaned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sprinkled over it with clean cotton wool. This will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to dry up.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mother has a plentiful supply of milk,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give the infant any other food. When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decreases, the child should be given the flour of roasted wheat,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warm water and a little jaggery and this will have the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Alternatively, half a banana mashed and well mixed with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 of olive oil will prove very beneficial. If cow’s milk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start with, a mixture of one part milk and three parts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heated to boiling point, should be used. A little quantity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should also be added to this. Substituting sugar for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harmful. If the child is gradually given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fresh fruits, its blood will remain in excellent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start and it will grow strong and vigorous.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feed babies with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rice, vegetables, etc., as soon as its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or even earlier than that. But this is undoubtedly no good for </w:t>
      </w:r>
      <w:r>
        <w:rPr>
          <w:rFonts w:ascii="Times" w:hAnsi="Times" w:eastAsia="Times"/>
          <w:b w:val="0"/>
          <w:i w:val="0"/>
          <w:color w:val="000000"/>
          <w:sz w:val="22"/>
        </w:rPr>
        <w:t>it. Tea and coffee should in no case be given to a child.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baby has grown up, that is, has learnt to walk,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dressed in a shirt, etc. Shoes are quite superfluous. An infant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walk among thorns. If, therefore, it remains barefoot,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feet will be toughened and there will be no obstacle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blood which might otherwise be constricted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shoes. It is both vulgar and cruel to dress up a child, for the sake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show, with silken clothes, or dresses padded with cotton,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pyjama, a cap on head and ornaments round the neck. To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improve upon the appearance that Nature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 is sheer vanity and ignorance.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realized that the child’s education begins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birth and that its real teachers are its father and mother. To threaten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child, to pad its body [with dresses], to overload its stomach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violation of educational principles. If the parents are irritable,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will grow likewise, and from parents who are soft it will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soft. Its ways of speech also it will learn from the parents;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pronounce words correctly, so will the child; if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stammering or foul speech, the child will do likewise. If they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ways, to be sure, the child will learn them. “As the father so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child, as the banyan tree so will be its fruit”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saying. Here the word ‘father’ stands for both parents.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to eat the food the father eats. Later on, it will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the education that it can receive in its home.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consider all this, it becomes clear how very delicate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the parents carry. Man’s primary duty is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purity of conduct so that they may bring credit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parents. We observe of trees and their fruits that only plantains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from a plantain tree and that an excellent tree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good fruit. A fine animal has fine offspring. Man falsifies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rule. Parents with a reputation for purity have children of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and apparently healthy parents have unhealthy offspring.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or rather the only reason for this is that, though not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parents, we frequently become such merely in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self-indulgence. How then can we be mindful of children’s interests?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incumbent on right-minded parents to bring up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possible manner. To be able to do this, both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must have received true education. Parents who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should, if they realize their error, leave their children in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well-educated and virtuous persons. It is vain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learn good behaviour at school. There is only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good behaviour and that is to give the child an opportunity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constantly in that kind of atmosphere. If there is one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at home and another at school, the children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It follows from this that there are no fixed times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to receive its education. Its education commences at its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that very moment begins its physical, mental and spiritual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training. Its training in language starts the moment it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prattle. Instruction in letters also it can have from its parents,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plays. In olden days, this was what usually happened. Now,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custom to send children to schools. If parents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by their children, there would be no limit to the heights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could reach. But, if we regard children merely as toys, fondle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excessively, spoil them out of a mistaken notion of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sweets and rich clothes right from their childhood, allow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they please, if we are greedy for money ourselves and teach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 to children, are engrossed in pleasures and set that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children, are lazy ourselves and make them lazy, are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dirty ways, tell lies and teach them lies, then is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our progeny grow up to be feeble, immoral, lying, lustful,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and greedy? Thoughtful parents need carefully to ponder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remarks. India’s future, a good half of it, lies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parents.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19-7-1913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JAMNADAS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I advise you to marry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credit you with spiritual strength of a high order.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refusing to marry, you will cause extreme pain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and still more to your prospective father-in-law.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but for that you require higher knowledge.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it, you will ask me no questions, nor will your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take your words amiss. You cannot say with certainty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state of mind will last for ever. When Lord Buddha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indirect knowledge of the truth, he went away, abandoning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slept, and causing much grief to his parents. Yet,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his action. At present, your ideas rest on your faith in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given you advice in keeping with your state.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remember my condition. I have told you that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marry. All the same, if you have no sexual union with your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but conduce to the welfare of both of you. It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excellent example to others. It is more difficult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marriage than without marrying.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observe it only if you are strongly impressed with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This will happen only if you have earned extraordinary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previous lives. If you have the strength, you should do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respectfully tell your parents of your views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 through them. You may tell them: “I desire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feel that it will be better for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marry. If you understand my ideas, kindly help me. If you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mere childishness in me, I will obey you and marry.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union with my wife. I shall try to persuade her also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brahmacharya and seek her cooperation in my effort. We shall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after the addressee’s departure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 in December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same bed. I shall look after her in all other ways and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pure love.” If you can speak these words with knowledge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effect and, having announced this, you will find it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seek union with the lady, notwithstanding the fact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 married. You will see that this course will keep you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of looking after children, etc., which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settlement yet. I believe there will be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is, it is not possible now to leave here before September.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send you a cable when I start.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correctly explained why unwholesome food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immediate effect on persons like us. When Lord Buddha 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he received as alms, his body fell dead. If, through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oversight, eggs have been used in Mrs. Besant’s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food, she vomits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good—an excellent—thing for Valji Fojdar’s 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water through the nostrils. He should also modify his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he should fast for a day or two. For some days he should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diet, and of that, too, only one meal every day. He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 baths and eschew supper altogether. Ghee should be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mixed well with camphor powder, and this may then be smelt.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to do this three or four times every day.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smelling tobacco either. Tobacco can be used with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for medicinal purposes.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say about Sir Isaac Newton’s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discovery. The well-known scientist Wallace has recently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view. He says that people’s moral sense has in no way improved </w:t>
      </w:r>
      <w:r>
        <w:rPr>
          <w:rFonts w:ascii="Times" w:hAnsi="Times" w:eastAsia="Times"/>
          <w:b w:val="0"/>
          <w:i w:val="0"/>
          <w:color w:val="000000"/>
          <w:sz w:val="22"/>
        </w:rPr>
        <w:t>as a result of all these discoveries.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suppose that no one has ever thought about milk.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there must be quite a few who go without milk. But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giving up of meat-eating in India at the instance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 was a change of such far-reaching importance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anyone to have thought or written about milk. This,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is due to our ignorance. We have not read everything and seen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theosophist leader, politician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Jamnadas Gandhi”, 29-3-1913.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 best test is this: “Does the thing appeal to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the question whether or not it was considered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past?” Moreover, nobody has said or believed that it is a sin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milk. Swami Ramatirth’s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teaching appeared to me very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places. Some of it also seemed morally unsound. His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travel are much too rough and ready. Malbari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better ideas.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whatever for a religious leader from India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to America.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Karmayoga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imposes limits on us and to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mamata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one’s part.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believed that Japan and America are advancing.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gave up his life to no purpose did nothing worthy.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self-will on his part and, therefore, a sinful act.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husband and wife belong to different religions,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sense of oneness.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presses and newspapers are also evils. Knowing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venture upon new ones.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still holds good.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written about the episode involving him . . ., so I will </w:t>
      </w:r>
      <w:r>
        <w:rPr>
          <w:rFonts w:ascii="Times" w:hAnsi="Times" w:eastAsia="Times"/>
          <w:b w:val="0"/>
          <w:i w:val="0"/>
          <w:color w:val="000000"/>
          <w:sz w:val="22"/>
        </w:rPr>
        <w:t>say nothing here. It has many lessons to teach.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5647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(1873-1906); Hindu religious thinker, philosopher and poet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Behramji Mervanji Malbari (1854-1912); poet, journalist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concept of doing one’s duty disinterestedly and in a spirit of worship,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type of service being intrinsically superior to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Self-delusion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Sense of  “I” and “mine”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UMIASHANKAR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91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UMIASHANKAR,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Ashadha Vad,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July, 20, 1913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certain when I shall be going.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 may not be a settlement. I have written to Jayashankar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escort. But I see that Jayashankar does not intend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pie towards the expense of their Journey. If you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expense of sending them I shall send them.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contributing half the expense will be enough. You may pay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 expenses. I do not remember the exact month,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twelve months since they came. If that is so, it would be £36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food and £2 for 10 books every six months, that is, £38 in all.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amount you send £19. It does not matter if you cannot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immediately; but keep it in mind and try to send it early.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Shanti’s health is very good. But he has not grown much in size.</w:t>
      </w:r>
    </w:p>
    <w:p>
      <w:pPr>
        <w:autoSpaceDN w:val="0"/>
        <w:autoSpaceDE w:val="0"/>
        <w:widowControl/>
        <w:spacing w:line="22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1631. Courtesy: Gunavant Umiashankar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autoSpaceDE w:val="0"/>
        <w:widowControl/>
        <w:spacing w:line="220" w:lineRule="exact" w:before="29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and the dateline, this appears to have been written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before the letter to the addressee (C. W. 1628) written on </w:t>
      </w:r>
      <w:r>
        <w:rPr>
          <w:rFonts w:ascii="Times" w:hAnsi="Times" w:eastAsia="Times"/>
          <w:b w:val="0"/>
          <w:i/>
          <w:color w:val="000000"/>
          <w:sz w:val="18"/>
        </w:rPr>
        <w:t>Ashadha Vad 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of which has been inferred July 24,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Son of Dr. Pranjivandas’s brother.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BHAVANI DAYAL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BHAVANI DAYAL,</w:t>
      </w:r>
    </w:p>
    <w:p>
      <w:pPr>
        <w:autoSpaceDN w:val="0"/>
        <w:autoSpaceDE w:val="0"/>
        <w:widowControl/>
        <w:spacing w:line="28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not inform you of my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 because it was so sudden; for this I beg to be </w:t>
      </w:r>
      <w:r>
        <w:rPr>
          <w:rFonts w:ascii="Times" w:hAnsi="Times" w:eastAsia="Times"/>
          <w:b w:val="0"/>
          <w:i w:val="0"/>
          <w:color w:val="000000"/>
          <w:sz w:val="22"/>
        </w:rPr>
        <w:t>excused.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with the Minister of the Interior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end. However, I had a telegram from Pretoria which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could not attend to any other matter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trouble was there. When that is over, I shall go to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burg. We shall know then whether the struggle will continue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will be arrived at. I am unable to advise whether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Mangalanand Puri should come here to preach or to court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Satyadevaji may come here on a visit any time he likes.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in Gandhiji’s hand: C. W. 5735 Courtesy: Vishnudutta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strike in the Johannesburg gold mine area;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“Riot </w:t>
      </w:r>
      <w:r>
        <w:rPr>
          <w:rFonts w:ascii="Times" w:hAnsi="Times" w:eastAsia="Times"/>
          <w:b w:val="0"/>
          <w:i w:val="0"/>
          <w:color w:val="000000"/>
          <w:sz w:val="18"/>
        </w:rPr>
        <w:t>in Johannesburg”, 12-7-1913.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REGISTRAR OF ASIATICS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July 23,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124" w:after="0"/>
        <w:ind w:left="0" w:right="1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</w:t>
      </w:r>
      <w:r>
        <w:rPr>
          <w:rFonts w:ascii="Times" w:hAnsi="Times" w:eastAsia="Times"/>
          <w:b w:val="0"/>
          <w:i/>
          <w:color w:val="000000"/>
          <w:sz w:val="22"/>
        </w:rPr>
        <w:t>Mahomed E. Bhayat: 41/E/857</w:t>
      </w:r>
    </w:p>
    <w:p>
      <w:pPr>
        <w:autoSpaceDN w:val="0"/>
        <w:autoSpaceDE w:val="0"/>
        <w:widowControl/>
        <w:spacing w:line="28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23rd July last, as 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telephonic message sent to you when I was recently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traced the correspondence I had with Mr. Lane.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you to my letter to him of the 11th April 1912 and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dated the 8th May of the same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Reading the two together,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submit that my interpretation that the permit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renewed (naturally during the minister’s pleasure)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unwarranted. It always has been my intention as it is now also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permanent certificate. But I was waiting for the new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passed. Unfortunately although the legislation has been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 outstanding questions yet to be settled.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settled, I shall hope to make my due submission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this lad. Meanwhile, may I ask for further extension of the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mit? I observe that you have suggested in your letter to Bhayat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ultimo that Mr. Bhayat should deposit £10 for the extension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 to the boy. I presume however that the powers given to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 Act 36 of 1908 remain unimpaired. If you agree with my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pretation, a deposit is not required. In view of my submission,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could waive the undertaking required by you in that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draw your attention to the fact that the boy is not 17 years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he is under 16.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5848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11-4-1912.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67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UMIASHANKAR MEHTA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Ashadha Vad,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UMIASHANKAR,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a cheque to Chi. Jayashankar.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decided to send the children since Bhai Joshi will be accomp-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anying them. He will be leaving tomorrow (Friday). Chi. Jayashankar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flatly refused to pay the expenses, so I have given instructions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should be put to my account.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1628. Courtesy: Gunavant Umiashankar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that incomparable time come when I shall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bondage outward and internal! When shall I go along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good, having burst the bonds of all associations?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in my letters to send you translation of one verse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from the hymn I explained during the fasting week. Let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 be your chief thought during the day and may it be also </w:t>
      </w:r>
      <w:r>
        <w:rPr>
          <w:rFonts w:ascii="Times" w:hAnsi="Times" w:eastAsia="Times"/>
          <w:b w:val="0"/>
          <w:i w:val="0"/>
          <w:color w:val="000000"/>
          <w:sz w:val="22"/>
        </w:rPr>
        <w:t>your guide.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was delighted to find you fared so well.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and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Ashadha Vad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dateline which was a </w:t>
      </w:r>
      <w:r>
        <w:rPr>
          <w:rFonts w:ascii="Times" w:hAnsi="Times" w:eastAsia="Times"/>
          <w:b w:val="0"/>
          <w:i w:val="0"/>
          <w:color w:val="000000"/>
          <w:sz w:val="18"/>
        </w:rPr>
        <w:t>Thurs-day.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somewhat afraid. The portion you gave yourself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moderate. I am just now extra cautious, so much [so] that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tonight. I had only four tomatoes boiled with the skin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pineapple with a few monkey-nuts. I had besides a spoonful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pawpaw vegetable and a lemon squash. I worked a little in the garden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Manilal is much better today. He takes two meals. He feels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He eats well. He worked at the office today and was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morose as yesterday. I cannot describe to you how I miss my bed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HERMANN KALLENBACH</w:t>
      </w:r>
    </w:p>
    <w:p>
      <w:pPr>
        <w:autoSpaceDN w:val="0"/>
        <w:autoSpaceDE w:val="0"/>
        <w:widowControl/>
        <w:spacing w:line="266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9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become detached from the qualities of matter,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the body as given to me only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There should never be any thought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There should be not the slightest trace of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>bodily pleasures.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second verse. I am quite aware of my limitations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translating. I can neither give you the music of the language nor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spirit of the thought. These you must fill in from your imagi-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tabs>
          <w:tab w:pos="4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Mr. Gokhale in which he apologizes again </w:t>
      </w:r>
      <w:r>
        <w:rPr>
          <w:rFonts w:ascii="Times" w:hAnsi="Times" w:eastAsia="Times"/>
          <w:b w:val="0"/>
          <w:i w:val="0"/>
          <w:color w:val="000000"/>
          <w:sz w:val="22"/>
        </w:rPr>
        <w:t>for not writing to you.</w:t>
      </w:r>
    </w:p>
    <w:p>
      <w:pPr>
        <w:autoSpaceDN w:val="0"/>
        <w:autoSpaceDE w:val="0"/>
        <w:widowControl/>
        <w:spacing w:line="294" w:lineRule="exact" w:before="6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Manilal has given full day’s work today. The strain had told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Gandhi. She is now in bed. Did I tell you that Jeki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saltless? She is that for 8 days as a trial.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seen Strukey (?), also the people who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about the Farm. You should try to pay a visit to the Farm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return.</w:t>
      </w:r>
    </w:p>
    <w:p>
      <w:pPr>
        <w:autoSpaceDN w:val="0"/>
        <w:tabs>
          <w:tab w:pos="4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give yourself some time every evening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uplifting reading.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feeling weak and have not the courage to walk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and back tomorrow, at 11 a.m. I could do it about 7 or 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feel better tomorrow. I had a fair meal today 6 bananas,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pawpaw vegetable, orange and date jam and spoonfuls olive oil, also 2 </w:t>
      </w:r>
      <w:r>
        <w:rPr>
          <w:rFonts w:ascii="Times" w:hAnsi="Times" w:eastAsia="Times"/>
          <w:b w:val="0"/>
          <w:i w:val="0"/>
          <w:color w:val="000000"/>
          <w:sz w:val="22"/>
        </w:rPr>
        <w:t>oz. monkey-nuts.</w:t>
      </w:r>
    </w:p>
    <w:p>
      <w:pPr>
        <w:autoSpaceDN w:val="0"/>
        <w:autoSpaceDE w:val="0"/>
        <w:widowControl/>
        <w:spacing w:line="294" w:lineRule="exact" w:before="6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-XXX]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10. ACCIDENTS:</w:t>
      </w:r>
      <w:r>
        <w:rPr>
          <w:rFonts w:ascii="Times" w:hAnsi="Times" w:eastAsia="Times"/>
          <w:b w:val="0"/>
          <w:i w:val="0"/>
          <w:color w:val="000000"/>
          <w:sz w:val="20"/>
        </w:rPr>
        <w:t>DROWNING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a brief study of certain ailments.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some knowledge regarding accidents that may occur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so that he can render assistance if anyone is in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If children are given such knowledge from quite an early age,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likely to develop kindliness in greater measure.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begin with the treatment to be given to one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into water. In England, a philanthropic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to render assistance in such emergencies.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some valuable suggestions. The following note is chiefly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these, with some modifications and additions. It is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live for hardly five minutes after he stops breathing.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when a drowning man is taken out of the water,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life left in him. Immediate measures have to be taken to keep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going—to bring the drowning person back to consciousness.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must especially be attended to in such a case. One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resume normal breathing by giving artificial respiration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to give him warmth. When thinking of remedies,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mind that immediate treatment has to be given, if needed,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like river banks where no equipment is available.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treatment to a drowning man only if there are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persons present. These must possess presence of mind,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promptness. If they themselves fall into a panic,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If each of the two or three men wants to follow his own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starts advising the others, there is little hope for the victim.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immediately recognize the most capable among the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follow his instructions at once.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victim is taken out of the water, his wet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removed. His body should be wiped with any cloth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may have. A hand should then be placed on his forehead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should be gently turned over for a minute. A hand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pressed against his chest and dirt and water removed from his mouth.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9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tongue comes out, it should be held. This can be easily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handkerchief, etc., kept ready in the hand. The tongue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pulled out all the time, till there are signs that life is reviving.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should then be turned on his back, but with the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parts a little higher than the feet. A man should now kneel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his head. The patients’ arms should be slowly lifted and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length towards the person volunteering this service. With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ribs will be lifted and air from without will enter the patient’s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arms should be bent and placed on his chest. Thereby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ribs will be pressed down and the breath exhaled. Hot and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dashed against the chest. If the materials required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are within reach or if fire can be obtained immediately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fomentation should be applied and the victim be made warm.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present should cover him with whatever clothes they have.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should be vigorously rubbed so as to make it warm.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continue these measures for quite some time.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abandoned too soon. Dr. Moore states that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 victim resumed breathing even after five hours.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taken, therefore, with great energy and promptness.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round, the patient should be given a hot drink. If given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in hot water or a decoction of cinnamon, cloves and pepper,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quickly rally. It may also help if he is made to smell tobacco.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not crowd round him as he has need of all the fresh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get. Signs of death in these cases are generally as 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does not breathe and no heart-beat can be detected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hand or stethoscope. There is no pulse, the eyes are half closed,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are dilated, the jaws are clenched, the fingers are bent,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is between the teeth, there is froth in the mouth, the nose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slimy and the whole body extremely pale. A feather held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does not flutter nor does vapour collect on the mirror.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symptoms are present, it may be taken that life is extinct. But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Moore says that even with these signs, life is sometimes not over.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definite symptom of death is that decomposition starts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We may conclude from this that hope should be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prolonged treatment has been given.</w:t>
      </w:r>
    </w:p>
    <w:p>
      <w:pPr>
        <w:autoSpaceDN w:val="0"/>
        <w:autoSpaceDE w:val="0"/>
        <w:widowControl/>
        <w:spacing w:line="30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26-7-1913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HERMANN KALLENBACH</w:t>
      </w:r>
    </w:p>
    <w:p>
      <w:pPr>
        <w:autoSpaceDN w:val="0"/>
        <w:autoSpaceDE w:val="0"/>
        <w:widowControl/>
        <w:spacing w:line="266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morning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ignorance that deflects true vision is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knowledge that the body is totally different from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acquired, the seeker will remove all obstacles to true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soul and begin to centre on the soul.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contract I have omitted the Sunday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train service.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Raojibhai, Maganbhai, Ramdas and the new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 walked to Inanda Falls yesterday. Manilal has gone back to </w:t>
      </w:r>
      <w:r>
        <w:rPr>
          <w:rFonts w:ascii="Times" w:hAnsi="Times" w:eastAsia="Times"/>
          <w:b w:val="0"/>
          <w:i w:val="0"/>
          <w:color w:val="000000"/>
          <w:sz w:val="22"/>
        </w:rPr>
        <w:t>one meal only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Rustomjee is here for a few days. Jalbhai has rejoined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father. You will fix up the oil when you return.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of the soul shall last to the end of one’s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And it shall not be capable of being disturbed by afflictions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without or within, no matter of what nature.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before me. Your start was certainly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I hope that in spite of the temporary outburst of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able to continue the progress. May you have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your resolutions. I envy you your walks. I do not think I </w:t>
      </w:r>
      <w:r>
        <w:rPr>
          <w:rFonts w:ascii="Times" w:hAnsi="Times" w:eastAsia="Times"/>
          <w:b w:val="0"/>
          <w:i w:val="0"/>
          <w:color w:val="000000"/>
          <w:sz w:val="22"/>
        </w:rPr>
        <w:t>have yet regained my strength. It is an effort to rise up the hill.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now almost normal. He seems to have picked up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94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Upper House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Farm cannot be sold, the security you have offered seems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CABLE TO G. K. GOKHALE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29,1913</w:t>
      </w:r>
    </w:p>
    <w:p>
      <w:pPr>
        <w:autoSpaceDN w:val="0"/>
        <w:autoSpaceDE w:val="0"/>
        <w:widowControl/>
        <w:spacing w:line="260" w:lineRule="exact" w:before="96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INDUSTRIAL    CRISIS     BLOCKS     PROGRESS    NEGOTIATIONS    SETTLEMENT.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 W. 4844 Courtesy: Servants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 Society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religious discipline must be only with a view to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In a full knowledge of the soul, one must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precepts of the Prophet (Jin). And even these fade away as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>rises higher in the acquisition of self-knowledge.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there was no letter from you today as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from me. Friend Rustomjee is still here. He causes me no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takes very little of my time. He does not want to go to Durban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 two boys have quietened down.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Praying for the continuation of your progress, with love,</w:t>
      </w:r>
    </w:p>
    <w:p>
      <w:pPr>
        <w:autoSpaceDN w:val="0"/>
        <w:autoSpaceDE w:val="0"/>
        <w:widowControl/>
        <w:spacing w:line="266" w:lineRule="exact" w:before="1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forget to bring the oil please.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30,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in one cover. Have written to both B. </w:t>
      </w:r>
      <w:r>
        <w:rPr>
          <w:rFonts w:ascii="Times" w:hAnsi="Times" w:eastAsia="Times"/>
          <w:b w:val="0"/>
          <w:i w:val="0"/>
          <w:color w:val="000000"/>
          <w:sz w:val="22"/>
        </w:rPr>
        <w:t>Alexander and Mrs. N. Kallenbach.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of figures is somewhat rosy. But if the loan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 and the office fixed up as you suggest and Mountain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let on a lease subject to the right to you to sell and cancel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if necessary, you may come out all right. I certainly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£500 for the material on the Farm should be somewhere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figures. It is as well. The money need not be paid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while the struggle is considered probable. But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kept in view.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been able to fix up John of the Farm? And what of D. </w:t>
      </w:r>
      <w:r>
        <w:rPr>
          <w:rFonts w:ascii="Times" w:hAnsi="Times" w:eastAsia="Times"/>
          <w:b w:val="0"/>
          <w:i w:val="0"/>
          <w:color w:val="000000"/>
          <w:sz w:val="22"/>
        </w:rPr>
        <w:t>Pollock?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still will be to let the Farm go if there is a buyer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full value.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regaining himself. He works out his hours. He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I am eating well, take a long time over my meal and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I am very weak. The after-effect has been the worst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ringing noises in the ears were there before but they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persistent. I am not capable of great physical effort. But I think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regain my strength. The mental capacity is still great.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never to be fatigued. It is an effort now to get up at 4.30 a.m. </w:t>
      </w:r>
      <w:r>
        <w:rPr>
          <w:rFonts w:ascii="Times" w:hAnsi="Times" w:eastAsia="Times"/>
          <w:b w:val="0"/>
          <w:i w:val="0"/>
          <w:color w:val="000000"/>
          <w:sz w:val="22"/>
        </w:rPr>
        <w:t>Today I got up at 5.45 a.m.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Jeki works away nicely and cheerfully. Did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had reverted to one meal? Raojibhai, Maganlal, Ramdas,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Dahya, Sivpujan and Revashankar also have one meal. Mrs. </w:t>
      </w:r>
      <w:r>
        <w:rPr>
          <w:rFonts w:ascii="Times" w:hAnsi="Times" w:eastAsia="Times"/>
          <w:b w:val="0"/>
          <w:i w:val="0"/>
          <w:color w:val="000000"/>
          <w:sz w:val="22"/>
        </w:rPr>
        <w:t>Gandhi is still bed-ridden. She is purely fruitarian. It is hard for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6th verse.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freedom from indulgence in the passions rising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five senses and there shall be no attachment to the working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senses. The soul must move without being limited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of place, time and matter, subject only to the working out,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attachment, of its own previous actions.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not hurry to come here so long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peace there and attending to and winding up your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the above lines, with sufficient detachment.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7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31,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angry with anger, he has sense of respect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he is the seer of the false show about him but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>it and he is avaricious of avarice itself.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keeping up the momentum.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up spiritual reading. It is proper food for the soul.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heard from or about Albrecht?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too much disturbed to say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HERMANN KALLENBACH</w:t>
      </w:r>
    </w:p>
    <w:p>
      <w:pPr>
        <w:autoSpaceDN w:val="0"/>
        <w:autoSpaceDE w:val="0"/>
        <w:widowControl/>
        <w:spacing w:line="266" w:lineRule="exact" w:before="2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1913</w:t>
      </w:r>
    </w:p>
    <w:p>
      <w:pPr>
        <w:autoSpaceDN w:val="0"/>
        <w:autoSpaceDE w:val="0"/>
        <w:widowControl/>
        <w:spacing w:line="28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no anger even against one who does us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and there shall be no pride even though an emperor should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knee before us; there shall be no self-delusion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may perish and no ambition though we may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a Croesus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need not come away leaving work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under you. I am glad you had a heart-to-heart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Binion. I know that when we meet again, you will have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your experiences to give me.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it that the loan will not be an easy matter.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 can take over the Mountain View property as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propo-sition, your troubles are practically solved. He can hang on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he can have nothing to lose. Did you mention it to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do it in order to free you for your spiritual growth.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friends may reserve you for work they will not or cannot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they may say yours will be purely an experiment. Why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experiments in mundane business. So we may in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80" w:lineRule="exact" w:before="60" w:after="1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staying long, how about your food?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you to buy sufficient meal and bake bread and biscuits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You [need] not go in for the thing wholesale. The wheat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 you may bring with you when you come.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in love with your solitude and as you light the stove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trouble to bake once or twice a week. We have made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flour and almond coffee. As Mrs. Gandhi is a fruitarian,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expect all these delicate complications.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his 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0" w:after="0"/>
              <w:ind w:left="205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last king of Lydia, 560-546 B.C., reputed to be the wealthiest man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H. S. L. POLAK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not allowed the grass [to grow]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Already you have worked the oracle. I see your hand in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also. All this does not surprise me. You have accustomed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experiences of your ability to identify yourself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affair here paralyses all other activity.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the ministry to do anything just now for us. But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tell whenever the negotiations are reopened. I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hardly £150 left with me. I do not know how to tide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prolongation of the agony. If the struggle were to start,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funds. For the maintenance will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But in the state of suspense the difficulty is very great.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is well, you may discuss the situation. On no account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public appeal. But a private donor will solve the difficulty.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however use your judgment. Please let it be made clear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if there be one that he will give, if he does, not for families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but to facilitate my hanging on and to enable me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comparative ease the undertakings we have in hand and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declare passive resistance whenever we want to.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financial position, you need not give yourself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If you can do anything, you should do it. If you cannot,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manage somehow. We have still got the jewellery!—the gifts—in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not hesitate to use it, if the necessity arises.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trust, created by Gandhiji in 1901, of gifts and </w:t>
      </w:r>
      <w:r>
        <w:rPr>
          <w:rFonts w:ascii="Times" w:hAnsi="Times" w:eastAsia="Times"/>
          <w:b w:val="0"/>
          <w:i w:val="0"/>
          <w:color w:val="000000"/>
          <w:sz w:val="18"/>
        </w:rPr>
        <w:t>ornaments presented to him;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parsee Rustomjee”, 18-10-1901.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all,</w:t>
      </w:r>
    </w:p>
    <w:p>
      <w:pPr>
        <w:autoSpaceDN w:val="0"/>
        <w:autoSpaceDE w:val="0"/>
        <w:widowControl/>
        <w:spacing w:line="268" w:lineRule="exact" w:before="11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study the remarks on the regulations. I have repro-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the Senate debate for your use, should the struggle revive. It so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discredits Fischer.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 W. 930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-XXXI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11. ACCIDENTS: BURNS</w:t>
      </w:r>
    </w:p>
    <w:p>
      <w:pPr>
        <w:autoSpaceDN w:val="0"/>
        <w:autoSpaceDE w:val="0"/>
        <w:widowControl/>
        <w:spacing w:line="280" w:lineRule="exact" w:before="2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 person’s clothing or something else about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catches fire, we get into a panic, which is like branding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sustained burns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—instead of being helpful to the victim,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things worse for him. It is everyone’s duty therefore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remedies to apply to a man who has suffered burns.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whose clothes catch fire should also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terrified but, if it is the loose end of a garment, should promptly rub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hand. If the entire clothing has caught fire, he shouldroll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or, if there is a carpet or similar thick cloth within reach,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wrap himself in it. If water is available, it should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flames. As soon as the fire is extinguished,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for burns. If there are any, the cloth is likely to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parts. This should not be pulled off. The remaining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cut round with a pair of scissors and the part that has stuck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skin left in place. Great care should be taken not to tear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Leaving the victim in this condition, one should collect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forthwith and mix it with cold water to make a poultice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tied over the burns so that the victim will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of pain. If cloth is sticking to the burns, it may safely be left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“Brother”; this was how associates addressed Gandhiji.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bandage. As soon as the mud dries, the poultice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changed. There is no need to be afraid of using cold water.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who may not think of this treatment at the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others which will be useful to note. They are taken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by a British writer. Take a green banana leaf and spread olive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sweet oil [sesame oil] over it. Then place it over the burn and tie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In the absence of a leaf, a clean soft cloth soaked in oil will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A mixture of linseed oil and lime water in equal proportion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shaken is also effective. If cloth pieces get stuck and cannot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removed, lukewarm milk and water should be used to soak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softened, it will be possible to remove them. If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bandages have been used, they should be changed after two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 and subsequently renewed every day. If a blister is </w:t>
      </w:r>
      <w:r>
        <w:rPr>
          <w:rFonts w:ascii="Times" w:hAnsi="Times" w:eastAsia="Times"/>
          <w:b w:val="0"/>
          <w:i w:val="0"/>
          <w:color w:val="000000"/>
          <w:sz w:val="22"/>
        </w:rPr>
        <w:t>formed, it is necessary to open it. The skin need not be removed.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burn has only caused redness of the skin, there is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>remedy than a mud poultice. The burning will cease immediately.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fingers have been burnt, they should be kept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each other by clean bandages. Sometimes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burns through a strong acid which falls on his skin.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remedies suggested above are effective in this case also.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2-8-1913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T0 JAMNADAS GANDHI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were scared by what Harilal told you about baths.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it, though. Harilal has been talking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All that caution is unnecessary. I never bother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and so on. There is no need to. The temperature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be lower than that of the body. The rest one knows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Whenever Kuhne baths seem to be called for,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without the least hesitation.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reason behind the notion that tomato, lime, etc.,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fever. When they are taken with a heavy meal and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follows, it is blamed on them. Secondly, when a person whose blood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excessively hot through the use of spices, such as chillies and pepper,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pulses and things of that nature, starts taking lime, etc.,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a crisis at first. If, however, he gives up the use of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things and starts the use of lime, etc., according to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his blood will be purified. A man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very hot place and then suddenly exposes himself to a breeze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cramps. It is possible that lime may have a similar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one who has been accustomed to eating chillies, etc.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written to you about looking upon Brahmins with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against a good school, but I believe that a school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pupils cannot be a good one. Moreover, that alone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which the pupils are on the campus for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>hours. Otherwise, one receives education of two different sorts.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there, the Press will continue to work as usual.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will carry on his practice. Miss Schlesin is already fixed up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 Mr. Kallenbach will very likely accompany me. Miss West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the addressee’s departure for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stay on in Phoenix for the time being. Manilal will go with me.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assume that all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written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 and from knowledge. Charvaka’s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mean that alone which contains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then, of course, we can say that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knowledge. From this point of view,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human sacrifice, etc., should be taken to be mere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may have been interpolated in the genuine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time. One who wants to realize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go in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research. It is the concern of the historian; we,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for the essence, the spirit, of every text or utterance.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put ourselves to the bother of reading sense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 in the belief that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>[in fact]?</w:t>
      </w:r>
    </w:p>
    <w:p>
      <w:pPr>
        <w:autoSpaceDN w:val="0"/>
        <w:tabs>
          <w:tab w:pos="390" w:val="left"/>
          <w:tab w:pos="550" w:val="left"/>
          <w:tab w:pos="10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as elsewhere, knowledge and ignorance go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so we find obnoxious practices, like offering sacrifices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followed in the name of religion. We may not concern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about stopping them either. Our first concern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we have learnt that lesson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it, we shall be able to solve all others with little effort.If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over to Shri Ramachandra with no selfish motive,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did was perfectly right. Who would conceal from God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even a blood brother? One is, moreover, justified in seeking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help to undo a brother’s evil.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cling to the literal meaning of the verse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alone knows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sport. He may, submitting to the urge of desire, pursue love,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creatures of flesh and blood cannot do likewise. The freedom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by virtue of his Godhead, we cannot possibly take.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this,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what he did about </w:t>
      </w:r>
      <w:r>
        <w:rPr>
          <w:rFonts w:ascii="Times" w:hAnsi="Times" w:eastAsia="Times"/>
          <w:b w:val="0"/>
          <w:i w:val="0"/>
          <w:color w:val="000000"/>
          <w:sz w:val="22"/>
        </w:rPr>
        <w:t>Krishna within the limits of his own knowledge. No one knows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philosopher who propounded materialism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Mother Goddess in her destructive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Ravana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urged his brother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Sita and make peace with 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18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narrative poems in Sanskrit, part history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legend; it depicts the love of Radha and Krishna as symbolical of the love of the </w:t>
      </w:r>
      <w:r>
        <w:rPr>
          <w:rFonts w:ascii="Times" w:hAnsi="Times" w:eastAsia="Times"/>
          <w:b w:val="0"/>
          <w:i w:val="0"/>
          <w:color w:val="000000"/>
          <w:sz w:val="18"/>
        </w:rPr>
        <w:t>human soul for God.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 Krishna.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you should spend your time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parents, in manual labour and studies.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where I shall settle down permanently.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a photograph of mine may be found. You need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>on securing one. Mr. Kallenbach’s will be available.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passed the test qualifying me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have not been subjugated. I cannot still claim to havemastered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I dare not assert that the desire for sexual pleasure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get the better of me in whatever state I may be.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the sons and other members of the family has not yet melted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All that can be said about me is that I am one who is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to attain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letters, which I have been carrying with me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are now answered. You may ask whatever else you may yet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asking.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Johannesburg for the last ten days.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revive the struggle in case a settlement fails to come off.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what will happen. I am waiting for a reply from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>Mr. Polak has gone to England as desired by Mr. Gokhale.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daily routine. Write to Kotwal. His address: </w:t>
      </w:r>
      <w:r>
        <w:rPr>
          <w:rFonts w:ascii="Times" w:hAnsi="Times" w:eastAsia="Times"/>
          <w:b w:val="0"/>
          <w:i w:val="0"/>
          <w:color w:val="000000"/>
          <w:sz w:val="22"/>
        </w:rPr>
        <w:t>Kotwal House, Thana.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5648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-XXXII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12. ACCIDENTS: SNAKE-BITE</w:t>
      </w:r>
    </w:p>
    <w:p>
      <w:pPr>
        <w:autoSpaceDN w:val="0"/>
        <w:autoSpaceDE w:val="0"/>
        <w:widowControl/>
        <w:spacing w:line="280" w:lineRule="exact" w:before="2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Men have always feared snakes. There are countless supers-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titions, too, connected with the serpent. We are afraid even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name. At night we refer to it as “the big creature”.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snake is an object of worship.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Nagpanchami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the day of snake worship. There is a popular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is supported on the head of the serpent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Sheshnag.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Sheshshayi,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lying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Sheshnag.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Shiva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>wear a snake as a garland.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Sheshnag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thousand mouths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describe this”; in saying this we attribute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to the serpent. There is a similar idea in Christianity also.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 wise as the serpent”, so runs a saying in English. The serpent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karkotak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a boon upon Nala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biting him, thereby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 ugly and deformed through its poison, that none would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with evil intent as hewandered in the forests. The serpent </w:t>
      </w:r>
      <w:r>
        <w:rPr>
          <w:rFonts w:ascii="Times" w:hAnsi="Times" w:eastAsia="Times"/>
          <w:b w:val="0"/>
          <w:i w:val="0"/>
          <w:color w:val="000000"/>
          <w:sz w:val="22"/>
        </w:rPr>
        <w:t>also stands, in the Bible, for the Devil. It was he who tempted Eve.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are all kinds of beliefs and tales about this creature.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understand the dread of snakes. If a snake-bite takes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death is inevitable, and no one wishes to die. Hence this fear.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easy to see how snakes have been worshipped out of fear.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had been a tiny creature, it would not perhaps have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worship despite its being the terror that it is. But being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beautiful and of strange aspect, it is even ceremonially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difficult to say without thinking why the snake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credited with intelligence. Modern scientists aver that it has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them, a snake should be killed at sight.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statistics show that in India 20,000 people perish annually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Fifth day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Bhadrapad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victim of the Kalipurusha, the malignant spirit of the Iron Age, he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kingdom and was cruelly separated from his wife, Damayanti. The story is told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for the benefit of Yudhishthira.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snake-bite. I think the figure must be higher. The Government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reward for every poisonous snake killed; it is doubtful,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has served any useful purpose. This confirms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snake does not bite without cause. It bites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or teased. Does this possibly indicate intelligence, or,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harmlessness? It uses its fangs in its own defence. Man also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for that purpose often enough. To attempt to make India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entirely free of snakes is like trying to wrestle with the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can be prevented from coming to a particular spot. Killing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found entering the place will prevent others. They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going to the place is like walking into the jaws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can be done only for a limited area. The attempt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over a vast country like India. To seek, therefore, to kill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extirpate the snakes entirely in this way from the country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>throwing money down the drain.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the same God who creates snakes [as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ourselves]. We cannot understand all the works of God. Surely,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created beings like tigers, lions, snakes and scorpions only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kill them! If the snakes themselves were to get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men killed them at sight, they would ask if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man for the sole purpose of destroying them. Just as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mistaken belief, so would be ours regarding snakes.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St. Francis was a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Europe. He used to wander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forests among reptiles, etc., but they never harmed him.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were friends with him.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Jogis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forests of India. They move fearlessly among tigers, wolves,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snakes, etc., and one never hears of their coming to any harm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It might be argued that there must be casualties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through snake-bites, or predatory animals; this is very likely.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though, that in comparison with the great number of reptiles,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fakirs are so few that if these deadly creatures, were </w:t>
      </w:r>
      <w:r>
        <w:rPr>
          <w:rFonts w:ascii="Times" w:hAnsi="Times" w:eastAsia="Times"/>
          <w:b w:val="0"/>
          <w:i w:val="0"/>
          <w:color w:val="000000"/>
          <w:sz w:val="22"/>
        </w:rPr>
        <w:t>set on destroying them, not one of them would survive. We are told—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believe it to be true—that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fakirs keep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with which to withstand these beasts. This proves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dreaded beasts are friendly to or, at any rate, do not touch some </w:t>
      </w:r>
      <w:r>
        <w:rPr>
          <w:rFonts w:ascii="Times" w:hAnsi="Times" w:eastAsia="Times"/>
          <w:b w:val="0"/>
          <w:i/>
          <w:color w:val="000000"/>
          <w:sz w:val="22"/>
        </w:rPr>
        <w:t>Jogis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Corrupt form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Yogi</w:t>
      </w:r>
      <w:r>
        <w:rPr>
          <w:rFonts w:ascii="Times" w:hAnsi="Times" w:eastAsia="Times"/>
          <w:b w:val="0"/>
          <w:i w:val="0"/>
          <w:color w:val="000000"/>
          <w:sz w:val="18"/>
        </w:rPr>
        <w:t>, used commonly for ascetic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fakirs. I personally feel that when we rid ourselves of all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any living creatures, the latter also cease to regard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hate. Compassion or love is man’s greatest excellence. Without this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cultivate love of God. We come to realize in all the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>more or less clearly, that compassion is the root of the higher life.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Furthermore, is it not possible that the very existence of crea-</w:t>
      </w:r>
      <w:r>
        <w:rPr>
          <w:rFonts w:ascii="Times" w:hAnsi="Times" w:eastAsia="Times"/>
          <w:b w:val="0"/>
          <w:i w:val="0"/>
          <w:color w:val="000000"/>
          <w:sz w:val="22"/>
        </w:rPr>
        <w:t>tures like snakes or the cruelty in their nature reflects our own atti-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tudes? Is there not cruelty enough in man? On our tongues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poison similar to a snake’s. We tear our brethren to pieces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wolves and tigers do. Religious books tell us that when man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in heart, the lamb and the tiger will live like friends. So long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selves there is conflict between the tiger and the lamb,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 that there should be a similar conflict in this world-body?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but mirror the world. All the tendencies present in the outer world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found in the world of our body. If we could change our-</w:t>
      </w:r>
      <w:r>
        <w:rPr>
          <w:rFonts w:ascii="Times" w:hAnsi="Times" w:eastAsia="Times"/>
          <w:b w:val="0"/>
          <w:i w:val="0"/>
          <w:color w:val="000000"/>
          <w:sz w:val="22"/>
        </w:rPr>
        <w:t>selves, the tendencies in the world would also change. As a man 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 his own nature, so does the attitude of the world change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This is the divine mystery supreme. A wonderful thing it 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source of our happiness. We need not wait to see what others do.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purpose of writing at such length on the subject of snake-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 is that if, instead of merely suggesting a few concrete remedies,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deeper into the matter, we discover a miraculous remedy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face all such terrors and, if even one reader adopts it,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will not have been in vain. It has been said earlier, more-</w:t>
      </w:r>
      <w:r>
        <w:rPr>
          <w:rFonts w:ascii="Times" w:hAnsi="Times" w:eastAsia="Times"/>
          <w:b w:val="0"/>
          <w:i w:val="0"/>
          <w:color w:val="000000"/>
          <w:sz w:val="22"/>
        </w:rPr>
        <w:t>over, that the purpose of these chapters on health is not merely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mote physical health but examine the means of cultivating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kind.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modern research-workers admit that a man who is healthy,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blood is not overheated and whose food is wholesome,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 by snake venom. On the other hand, if a man’s blood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overheated with intoxicants, spices, or hot foods, snake venom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body in no time and he succumbs to it quickly.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experimentally established by medical experts.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so far as to declare that the blood of a person who discards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and lives exclusively on fruits becomes so pure that it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combat poison of any kind. It is not possible to confirm from experi-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ence how far this last statement is true. Moreover, having abstained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salt, etc., for a year or two, one is not justified in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which had lost its quality through a life-time’s abuse had </w:t>
      </w:r>
      <w:r>
        <w:rPr>
          <w:rFonts w:ascii="Times" w:hAnsi="Times" w:eastAsia="Times"/>
          <w:b w:val="0"/>
          <w:i w:val="0"/>
          <w:color w:val="000000"/>
          <w:sz w:val="22"/>
        </w:rPr>
        <w:t>regained it because of wholesome living for a year or two.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also been demonstrated through experiments that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gets into the system of one who is nervous or in a rage,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is instantaneous and more potent. Everyone can discover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that, when frightened or angered, the pulse is faster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heart-beats increase. Whenever the blood circulates at a greater speed,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hot. Heat generated by anger, etc., is unnatural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deleterious. There is no reason to doubt that rage is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fever. We can at least infer from this that one of the best defences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snake-bite is to have only as much as we need of wholesome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that is, food which Nature has placed at our disposal,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fear and, even when bitten by a snake, not to fall dead with </w:t>
      </w:r>
      <w:r>
        <w:rPr>
          <w:rFonts w:ascii="Times" w:hAnsi="Times" w:eastAsia="Times"/>
          <w:b w:val="0"/>
          <w:i w:val="0"/>
          <w:color w:val="000000"/>
          <w:sz w:val="22"/>
        </w:rPr>
        <w:t>fear before even a remedy has been tried. One should have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the potent effect of the purity of one’s life and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courage in the thought that the length of one’s days is that </w:t>
      </w:r>
      <w:r>
        <w:rPr>
          <w:rFonts w:ascii="Times" w:hAnsi="Times" w:eastAsia="Times"/>
          <w:b w:val="0"/>
          <w:i w:val="0"/>
          <w:color w:val="000000"/>
          <w:sz w:val="22"/>
        </w:rPr>
        <w:t>ordained by God.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deaths which are apparently due to snake-bite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caused by fear or wrong treatment has been confirmed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Fitz-Simon, head of the museum in Port Elizabeth. He has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for many years and performed experiments on their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written much about the different types of snakes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remedies for their bites. He states that he has known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condition had become serious owing to sheer panic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where the persons had died as a result of extremely painful </w:t>
      </w:r>
      <w:r>
        <w:rPr>
          <w:rFonts w:ascii="Times" w:hAnsi="Times" w:eastAsia="Times"/>
          <w:b w:val="0"/>
          <w:i w:val="0"/>
          <w:color w:val="000000"/>
          <w:sz w:val="22"/>
        </w:rPr>
        <w:t>remedies.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snakes are not poisonous and even the venom of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does not cause instantaneous death. Moreover, the most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does not always get time to empty the entire poison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fangs into our blood. Knowing this, no person need be terrified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snake-bite. An easy remedy is current nowadays which one can apply </w:t>
      </w:r>
      <w:r>
        <w:rPr>
          <w:rFonts w:ascii="Times" w:hAnsi="Times" w:eastAsia="Times"/>
          <w:b w:val="0"/>
          <w:i w:val="0"/>
          <w:color w:val="000000"/>
          <w:sz w:val="22"/>
        </w:rPr>
        <w:t>oneself. This is as follows: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handkerchief should be bound tightly just above the spot </w:t>
      </w:r>
      <w:r>
        <w:rPr>
          <w:rFonts w:ascii="Times" w:hAnsi="Times" w:eastAsia="Times"/>
          <w:b w:val="0"/>
          <w:i w:val="0"/>
          <w:color w:val="000000"/>
          <w:sz w:val="22"/>
        </w:rPr>
        <w:t>where one has been bitten by the snake. This can be tightened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 tourniquet made with a pencil or piece of stick. Theidea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the venom from circulating through the arteries. Then a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made, half an inch in size, over the bite with a fine blade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allowed to bleed. After this, the purple powder of a salt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permanganate should be rubbed into the cut. This powder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a potent and unfailing remedy. A tube about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inches in size and shaped like a stick, with facility for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permanganate on one side and with a small, sharp blade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is also available in the market for one shilling.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is not at hand, either another person or the victim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suck the wound and spit out the matter he has sucked 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anyone who has sores in the mouth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sucked-up matter contains poison. This method is effective only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within five to seven minutes of the bite. Once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entered the blood stream, it is rarely that it can be neutralized.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Juste, who has experimented with mud treatment, declares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a patient who was supposed to have succumbed to a snake-bite.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was placed in a hole dug in the earth and given warmth;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 was drawn out, and there he was, rising again. Juste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similar instances. I have no personal experience of snake-bite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having tried the mud treatment in many other cases,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unshakeable faith in it. Immediately after a cut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spot where the bite has occurred and potassium permanganate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rubbed in, or the poison sucked out, a large mud poultice, half an 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thick, should be placed over it. For instance, if the hand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bitten, it would be well to cover the entire arm with the poultice.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keep a tin of such earth ready in his house.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if the earth be ready powdered and strained, and better still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outside in the sun, at a level where water cannot reach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Bandages made from torn clothes should be kept handy.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prove useful not only in cases of snake-bite, but also for </w:t>
      </w:r>
      <w:r>
        <w:rPr>
          <w:rFonts w:ascii="Times" w:hAnsi="Times" w:eastAsia="Times"/>
          <w:b w:val="0"/>
          <w:i w:val="0"/>
          <w:color w:val="000000"/>
          <w:sz w:val="22"/>
        </w:rPr>
        <w:t>other accidents, injuries, etc.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patient feels drowsy or his breathing stops,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respiration, as in the case of drowning, should be given. In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he should be given warm water or a decoction of cloves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cinnamon. The victim should be kept in the open air but well covered. </w:t>
      </w:r>
      <w:r>
        <w:rPr>
          <w:rFonts w:ascii="Times" w:hAnsi="Times" w:eastAsia="Times"/>
          <w:b w:val="0"/>
          <w:i w:val="0"/>
          <w:color w:val="000000"/>
          <w:sz w:val="22"/>
        </w:rPr>
        <w:t>If his body is getting cold, hot water bottles should be placed round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or he should be warmed with the help of flannel pieces </w:t>
      </w:r>
      <w:r>
        <w:rPr>
          <w:rFonts w:ascii="Times" w:hAnsi="Times" w:eastAsia="Times"/>
          <w:b w:val="0"/>
          <w:i w:val="0"/>
          <w:color w:val="000000"/>
          <w:sz w:val="22"/>
        </w:rPr>
        <w:t>wrung out in hot water.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9-8-1913</w:t>
      </w:r>
    </w:p>
    <w:p>
      <w:pPr>
        <w:autoSpaceDN w:val="0"/>
        <w:autoSpaceDE w:val="0"/>
        <w:widowControl/>
        <w:spacing w:line="292" w:lineRule="exact" w:before="45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154. LETTER TO IMMIGRATION OFFICER</w:t>
      </w:r>
    </w:p>
    <w:p>
      <w:pPr>
        <w:autoSpaceDN w:val="0"/>
        <w:autoSpaceDE w:val="0"/>
        <w:widowControl/>
        <w:spacing w:line="266" w:lineRule="exact" w:before="1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an Indian named Purshotam Mavji was,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way to India, deprived of his registration certificate last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certificate was obtained by him in terms of Act 36 of 1908.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kindly let me know whether the information given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and if it is, in terms of which section of the new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Purshotam Mavji was deprived of his certificate?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10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5854</w:t>
      </w:r>
    </w:p>
    <w:p>
      <w:pPr>
        <w:autoSpaceDN w:val="0"/>
        <w:autoSpaceDE w:val="0"/>
        <w:widowControl/>
        <w:spacing w:line="220" w:lineRule="exact" w:before="2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15, the Registrar of Asiatics wired Gandhiji, asking by whom and </w:t>
      </w:r>
      <w:r>
        <w:rPr>
          <w:rFonts w:ascii="Times" w:hAnsi="Times" w:eastAsia="Times"/>
          <w:b w:val="0"/>
          <w:i w:val="0"/>
          <w:color w:val="000000"/>
          <w:sz w:val="18"/>
        </w:rPr>
        <w:t>at which place Purshotam’s certificate was taken.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Effect of the New Act”, </w:t>
      </w:r>
      <w:r>
        <w:rPr>
          <w:rFonts w:ascii="Times" w:hAnsi="Times" w:eastAsia="Times"/>
          <w:b w:val="0"/>
          <w:i w:val="0"/>
          <w:color w:val="000000"/>
          <w:sz w:val="18"/>
        </w:rPr>
        <w:t>16-8-1913 and also “Letter to Registrar of Asiatics”, after 1-9-1913.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TELEGRAM TO SECRETARY FOR INTERIOR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1913</w:t>
      </w:r>
    </w:p>
    <w:p>
      <w:pPr>
        <w:autoSpaceDN w:val="0"/>
        <w:tabs>
          <w:tab w:pos="810" w:val="left"/>
          <w:tab w:pos="1310" w:val="left"/>
          <w:tab w:pos="1970" w:val="left"/>
          <w:tab w:pos="2590" w:val="left"/>
          <w:tab w:pos="3110" w:val="left"/>
          <w:tab w:pos="3390" w:val="left"/>
          <w:tab w:pos="3670" w:val="left"/>
          <w:tab w:pos="4610" w:val="left"/>
          <w:tab w:pos="5050" w:val="left"/>
          <w:tab w:pos="5430" w:val="left"/>
          <w:tab w:pos="5910" w:val="left"/>
        </w:tabs>
        <w:autoSpaceDE w:val="0"/>
        <w:widowControl/>
        <w:spacing w:line="230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LEAVE.</w:t>
      </w:r>
    </w:p>
    <w:p>
      <w:pPr>
        <w:autoSpaceDN w:val="0"/>
        <w:tabs>
          <w:tab w:pos="810" w:val="left"/>
          <w:tab w:pos="1410" w:val="left"/>
          <w:tab w:pos="2230" w:val="left"/>
          <w:tab w:pos="3370" w:val="left"/>
          <w:tab w:pos="3990" w:val="left"/>
          <w:tab w:pos="467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790" w:val="left"/>
          <w:tab w:pos="1610" w:val="left"/>
          <w:tab w:pos="2270" w:val="left"/>
          <w:tab w:pos="2970" w:val="left"/>
          <w:tab w:pos="3670" w:val="left"/>
          <w:tab w:pos="4190" w:val="left"/>
          <w:tab w:pos="537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WAIT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  HIM     IF REQUIRED.     WIRE    PHOENIX.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13-9-1913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[August] 15 [1913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shall be naked, he shall be shorn, he shall be unwashed,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not have to wash his mouth; he shall neither ornament his hair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any other part of his body and he shall have gained complete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mastery over himself and have been free from every form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bondage.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nearly 5 a.m. It has been intensely cold and windy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two days and we have been obliged to sleep inside the room.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cable saying Polak is leaving on the 30th August and reaching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on the 28th Sept. I am delighted. If there is a settlement, he will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referred to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following reply was received: “Yours yesterday. Your proposals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receiving Minister’s careful consideration and he hopes to let you know a little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later what his views are, as he wishes first to consult his colleagues. I will advise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due course whether necessary for you to come here.” For the letter which followed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 M. Gorges”, (19-8-1913).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just when we are ready to leave. And the cable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says:“I do not agree with you. Terrible outrage has been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damaging to all. I do not approve of your action.” This has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to hair-cutting or to all the penances and vows.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understand. He is too much in the world. Hope the fire </w:t>
      </w:r>
      <w:r>
        <w:rPr>
          <w:rFonts w:ascii="Times" w:hAnsi="Times" w:eastAsia="Times"/>
          <w:b w:val="0"/>
          <w:i w:val="0"/>
          <w:color w:val="000000"/>
          <w:sz w:val="22"/>
        </w:rPr>
        <w:t>generated by the fast continues.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0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AN EFFECT OF THE NEW ACT</w:t>
      </w:r>
    </w:p>
    <w:p>
      <w:pPr>
        <w:autoSpaceDN w:val="0"/>
        <w:autoSpaceDE w:val="0"/>
        <w:widowControl/>
        <w:spacing w:line="28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an Indian named Purshotam Mavji,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duly registered in terms of Act 36 of 1908 (Transvaal),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his registration certificate whilst he was on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was told by the officer who took the certificate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restored to him if he returned within one year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his departure from the Transvaal. We do hope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not correct or that, if it is correct, it is merely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an overzealous officer. But if the Act is interpreted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to mean that the rights acquired under the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Act of the Transvaal are adversely affected, it would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grievance against the Government and a further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a revival of the struggle.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THE LATE SIR ADAMJEE PEERBHAI</w:t>
      </w:r>
    </w:p>
    <w:p>
      <w:pPr>
        <w:autoSpaceDN w:val="0"/>
        <w:autoSpaceDE w:val="0"/>
        <w:widowControl/>
        <w:spacing w:line="280" w:lineRule="exact" w:before="3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through Reuter’s cables with regret that Sir Adamjee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Peerbhai, a great philanthropist of Bombay, is no more.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merchant who knew how to use his money. He was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many as the owner of a famous sanatorium in Bombay.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charities were not confined to a particular project or persons.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most catholic. Sir Adamjee’s son, Mr. Cureembhai,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paid a visit to Natal some years ago. Ever since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link was established between the Indians of South Africa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Adamjee, who always took a kindly interest in all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visited him. We sympathise with the deceased’s family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loss.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16-8-1913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-XXXIII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13. ACCIDENTS: SCORPION AND OTHER STINGS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saying, “May none suffer the agony of a scorpion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sting”, so unbearable it is. As a matter of fact, it is far more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snake-bite and yet we dread the latter more, for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fatal. A scorpion sting rarely causes death. Dr. Moore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whose blood is pure suffers less pain.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remedies for this and similar stings are simple. A cut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at the spot with a sharp knife or with the special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snake-bite, and some blood allowed to escape. The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be sucked and the poison spat out. A bandage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a little above the spot, to prevent the poison from spreading,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mud poultice applied. With the latter, much of the pain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subside at once.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books recommend the frequent application of a compress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in equal parts of water and vinegar or washing of the area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water. If the affected part can be held in the solution,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mud poultice is by far the most effective remedy, as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enough to be stung by a scorpion can test for himself.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remembered that the poultice should be as large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two seers of earth for the purpose will not be excessive.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has been stung, it will not be too much to extend the poultice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elbow. If the mud is placed in a long vessel and the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it, the pain is immediately relieved. Even for the stings of </w:t>
      </w:r>
      <w:r>
        <w:rPr>
          <w:rFonts w:ascii="Times" w:hAnsi="Times" w:eastAsia="Times"/>
          <w:b w:val="0"/>
          <w:i w:val="0"/>
          <w:color w:val="000000"/>
          <w:sz w:val="22"/>
        </w:rPr>
        <w:t>centipedes, bees, etc., the remedies are the same.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-XXXIV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CONCLUSION</w:t>
      </w:r>
    </w:p>
    <w:p>
      <w:pPr>
        <w:autoSpaceDN w:val="0"/>
        <w:autoSpaceDE w:val="0"/>
        <w:widowControl/>
        <w:spacing w:line="280" w:lineRule="exact" w:before="2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chapters on the subject of health have been appearing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few months. They have now come to an end. If I get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to publish, as a sort of supplement, the qualities and uses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simple materials. The present series, however, ends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chapter. Before I take-leave of my readers, I feel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out of place if we once again examine the purpose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chapters.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asked myself why I wrote them. I am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vaidya. 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subject is but superficial. Is it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suggestions have been made after inadequate thought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observation? In truth, both study and observation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incomplete, a process without end. Every day new facts are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 ideas emerge. Why, then, this effort? Thus has my mind been </w:t>
      </w:r>
      <w:r>
        <w:rPr>
          <w:rFonts w:ascii="Times" w:hAnsi="Times" w:eastAsia="Times"/>
          <w:b w:val="0"/>
          <w:i w:val="0"/>
          <w:color w:val="000000"/>
          <w:sz w:val="22"/>
        </w:rPr>
        <w:t>perplexed.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medical science is itself based on inconclusive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Most of it is quackery, as I have shown. With so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about, if these chapters are also reckoned as such, no great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! They have been written from a worthy motive.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recommend what medicines to take after the onset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The more immediate purpose, rather, has been to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may be averted. A little thought will show that the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prevention of diseases are easy enough. No specialized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for this. The difficulty lies in taking to that way of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it proper to write on certain diseases, but only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most ailments have a common origin and, as a result,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also should be common to them all. Moreover, despite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precautions, the diseases mentioned in these chapters do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occur. Some remedies for these, one finds, are known to all. If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is added to these, nothing is likely to be lost.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question, however, still remains to be considered. Why </w:t>
      </w:r>
      <w:r>
        <w:rPr>
          <w:rFonts w:ascii="Times" w:hAnsi="Times" w:eastAsia="Times"/>
          <w:b w:val="0"/>
          <w:i w:val="0"/>
          <w:color w:val="000000"/>
          <w:sz w:val="22"/>
        </w:rPr>
        <w:t>is good health necessary? We behave as if no such necessity exists.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rather than build a stout and healthy body and give it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enjoyment of luxuries, regard the body as the only 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and be puffed up with pride to see it strong, it will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have it rotting with leprosy.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have looked upon this body as a place 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meet and recognize God. It is called the House of the Lord.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leased to us, all the rent we have to pay being praises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Another condition in the rent note is that we must not misuse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should be kept clean and pure inside and out and returned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in due course in the same condition in which it came to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conditions are duly fulfilled, the Master will reward us at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our tenure and will make us his heirs.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living creatures have bodies alike in their design, 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organs for hearing, sight, smell and pleasure. But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been described in prose and verse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ratnachintamani.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signifies a jewel which secures to one anything one may wish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animal body, the soul cannot attain to the highest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cultivate devotion to God. Without these, there can be no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soul and, so long as the soul has not attained freedom,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true happiness and no ending to our real suffering.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of some service only if it is well used, that is, made the abode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otherwise, it is a filthy mass of bones, flesh and blood,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and water that exude from it are full of poison.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coming out of the innumerable openings in the body,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we would wish to retain. One is nauseated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or sight or touch of them. It is only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we can prevent them from being infested with worms.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the body, we practise a thousand things which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 to avoid, cunning, self-indulgence, deceit, stealing, adultery,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Its desires are endless.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when they are all gratified,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glass bangle that it has less strength to resist a blow than has a </w:t>
      </w:r>
      <w:r>
        <w:rPr>
          <w:rFonts w:ascii="Times" w:hAnsi="Times" w:eastAsia="Times"/>
          <w:b w:val="0"/>
          <w:i w:val="0"/>
          <w:color w:val="000000"/>
          <w:sz w:val="22"/>
        </w:rPr>
        <w:t>broken vessel. It is destroyed in an instant.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is quite natural for the body. Anything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the highest purpose is also capable of being misused.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saying literally means: “That little pot must needs </w:t>
      </w:r>
      <w:r>
        <w:rPr>
          <w:rFonts w:ascii="Times" w:hAnsi="Times" w:eastAsia="Times"/>
          <w:b w:val="0"/>
          <w:i w:val="0"/>
          <w:color w:val="000000"/>
          <w:sz w:val="18"/>
        </w:rPr>
        <w:t>have thirteen things.”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it would be impossible to know or estimate its value.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measure the value of sunlight because we experience the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follows the sun’s absence. In that same sun, without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live, resides the power to turn us to ashes. A king can be both </w:t>
      </w:r>
      <w:r>
        <w:rPr>
          <w:rFonts w:ascii="Times" w:hAnsi="Times" w:eastAsia="Times"/>
          <w:b w:val="0"/>
          <w:i w:val="0"/>
          <w:color w:val="000000"/>
          <w:sz w:val="22"/>
        </w:rPr>
        <w:t>magnanimous and wicked.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striving for mastery over the body, and so is Satan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desperate struggle for it. When it is under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it is like a jewel. When it passes into the control of the Devil,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 of filth. If engrossed in pleasure, gorging itself the wholeday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variety of putrifying food, exuding evil odours, with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thieving, the tongue uttering unworthy words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unwholesome things, the ears hearing, the eyes seeing and the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smelling what they ought not to, the body is worse than hell.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hell for what it is. But though we use the body as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hell, we go on pretending that it is heaven. Such is our hypocrisy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body. Knowing a latrine for what it is, we shall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use. If a splendid hall, however, comes to be used as a lavatory,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bound to be evil. Therefore, if the body be in the Devil’s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it would be far better to desire its destruction, rather than its </w:t>
      </w:r>
      <w:r>
        <w:rPr>
          <w:rFonts w:ascii="Times" w:hAnsi="Times" w:eastAsia="Times"/>
          <w:b w:val="0"/>
          <w:i w:val="0"/>
          <w:color w:val="000000"/>
          <w:sz w:val="22"/>
        </w:rPr>
        <w:t>well-being.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chapters on health, an effort has been made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the truth that the body can remain in health only by obeying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God. It can never be healthy if it the Devil.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health, there alone is true happiness possible,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real health we must conquer the palate. If we succeed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organs will be automatically under our control and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this body under control can subdue the world because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God’s heir, a part of Him. Rama is not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in the </w:t>
      </w:r>
      <w:r>
        <w:rPr>
          <w:rFonts w:ascii="Times" w:hAnsi="Times" w:eastAsia="Times"/>
          <w:b w:val="0"/>
          <w:i/>
          <w:color w:val="000000"/>
          <w:sz w:val="22"/>
        </w:rPr>
        <w:t>Gita. 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Koran, nor Christ in the Bible.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live and have their being in the purity of human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springs from morality. Morality consists in truth,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it by whatever name you please.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have a glimpse, if only occasional, of this truth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chapters on health has been the underlying purpose of this effort.</w:t>
      </w:r>
    </w:p>
    <w:p>
      <w:pPr>
        <w:autoSpaceDN w:val="0"/>
        <w:autoSpaceDE w:val="0"/>
        <w:widowControl/>
        <w:spacing w:line="30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16-8-1913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austerity and self-mastery in the Hindu trinity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HERMANN KALLENBACH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1913</w:t>
      </w:r>
    </w:p>
    <w:p>
      <w:pPr>
        <w:autoSpaceDN w:val="0"/>
        <w:autoSpaceDE w:val="0"/>
        <w:widowControl/>
        <w:spacing w:line="280" w:lineRule="exact" w:before="16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equidisposed towards friend and foe; he is equiminded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respected or insulted; he is the same whether he lives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and is of the purest mind when he is released from the bondage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writing at the Press whilst the preparations for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on. I expect to hear from you about Hoosen and Jalbhai.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occurs you will not fail to sell either Mountain View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Farm. I wish you could now let the mules and the wagon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have already paid many times 4/- to make up the £2-10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would have lost if the mules had gone a fortnight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run short of your supply of provisions, you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 I know. What about the oil bill? If you let me have it,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cheque.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MANILAL GANDHI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16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taken with you the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pinion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very much on your guard against laziness.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get up not later than four in the morning,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force yourself to do it. Being none too fit, I am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in this matter; you should not take my consequent irregularity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>on this account as an example to be followed.</w:t>
      </w:r>
    </w:p>
    <w:p>
      <w:pPr>
        <w:autoSpaceDN w:val="0"/>
        <w:tabs>
          <w:tab w:pos="550" w:val="left"/>
          <w:tab w:pos="1770" w:val="left"/>
          <w:tab w:pos="3630" w:val="left"/>
          <w:tab w:pos="4510" w:val="left"/>
          <w:tab w:pos="5530" w:val="left"/>
          <w:tab w:pos="61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regular practice to complete the appointed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day.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When asked by Mr. Ritch, you should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reply you wanted to. Now, however, when you 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have settled down to regular work, you should pay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one evening and spend an hour or two with him.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not to go before the middle of next week.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be regular with the exercises in Arithmetic.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we counted, one for these exercises....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... and it will also be possible to include it in the table of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of the Chapters on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every day without fail, even on Sundays,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whatever you want to say.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take pleasure and keen interest in being of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Last evening, it should have immediately occurred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lantern. When the guests arrive, they should be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and welcomed with due regard. Protect yourself against heat </w:t>
      </w:r>
      <w:r>
        <w:rPr>
          <w:rFonts w:ascii="Times" w:hAnsi="Times" w:eastAsia="Times"/>
          <w:b w:val="0"/>
          <w:i w:val="0"/>
          <w:color w:val="000000"/>
          <w:sz w:val="22"/>
        </w:rPr>
        <w:t>and cold, but don’t feel miserable.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leather bag of ours there, the one which Kallenbach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instalment of articles on health referred to in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16-8-1913.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two pages of the letter are missing.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0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away. There are some baskets also. Keep them all.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useful to us.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some wheat in stock, it should be ground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and used for making bread. Afterwards, it will be better to order </w:t>
      </w:r>
      <w:r>
        <w:rPr>
          <w:rFonts w:ascii="Times" w:hAnsi="Times" w:eastAsia="Times"/>
          <w:b w:val="0"/>
          <w:i w:val="0"/>
          <w:color w:val="000000"/>
          <w:sz w:val="22"/>
        </w:rPr>
        <w:t>flour. The bread made of it is generally good.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101 Courtesy: Sushila-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loan is about to be paid up. The calmer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dealings, the better you will be and feel. This is a truism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to see it repeated by a friend in black and white. For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yesterday’s verse, you have to stare lions and tigers in the face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lonely mountains unmoved. That day may be far off but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made and the face set forwards. Dickson is friendly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only. He has to serve not two but three masters …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himself. The order of service is, of course, the reverse.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serve you after serving himself and the company,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so, equally certainly not otherwise. Let us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act accordingly. We must not expect the impossible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Doke memorial service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bring me to Johannesburg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 am awaiting a reply from Smuts too. I take it you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active part in alleviating the grief of the family. You will sign no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regarding the loan or anything else.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it would be monstrous if you thanked [me] for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Rev J.J. Doke; vide “The Late Mr. Joseph J. Doke”, 23-8-1913.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there. Either it is your home equally with mine or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not. Love does not  must not speak, never thank.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getting on but slowly. She becomes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that I can become impersonal and therefore purely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her, no matter how she behaves. If I consider her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and then become hot, she too becomes heated and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How true that we are all in the same boat. One man springs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leak and if we sit with folded hands, all must sink. Another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repairs it and even the mad one who sprang the leak is saved! Why </w:t>
      </w:r>
      <w:r>
        <w:rPr>
          <w:rFonts w:ascii="Times" w:hAnsi="Times" w:eastAsia="Times"/>
          <w:b w:val="0"/>
          <w:i w:val="0"/>
          <w:color w:val="000000"/>
          <w:sz w:val="22"/>
        </w:rPr>
        <w:t>not? Both did according to their lights.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12th verse: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wince even whilst he is going through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austerities; he is not pleased because he has delicate dishes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him; he believes that a particle of dust and the riches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gods are all transformations of the same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0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very cold here too during last week.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 morning, August 20, 1913</w:t>
      </w:r>
    </w:p>
    <w:p>
      <w:pPr>
        <w:autoSpaceDN w:val="0"/>
        <w:autoSpaceDE w:val="0"/>
        <w:widowControl/>
        <w:spacing w:line="280" w:lineRule="exact" w:before="24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having gained victory over impediments to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character, he shall enter upon a stage where one’s acts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purest; and then having thus gone up step by step, he arrives at a state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there is contemplation of the Highest and Purest.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news from Miss Schlesin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departure for Johannesburg on Friday, reaching there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morning. I can ill afford to come just now. Mrs. Gandhi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 and she is helpless and entirely reliant on me for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But I fancy that I ought to attend the memorial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very bad by Friday, I might be obliged to cancel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And if she is not well, I would like to return on Monday.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well I would stay and force the pace with General Smuts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now a wire saying my proposals are under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Cabinet.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you see one has to be at the mercy of fate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one’s immediate movements. But as Carpenter 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we make emphatic arrangements about the future.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we are, the surer we become!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8" w:lineRule="exact" w:before="1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Secretary for Interior”, 11-8-1913 and “Letter from E. </w:t>
      </w:r>
      <w:r>
        <w:rPr>
          <w:rFonts w:ascii="Times" w:hAnsi="Times" w:eastAsia="Times"/>
          <w:b w:val="0"/>
          <w:i w:val="0"/>
          <w:color w:val="000000"/>
          <w:sz w:val="18"/>
        </w:rPr>
        <w:t>M. Gorges”, 19-8-1913.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[1913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crossed the great ocean of illusion, he shall rest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darkness and having become entirely free from desires and </w:t>
      </w:r>
      <w:r>
        <w:rPr>
          <w:rFonts w:ascii="Times" w:hAnsi="Times" w:eastAsia="Times"/>
          <w:b w:val="0"/>
          <w:i w:val="0"/>
          <w:color w:val="000000"/>
          <w:sz w:val="22"/>
        </w:rPr>
        <w:t>being centred in Self, he shall attain the pure knowledge.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preparing to come. Manilal will probably go with me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return to Phoenix immediately he will stay there till I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 also comes with me. So you see I am not pressing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boys with me. Hanif is in Durban on his way to Mombasa. </w:t>
      </w:r>
      <w:r>
        <w:rPr>
          <w:rFonts w:ascii="Times" w:hAnsi="Times" w:eastAsia="Times"/>
          <w:b w:val="0"/>
          <w:i w:val="0"/>
          <w:color w:val="000000"/>
          <w:sz w:val="22"/>
        </w:rPr>
        <w:t>What a tragedy! Mrs. Gandhi seems to be somewhat better.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find in Grimmer a good man. The firmer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ideals, the more you will naturally impress people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impressed. But it is a long discipline of which we dare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weary. Yes, you may have to mix with and live among stinking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therefore to make a virtue of necessity by travelling 3rd.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had suggested your travelling 2nd, as you had your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excursion [ticket]. That you phoned to Gordon having gone earlier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But the whole thing is nothing. I simply pointed out how a </w:t>
      </w:r>
      <w:r>
        <w:rPr>
          <w:rFonts w:ascii="Times" w:hAnsi="Times" w:eastAsia="Times"/>
          <w:b w:val="0"/>
          <w:i w:val="0"/>
          <w:color w:val="000000"/>
          <w:sz w:val="22"/>
        </w:rPr>
        <w:t>poor man would have less acted.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16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`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THE LATE MR. JOSEPH J. DOKE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is no more! The thought is terrible. He who was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 by a host of friends, when he set out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journey) to the North-western border of Rhodesia, close to the Congo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border, full of hope and buoyancy, has gone to his reward.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quitted this mortal frame without any of his relations by his side.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Clement, who accompanied him, was sent home. But in a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is summed up Mr. Doke’s life. He claimed no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anybody. To him every human being was truly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brother. He, therefore, died surrounded by newly-made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His life preached the gospel of work. He died in harness,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duty. His life preached love to his fellowmen. He died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further fields for his loving activity. And as he loved, so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today mourned by not only his European congregation,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Englishmen, but also by many of his Native, Chinese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friends. In a place where even men of religion are not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local prejudice against colour, Mr. Doke was among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no distinction of race, colour or creed. Though dead,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lives through his work of love and charity in the hearts of all </w:t>
      </w:r>
      <w:r>
        <w:rPr>
          <w:rFonts w:ascii="Times" w:hAnsi="Times" w:eastAsia="Times"/>
          <w:b w:val="0"/>
          <w:i w:val="0"/>
          <w:color w:val="000000"/>
          <w:sz w:val="22"/>
        </w:rPr>
        <w:t>who had the privilege of coming in contact with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energy was inexhaustible. He was a man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In his own department—that of preaching—he was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earnest. He said nothing he did not mean. He advised no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for which he was not himself prepared to die. His preaching,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was effective. He was an able writer. He wrote a memoir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grandfather. He contributed to magazines. He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Indian Patriot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popular history of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passive resistance. Lord Ampthill wrote a very flattering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it. To Mr. Doke it was purely a labour of love.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the Indian cause and the book was one of the many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helped it. Only a short time ago was published his book, </w:t>
      </w:r>
      <w:r>
        <w:rPr>
          <w:rFonts w:ascii="Times" w:hAnsi="Times" w:eastAsia="Times"/>
          <w:b w:val="0"/>
          <w:i/>
          <w:color w:val="000000"/>
          <w:sz w:val="22"/>
        </w:rPr>
        <w:t>The Secret City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a romance of the Karoo. It is a wonderful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imaginative work. The book has already passed through the second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“A Memoir specially written for </w:t>
      </w:r>
      <w:r>
        <w:rPr>
          <w:rFonts w:ascii="Times" w:hAnsi="Times" w:eastAsia="Times"/>
          <w:b w:val="0"/>
          <w:i/>
          <w:color w:val="000000"/>
          <w:sz w:val="18"/>
        </w:rPr>
        <w:t>Indian Opinion”.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and has been translated into Dutch. He was so impressed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campaign of passive resistance that he was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 elaborate treatise on passive resistance as a rule of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writing it, he had specially studied a number of books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artist of no mean order. Some of his paintings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treasuring. His irrepressible humour can be traced in many </w:t>
      </w:r>
      <w:r>
        <w:rPr>
          <w:rFonts w:ascii="Times" w:hAnsi="Times" w:eastAsia="Times"/>
          <w:b w:val="0"/>
          <w:i w:val="0"/>
          <w:color w:val="000000"/>
          <w:sz w:val="22"/>
        </w:rPr>
        <w:t>cartoons he drew for a New Zealand paper.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had a frail body but a mind of adamant. His jaws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the determination of the owner. He feared no man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God so. He believed in his own religion with a burning 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respected all the other great faiths of the world. He detested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but he considered that final salvation was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heart Christianity.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special work for Indians during practically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Johannesburg is too well known to the readers to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recapitulation here. But it is not known to many that he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cause uninvited. He was ever a seeker, ever a friend of the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oppressed. As soon, therefore, as he came to Johannesburg, he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finding out the problems that engaged people’s attention.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Indian problem to be one of them, and immediately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leaders, learnt the position from them, studied the other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and, finding the Indian cause to be wholly just,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it with a rare zeal and devotion. He risked loss of popularity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his congregation. But that was no deterrent to him.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this journal was in India, Mr. Doke’s was the guiding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did a week pass during a period of nearly six months,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sent his ably-written and well-informed leading articles.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guided, too, the deliberations of the British Indian Association,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Kallenbach, at a most critical period of its history.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America in connection with his Church, a grateful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banquet in Mr. Doke’s honour at which Mr. Hosken presided.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words then uttered still ring in the ears of those who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may truly be said of Mr. Doke that he lived well and he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is mourned by many more than the members of his family, </w:t>
      </w:r>
      <w:r>
        <w:rPr>
          <w:rFonts w:ascii="Times" w:hAnsi="Times" w:eastAsia="Times"/>
          <w:b w:val="0"/>
          <w:i w:val="0"/>
          <w:color w:val="000000"/>
          <w:sz w:val="22"/>
        </w:rPr>
        <w:t>and may that thought comfort and sustain them in a loss which is just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that of those who had learnt to love Mr. Doke as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his family.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Rev. Joseph J. Doke was born at Chudleigh, Devonshire,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5th November, 1861. He was the younger, by some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years, of a family of two. His father was the Baptist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Chudleigh. His brother, the late Mr. William H. Doke, died as a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missionary at the end of 1882 on African soil.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Rev. Doke had very little schooling, owing to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At the age of 16 he lost his mother. At the age of 17,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of his father from the pastorate, he became pastor.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20 he came to South Africa, where he was in Cape Town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time. Later, he was sent by the South African Baptist Union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up a new cause in Great Reinet. Here he met and married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Biggs, in 1886. Shortly after, he returned to Chudleigh.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Chudleigh Mr. Doke was called to the pastorship of the City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Baptist Church, Bristol, where, with the exception of a visit to Egypt,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Palestine and India, he remained until 1894. In 1894,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 his family to New Zealand. Here he was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 Terrace Baptist Church, Christchurch, for a period of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years, returning to England in 1902. In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connected with his pastorship, Mr. Doke conducted a class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Chinese, which was greatly appreciated and which is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by his successors.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1903, Mr. Doke received a call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Grahamstown Baptist Church, and took up his work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After four years in Grahamstown, he came to the Rand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the Central Baptist Church. He remained Minister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until his death. All his life, more especially since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brother, Mr. Doke’s ambition was for missionary work,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his health and family circumstances, the way was not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until, just at the end of his life, it seemed to open up. Together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Clement, he decided to visit a lonely mission station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North-western Rhodesia close to the Congo border, and on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they set out on this trip, which was to take about six weeks.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was also entrusted by the South African Baptist Mission Society </w:t>
      </w:r>
      <w:r>
        <w:rPr>
          <w:rFonts w:ascii="Times" w:hAnsi="Times" w:eastAsia="Times"/>
          <w:b w:val="0"/>
          <w:i w:val="0"/>
          <w:color w:val="000000"/>
          <w:sz w:val="22"/>
        </w:rPr>
        <w:t>to visit a mission station near Umtali, they taking advantage of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Rhodesia to secure particulars which they wanted.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trip to the ’Ndla District immensely, and maintained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throughout. He suffered, however, from footsoreness 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to be traversed was some 350 miles—and he travelled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by “machilla”—a hammock slung on a pole and carried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natives—, but despite this he was in the best of spirits and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hope for the success of his mission. Through an interpreter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at numerous villages, and he did a great deal of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many photographs with a view to lecturing on his return.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August, Broken Hill was reached, and on the 7th August,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parted from his son at Bulawayo, the latter being called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business duties. Mr. Doke then proceeded to Umtali, after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waiting at Bulawayo, reaching the end of his train journey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of the 9th instant. Here the Rev. Woodhouse met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part of the day was spent in the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matters. In the afternoon the party proceeded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Mr. Webber—a friend—just outside the town,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Mr. Doke’s feeling too unwell, they remained for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morning, Mr. Doke was up before sunrise, feeling very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thought of going to the mission station then was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complained of severe pains in the back and had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bed again. The usual remedies for fever were applied, but,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no temperature, it was concluded that the malady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fever, and a doctor was sent for, who at once ordered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Umtali Hospital, whither he was conveyed by “machilla”. 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 the best doctors and nursing supervision possible.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a telegram was sent to Mr. Doke’s family, saying that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attack of pleurisy, but that there was nothing serious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come. On Friday evening, the 15th, a further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Mrs. Doke saying that Mr. Doke was seriously ill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enteric. Mrs. Doke at once made preparations to leave by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night’s train, but on the morning of that day a telegram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Doke had passed away at 7 o’clock the previous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great distance, the remains were not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but the funeral took place at Umtali at four o’clock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last, a service being held at the Baptist Church,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>at the same hour.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sojourn on the Rand, Mr. Doke was prominently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with many religious organizations.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widow, the deceased has left three sons: Willy,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Clement, and Comber, and one daughter, Olive. The eldest boy, Willy, </w:t>
      </w:r>
      <w:r>
        <w:rPr>
          <w:rFonts w:ascii="Times" w:hAnsi="Times" w:eastAsia="Times"/>
          <w:b w:val="0"/>
          <w:i w:val="0"/>
          <w:color w:val="000000"/>
          <w:sz w:val="22"/>
        </w:rPr>
        <w:t>is training in America as a medical missionary.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23-8-1913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THE LATE MR. DOKE</w:t>
      </w:r>
    </w:p>
    <w:p>
      <w:pPr>
        <w:autoSpaceDN w:val="0"/>
        <w:autoSpaceDE w:val="0"/>
        <w:widowControl/>
        <w:spacing w:line="28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Mr. Joseph J. Doke,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lost one of its truest friends. This is not the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 Mr. Doke’s general public work, great and substantial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But, paying our humble tribute to the memory of the deceased,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help contemplating Mr. Doke’s noble work for us.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came to the cause, he threw himself into it heart and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relaxed his efforts in our behalf. It was usual with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complete mastery over the subject he handled.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one of the best informed men on the subject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loved passive resisters as they were his own congregation.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Indian had free access to this pious Englishman. His 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eloquence were continually used by him during the troublous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through which the community has passed. He missed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visiting passive resistance prisoners in gaol. And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period in the history of the community and this journal,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magnanimously and at no small inconvenience to himself,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our editorial department, and those who came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during that period know how cautious, how painstaking,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gentle and how forbearing he was. It is such a noble soul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this transitory world we,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 in common with his family and his congregation. We tender </w:t>
      </w:r>
      <w:r>
        <w:rPr>
          <w:rFonts w:ascii="Times" w:hAnsi="Times" w:eastAsia="Times"/>
          <w:b w:val="0"/>
          <w:i w:val="0"/>
          <w:color w:val="000000"/>
          <w:sz w:val="22"/>
        </w:rPr>
        <w:t>our respectful sympathy to Mrs. Doke and family.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 THE LATE REV. JOSEPH DOKE</w:t>
      </w:r>
    </w:p>
    <w:p>
      <w:pPr>
        <w:autoSpaceDN w:val="0"/>
        <w:autoSpaceDE w:val="0"/>
        <w:widowControl/>
        <w:spacing w:line="28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and altruistic man has given up his earthly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pen shakes in his hand even in writing this sentence,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are the thoughts surging in his mind. As a human being,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was full of nobility; as an Englishman, his conduct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had all Englishmen been like him, there would be no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the Indians. As a priest, he was a man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and, although he was very zealous in his religion,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vilified other religions. Not only that, but he did his best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other religions. However, it is for his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Indian community of South Africa that it will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name of Mr. Doke. In 1907, when preparations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 were in full swing, Mr. Doke had recently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from New Zealand. He began taking a keen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problem from the very day he arrived, and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>help till he died. With the exception of one or two, no other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hardly any Indian, had such clear grasp of our problem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Doke. He had gone through all the documents and laws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it and equipped himself to meet anyone or, the subject.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concealed his sympathy for the Indians. In his house,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whether rich or poor, was given the same consideration.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many hopes was to see a satisfactory solution to our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achieving this he was ever ready for any sacrifice.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grieve over the loss of such a friend and well-wisher?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look upon Mr. Doke as our shield. That shield is now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clear. After the death of a friend, we must not forget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kith and kin. We must show our sympathy for them. But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duty is to live up to Mr. Doke’s ideas of us.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we were true satyagrahis, that we were ready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for the sake of our honour and our religion,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ill of anyone who might injure us but, leaving justice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God, would love even those who boreus ill-will and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sword of love. Maybe all of us cannot be so good or </w:t>
      </w:r>
      <w:r>
        <w:rPr>
          <w:rFonts w:ascii="Times" w:hAnsi="Times" w:eastAsia="Times"/>
          <w:b w:val="0"/>
          <w:i w:val="0"/>
          <w:color w:val="000000"/>
          <w:sz w:val="22"/>
        </w:rPr>
        <w:t>behave so well but we can all make an effort. Even if a few of 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we shall have honoured his memory aright and God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another Doke. It is not as if one becomes a saint on meeting a saint; </w:t>
      </w:r>
      <w:r>
        <w:rPr>
          <w:rFonts w:ascii="Times" w:hAnsi="Times" w:eastAsia="Times"/>
          <w:b w:val="0"/>
          <w:i w:val="0"/>
          <w:color w:val="000000"/>
          <w:sz w:val="22"/>
        </w:rPr>
        <w:t>it is rather that on becoming a saint one finds a saint.</w:t>
      </w:r>
    </w:p>
    <w:p>
      <w:pPr>
        <w:autoSpaceDN w:val="0"/>
        <w:autoSpaceDE w:val="0"/>
        <w:widowControl/>
        <w:spacing w:line="300" w:lineRule="exact" w:before="2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23-8-1913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SECRETARY FOR INTERIOR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1913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instant.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to Johannesburg in order to attend the Doke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orial Service and shall be here for a few days. If, therefore,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desires my presence in Pretoria, I would be pleased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down. I submit the following for General Smuts’ consideration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points dealt with in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South Africa-born Indians, it is perfectly true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raise, in the correspondence of 1912, this point. It had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me until a friend drew my attention to it. But I assured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that no difficulty need be anticipated as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forth the provisional settlement of 1911 protected all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British Indians. I freely admit that I do not lay claim to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all such rights possessed by my countrymen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 or even the Transvaal. The fact that very few South Africa-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Indians availed themselves of the right was used by me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had no occasion to fear a sudden influx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of South Africa-born Indians if the right was retained.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standpoint, I wanted to emphasize the fact that we were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sentiment, viz., that the liberal and reasonable view,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Cape Legislature, should be left untouched. And I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press that view again on General Smuts’ attention.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the Cape members laid stress on this point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Hon’ble Mr. Fischer fostered, I submit, without a knowledge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 M. Gorges”, 19-8-1913.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facts, the view that there was a large influx of South Africa-born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the Cape. I observe that your letter seems to suggest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for a breaking of the Provincial boundary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would be a legitimate desire, I have not asked for it as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it is no part of the provisional settlement.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to the second point, I am glad that the Government interpre-</w:t>
      </w:r>
      <w:r>
        <w:rPr>
          <w:rFonts w:ascii="Times" w:hAnsi="Times" w:eastAsia="Times"/>
          <w:b w:val="0"/>
          <w:i w:val="0"/>
          <w:color w:val="000000"/>
          <w:sz w:val="22"/>
        </w:rPr>
        <w:t>tation agrees with that of the Indian community.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Free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difficulty, the point raised by 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understood. I do not ask, for the sake of asking, that the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intending immigrants should be drawn to the disability.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submitted that the wording of the Act seems not to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in question at the Free State border. If such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interpretation of the Act, the Free State difficulty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without any statutory alteration. In order to allay anxiety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Free Staters, I suggested that the disability in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might be notified on the general declaration to be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port of entry at the coast. I need hardly say that I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possibility of an Indian being permitted under the new Act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 Free State.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fourth point, the question of the legality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already solemnized in South Africa of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as also of the marriages hereafter to be solemnized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Union, is of vast practical importance. A definite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be introduced next session is necessary to settle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thorny problem. Regarding the plurality of wives,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general recognition of polygamy. All I contend is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practice hitherto followed, existing plural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residents should be allowed to enter. And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given in the letter quoted by me in my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number of such wives could be easily ascertained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and the toleration may be restricted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so ascertained.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cases have already arisen in Natal out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cannot help remarking that the marriage case is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assurance contained in your letter under reply. For Kulsam-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4-7-1913.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bibi is admittedly the only wife in South Africa of her husband.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respectfully suggest that the case be withdrawn and the lady set </w:t>
      </w:r>
      <w:r>
        <w:rPr>
          <w:rFonts w:ascii="Times" w:hAnsi="Times" w:eastAsia="Times"/>
          <w:b w:val="0"/>
          <w:i w:val="0"/>
          <w:color w:val="000000"/>
          <w:sz w:val="22"/>
        </w:rPr>
        <w:t>free The other cases are regarding domicile. The Government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seems to be that, even where there is no dispute as to facts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holder of a certificate of domicile, his right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impugned if he has been long absent from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domicile. If such is the Government interpretation of the new Act,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existing and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are threatened. And in the event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unfavourable to the Indian community, a position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that would be totally intolerable and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as also the declaration of the Right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and other members of the ministry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harass the resident Indian population. I, therefore,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suggest that these cases may be withdrawn. I have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fully aware of these cases. They are reported in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for an early reply?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13-9-1913</w:t>
      </w:r>
    </w:p>
    <w:p>
      <w:pPr>
        <w:autoSpaceDN w:val="0"/>
        <w:autoSpaceDE w:val="0"/>
        <w:widowControl/>
        <w:spacing w:line="220" w:lineRule="exact" w:before="25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communication Gandhiji received the following reply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10: “Am directed by Minister reply your letter 24th August. As to first point, regrets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can add nothing to statements already made in my letter 19th idem. Second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for no further action. As regards third point, there is no difficulty, 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made would be on entry into Union and not at Free State Border.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marriage question, cannot give any assurance that a marriage law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next session on lines asked by you which would apparently alter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existing law in South Africa. Your reference to an assurance given to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plural wives would be admitted not understood as I can find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from this Department to that effect. Should you please elucidate?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appeal cases at Durban, those you refer to are apparently still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sub judice </w:t>
      </w:r>
      <w:r>
        <w:rPr>
          <w:rFonts w:ascii="Times" w:hAnsi="Times" w:eastAsia="Times"/>
          <w:b w:val="0"/>
          <w:i w:val="0"/>
          <w:color w:val="000000"/>
          <w:sz w:val="18"/>
        </w:rPr>
        <w:t>and Minister would consequently not be able to interfere.”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AT MEMORIAL SERVICE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the Indian community revered Mr. Doke’s me-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mory for the great work done by him for them. He was one of its truest friends.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be said of every man that death was swallowed up in victory and that death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 sting. But it could undoubtedly be said of Mr. Doke. A death like Mr. Doke’s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really called for no mourning. Mr. Doke’s was a life of perfect self-surrender.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dedicated his all to his Maker. He would now rise with a glorified and better body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service of his Maker. But it required men like Mr. Doke not to mourn. For him (the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speaker) with whom probably the soul was crushed in the care for the body, he needed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friend in the flesh. He therefore mourned for a true friend and wise counsellor.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here recalled the assault committed on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a countryman which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delivered in order to redress a wrong which his assailant thought, rightly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wrongly, he had done to the community and which, in the assailant’s opinion,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be redressed by an assault. Mr. Gandhi proceeded: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lying in the office of a friend in a helpless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stood over me Mr. Doke, and his words ring in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as they were so appealing to me that afternoon.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these: “Would you rather go to hospital, or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be carried to my home? I am sure that Mrs. Doke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welcome you, and we shall do all we can in order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pain.” I had no hesitation in making my choice,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regret the choice I made. I remember the evening when,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the whole family sang to me the beautiful hymn, “Lead,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Light”. That tune will never die from my memory;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fade out. It is as fresh to me to-night as it was soothing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 on that great evening when I saw myself surrounded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 longer strangers. During the night, whether it was 12 or 1 </w:t>
      </w:r>
      <w:r>
        <w:rPr>
          <w:rFonts w:ascii="Times" w:hAnsi="Times" w:eastAsia="Times"/>
          <w:b w:val="0"/>
          <w:i w:val="0"/>
          <w:color w:val="000000"/>
          <w:sz w:val="22"/>
        </w:rPr>
        <w:t>or 2 o’clock, I could see peeping through the door, that had been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memorial service was held at 7.30 p.m. for Rev. J. J. Doke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Grahamstown Baptist Church, Johannesburg, of which he was pastor. Gandhiji,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specially arrived from Phoenix to attend the service, paid a 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>deceased.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Reward”, 22-2-1908.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left open, Mr. Doke’s face, just glancing in occasionally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whether I was suffering or whether I needed anything.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family were at my disposal in order to nourish me,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me, in order to soothe me, although I was a stranger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had never done a single service to them.</w:t>
      </w:r>
    </w:p>
    <w:p>
      <w:pPr>
        <w:autoSpaceDN w:val="0"/>
        <w:autoSpaceDE w:val="0"/>
        <w:widowControl/>
        <w:spacing w:line="26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added that he was certainly proud to have had such a friend.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Doke had always been willing to help those who needed his help, and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his help had not to go to him. He went to them. The speaker also recalled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Mr. Doke’s fervent faith in his own religion and his (Mr. Doke’s) efforts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him to Christianity. Mr. Gandhi told him that he, as a Hindu,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fullness of Christianity could only be found in its interpretation in the light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aid of Hinduism. But Mr. Doke was not satisfied. He missed no occasion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home to him (the speaker) the truth as he (Mr. Doke) knew it and which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his so much inward peace. Mr. Doke’s was not modernized and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Christianity. He practised the original. Mr. Doke believed in practising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preached. The speaker thought the deceased was quite capable, like the martyrs of 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being burnt at the stake for the sake of his convictions. The binding tie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was the belief they shared in the doctrine preached by Jesus of non-resistance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evil-a doctrine that was smothered nowadays in a multiplicity of exceptions.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Doke hatred was to be conquered by love, vice by the fullest exercise of virtue.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wished that Mr. Doke’s mantle would descend to his children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Mrs. Doke had such a noble husband, whose memory was revered by so </w:t>
      </w:r>
      <w:r>
        <w:rPr>
          <w:rFonts w:ascii="Times" w:hAnsi="Times" w:eastAsia="Times"/>
          <w:b w:val="0"/>
          <w:i w:val="0"/>
          <w:color w:val="000000"/>
          <w:sz w:val="18"/>
        </w:rPr>
        <w:t>many men and so many races, would sustain and comfort her.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30-8-1913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INDIA’S GRAND OLD MAN</w:t>
      </w:r>
    </w:p>
    <w:p>
      <w:pPr>
        <w:autoSpaceDN w:val="0"/>
        <w:autoSpaceDE w:val="0"/>
        <w:widowControl/>
        <w:spacing w:line="280" w:lineRule="exact" w:before="3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hardly need a reminder that India’s G.O.M.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celebrates his eighty-ninth birthday on Thursday next,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September. We again have the pleasure of expressing our good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India’s greatest son. Mr. Dadabhai Naoroji has done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share of public work and is now enjoying rest from his labours.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his strenuous life in the interests of his countrymen is </w:t>
      </w:r>
      <w:r>
        <w:rPr>
          <w:rFonts w:ascii="Times" w:hAnsi="Times" w:eastAsia="Times"/>
          <w:b w:val="0"/>
          <w:i w:val="0"/>
          <w:color w:val="000000"/>
          <w:sz w:val="22"/>
        </w:rPr>
        <w:t>a constant spur to our small efforts. Such lives make a nation rich—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material possession—but in all that goes to make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faithfulness to duty. For those who may wish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of congratulations and who may not know his cable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state that messages addressed “Dadabhai Naoroji, Versova, </w:t>
      </w:r>
      <w:r>
        <w:rPr>
          <w:rFonts w:ascii="Times" w:hAnsi="Times" w:eastAsia="Times"/>
          <w:b w:val="0"/>
          <w:i w:val="0"/>
          <w:color w:val="000000"/>
          <w:sz w:val="22"/>
        </w:rPr>
        <w:t>Bombay”, will find him. We present with this issue a special supple-</w:t>
      </w:r>
      <w:r>
        <w:rPr>
          <w:rFonts w:ascii="Times" w:hAnsi="Times" w:eastAsia="Times"/>
          <w:b w:val="0"/>
          <w:i w:val="0"/>
          <w:color w:val="000000"/>
          <w:sz w:val="22"/>
        </w:rPr>
        <w:t>ment, giving the portrait of Mr. Dadabhai Naoroji.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30-8-1913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MORE FRIENDS GONE</w:t>
      </w:r>
    </w:p>
    <w:p>
      <w:pPr>
        <w:autoSpaceDN w:val="0"/>
        <w:autoSpaceDE w:val="0"/>
        <w:widowControl/>
        <w:spacing w:line="28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fates seem to have decreed that South Africa should lose,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succession, some of its best men. Following on the heels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Mr. Doke’s death, comes the shocking news of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Ross, that well-known Presbyterian Minister on the Rand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relinquished his ministry only last year and the death of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Mr. Milligan. Dr. Ross’s was an influen-</w:t>
      </w:r>
      <w:r>
        <w:rPr>
          <w:rFonts w:ascii="Times" w:hAnsi="Times" w:eastAsia="Times"/>
          <w:b w:val="0"/>
          <w:i w:val="0"/>
          <w:color w:val="000000"/>
          <w:sz w:val="22"/>
        </w:rPr>
        <w:t>tial personality. We say nothing about him as a public man of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nesburg. But we cannot help recalling with gratefulness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Ross had made himself acquainted with the Transvaal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that he had joined Mr. Hosken’s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present at Indian functions and never hesitated, in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to show his sympathy towards us. We know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was at its height, he even carried on personal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General Smuts, urging him to grant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Milligan’s services to the Indian cause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familiar. He carried out the best traditions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worthily filled the chair that used to be occupied by the late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late Mr. Ramsay Collins—no easy task.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week, we had the pleasure to reproduce a trenchant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written in his paper by the deceased regarding the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immigration officials. His pen was ever ready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any just cause.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passing away of such men, South Africa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poorer. And the loss will be difficult to make up. We tender our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to the families of the deceased.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>30-8-1913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 of European sympathizers of the Indian cause led by William </w:t>
      </w:r>
      <w:r>
        <w:rPr>
          <w:rFonts w:ascii="Times" w:hAnsi="Times" w:eastAsia="Times"/>
          <w:b w:val="0"/>
          <w:i w:val="0"/>
          <w:color w:val="000000"/>
          <w:sz w:val="18"/>
        </w:rPr>
        <w:t>Hosken, M.L.A. It had “pledged itself to support the British Indians in their struggle”</w:t>
      </w:r>
      <w:r>
        <w:rPr>
          <w:rFonts w:ascii="Times" w:hAnsi="Times" w:eastAsia="Times"/>
          <w:b w:val="0"/>
          <w:i w:val="0"/>
          <w:color w:val="000000"/>
          <w:sz w:val="18"/>
        </w:rPr>
        <w:t>and to secure justice for them;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Natal Mercury”, 5-1-1909 &amp;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5-11-1909.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(1839-1903); Prime Minister and Colonial Secretary of Natal, 1893-7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IMPORTANT JUDGMENT ABOUT MARRIAGE</w:t>
      </w:r>
    </w:p>
    <w:p>
      <w:pPr>
        <w:autoSpaceDN w:val="0"/>
        <w:autoSpaceDE w:val="0"/>
        <w:widowControl/>
        <w:spacing w:line="28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woman named Bai Manchhi was stopped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when entering [the Cape Colony]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The latter, Bhagwan Bhikha by name, obtained an interdict </w:t>
      </w:r>
      <w:r>
        <w:rPr>
          <w:rFonts w:ascii="Times" w:hAnsi="Times" w:eastAsia="Times"/>
          <w:b w:val="0"/>
          <w:i w:val="0"/>
          <w:color w:val="000000"/>
          <w:sz w:val="22"/>
        </w:rPr>
        <w:t>to enable her to land. Since their marriage in India was not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nized, the counsel advised marriage with the woman here.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writing to the magistrate, the latter expressed his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 marriage on the ground that the woman was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immigrant. The husband thereupon went in appeal, which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Gardiner decided in his favour last week. The judge has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anyone’s marriage can be registered. The parties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prove that they are both eligible to get married under the 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here. At the time of marriage, whether one is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or not is an irrelevant question. Accordingly,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ordered to register the marriage without raising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provided there is no other ground for objection.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judgment, if any Indian brings out his wife and she is stopped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Officer, they can get married after landing. Whether,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marriage, she can stay on or not is a different question,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referred to above does not decide. It is also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a big one, whether or not one should go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this manner. If a man, having married a woman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that he has not and so marries her again, his action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a man without honour and, therefore, a coward.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have patience and assure themselves that the problem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itself in due course. If they fail to get relief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course for them is to leave their wives in India.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30-8-1913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REGISTRAR OF ASIATICS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September 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124" w:after="0"/>
        <w:ind w:left="0" w:right="1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Re: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Purshotam Mavji 17162</w:t>
      </w:r>
    </w:p>
    <w:p>
      <w:pPr>
        <w:autoSpaceDN w:val="0"/>
        <w:autoSpaceDE w:val="0"/>
        <w:widowControl/>
        <w:spacing w:line="28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telegram herein of the 15th ultimo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of the tenth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ultimo, I regret the delay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in dealing with it. Before replying I had to make inquiries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information, given to me was misleading. Purshotam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Mavji having left for India, it is difficult to ascertain what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But it is now surmised that Purshotam Mavji referred not to </w:t>
      </w:r>
      <w:r>
        <w:rPr>
          <w:rFonts w:ascii="Times" w:hAnsi="Times" w:eastAsia="Times"/>
          <w:b w:val="0"/>
          <w:i w:val="0"/>
          <w:color w:val="000000"/>
          <w:sz w:val="22"/>
        </w:rPr>
        <w:t>a Transvaal certificate but to a Natal one.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5854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 15th tenth”, evidently a slip.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Officer”, 10-8-1913.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LETTER TO ASSISTANT SECRETARY </w:t>
      </w:r>
      <w:r>
        <w:rPr>
          <w:rFonts w:ascii="Times" w:hAnsi="Times" w:eastAsia="Times"/>
          <w:b w:val="0"/>
          <w:i/>
          <w:color w:val="000000"/>
          <w:sz w:val="24"/>
        </w:rPr>
        <w:t>FOR INTERIOR</w:t>
      </w:r>
    </w:p>
    <w:p>
      <w:pPr>
        <w:autoSpaceDN w:val="0"/>
        <w:autoSpaceDE w:val="0"/>
        <w:widowControl/>
        <w:spacing w:line="266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1913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informed you through the telephone, today,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Phoenix tomorrow. But, before I leave, I would like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attention to the eagerness and impatience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co-workers are looking forward to some final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have even been blamed for writing the first letter.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is natural. All our activity is at a standstill. Several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refuse offers of handsome employment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suspense. I hope, therefore, that among the many important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engage General Smuts’ attention, this will find its proper place.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definite is vouchsafed by Tuesday next,—the day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you—may Mr. Gorges’ letter be taken as the final answer?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like to mention that, if the negotiations now going on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abortive, the struggle will be revived on a wider issue. Several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items have been omitted from my correspondence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securing a settlement and in order to show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pining for a revival of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General Smuts will appreciate the spirit in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has been written.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>13-9-1913</w:t>
      </w:r>
    </w:p>
    <w:p>
      <w:pPr>
        <w:autoSpaceDN w:val="0"/>
        <w:autoSpaceDE w:val="0"/>
        <w:widowControl/>
        <w:spacing w:line="320" w:lineRule="exact" w:before="3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“purchase”.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firmer with yourself. You often speak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on the spur of the moment. That is called being impulsive. </w:t>
      </w:r>
      <w:r>
        <w:rPr>
          <w:rFonts w:ascii="Times" w:hAnsi="Times" w:eastAsia="Times"/>
          <w:b w:val="0"/>
          <w:i w:val="0"/>
          <w:color w:val="000000"/>
          <w:sz w:val="22"/>
        </w:rPr>
        <w:t>And you are impulsive very much so. Now the last hymn we sang was: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“Take my life”, etc. I know that neither you nor I have given 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anything </w:t>
      </w:r>
      <w:r>
        <w:rPr>
          <w:rFonts w:ascii="Times" w:hAnsi="Times" w:eastAsia="Times"/>
          <w:b w:val="0"/>
          <w:i/>
          <w:color w:val="000000"/>
          <w:sz w:val="22"/>
        </w:rPr>
        <w:t>completely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God. But is it our earnest longing to do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our impulsivenss must go I can give you scores of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would have spoken otherwise if you had thought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Do you know that you harmed Manilal by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surrender your ticket if he wanted to go or was going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Germiston. The ticket is untransferable. That is one thing.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there was no occasion for him to go whereas 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differently and therefore he might consider my judgment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harsh. This is the last illustration of what I want to say:  ‘Think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speak and look before you leap’ (as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lease in Pretoria). You have need to examine yourself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 are doing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you are doing a great deal,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shall save the 2/6 for the bed. I know there will be no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saved 6 d. by not buying tomatoes on the spur of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did not stock my basket with tomatoes. He had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messenger. Manilal did not pluck your nice tomatoes.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spend 6 d. the spirit resolutely declined to yield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triumphed. I am none the worse for having not had them. I did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spur of the moment. This does not mean that I never act or </w:t>
      </w:r>
      <w:r>
        <w:rPr>
          <w:rFonts w:ascii="Times" w:hAnsi="Times" w:eastAsia="Times"/>
          <w:b w:val="0"/>
          <w:i w:val="0"/>
          <w:color w:val="000000"/>
          <w:sz w:val="22"/>
        </w:rPr>
        <w:t>speak hastily. But you must not copy me in my weaknesses.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hand [over] the enclosure to Manilal 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THE DEBATE IN THE LORDS</w:t>
      </w:r>
    </w:p>
    <w:p>
      <w:pPr>
        <w:autoSpaceDN w:val="0"/>
        <w:autoSpaceDE w:val="0"/>
        <w:widowControl/>
        <w:spacing w:line="280" w:lineRule="exact" w:before="39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now the full text of the debate initiated by Lord 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thill in the House of Lords on the Immigration Act of the Union.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is memorable for more than one reason. Most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were made to it by an ex-Governor of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one-time acting Viceroy of India in the person of Lord Ampthill,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ex-Governor of Bombay in the person of Lord Sydenham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just returned from India and who, therefore, knows the pulse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on this question, and by an ex-Viceroy of India in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Curzon. All these noblemen spoke fervently in our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admitted the full justice of our demands. They did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general statements but each of them showed a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details of the question which one is not accustomed to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debates. Of Lord Ampthill’s great pains, care and attention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known for a number of years. His Lordship has made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his own. But it is most consoling and refreshing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Curzon and Sydenham also possessing a wonderful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Their interest in our question is a happy augury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considerably strengthens Lord Ampthill’s hands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of a cause he has found to be just and of such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as to warrant, in the midst of his many other activities, his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and personal attention.</w:t>
      </w:r>
    </w:p>
    <w:p>
      <w:pPr>
        <w:autoSpaceDN w:val="0"/>
        <w:autoSpaceDE w:val="0"/>
        <w:widowControl/>
        <w:spacing w:line="280" w:lineRule="exact" w:before="1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shows, too, that Lord Crewe had no case.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non possumus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took up is dangerous in the extreme.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think that the doctrine of non-interference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authority with the domestic affairs of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is being carried too far and is reaching a point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endangers the very stability of the Empire. It is a mockery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self-governing Colonies as part of the British Dominions if they are to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20-9-1913 and its four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issues.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Sydenham Clarke (1848-1933); British soldier and administrator, an </w:t>
      </w:r>
      <w:r>
        <w:rPr>
          <w:rFonts w:ascii="Times" w:hAnsi="Times" w:eastAsia="Times"/>
          <w:b w:val="0"/>
          <w:i w:val="0"/>
          <w:color w:val="000000"/>
          <w:sz w:val="18"/>
        </w:rPr>
        <w:t>authority on military matters; Governor of Bombay, 1907-13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3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independent that they may defy Imperial traditions and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They cannot, for any length of time and with safety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to which they pretend to belong, always take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As has been pointed out by the great English newspapers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quoted, the Union Government were ready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 upon Imperial troops in the hour of their need.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they </w:t>
      </w:r>
      <w:r>
        <w:rPr>
          <w:rFonts w:ascii="Times" w:hAnsi="Times" w:eastAsia="Times"/>
          <w:b w:val="0"/>
          <w:i w:val="0"/>
          <w:color w:val="000000"/>
          <w:sz w:val="22"/>
        </w:rPr>
        <w:t>not be expected to show equal readiness to help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out of a serious situation facing them in their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Empire by doing a simple act of justice? India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demand and have a satisfactory answer some day.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>6-9-1913</w:t>
      </w:r>
    </w:p>
    <w:p>
      <w:pPr>
        <w:autoSpaceDN w:val="0"/>
        <w:autoSpaceDE w:val="0"/>
        <w:widowControl/>
        <w:spacing w:line="240" w:lineRule="exact" w:before="6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“Riot in Johannesburg”, 12-7-1913,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HERMANN KALLENBACH</w:t>
      </w:r>
    </w:p>
    <w:p>
      <w:pPr>
        <w:autoSpaceDN w:val="0"/>
        <w:autoSpaceDE w:val="0"/>
        <w:widowControl/>
        <w:spacing w:line="266" w:lineRule="exact" w:before="2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1913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all the evil-producing acts are destroyed, the very seed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births and rebirths is burnt up, and the soul shines all light, </w:t>
      </w:r>
      <w:r>
        <w:rPr>
          <w:rFonts w:ascii="Times" w:hAnsi="Times" w:eastAsia="Times"/>
          <w:b w:val="0"/>
          <w:i w:val="0"/>
          <w:color w:val="000000"/>
          <w:sz w:val="22"/>
        </w:rPr>
        <w:t>all power, all purity and the knower of everything.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16</w:t>
      </w:r>
    </w:p>
    <w:p>
      <w:pPr>
        <w:autoSpaceDN w:val="0"/>
        <w:autoSpaceDE w:val="0"/>
        <w:widowControl/>
        <w:spacing w:line="28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only the natural actions are performed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touching the soul which lives out the life in the present body </w:t>
      </w:r>
      <w:r>
        <w:rPr>
          <w:rFonts w:ascii="Times" w:hAnsi="Times" w:eastAsia="Times"/>
          <w:b w:val="0"/>
          <w:i w:val="0"/>
          <w:color w:val="000000"/>
          <w:sz w:val="22"/>
        </w:rPr>
        <w:t>and after leaving it ceases to be liable to put on more bodies.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17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all the bondage of matter is loosened in thought,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body. That state is one of supreme bliss and completely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bondage.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18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untouched by anything, the soul sits spotless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steadfast. It is the essence of life incomparable, indescribable;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its natural state.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state attained by previous effort. It is the highest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abode of the Perfect. The soul is there all knowledge and absorbed </w:t>
      </w:r>
      <w:r>
        <w:rPr>
          <w:rFonts w:ascii="Times" w:hAnsi="Times" w:eastAsia="Times"/>
          <w:b w:val="0"/>
          <w:i w:val="0"/>
          <w:color w:val="000000"/>
          <w:sz w:val="22"/>
        </w:rPr>
        <w:t>in divine contemplation.</w:t>
      </w:r>
    </w:p>
    <w:p>
      <w:pPr>
        <w:autoSpaceDN w:val="0"/>
        <w:autoSpaceDE w:val="0"/>
        <w:widowControl/>
        <w:spacing w:line="266" w:lineRule="exact" w:before="6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20</w:t>
      </w:r>
    </w:p>
    <w:p>
      <w:pPr>
        <w:autoSpaceDN w:val="0"/>
        <w:autoSpaceDE w:val="0"/>
        <w:widowControl/>
        <w:spacing w:line="28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thought-perfect soul, although it realized this state,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describe it. How can anyone else describe it? It is only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known fully by self-realization.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8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fixed upon that state. I am incapable of reaching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present state but it is my sole ideal. Rajchandra, the author, is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by God’s grace to attain it.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balance of the verses. You may take them down </w:t>
      </w:r>
      <w:r>
        <w:rPr>
          <w:rFonts w:ascii="Times" w:hAnsi="Times" w:eastAsia="Times"/>
          <w:b w:val="0"/>
          <w:i w:val="0"/>
          <w:color w:val="000000"/>
          <w:sz w:val="22"/>
        </w:rPr>
        <w:t>one by one or together. But contemplate them well.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I found a little better.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now wants some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Daniel has sent. I am forwarding them.</w:t>
      </w:r>
    </w:p>
    <w:p>
      <w:pPr>
        <w:autoSpaceDN w:val="0"/>
        <w:autoSpaceDE w:val="0"/>
        <w:widowControl/>
        <w:spacing w:line="220" w:lineRule="exact" w:before="1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Manilal I am not writing separately. The verses are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to him.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5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house is high, my sons are respected by good men,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wealth, I have a beautiful wife, I am young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man steeped in ignorance and considers this universe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indestructible and allows himself to be imprisoned in it.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far-seeing renounce the world, knowing it to be transitory.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20</w:t>
      </w:r>
    </w:p>
    <w:p>
      <w:pPr>
        <w:autoSpaceDN w:val="0"/>
        <w:autoSpaceDE w:val="0"/>
        <w:widowControl/>
        <w:spacing w:line="28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soul! live joyously on fruits, roots and leaves. Let mother </w:t>
      </w:r>
      <w:r>
        <w:rPr>
          <w:rFonts w:ascii="Times" w:hAnsi="Times" w:eastAsia="Times"/>
          <w:b w:val="0"/>
          <w:i w:val="0"/>
          <w:color w:val="000000"/>
          <w:sz w:val="22"/>
        </w:rPr>
        <w:t>earth cover you; let us go to the forest where we do not have to meet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Haji Hoosen Dawad Mahomed who had been ailing, passed away on Septem-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ber 22, 1913;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Mr. Hoosen Dawad”, 24-9-1913 and “The Late Mr. </w:t>
      </w:r>
      <w:r>
        <w:rPr>
          <w:rFonts w:ascii="Times" w:hAnsi="Times" w:eastAsia="Times"/>
          <w:b w:val="0"/>
          <w:i w:val="0"/>
          <w:color w:val="000000"/>
          <w:sz w:val="18"/>
        </w:rPr>
        <w:t>Hoosen Dawad”, 1-10-1913.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numbering of verses here is evidently duplicated; vide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Hermann Kallenbach”, 6-9-1913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know not discrimination, who being diseased with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utter thoughtless words and where we do not even hear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names.</w:t>
      </w:r>
    </w:p>
    <w:p>
      <w:pPr>
        <w:autoSpaceDN w:val="0"/>
        <w:autoSpaceDE w:val="0"/>
        <w:widowControl/>
        <w:spacing w:line="270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1913</w:t>
      </w:r>
    </w:p>
    <w:p>
      <w:pPr>
        <w:autoSpaceDN w:val="0"/>
        <w:autoSpaceDE w:val="0"/>
        <w:widowControl/>
        <w:spacing w:line="266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34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fear of disease in enjoyments, there is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in having a family, there is danger from kings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riches, there is danger of ignominy in trying to be respected,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creating enemies in showing one’s physical power,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disfigurement in having beauty, there is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>disputation in discussing scriptures, there is danger from the evil-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in being endowed with high qualities, there is danger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the body thus is everything a cause of fear. Only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 is free from fear.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glad that realization of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does not make you despondent but nerves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for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come. I find that if we have trust in the Supreme,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we face shows its own way out of it. ‘One step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me’ was not spoken by an inexperienced man.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“ennerves”.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TELEGRAM TO SECRETARY FOR INTERIOR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274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30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REVIVAL</w:t>
            </w:r>
          </w:p>
        </w:tc>
      </w:tr>
      <w:tr>
        <w:trPr>
          <w:trHeight w:hRule="exact" w:val="280"/>
        </w:trPr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STRUGGLE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IMPERATIVE </w:t>
            </w:r>
          </w:p>
        </w:tc>
        <w:tc>
          <w:tcPr>
            <w:tcW w:type="dxa" w:w="19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NOTWITHSTANDING </w:t>
            </w:r>
          </w:p>
        </w:tc>
        <w:tc>
          <w:tcPr>
            <w:tcW w:type="dxa" w:w="9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EFFORT</w:t>
            </w:r>
          </w:p>
        </w:tc>
      </w:tr>
      <w:tr>
        <w:trPr>
          <w:trHeight w:hRule="exact" w:val="28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MINIMIZE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POINTS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DIFFERENCES. 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POLYGA-</w:t>
            </w:r>
          </w:p>
        </w:tc>
      </w:tr>
      <w:tr>
        <w:trPr>
          <w:trHeight w:hRule="exact" w:val="28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MOUS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MARRIAGES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5TH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JULY</w:t>
            </w:r>
          </w:p>
        </w:tc>
      </w:tr>
      <w:tr>
        <w:trPr>
          <w:trHeight w:hRule="exact" w:val="28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1911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INTERIOR 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</w:t>
            </w:r>
          </w:p>
        </w:tc>
        <w:tc>
          <w:tcPr>
            <w:tcW w:type="dxa" w:w="1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10TH</w:t>
            </w:r>
          </w:p>
        </w:tc>
      </w:tr>
      <w:tr>
        <w:trPr>
          <w:trHeight w:hRule="exact" w:val="324"/>
        </w:trPr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SAME     MONTH.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1779"/>
            <w:gridSpan w:val="3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13-9-1913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HERMANN KALLENBACH</w:t>
      </w:r>
    </w:p>
    <w:p>
      <w:pPr>
        <w:autoSpaceDN w:val="0"/>
        <w:autoSpaceDE w:val="0"/>
        <w:widowControl/>
        <w:spacing w:line="270" w:lineRule="exact" w:before="2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1913</w:t>
      </w:r>
    </w:p>
    <w:p>
      <w:pPr>
        <w:autoSpaceDN w:val="0"/>
        <w:autoSpaceDE w:val="0"/>
        <w:widowControl/>
        <w:spacing w:line="280" w:lineRule="exact" w:before="20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not surrounded by its enemy? Birth is swallowed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death, beautiful youth by old age, contentment by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the happiness of calmness by the blandish-ments of a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high qualities by the jealousy of the jealous, the forest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snakes and adversity by instability. (That is, a man loses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tranquility in adversity which should otherwise be for him a </w:t>
      </w:r>
      <w:r>
        <w:rPr>
          <w:rFonts w:ascii="Times" w:hAnsi="Times" w:eastAsia="Times"/>
          <w:b w:val="0"/>
          <w:i w:val="0"/>
          <w:color w:val="000000"/>
          <w:sz w:val="22"/>
        </w:rPr>
        <w:t>beneficent school of experience).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verses require pondering over again and again. They are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3rd footnote to “Letter to Secretary for Interior”, 24-8-1913.</w:t>
      </w:r>
    </w:p>
    <w:p>
      <w:pPr>
        <w:autoSpaceDN w:val="0"/>
        <w:autoSpaceDE w:val="0"/>
        <w:widowControl/>
        <w:spacing w:line="220" w:lineRule="exact" w:before="10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Gorges replied on September 19: “I was somewhat at a loss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what assurance you were referring to; hence my enquiry. Looking now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correspondence on this subject, I fear that the very wide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seeking to apply to the Immigration Officer’s letter of 10th August, 1911,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one which was ever contemplated or one which would be accepted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results of experience double distilled.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reference in your letter to business talk.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write about it when you are thinking about [it].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index to one’s mental state. I know what friend Rustomjee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first thing in the morning he talks about what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his store and how his sons should behave towards him.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suppress the talk, he would want to appear to be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is. You should therefore cease to talk business when you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it. For the time being, therefore, I expect you to discuss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me. There is no wire from Pretoria yet. It is now 4.45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and the boys are preparing to walk to Durban. They will witness </w:t>
      </w:r>
      <w:r>
        <w:rPr>
          <w:rFonts w:ascii="Times" w:hAnsi="Times" w:eastAsia="Times"/>
          <w:b w:val="0"/>
          <w:i w:val="0"/>
          <w:color w:val="000000"/>
          <w:sz w:val="22"/>
        </w:rPr>
        <w:t>the football match and return in the evening.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HERMANN KALLENBACH</w:t>
      </w:r>
    </w:p>
    <w:p>
      <w:pPr>
        <w:autoSpaceDN w:val="0"/>
        <w:autoSpaceDE w:val="0"/>
        <w:widowControl/>
        <w:spacing w:line="266" w:lineRule="exact" w:before="2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1913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struggle is to start.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you a wire today.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Chaplin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suggest his writing to Smuts. See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Hosken. Draw attention to Gokhale’s doing and Lord Ampthill’s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[and] Lord Curzon’s advocacy, etc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start on Monday or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news tomorrow. You should clear post on Sunday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Saturday evening, the latter if you are in town.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impending Indian struggle; vide “Letter to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for interior”, 11-9-1913.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Drummond Chaplin, Member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“Lord Ampthill’s Advocacy”, 22-3-1913.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11,1913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ultimo in reply to mine of the 15th idem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framed under the Immigrants’ Restriction Act.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Anjuman, I respectfully submit that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raised by my Anjuman are to principles and not to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of time will certainly fail to affect principles. That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whose applicability is limited to a period of one year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infinitely less value than the permanent certificates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under the old Natal Act is a fact of which the value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either way by lapse of time. Nor will the fact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of the fee of £1 for even interprovincial visiting permits be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time. In the humble opinion of my committee, the objec-</w:t>
      </w:r>
      <w:r>
        <w:rPr>
          <w:rFonts w:ascii="Times" w:hAnsi="Times" w:eastAsia="Times"/>
          <w:b w:val="0"/>
          <w:i w:val="0"/>
          <w:color w:val="000000"/>
          <w:sz w:val="22"/>
        </w:rPr>
        <w:t>tions raised on its behalf merit early and favourable consideration.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appointment of Immigration Officers as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Appeal Boards, their inclusion is open to serious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spite of their not deciding all the individual cases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instance. They are the officials who are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administering the Act in accordance with their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tructions and they are the officials who will, my committee presumes,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instructions to their subordinates. They, therefore,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unbiased judges applying their minds without precon-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ceived ideas to cases before them. My committee, therefore,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urges that the appointment of these officials should be cancelled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give the public interested in the proceedings of the Appeal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office copy of this letter is found in the Sangrahalaya papers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>presumed that this was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a sense of security and to inspire that public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decision of these Boards.</w:t>
      </w:r>
    </w:p>
    <w:p>
      <w:pPr>
        <w:autoSpaceDN w:val="0"/>
        <w:autoSpaceDE w:val="0"/>
        <w:widowControl/>
        <w:spacing w:line="220" w:lineRule="exact" w:before="186" w:after="0"/>
        <w:ind w:left="0" w:right="6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102" w:after="0"/>
        <w:ind w:left="0" w:right="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OROASTRIAN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NJUMAN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5858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 Association, I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for the information of the Hon’ble the Minister,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September 9, addressed to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most reluctantly and with the utmost regret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passive resistance, owing to the inability or unwillingness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concede the points submitted by Mr. Gandhi in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you, which my Association has seen.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shortly to explain the position that unfortunately faces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represented by my Association.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British occupation, the position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this Province has admittedly grown worse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Republican regime. In 1906 it culminated in the Bill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year, which not only summed up the black past but foreshadowed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blacker future, and which, though then vetoed; was repassed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first Act of the Responsible Government, and became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2 of 1907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As the measure was considered by the community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20-9-1913, under the caption “The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Demands”.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3 to “Letter to Secretary for Interior”, 24-8-1913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Asiatic Law Amendment Act, also known as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Asiatic Registration Act.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humiliating, and as the circumstances surrounding it showed a </w:t>
      </w:r>
      <w:r>
        <w:rPr>
          <w:rFonts w:ascii="Times" w:hAnsi="Times" w:eastAsia="Times"/>
          <w:b w:val="0"/>
          <w:i w:val="0"/>
          <w:color w:val="000000"/>
          <w:sz w:val="22"/>
        </w:rPr>
        <w:t>policy deliberately hostile to an honourable existence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in the Transvaal, my countrymen solemnly decided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September, 1906 to adopt 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over 3,500 imprisonments were suffered by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struggle, over 100 deportations to India took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two deaths occurred, owing to the suffering gone through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crisis. Several families were rendered homeless, and they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from public funds. Then came the provisional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1911, which the Indians thought not only promised them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suffering for but also meant an attitude of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them such that, almost complete prohibition of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being obtained, the resident Indian population would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state of uncertainty it had lived in and might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steady improvement in its status, as a permanent element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was forming in South Africa. Moreover, the inauguration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Union gave it some hope, though it filled it equally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and threw on the passive resisters a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Union instead of for the Transvaal only.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community was soon disillusioned.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existing laws specially affecting it grew steadily harsher.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Act, the Natal Licensing Act, the Gold and the Township </w:t>
      </w:r>
      <w:r>
        <w:rPr>
          <w:rFonts w:ascii="Times" w:hAnsi="Times" w:eastAsia="Times"/>
          <w:b w:val="0"/>
          <w:i w:val="0"/>
          <w:color w:val="000000"/>
          <w:sz w:val="22"/>
        </w:rPr>
        <w:t>Laws of the Transvaal and the existing Immigration Laws of the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nces began to be administered as they never had been before. What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termed the “northern,” spirit began to pervade the admini-</w:t>
      </w:r>
      <w:r>
        <w:rPr>
          <w:rFonts w:ascii="Times" w:hAnsi="Times" w:eastAsia="Times"/>
          <w:b w:val="0"/>
          <w:i w:val="0"/>
          <w:color w:val="000000"/>
          <w:sz w:val="22"/>
        </w:rPr>
        <w:t>stration in Natal and the Cape. Thus the spirit of the settlement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began to be broken as soon as it was effected.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abortive Bill of 1912 showed that even the letter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The original draft contained serious flaws and was in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two principles of the settlement—the removal of the racial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maintenance of existing rights throughout the Union.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in fairness that, so soon as the defects were pointed out,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 willingness on the part of the Minister to remodel his objection-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clauses. But that Bill fell through, and fresh assurances were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 the community that the settlement would be carried out.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Mass Meeting”, 11-9-1906.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3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the memorable visit of the Hon’ble. Mr. Gokhale.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were again raised. The position was made perfectly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declarations were made by responsible statesmen inducing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that a satisfactory Bill would be passed during the ensuing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and that the iniquitous and admittedly unjust tax of £3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ex-indentured men and women would be withdrawn.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Mr. Gokhale declared at public meetings that he had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that the tax would be abolished both for men and women.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last session dashed all hope to the ground.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broke almost every condition of the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1911, and it showed that the community was to expect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who would have carried the Bill as it was, could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so. That the Act itself is a great improvement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Bill is due entirely to the unexpected opposition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met from all quarters of both Houses of Parliament.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of the Government to remit the £3 tax only on women showed </w:t>
      </w:r>
      <w:r>
        <w:rPr>
          <w:rFonts w:ascii="Times" w:hAnsi="Times" w:eastAsia="Times"/>
          <w:b w:val="0"/>
          <w:i w:val="0"/>
          <w:color w:val="000000"/>
          <w:sz w:val="22"/>
        </w:rPr>
        <w:t>also that they, at any rate, were not prepared to remove it from men.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such gloomy indications of the hostile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Mr. Gandhi was authorized to enter into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settlement by submitting proposals which, if accepted,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just, but only just, sufficed to fulfil the letter of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1911 above referred to. The community had hoped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such a settlement were effected, the terrible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avoided, and that other grievances could be pressed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Government by means involving less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suffering by the community.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evidently thought otherwise.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rejected most of Mr. Gandhi’s proposals, but they are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administration of the new Act in Natal and by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regulations under the Act, some of which are harsh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unjust, that it is their desire not only to keep out new immigrants,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keep out domiciled residents who, before the new Act,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re-entering, and to put obstacles in the way of wives of </w:t>
      </w:r>
      <w:r>
        <w:rPr>
          <w:rFonts w:ascii="Times" w:hAnsi="Times" w:eastAsia="Times"/>
          <w:b w:val="0"/>
          <w:i w:val="0"/>
          <w:color w:val="000000"/>
          <w:sz w:val="22"/>
        </w:rPr>
        <w:t>domiciled Indians entering the respective Provinces.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there is now no course left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but to take up passive resistance again, which 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will not be confined to this Province alone, and which,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occasion, will be taken up by women as well as men.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 fully realize their responsibility in the matter.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 what they and their countrymen will have to suffer.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that, as an unrepresented and voiceless community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much misunderstood in the past and which is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curious but strong race prejudice, it can only defend its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status by a process of sacrifice and self-suffering.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has been recognized by the Government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 of securing redress. It is, therefore, hardly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assure the Government that the community has no desire to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the land, to which it will submit by bearing the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for a breach of the obligations thereunder which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munity cannot discharge consistently with its honour and self-respect.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beg to state that the struggle will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a racial bar disfigures the Immigration Act;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rights existing prior to the passing of the Act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and maintained;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£3 tax upon ex-indentured men, women, and children is </w:t>
      </w:r>
      <w:r>
        <w:rPr>
          <w:rFonts w:ascii="Times" w:hAnsi="Times" w:eastAsia="Times"/>
          <w:b w:val="0"/>
          <w:i w:val="0"/>
          <w:color w:val="000000"/>
          <w:sz w:val="22"/>
        </w:rPr>
        <w:t>not removed;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status of women married in South Africa is not secured;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generally, so long as a spirit of generosity and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pervade the administration of the existing laws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herein.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respectfully submitted that a smooth and just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laws is not possible until the Government consult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in the different Provinces.</w:t>
      </w:r>
    </w:p>
    <w:p>
      <w:pPr>
        <w:autoSpaceDN w:val="0"/>
        <w:autoSpaceDE w:val="0"/>
        <w:widowControl/>
        <w:spacing w:line="240" w:lineRule="exact" w:before="68" w:after="0"/>
        <w:ind w:left="0" w:right="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6" w:lineRule="exact" w:before="80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114" w:after="0"/>
        <w:ind w:left="0" w:right="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15-9-1913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HERMANN KALLENBACH</w:t>
      </w:r>
    </w:p>
    <w:p>
      <w:pPr>
        <w:autoSpaceDN w:val="0"/>
        <w:autoSpaceDE w:val="0"/>
        <w:widowControl/>
        <w:spacing w:line="294" w:lineRule="exact" w:before="3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[Phoenix</w:t>
      </w:r>
      <w:r>
        <w:rPr>
          <w:rFonts w:ascii="Times" w:hAnsi="Times" w:eastAsia="Times"/>
          <w:b w:val="0"/>
          <w:i/>
          <w:color w:val="000000"/>
          <w:sz w:val="22"/>
        </w:rPr>
        <w:t>, September 12,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strange you did not receive my letter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 gave it to Sorabji to post. But the careless boy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never posted it or posted it too late.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receive a reply tomorrow that Cachalia’s letter has gone,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the resisters from here on Monday. They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on Tuesday. You should leave Monday night by the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so that you are at the station when the Kaffir Mail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on Tuesday evening. You should simply watch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spectator. They are not to speak in English. One of them only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that tongue, interpret for the others. They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If the police arrest them, they must ask for shelter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station. If the police do not arrest them, you should,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buy tickets for them and proceed to Johannesburg.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their being housed at Mountain View. If strangers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it might be well to make Mountain View the headquarters.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be the judge, not I, of this thing. If they are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View, you may buy nothing but leave instructions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 so that you have full stock at once. No more than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and a little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rice will be required and fruit and nuts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If they are arrested, you should attend court, send full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Volksrust as also full letter. If they are imprisoned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immediately see the gaol doctor and the jailor and tell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health foods they may take and may not take.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say that they will not complain if they do not get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want. Mrs. Gandhi will be purely fruitarian. Jeki and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bread. Some of them will be able to take only one meal.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and further details later. It is well that you will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business even if passive resistance is to start. Your whole </w:t>
      </w:r>
      <w:r>
        <w:rPr>
          <w:rFonts w:ascii="Times" w:hAnsi="Times" w:eastAsia="Times"/>
          <w:b w:val="0"/>
          <w:i w:val="0"/>
          <w:color w:val="000000"/>
          <w:sz w:val="22"/>
        </w:rPr>
        <w:t>time will be wanted for the struggle. You should read my letter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Cachalia most carefully.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0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NO SETTLEMENT</w:t>
      </w:r>
    </w:p>
    <w:p>
      <w:pPr>
        <w:autoSpaceDN w:val="0"/>
        <w:autoSpaceDE w:val="0"/>
        <w:widowControl/>
        <w:spacing w:line="280" w:lineRule="exact" w:before="3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reported earlier that negotiations for a settlement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between the Government and Mr. Gandhi. We have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that they have failed and that satyagraha will be revived.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too, there must be some divine purpose. So far as we can judge,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revival of the struggle is to our advantage. Had there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it would have barely fulfilled the letter of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 settlement. The object of the settlement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defeated, for the settlement would have been honoured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rights of Indians born in South Africa to enter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safeguarded. The marriage problem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solved and, in theory, the colour bar would have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would have been all right, though it was not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the community. Now the Government has placed us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by not granting even that much. The real object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must be to kill the monster of racial prejudice in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local whites. We feel the presence of this monster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Government’s administration of the Gold Law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new immigrant law, in its insistence on the collection of the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from poor, miserable, helpless Indians, and in its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our women.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cure for all this lies, not in securing the repeal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respective laws, but in rooting out the evil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There is only one way to kill the monster and that is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as a sacrifice. There is no life except through death. Death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 for Interior”, 12-9-1913.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raise us. It is the only effective means of persuasion.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seal which leaves a permanent imprint. We will not conquer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by hating them. We can gain no victory by killing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kill a white in the body, but the monster inside will survive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multiply. A tree will grow the larger when a branch is cut.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only if it is pulled out by the roots. In the same way,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concerned with the body of any white, but only with the evil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only effective way of bringing about a change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satyagraha. It is a divine law that even the most hard-hearted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melt if he sees his enemy suffering in innocence.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volunteers to suffer in this way. There is another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likely to be adopted. For the prejudice in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against us, we are partly responsible. We have several defects.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tell lies and follow wrong courses. We give false evidence.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in our ways. We can overcome the whites’ prejudice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these bad habits. But this is not likely to happen.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full of faults will not read writings of this kind. Nor can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make him see reason. Satyagrahis should die for his sake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Their death will be an education for these our brethren,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has made blind. It has always been the way of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fruit of one’s death is reaped by others. Not to seek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one’s death is in itself a gain. This difficult saying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pondered over. It is the great secret by which one can gain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Those alone who join satyagraha in this spirit will win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that is beginning. We entreat those who cannot join the fight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oppose it, but to give whatever help they can. They should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community’s interest. If they can do or say nothing good,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stay quiet. If they are weak, let them admit their weakness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weaken others. In this way we can help one another.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this time has no programme or plan of action. The plan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unfold itself as we proceed. This is a fight for bringing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Government’s hostile attitude to us. The obnoxious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must go at any cost. That is a debt we owe to the defenceless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and to Mr. Gokhale.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breaking a promise made to him, has broken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to us. We hope that many Indians will utilize this </w:t>
      </w:r>
      <w:r>
        <w:rPr>
          <w:rFonts w:ascii="Times" w:hAnsi="Times" w:eastAsia="Times"/>
          <w:b w:val="0"/>
          <w:i w:val="0"/>
          <w:color w:val="000000"/>
          <w:sz w:val="22"/>
        </w:rPr>
        <w:t>golden opportunity and that God will give the requisite strength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faith to those who join the fight.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13-9-1913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94" w:lineRule="exact" w:before="32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LOWER HOUSE,</w:t>
      </w: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to Ramdas as I am eating. I have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When you meet the train tomorrow you will not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yourself but simply watch as a spectator. I am sending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foodstuff for Mrs. Gandhi. Until she is in jail she will use the food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prepared. When she is sentenced you should take charge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after you have received permission to give her special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charge of the food. After the sentence and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arrange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ments you should give it to the gaoler.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you would arrange for her to receive the food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She is only fruitarian, for health and religious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can take olive oil, bananas, plums, dried figs, almonds,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grapes, oranges, lemons, banana flour, apples. You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until everything is fixed up and either come here or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according to the exigencies of the struggle and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personal affairs.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business, we shall talk later or I shall write later on.</w:t>
      </w:r>
    </w:p>
    <w:p>
      <w:pPr>
        <w:autoSpaceDN w:val="0"/>
        <w:autoSpaceDE w:val="0"/>
        <w:widowControl/>
        <w:spacing w:line="264" w:lineRule="exact" w:before="2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HHAGANLAL</w:t>
      </w:r>
    </w:p>
    <w:p>
      <w:pPr>
        <w:autoSpaceDN w:val="0"/>
        <w:autoSpaceDE w:val="0"/>
        <w:widowControl/>
        <w:spacing w:line="220" w:lineRule="exact" w:before="27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meet the train with the satyagrahis on Tuesday; vide</w:t>
      </w:r>
      <w:r>
        <w:rPr>
          <w:rFonts w:ascii="Times" w:hAnsi="Times" w:eastAsia="Times"/>
          <w:b w:val="0"/>
          <w:i w:val="0"/>
          <w:color w:val="000000"/>
          <w:sz w:val="18"/>
        </w:rPr>
        <w:t>“General Knowledge about Health (XXIX)”, 19-7-1913. From the reference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“tomorrow” it is evident the letter was written on Monday which was September 15, </w:t>
      </w:r>
      <w:r>
        <w:rPr>
          <w:rFonts w:ascii="Times" w:hAnsi="Times" w:eastAsia="Times"/>
          <w:b w:val="0"/>
          <w:i w:val="0"/>
          <w:color w:val="000000"/>
          <w:sz w:val="18"/>
        </w:rPr>
        <w:t>1913.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up to here is apparently in Ramdas Gandhi’s hand,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being identifiably written by Chhaganlal Gandhi. The word split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(“arrange-”) marks the end of the first page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party includes Mr. Rustomjee Parsee.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KASHI GANDHI AND SANTOK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87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KASHI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SANTOK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15, 1913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Friday and I have finished my writing work.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free time. Jeki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know whether the children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without you. Parents fondly imagine that their children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live without them. To uphold their conceit,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their children will be fretting restlessly in their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realize that all the people about them get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and still none of them pines away to death. To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love them at the moment are their parents. Rukhi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frisked about as soon as the train moved out. Radha cried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train had left but when I told her of a prize for her,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minutes, she also started talking to others.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were not even aware that anything had happened.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and running all the way back. All of them lifted up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played among themselves. When they reached home,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finest dishes to be served. I even had to tell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Keshu, “See now, your parents have gone to jail and so,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children, you ought to exercise some self-control.” They,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 little abashed. These two do not call to mind anyone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moment. Rukhi and Radha are real ladies. I gave them the salt cakes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party of 16 Satyagrahis, led by Kasturba and including Kashi and Santok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Durban on September 15, 1913 to cross over into the Transvaal and thereby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arrest. The Satyagrahis were arrested on the 22nd and on the 23rd, were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months’ rigorous imprisonment each. Gandhiji seems to have written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after seeing the Satyagrahis off at the Durban railway station.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Jayakunvar Doctor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preserved specially for them. All that Rukhi wants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vegetables. Whatever vegetable is served to her, she likes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her mother and her father. Children are not born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infatuations of any kind. They forget the infatuation of their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too. Thus, they are unconsciously like saints who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desires. Grown-up people consciously become </w:t>
      </w:r>
      <w:r>
        <w:rPr>
          <w:rFonts w:ascii="Times" w:hAnsi="Times" w:eastAsia="Times"/>
          <w:b w:val="0"/>
          <w:i/>
          <w:color w:val="000000"/>
          <w:sz w:val="22"/>
        </w:rPr>
        <w:t>sannyasis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otherwise, children and </w:t>
      </w:r>
      <w:r>
        <w:rPr>
          <w:rFonts w:ascii="Times" w:hAnsi="Times" w:eastAsia="Times"/>
          <w:b w:val="0"/>
          <w:i/>
          <w:color w:val="000000"/>
          <w:sz w:val="22"/>
        </w:rPr>
        <w:t>sannyasis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alike in their state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from this to draw the conclusion that parents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their children. But they should give up their fond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stop believing in what does not exist. They should not shower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affection on the children that the latter would pine away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absence, nor should they believe that the children would suffer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them. But children are born as a result of our 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dependent on usand therefore we ought to have compassion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them. When there are others to look after the children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us to leave them for the sake of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we should not yield to blind love, nor suffer. The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along quite well without us. That we may not do without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Even so, we have never heard of any mother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pined away to death at the loss of her only son. Shravan’s parents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themselves to death. They were helpless and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story is quite different.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meant to write to you quite a worldly letter, but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a deeper meaning. So, read it attentively.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Raojibhai, Maganlal and Jeki. If Ba wants to read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but I fear she might not be able to draw the right lesson </w:t>
      </w:r>
      <w:r>
        <w:rPr>
          <w:rFonts w:ascii="Times" w:hAnsi="Times" w:eastAsia="Times"/>
          <w:b w:val="0"/>
          <w:i w:val="0"/>
          <w:color w:val="000000"/>
          <w:sz w:val="22"/>
        </w:rPr>
        <w:t>from it and might unnecessarily be distressed.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well I love both of you. I had wanted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here but could get no free time. Today the bag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unfolded itself.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of Shravana and his parents occurs in the first canto, named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Balakanda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Valmiki’s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FRAGMENT OF LETTER TO MANILAL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 September 17, 1913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  <w:tab w:pos="730" w:val="left"/>
          <w:tab w:pos="1030" w:val="left"/>
          <w:tab w:pos="1730" w:val="left"/>
          <w:tab w:pos="607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and others boarded the train with great courage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Besides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qualities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keeps a man blind, ignorant and lethargic. The second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rash, daring and energetic in worldly pursuits. The quality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predominates among the nations of Europe. Most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also of a like nature. Those endowed with the quality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tranquil, self-collected and discriminating.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themselves with the affairs of the world, but keep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God.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 has been rightly described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“soothfastness”. “Soothfast” means calm. With “ness”,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noun and means peace. Only when the mind is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realize God, and the state of mind in which such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possible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God, as transcending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has no activity, good or otherwise, but [through]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beyond the three qualities. When,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engage Himself in some activity, such as instructing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impulse behind it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and, since activity as such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qualification, He [Krishna] is described as [God] in his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>-qualified aspect. Keep your mind very steady.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Jivannu Parodh</w:t>
      </w:r>
    </w:p>
    <w:p>
      <w:pPr>
        <w:autoSpaceDN w:val="0"/>
        <w:autoSpaceDE w:val="0"/>
        <w:widowControl/>
        <w:spacing w:line="320" w:lineRule="exact" w:before="5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indication of some omissions here in the source.</w:t>
      </w:r>
    </w:p>
    <w:p>
      <w:pPr>
        <w:autoSpaceDN w:val="0"/>
        <w:autoSpaceDE w:val="0"/>
        <w:widowControl/>
        <w:spacing w:line="220" w:lineRule="exact" w:before="1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Mental propensities derived from one’s physiological equipment.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Vedantic concept, seeking to explain phenomenal existence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Principle of life and consciousness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17/18,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carrying out your resolution to do your very best,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in your rail-post letter from Johannesburg. But it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surprise as I have never doubted your ability to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In some cases I impertinently consider that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demerits more than you do. And it ought to be so,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the Upper House your better half. Only please do stop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too far in piling on the agony. You know my way.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co-workers I hope including myself, when we are moving </w:t>
      </w:r>
      <w:r>
        <w:rPr>
          <w:rFonts w:ascii="Times" w:hAnsi="Times" w:eastAsia="Times"/>
          <w:b w:val="0"/>
          <w:i w:val="0"/>
          <w:color w:val="000000"/>
          <w:sz w:val="22"/>
        </w:rPr>
        <w:t>towards an ideal as we are in this connection.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account should the officers know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who, I now think [should] even decline to sign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 Gujarati before being sentenced. Of course,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your office from Volksrust whilst the passive resisters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>awaiting their fate.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wiring </w:t>
      </w:r>
      <w:r>
        <w:rPr>
          <w:rFonts w:ascii="Times" w:hAnsi="Times" w:eastAsia="Times"/>
          <w:b w:val="0"/>
          <w:i/>
          <w:color w:val="000000"/>
          <w:sz w:val="22"/>
        </w:rPr>
        <w:t>post restante.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instruct the Telegraph office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wires may be delivered.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wire. What a relief you are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should not give any further information to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not give even Indian signatures certainly not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or other means of identification, until they are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imprisoned and then, too, if they are satisfied that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 in the full term of imprisonment. I had intended to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>on Saturday.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unless you all those at Johannesburg think otherwise,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leave here until the trial is known.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your leisure to study. I take it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well-informed. I am wiring to you just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3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trial came off on September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191. LETTER TO HARILAL GANDHI</w:t>
      </w:r>
    </w:p>
    <w:p>
      <w:pPr>
        <w:autoSpaceDN w:val="0"/>
        <w:autoSpaceDE w:val="0"/>
        <w:widowControl/>
        <w:spacing w:line="266" w:lineRule="exact" w:before="2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kept your promise about writing to me. You gave </w:t>
      </w:r>
      <w:r>
        <w:rPr>
          <w:rFonts w:ascii="Times" w:hAnsi="Times" w:eastAsia="Times"/>
          <w:b w:val="0"/>
          <w:i w:val="0"/>
          <w:color w:val="000000"/>
          <w:sz w:val="22"/>
        </w:rPr>
        <w:t>such a promise more than once and you have broken it every time.</w:t>
      </w:r>
    </w:p>
    <w:p>
      <w:pPr>
        <w:autoSpaceDN w:val="0"/>
        <w:tabs>
          <w:tab w:pos="550" w:val="left"/>
          <w:tab w:pos="1350" w:val="left"/>
          <w:tab w:pos="353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unhappy that your health has gone down.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would. I even warned you. You know that, though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consent, I did not want you to go. Even now, your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ideas do not appeal to me. Personally,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you are having is of the wrong kind. You have harmed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Chanchi’s interests and now you are harming those of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 regard you as friend, with due affection, so that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you. I want to bring you round only by appealing to you.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exploit your filial piety to make you do anything.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anger in this. I do this as a matter of duty. Still I must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shake off this craze for examinations. If you pass, it won’t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much. If you fail, you will feel very unhappy. However,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think is best. If you give up the thought of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when you get this letter, the struggle here is continuing,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along with Chanchi,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Chanchi has otherwise no right to come 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ends soon, I shall go there immediately and we shall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good hug and a talk.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remedy for your dyspepsia—a daily walk of </w:t>
      </w:r>
      <w:r>
        <w:rPr>
          <w:rFonts w:ascii="Times" w:hAnsi="Times" w:eastAsia="Times"/>
          <w:b w:val="0"/>
          <w:i w:val="0"/>
          <w:color w:val="000000"/>
          <w:sz w:val="22"/>
        </w:rPr>
        <w:t>15 miles. By way of diet, you should have solid food, according to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arrests referred to in the letter took place on Tuesday, September 16.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was written on the following Thursday.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Gokhale, however, detained Harilal and cabled Gandhiji on December 26,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saying: “Your son Harilal saw me Bombay, told me you had asked him return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immediately rejoin struggle. I have taken on myself responsibility asking him </w:t>
      </w:r>
      <w:r>
        <w:rPr>
          <w:rFonts w:ascii="Times" w:hAnsi="Times" w:eastAsia="Times"/>
          <w:b w:val="0"/>
          <w:i w:val="0"/>
          <w:color w:val="000000"/>
          <w:sz w:val="18"/>
        </w:rPr>
        <w:t>remain India and continue studies. Forgive my intervention.”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appetite, which you can chew. If you have read the chapters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experiments described there will help you to get rid of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complaint] altogether. It is not surprising that you have lost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powers. The education there is useless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ill-conceived. Since you have never reflected over the mental vacuity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educated people, what can I say and to whom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it? What have your studies been that you should acquire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through them? Where the aim is merely to pass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the result is bound to be unhappy. As far back as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Mr. Ranade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discuss this problem. Just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ordinary B.A. What can you do if, after passing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you find yourself a physical or mental wreck?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had a careful look at things round you?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Ramdas, Kashi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Santok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Chhaganlal, Kuppu, Govindoo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Shivpujan, 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Sam, Rustomjee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Sheth, Solomon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set out to get imprisoned.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at Volksrust on Tuesday. I am writing this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Thursday. There has been no telegram yet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is in Phoenix. He has acquired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efficiency. I get up at 3.30 a.m. and Devdas at 4.30 a.m. At 5,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activities begin. He has filled out a little. Of course,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occur in this schedule. For the present, the boys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behind go without salt on all days except Sunday. They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continue the practice as long as the satyagraha lasts.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Knowledge about Health (XII)”, 22-3-1913, and “General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About Health” 5-4-1913 &amp; 12-4-1913.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Govind Ranade (1842-1901); judge of the Bombay High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reformer, economist and politician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compositor in the Phoenix Press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Rambhabai and Ratanshi Sodha.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Manibhai Patel, a life-long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Patel, a teacher in Phoenix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Solomon Royeppen, nephew of Joseph Royeppen, who was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Indians admitted to the Transvaal in 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trial came off on September 23 and all the 16 satyagrahis were </w:t>
      </w:r>
      <w:r>
        <w:rPr>
          <w:rFonts w:ascii="Times" w:hAnsi="Times" w:eastAsia="Times"/>
          <w:b w:val="0"/>
          <w:i w:val="0"/>
          <w:color w:val="000000"/>
          <w:sz w:val="18"/>
        </w:rPr>
        <w:t>sentenced to three months’ imprisonment with hard labour.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Miss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look after the children. I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 Saturday.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at Johannesburg will then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arrested. I shall get arrested last. I have thought out a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arrested, one which will require a little especial courage.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praying to God to grant me that. Manilal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He has now subjected himself to strict vows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 a course of penitence. He will court arrest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Jeki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accompanied Ba to get arrested. She, too,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her way of life altogether. Medh and Desai are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Jamnadas is impatient to be in gaol. I shall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wire to him to come over. I have not made up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Please remember that you have not sent me your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which I had asked for. I am trying to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maintenance of Gangabhabhi. For the present, my desire to go </w:t>
      </w:r>
      <w:r>
        <w:rPr>
          <w:rFonts w:ascii="Times" w:hAnsi="Times" w:eastAsia="Times"/>
          <w:b w:val="0"/>
          <w:i w:val="0"/>
          <w:color w:val="000000"/>
          <w:sz w:val="22"/>
        </w:rPr>
        <w:t>over there has come to nothing.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wish is that whatever steps you take should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me or my views.</w:t>
      </w:r>
    </w:p>
    <w:p>
      <w:pPr>
        <w:autoSpaceDN w:val="0"/>
        <w:autoSpaceDE w:val="0"/>
        <w:widowControl/>
        <w:spacing w:line="240" w:lineRule="exact" w:before="268" w:after="28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Press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Miss Ada West, sister of A. H. West, manager of International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fact, Gandhiji left Durban on Thursday, September, 25.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Jayakunvar, daughter of Dr. Pranjivan Mehta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MANILAL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MANILAL,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Today too I don’t have time to write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others have been arrested in Volksrust. They were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am, however, waiting for a telegram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wanted to pass on the news to you, but I haven’t got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The more disappointed you are, the more miserable I shall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budged from the promise I made to you. I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change. It cannot make me unhappy, surely, to cultivate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serenity. I do not suffer by being bound by vows; rather, I feel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ignorance on your part to be concerned on this account.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only if you misbehave. Whether I am happy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how you behave. By thinking about what I do,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my suffering. You can make me happy if you think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107 Courtesy: Sushila-</w:t>
      </w:r>
    </w:p>
    <w:p>
      <w:pPr>
        <w:autoSpaceDN w:val="0"/>
        <w:autoSpaceDE w:val="0"/>
        <w:widowControl/>
        <w:spacing w:line="240" w:lineRule="exact" w:before="20" w:after="23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ber 16.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Mrs. Gandhi’s arrest referred to in the letter took place on Tuesday, Septem-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Actually,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trial came off on September 23.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receiving my letters regularly there.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said, you would ask the resisters to demand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as awaiting-trial prisoners, if the proceedings are delayed. Do the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find the food there or do we have to pay for it?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yourself controlling your purse there, I hope.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 account of every penny you spend. How do you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there? Do all the merchants of Volksrust get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 Chergan Dhobi who is living on the boundary line.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during the late struggle, the most hospitable of all. I believe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vacated his own house in order to find shelter for resisters.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further about the lease in Pretoria? I have been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trap.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lands at Cape Town on Saturday. You may read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(herewith) which are in English.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 afternoon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19,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send you more men in advance of me. Three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 today. In that event, they will wire you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of departure. It might be as well, if they place a trap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to meet these men at Charlestown and have a chat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reach Volksrust. They may leave with me also.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arrangements for delivery of wires to you promptly.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make other arrangements, please give me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I should send your letters and wires.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sent to the gaoler. 3 copies will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Badat so that all may get copies to read. If Mr. Badat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subscriber, you should collect one subscription from him at least.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you want the enclosed embossed envelope.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MR. CACHALIA’S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irrevocable step has been taken. The British world knows,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magnificent agency of Reuter, that the handful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have declared passive resistance—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minority of men have pitted themselves against a mighty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against a European population comparatively overwhe-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lming in numbers and enjoying the privileges which cannot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this sub-continent, perhaps, for generations. Indeed,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passive resistance is not merely against the Govern-ment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Africa, but it is equally against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Lord Ampthill, in his great speech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Lords, has made it clear that, had the Imperial Government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 course of legislation would have been different;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only neutral, the Immigration Act would probably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We may not, therefore, expect any assistance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by passive resistance, we open their eyes and they begin to see </w:t>
      </w:r>
      <w:r>
        <w:rPr>
          <w:rFonts w:ascii="Times" w:hAnsi="Times" w:eastAsia="Times"/>
          <w:b w:val="0"/>
          <w:i w:val="0"/>
          <w:color w:val="000000"/>
          <w:sz w:val="22"/>
        </w:rPr>
        <w:t>clearly how criminally they neglected their trust.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 made it perfectly clear why the great and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has been taken—a step that may mean ruin to hundreds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He states definitely the demands of the community.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(l) removal of the racial bar from the Immigration Act,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restoration of rights that existed prior to the legislation, (3)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just administration of the existing laws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affecting Indians, (4) the removal of the £3 tax, and finally (5)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friendliness towards the community in place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ofhostility which one notices in all their acts concerning Indians.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Lord Ampthill asked in his speech just referred to.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each point as briefly as possible. We notice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otherwise admirable leaderette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falls foul of the objection to the racial bar. We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usually well-informed contemporary has in this instance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a leader-writer who is not yet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 fait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question.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12-9-1913.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racial bar should be removed has been common cause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1910. Indeed, the Union Government have defended—and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have approved of—the measure, contending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racial bar in it. Nor does its removal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racial equality in every other case. To remove the racial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means a reversion to the state that existed in 1906. It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equality in law for purposes of immigration. Even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is granted, as it must be sooner or later, there will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inequality in respect of many other laws in all the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spite of the Government’s protestations, racial inequality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Act has been clearly shown by Lord Ampthill.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requires from an Indian immigrant an unnecessary and insulting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which it does not from a European immigrant.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is merely an admission of the legal disabilities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the Free State. Without the admission the disabilities,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admitted by the Government, will remain. The retention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racial bar is due merely to the unreasoning obstinacy of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Members of the Union Parliament. The Government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offend these, their supporters. Otherwise, removal of the racial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 to the Government and it may not add a single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to the Free State population. As a matter of fact,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racial bar is one of the items of existing rights.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other such rights because the struggle hinged, prior to </w:t>
      </w:r>
      <w:r>
        <w:rPr>
          <w:rFonts w:ascii="Times" w:hAnsi="Times" w:eastAsia="Times"/>
          <w:b w:val="0"/>
          <w:i w:val="0"/>
          <w:color w:val="000000"/>
          <w:sz w:val="22"/>
        </w:rPr>
        <w:t>1911, only round the racial bar question.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rights attacked by the new Act are.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South Africa-born Indians to enter the Cape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now-repealed Cape Act by reason merely of their birth, the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existed, or was assumed to exist, of the wive of resident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in South Africa according to non-Christian rites,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legally married; the right of Natal Indians to absent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any length of time from Natal and to return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proved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certificates of domicile.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upon minor existing rights which may or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taken away by the Act.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tax is the sorest question from many points of view.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imposed upon a most helpless class and it is a tax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universally condemned during Mr. Gokhale’s stay last year in South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and, as Lord Ampthill most emphatically states, “the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definitely promised Mr. Gokhale that this £3 poll-tax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and Ministers told the Governor-General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him this promise”. We hold that a promise given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is a promise given to the Indian community.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our sacred duty to offer passive resistance until the tax is </w:t>
      </w:r>
      <w:r>
        <w:rPr>
          <w:rFonts w:ascii="Times" w:hAnsi="Times" w:eastAsia="Times"/>
          <w:b w:val="0"/>
          <w:i w:val="0"/>
          <w:color w:val="000000"/>
          <w:sz w:val="22"/>
        </w:rPr>
        <w:t>repealed.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cannot be expected to sit still if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laws is made harsher day by day. Formerly Indian wives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without fuss and without much questioning.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instructed Immigration Officers to demand closest </w:t>
      </w:r>
      <w:r>
        <w:rPr>
          <w:rFonts w:ascii="Times" w:hAnsi="Times" w:eastAsia="Times"/>
          <w:b w:val="0"/>
          <w:i w:val="0"/>
          <w:color w:val="000000"/>
          <w:sz w:val="22"/>
        </w:rPr>
        <w:t>proof, and then, too, there are all kinds of quibbles raised. Kulsam-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bibi’s case is the latest. There never has been any justification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harshness of procedure in admitting Indian wives.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charge brought against us of having attempted to bring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questionable character or of our women having offered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Then, take the unreasonable deposit of £25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 who want to prove their domicile as against £10 which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demanded before. Visiting passes which used to be issued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 are now being granted in a most niggardly spirit. We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sons have been refused permits to visit their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people to visit other provinces to collect their debts.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matter for an Indian creditor to secure a permit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the purpose of collecting his book-debts. The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administration is to wipe out the resident Indian population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its life in South Africa as intolerable 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of the Gold Law and the Townships Act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and of the trade licensing laws in Natal and the Cape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scandalous. Mr. Cachalia, therefore, insists that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administering the laws affecting us must be changed.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none of the reforms Mr. Cachalia desires can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unless the Government and the Europeans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 less hostile and more reasonable attitude. If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frown upon us and the latter continue to pass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demanding our destruction by a process of compulsory civic starva-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we must meet them by showing that we are capable of dying for </w:t>
      </w:r>
      <w:r>
        <w:rPr>
          <w:rFonts w:ascii="Times" w:hAnsi="Times" w:eastAsia="Times"/>
          <w:b w:val="0"/>
          <w:i w:val="0"/>
          <w:color w:val="000000"/>
          <w:sz w:val="22"/>
        </w:rPr>
        <w:t>our honour and an honourable existence in South Africa, not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them bodily, but by a process of voluntary suffering which at </w:t>
      </w:r>
      <w:r>
        <w:rPr>
          <w:rFonts w:ascii="Times" w:hAnsi="Times" w:eastAsia="Times"/>
          <w:b w:val="0"/>
          <w:i w:val="0"/>
          <w:color w:val="000000"/>
          <w:sz w:val="22"/>
        </w:rPr>
        <w:t>once purifies and dignifies.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20-9-1913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HOW TO DO IT</w:t>
      </w:r>
    </w:p>
    <w:p>
      <w:pPr>
        <w:autoSpaceDN w:val="0"/>
        <w:autoSpaceDE w:val="0"/>
        <w:widowControl/>
        <w:spacing w:line="280" w:lineRule="exact" w:before="2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this time, will be comparatively an easy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extend to all the Provinces of the Union,—not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will be less; indeed, they are likely to be greater,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 will be easier. Hitherto, passive resisters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arrest by crossing the Transvaal border. That is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struggle, too, has been commenced. We may, on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crossing of the border, at once say that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does not mean that we are asking for a breaking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boundaries. On the contrary, as soon as the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ceases, those who will have crossed the borders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return to the Province of their domicile.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fighting—Dare not fight—for personal and individual rights.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crossing is an expensive business. Those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take an active part in the campaign can, in a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manner, court arrest by hawking or trading without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if they have their licences, without showing them. They should,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case, inform the police or the courts that it is not their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 break the law but that, until there is a settlement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they propose not to assist the authorities in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the land which have no moral or natural but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basis. This is not a struggle of a day. Each one can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how he can best court arrest. Time and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right way if we have the will to suffer for the sake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>and our country’s honour.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20-9-1913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HOW TO ORGANIZE THE STRUGGLE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third campaign will embrace the whole of South Africa.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therefore, that going to gaol will be an easy matter.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this time the sufferings in gaol will be less. They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more. Only, it will not be difficult, as it was before, to find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gaol. So far, people courted imprisonment by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There is no need to do that this time. If, in every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province, a few Indians at least take intelligent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they will be able to participate in it in some measure,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and help it. The easiest way is for the hawkers.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by profession, as also those who are not, can get arrested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without licences. For this, the imprisonment will be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term. It will involve no risk of goods being auctioned.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pause and rest when tired. If we can have such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town, we shall have put up a big fight. It will agitate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and compel the most serious attention from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Even those who hold licences can act in this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demand licences from time to time. If, having them,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them, it will be their duty to arrest us. Store-keepers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assistants can do this and so get arrested. As we think of it, we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is the easiest way and the simplest. It will involve compara-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little of suffering, the initiative will always be with us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have rest whenever we want. The hawkers and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should remember that their interests are deeply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Both the Government and the whites feel sore over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anything else. If we were not to engage in trade,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much less envy. Trade is our very life here.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remember that our sufferings will diminish in the measure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command increased respect. We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community will utilize this excellent opportunity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them so little. We need hardly say that even one single Indian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can put up such a fight. If there is any such hero, he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his name before going to gaol. Those who get arrested by crossing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border must bear in mind that they will not thereby acquire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for themselves. Satyagraha is not meant for acquiring rights for </w:t>
      </w:r>
      <w:r>
        <w:rPr>
          <w:rFonts w:ascii="Times" w:hAnsi="Times" w:eastAsia="Times"/>
          <w:b w:val="0"/>
          <w:i w:val="0"/>
          <w:color w:val="000000"/>
          <w:sz w:val="22"/>
        </w:rPr>
        <w:t>oneself. Selfishness and satyagraha can never go together.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IN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AYS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above that it is only by going to gaol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help the struggle. But we know that all Indians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 for this. We need them to consider what such Indians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>We give below the ideas that occur to 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look after the business of those who go to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their families or see to the maintenance of their dependants.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we are not going to ask for money from India.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we are left at present with very little money; it is up to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to send contributions to the satyagraha fund.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who cannot afford to give money, may send foodgrains.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town of every province, meetings should be held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passed approving of Mr. Cachalia’s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should be dispatched, by telegram or post,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and the Imperial Governments.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welcoming the fight should be sent to the [British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Indian] Association.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meetings cannot be held, telegrams and letters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sent to the Government on behalf of public bodies.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should be discussed with the whites of one’s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should be kept well-informed through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bearing on the struggle.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Shaking off lethargy, every Indian must acquaint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of the campaign and the nature of the issues involved.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the struggle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procured and sent to different places in India and England.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help in the collection of funds for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set apart some time for the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>engage himself during that period in some work or other connected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12-9-1913.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it.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things may be done by every Indian and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Every individual and every association must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of them as possible. What can be done right now is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at every place, pass resolutions and send them to both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20-9-1913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CHHAGANLAL GANDHI</w:t>
      </w:r>
    </w:p>
    <w:p>
      <w:pPr>
        <w:autoSpaceDN w:val="0"/>
        <w:autoSpaceDE w:val="0"/>
        <w:widowControl/>
        <w:spacing w:line="266" w:lineRule="exact" w:before="166" w:after="1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3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CHHAGANLAL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20, 1913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free on Sunday and Monday. If you are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 Volksrust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1.0.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sub[scribers]. See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Reporter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there or Mr. Kallenbach may see him.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Europeans. See leading article in the current issue.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forward the copy to Miss Schlesin.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information she may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Press but not show this very copy.</w:t>
      </w:r>
    </w:p>
    <w:p>
      <w:pPr>
        <w:autoSpaceDN w:val="0"/>
        <w:autoSpaceDE w:val="0"/>
        <w:widowControl/>
        <w:spacing w:line="266" w:lineRule="exact" w:before="16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Correspondence, Vol. II, p. 502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20" w:lineRule="exact" w:before="13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at the bottom of another to the Chief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Offi-cer, which carries the date September 20, 1913 in Herman Kallenbach’s hand.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letter signed by the addressee who was at this time the spokesman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passive resisters in Volksrust,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Resisters at Volksrust”, 24-9-1913.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Cousin of Gandhiji and a founder-member of the Phoenix Settlement;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after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Schlesin, Secretary, Transvaal Indian Women’s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20,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saying I was sending instructions. Here is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will be in your hands on Sunday. Please let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it and sign and deliver immediately. I have kept a copy for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will be printed for the Wednesday issue.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full information by wire, so that I may give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do not reply or reply evasively, you may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without taking any tickets. If they detain you next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men should walk out of Sandfontein only seven miles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ladies unless they wish to walk should be in a trolly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hired with Mr. Rustomjee in charge. You may there entrain.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there, splendid. Then they must keep all in custody.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simply pass the night out on the Veld. You will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and proceed early morning on your wagon journey.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simply splendid and romantic. You, I know, will love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 will fall in with it. So you will continue until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always trying the train whenever you can.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this Box 8, Care Badat so that you may get it even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6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the “Saturday letter” written to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Resisters at Volksrust”, 24-9-1913.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“THE NATAL MERCURY”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evidence in the special article from Pretoria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position which you published in your issue of Saturday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writer has been in the know. It will, therefore,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as a weighty pronouncement on behalf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therefore, perhaps permit me to correct some of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errors. The writer contends that two of the four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were granted by the Government. This is only partly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difficulty is that of the legal racial bar. The last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Smuts lends colour to the suggestion that the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But in reality it is not. What is required is an admission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in which it was made about the point raised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ex-indentured Indians, that the new Act does not in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declaration not required from any other immigrant,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who may, under the Act, enter the Free State. This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saying that such declaration will only be taken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entering the Union. The point is that, so far as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is concerned, an Indian should be able to enter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as a European. Administrative differentialism there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be. But that will regulate the number of entrants, not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entry. The point is somewhat technical from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struggle has been directed hitherto towards guarding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fundamental change in the British Constitution which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of equality. The letter of the Indian contention was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1910 after four years’ continuous suffering on the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But the spirit of it is missed even now in the new Act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the ambiguous Free State clause.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difficulty not solved is the marriage question.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Gandhiji had simultaneously sent a copy of this 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which published it in its issue of September 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asserts that I have asked for legal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polygamy, and therefore, a subversion of the marriage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which is based on the Christian doctrine. A glance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Government and myself,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13, will show that I have not asked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I have asked that the legality of marriages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in South Africa should be recognized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celebrated in India will be, under the new Act. I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to the flaw in the wording of the marriage clause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showed two ways of dealing with it, i.e., either by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amending the new Act or by similarly amending the marriage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without in any way interfering with the monogamous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marriages. The writer at Pretoria has raised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“monogamous marriage”. The point will be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the Supreme Court. If the phrase does not mean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meant to mean when the marriage clause was passed,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that of the Government. They have raised the issue,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Millions of Indian unions in which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married only one wife are, to the lay mind, monogamous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If the phrase means anything else,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the Senate, the Imperial and Indian Governments,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It will not be denied that this marriage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highest importance to us. I am sure the Europeans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will permit us to cherish the honour of our womanhood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they cherish that of theirs.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£3 poll-tax, I note that your correspondent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contend that it is a new point. He has only to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clause in the correspondence of 1911 to see that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a new point. It is new in the sense that it was not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recent negotiations. It could not well be as the discussion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upon the new Act. Had there been a settlement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negotiations, the community would have continued to urge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by way of petitioning, etc., but the negotiations having failed,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letters addressed to the Private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the Interior dated June 28, to the Secretary for the Interior dated July 2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24, and to the Assistant Secretary for the Interior dated September 3. These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given in their chronological order.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was open for the community to include this matter of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in the struggle. Lord Ampthill has declared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gave Mr. Gokhale a definite promise that the tax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removed. If the Government intend to keep the promise,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say so, and there will be no struggle on that point.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 keep it, Indians would have no right to exist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free and self-respecting community if they have no decency,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 strength, to suffer imprisonment, or worse, in order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given to their distinguished countryman may be fulfilled,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poor, helpless countrymen freed from a burden which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have been imposed on them, and for which the sin must,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be shared by the free Indian population of South Africa almost </w:t>
      </w:r>
      <w:r>
        <w:rPr>
          <w:rFonts w:ascii="Times" w:hAnsi="Times" w:eastAsia="Times"/>
          <w:b w:val="0"/>
          <w:i w:val="0"/>
          <w:color w:val="000000"/>
          <w:sz w:val="22"/>
        </w:rPr>
        <w:t>equally with the Europeans.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your correspondent’s advice that we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thankfully what has been granted, and what has been denied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little importance, and then press forward the redress of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grievances by way of petitions, etc., and his suggestion that,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blessed with a special law such as the Natives’ Land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we may have a reserve set apart for us where we can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etc., remind me, if he will forgive me for the analogy, of Æsop’s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justice-loving wolf. We have petitioned in vain all these years.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right has been taken away from us. And an Indian reserve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substantial right at present enjoyed of owning and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 Natal, and the Cape, and a modified right of possessing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should be surrendered, and we must allow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penned in an enclosure, and then bless the Government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as a reward for not offering passive resistance, which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nobody but ourselves, but which, if it ensures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else, at least saves us from a surrender of our manhood.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8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25-9-1913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SECRETARY FOR INTERIOR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1913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marriage question. I have not widened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my request. But I shall endeavour as clearly 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re-state the position.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submitted that authority should be taken from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its next session to legalize monogamous marriages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 or hereafter to be solemnized by Indian priests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belonging to non-Christian denominations. Legislation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only because the marriage clause in the new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hastily worded without considering the full position.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now sought is granted soon, the status of Indian women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is that of concubines and their children not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of their parents. Such is, as I take it, the effect of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combined with the action of the Natal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and the Gardiner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amelioration during the next session because I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one of urgency. With regard to polygamy,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legal recognition but the admission, under the powers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Minister, of plural wives without the Government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their legal status. The admission is to be restricted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plural wives already married to Indians who may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unquestionably domiciled in the Union. This at once restricts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 Government’s generosity and enables them to know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such wives will have to be admitted.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a plan as to how this can be brought about.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letter of the 10th August, 1911,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in your communication, bears the interpretation I have</w:t>
      </w:r>
    </w:p>
    <w:p>
      <w:pPr>
        <w:autoSpaceDN w:val="0"/>
        <w:autoSpaceDE w:val="0"/>
        <w:widowControl/>
        <w:spacing w:line="220" w:lineRule="exact" w:before="2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to “Telegram to Secretary for Interior”, 10-9-1913.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“Important Judgment about Marriage”, 30-8-1913.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upon it. The British Indian Association raised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polygamy and the above-mentioned letter containing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reply. I suppose you know that plural wives have actually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by the Immigration Officers and that polygamous unions are </w:t>
      </w:r>
      <w:r>
        <w:rPr>
          <w:rFonts w:ascii="Times" w:hAnsi="Times" w:eastAsia="Times"/>
          <w:b w:val="0"/>
          <w:i w:val="0"/>
          <w:color w:val="000000"/>
          <w:sz w:val="22"/>
        </w:rPr>
        <w:t>even registered on the Transvaal registration certificates.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doubts have arisen as to the meaning of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“monogamous marriage”, I beg to record that the meaning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placed upon it is that a marriage is monogamous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married to only one woman, no matter under what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whether such religion under given circumstances sanctions </w:t>
      </w:r>
      <w:r>
        <w:rPr>
          <w:rFonts w:ascii="Times" w:hAnsi="Times" w:eastAsia="Times"/>
          <w:b w:val="0"/>
          <w:i w:val="0"/>
          <w:color w:val="000000"/>
          <w:sz w:val="22"/>
        </w:rPr>
        <w:t>polygamy or not.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paragraph 2 of your letter seems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your last wire did not [cover], though it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covered, the other points referred to therein. I purposely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touching the other points as I felt that no scope was left open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But if General Smuts is still prepared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points, I shall be certainly prepared to make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submission. I cannot help feeling that the unfortunate rupture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on points very vital to the Indian community but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the Government or the dominant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always consider me to be one the least desirous to obstruct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most anxious to serve it in so far as I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my duty to my countrymen.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6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29-10-1913</w:t>
      </w:r>
    </w:p>
    <w:p>
      <w:pPr>
        <w:autoSpaceDN w:val="0"/>
        <w:autoSpaceDE w:val="0"/>
        <w:widowControl/>
        <w:spacing w:line="220" w:lineRule="exact" w:before="1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on September 27, Gorges wrote: “I have submitted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to the Minister, who, after full consideration of the matter, requests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say that it will not be possible for him to give any assurance that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lines indicated in Section 4 of my personal letter of the 19th ultimo to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be introduced at the next session of Parliament.”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still expect a wire from you.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on Wednesday, I must not wait to write at length.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expectation will be realized. You do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 on Sunday. Anyway I expect a wire from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noon. More, therefore, then. No time to write separately to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Miss Schlesin saying she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the papers. As it so happens the </w:t>
      </w:r>
      <w:r>
        <w:rPr>
          <w:rFonts w:ascii="Times" w:hAnsi="Times" w:eastAsia="Times"/>
          <w:b w:val="0"/>
          <w:i/>
          <w:color w:val="000000"/>
          <w:sz w:val="22"/>
        </w:rPr>
        <w:t>Leader’s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and reproduced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4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vide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Mercury;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also:Letter to the 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21-9-1913 and</w:t>
      </w:r>
      <w:r>
        <w:rPr>
          <w:rFonts w:ascii="Times" w:hAnsi="Times" w:eastAsia="Times"/>
          <w:b w:val="0"/>
          <w:i w:val="0"/>
          <w:color w:val="000000"/>
          <w:sz w:val="18"/>
        </w:rPr>
        <w:t>“What Appeal Boards Stand For”, 24-9-1913.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7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most regular in my correspondence.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3 letters were delivered to you at the same time.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cases I sent train letters. However, you got my Saturday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time. I have your 3 wires. I am delighted that they are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and that they have recrossed. I hope now to hear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as to sentences. If they are [sentenced] it would be well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there two days and arrange for special foods for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may need it. You may have a heart-to-heart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who is a nice man and tell him of Maganbhai’s disease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gaoled, I shall leave here on Thursday. That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[time] there till Friday. If I bring a large contingent, you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see them through. If on the other [hand] I have only Budrea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you will not stay but join me, i.e., if I am not also stopped.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will just give me time to wind up for the next issue here.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have our work cut out in Johannesburg and if all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may settle the matter in a month’s time. There are indications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newspapers themselves.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resisters tell me you have been a tower of strength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says most pathetically that you are all attention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>simply pass these sentiments on to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yet had a wire from Polak.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arrange with Badat and others that they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those who may follow?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Jamnadas Gandhi”, 19-7-1913.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THE RESISTERS AT VOLKSRUST</w:t>
      </w:r>
    </w:p>
    <w:p>
      <w:pPr>
        <w:autoSpaceDN w:val="0"/>
        <w:autoSpaceDE w:val="0"/>
        <w:widowControl/>
        <w:spacing w:line="280" w:lineRule="exact" w:before="3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reported last week that the passive resisters were told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deported on receipt of warrants from Pretoria. Fuller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come to hand show that the spokesman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summoned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Immigration Officer on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and told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instructions from Pretoria to submit to the party for filling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prescribed under the Act. The spokesman regretted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could not comply with the request. Would they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test? The spokesman said they could not do that either.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“Then,” said the officer, “you are all prohibited immigrants.”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so saying, he handed the usual notices for all, informing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decision and saying that they could appeal against his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Board within 3 days. The spokesman said the party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appeal at all. The officer then said that, in that event,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 them all upon receipt of warrants. Thereupon, the spokesman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that they should all be taken in custody, as they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and not proceed with their journey. But the officer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take them in custody. The next day the party informed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that, unless they were kept under custody, they would proceed </w:t>
      </w:r>
      <w:r>
        <w:rPr>
          <w:rFonts w:ascii="Times" w:hAnsi="Times" w:eastAsia="Times"/>
          <w:b w:val="0"/>
          <w:i w:val="0"/>
          <w:color w:val="000000"/>
          <w:sz w:val="22"/>
        </w:rPr>
        <w:t>to Johannesburg.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“Then,” said the officer, “I shall have to stop you,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imprison you.” Thereupon, the following letter was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officer, signed by the spokesman: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fellow-passive resisters and I have been stopped by you from continuing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journey to Johannesburg since Tuesday last, the 16th instant. I told you then that,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you wished to detain or arrest us, you could do so only by keeping us in prison,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did not desire to remain in Volksrust with friends, however insistent they might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accommodate us. But you told us that you had not sufficient room at the Police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Station for such a large company as ours and that, therefore, you would rather that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remained out, pending receipt of instructions from the Government. We have waited,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admitted, long enough to enable you to receive your instructions.</w:t>
      </w:r>
    </w:p>
    <w:p>
      <w:pPr>
        <w:autoSpaceDN w:val="0"/>
        <w:autoSpaceDE w:val="0"/>
        <w:widowControl/>
        <w:spacing w:line="220" w:lineRule="exact" w:before="46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telling you on Friday that, if you could not keep us under custody,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would consider itself free to proceed to Johannesburg, you informed me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prevent it from so doing and that yet you could not keep us in custody until you </w:t>
      </w:r>
      <w:r>
        <w:rPr>
          <w:rFonts w:ascii="Times" w:hAnsi="Times" w:eastAsia="Times"/>
          <w:b w:val="0"/>
          <w:i w:val="0"/>
          <w:color w:val="000000"/>
          <w:sz w:val="18"/>
        </w:rPr>
        <w:t>had heard from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beg, therefore, now to inform you that unless you take charge of the party,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entrain for Johannesburg on Monday, by the Kaffir Mail, and if you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resistance at the time, as passive resisters, we can only yield to it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being. But, if you set us free afterwards and do not hold us bodily, we shall seek </w:t>
      </w:r>
      <w:r>
        <w:rPr>
          <w:rFonts w:ascii="Times" w:hAnsi="Times" w:eastAsia="Times"/>
          <w:b w:val="0"/>
          <w:i w:val="0"/>
          <w:color w:val="000000"/>
          <w:sz w:val="18"/>
        </w:rPr>
        <w:t>some other means of continuing our forward journey.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wires received from Volksrust show that the delivery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acted like a charm. The whole party was deported on 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10 a.m., to the Natal border. Deportation merely consists in pushing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deportees beyond a line midway in a shallow stream.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was deported and the back of the deporting officer was </w:t>
      </w:r>
      <w:r>
        <w:rPr>
          <w:rFonts w:ascii="Times" w:hAnsi="Times" w:eastAsia="Times"/>
          <w:b w:val="0"/>
          <w:i w:val="0"/>
          <w:color w:val="000000"/>
          <w:sz w:val="22"/>
        </w:rPr>
        <w:t>hardly turned, they re-crossed and were arrested. They were straigh-</w:t>
      </w:r>
      <w:r>
        <w:rPr>
          <w:rFonts w:ascii="Times" w:hAnsi="Times" w:eastAsia="Times"/>
          <w:b w:val="0"/>
          <w:i w:val="0"/>
          <w:color w:val="000000"/>
          <w:sz w:val="22"/>
        </w:rPr>
        <w:t>taway taken to the Charge Office.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THE LATE MR. HOOSEN DAWAD</w:t>
      </w:r>
    </w:p>
    <w:p>
      <w:pPr>
        <w:autoSpaceDN w:val="0"/>
        <w:autoSpaceDE w:val="0"/>
        <w:widowControl/>
        <w:spacing w:line="280" w:lineRule="exact" w:before="4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announce that young Hoosen Dawad,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for a long time and who had the benefit of the most skilled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attendance and the unceasing and devoted nursing of a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passed away on Monday night. We consider that Mr. Hoosen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promise of being one of the greatest Indians of South Africa.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our sympathy to the bereaved family. We hope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memoir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portrait of the deceased in our next issue.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being specially published for giving news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struggle, it is impossible for us to cope with the memoir.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THE £3 TAX</w:t>
      </w:r>
    </w:p>
    <w:p>
      <w:pPr>
        <w:autoSpaceDN w:val="0"/>
        <w:autoSpaceDE w:val="0"/>
        <w:widowControl/>
        <w:spacing w:line="280" w:lineRule="exact" w:before="3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reasons we consider that the central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this blood tax, as we have not hesitated to call it.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have been imposed. The history of the imposition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any credit on Natal. It would never have been imposed if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Indian settlers of Natal, had, at the time, done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It would never have been imposed if the otherwise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of Natal, who were then in power, had not truckled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 and the farming communities. We may here recall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intention of the then Government was to impose an </w:t>
      </w:r>
      <w:r>
        <w:rPr>
          <w:rFonts w:ascii="Times" w:hAnsi="Times" w:eastAsia="Times"/>
          <w:b w:val="0"/>
          <w:i w:val="0"/>
          <w:color w:val="000000"/>
          <w:sz w:val="22"/>
        </w:rPr>
        <w:t>annual tax of £25 on ex-indentured Indians and to make its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a criminal offence. This was too much for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though it was soft and accommodating enough.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brought down to £3 and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listen to the proposal to make its non-payment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So a Bill was passed in 1895 imposing the tax,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being that, if the ex-indentured Indian left for India on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Mr. Haji Hoosen Dawad Mahomed”, 1-10-1913.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his indenture or entered into further indenture,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but, if he did not do either and wished to settle in Natal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man, he and his were bound to pay the tax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a civil summary process. The first collections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1900, and since then men, women and children have been harassed,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inexorably, to pay this wretched penalty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We call it a penalty because it is admittedly not a revenue-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impost. It is avowedly for the purpose of compelling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people to re-indenture or to return to India from whence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avoid starvation, and on the strength of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allurements of touts. The law-officers then set about working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how they could send these men to gaol although it was a compact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Natal and the Indian Governments that it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a criminal offence if the tax was not paid. They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possible to use effectively the small debts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Magistrates’ Courts Act in order to override the compact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to gaol if they did not pay the tax. Disobedience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Court is contempt of Court for which the defaulter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imprisonment. There is an exception to the clause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that, if a debtor shows that he has been unable, through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to discharge a debt which he is ordered to pay, he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But we know that, in most cases, the Magistrates,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living in the midst of the all-powerful planting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have disbelieved the evidence as to poverty and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to be imprisoned for non-payment. The latest case in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Sarjoo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not paid for the last three years. He paid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and then pleaded inability. But the plea was not accepted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serve imprisonment with hard labour for 30 days.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imprisonment does not free him from payment. If he is believed </w:t>
      </w:r>
      <w:r>
        <w:rPr>
          <w:rFonts w:ascii="Times" w:hAnsi="Times" w:eastAsia="Times"/>
          <w:b w:val="0"/>
          <w:i w:val="0"/>
          <w:color w:val="000000"/>
          <w:sz w:val="22"/>
        </w:rPr>
        <w:t>by a police officer to have means, he can be re-arrested and re-sen-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tenced unless he pays the tax. Thus we hold that the local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broken faith with the Government of India by resorting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Magistrates’ Courts Act to thrust the poor men and women into gaols </w:t>
      </w:r>
      <w:r>
        <w:rPr>
          <w:rFonts w:ascii="Times" w:hAnsi="Times" w:eastAsia="Times"/>
          <w:b w:val="0"/>
          <w:i w:val="0"/>
          <w:color w:val="000000"/>
          <w:sz w:val="22"/>
        </w:rPr>
        <w:t>for non-payment.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ex-indentured Indian who had not paid his tax arrears; Maganlal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>was summoned for employing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would have thought that, with the stoppage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indenture, the tax would be abolished. Nothing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happened. The relentless employers, who want indentured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tasted the sweets of it, are not satisfied with anything less,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with free labour. And so the tax has continued.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the climax. Prominent people of Natal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that the tax would go, that they did not want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made a definite promise to our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countryman that they would remove the tax. And yet,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session of Parliament, they broke the promise.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that the local Indian community have decided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too soon upon passive resistance? It would have been proper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moment. It is doubly so at this moment. If our readers only knew,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know, how this breach of faith, this failure to remove the tax,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Mr. Gokhale and how, in spite of strong medical advice,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return to India to rouse the Government and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and what extraordinary pressure was brought to bear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him to postpone his departure from England,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let every consideration of self go and fight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tax even unto death. It is a simple, primary duty every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owes to his country, to Mr. Gokhale and to the poor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victims of gold hunger on the part of the employers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 labour.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WHAT APPEAL BOARDS STAND FOR</w:t>
      </w:r>
    </w:p>
    <w:p>
      <w:pPr>
        <w:autoSpaceDN w:val="0"/>
        <w:autoSpaceDE w:val="0"/>
        <w:widowControl/>
        <w:spacing w:line="28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leaderette, offers the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Boards are a distinct advantage to the Indians because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 have been successful in their appeals. This would be true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Boards had taken the place of something worse.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that they are dealing with a situation that did not exist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before the Act was passed, men who were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possessors of their domicile certificates re-entered as a matter of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Act has nullified the effect of these certificates and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Boards which reject the majority of cases, which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safe and then grant one or two. Thus the law,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the community of all its rights, allows Appeal Boards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some. If, for this mercy, one has to be thankful, one ought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thank a thief who restores part of stolen property. Of course,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 against the Boards as such. Indeed,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Mr. Binns and Mr. Maurice Evans is unexceptionable.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best judge is of no use, if he is appointed merely to act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anaesthetic acts when a patient has to undergo a severe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the loss of a limb. And the analogy is somewhat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flattering for the Government. In the latter case, the patient submits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willingly and for his own good. In the former case,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 unwilling victim.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THE £3 TAX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think, our good fortune that the £3 tax has been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issues for satyagraha. The previous history of this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recalling. The proposal for the £3 tax first came up in 1894.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sent a deputation to India. At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protested violently against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Government’s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was to levy a tax of £25 and, if any Indian could not pay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the Government wanted to be empowered to effect hiscompulsory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repatriation. Thanks to our agitation, the Indian Government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proposals and passed a resolution that an Indian who,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his indenture, did not re-indenture himself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his country or pay an amount of £3 tax each for himself,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his children. If anyone did not pay the tax,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by auctioning his property, if he had any,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no power to imprison him.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made a strong representation against this too. In 1896,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were also held in India in this connection.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Nevertheless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remained. For some time, thereafter, the Government collected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from those who paid it. Meanwhile, though there was no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imprisonment [in case of default], the Government found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way of sending defaulters to gaol. According to a section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relating to magistrates’ courts, anyone failing to comply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judgment is guilty of contempt of court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could sentence him to imprisonment. Under this section, first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 would be issued on an Indian to pay his tax. Then, if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pay the tax, he would be brought before the court for contempt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If he is able to prove his poverty, the court must discharge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court believe the evidence of such a miserable wretch?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violation of the agreement made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was breach of trust. And hundreds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themselves in prison. Several women and young men were also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“Open Letter”, before 19-12-1894, and “Petition to Lord Ripon”,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5-5-1895.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Meeting, Madras”, 26-10-1896.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Are we not to blame for all this? Had we taken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than we did, these poor people would have been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which they had borne for 15 years. Would not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the poor have been saved? It must sear our hearts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questions. We did not hear the cry for help at our own doors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tell how much of such burden [of guilt] we have to bear?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enjoined by all religions that we should share in the suffering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around us. We have failed to do so. An opportunity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today.</w:t>
      </w:r>
    </w:p>
    <w:p>
      <w:pPr>
        <w:autoSpaceDN w:val="0"/>
        <w:tabs>
          <w:tab w:pos="550" w:val="left"/>
          <w:tab w:pos="810" w:val="left"/>
          <w:tab w:pos="56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that, if many from the community fight against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will be repealed forthwith. If only a few do so, there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delay. But the repeal of the tax is certain. The campaign that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is such that it should be easy for all Indians to join it with zest.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we could ask nothing of the thousands of ex-indentured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Now, they too can join the fight with all their heart.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that, if every Indian who is not able to court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give money for this cause, just spares one hour of his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the poor and the illiterate people with the issue of the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real fight indeed. No one, moreover,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complacent in the belief that the tax is bound to be repealed.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everyone must do his best. The community will find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to learn from this struggle and will be able to raise itself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high. A wise man does not avert his face or go to wash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to him, in his own house, to put a tilak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his </w:t>
      </w:r>
      <w:r>
        <w:rPr>
          <w:rFonts w:ascii="Times" w:hAnsi="Times" w:eastAsia="Times"/>
          <w:b w:val="0"/>
          <w:i w:val="0"/>
          <w:color w:val="000000"/>
          <w:sz w:val="22"/>
        </w:rPr>
        <w:t>forehead.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24-9-1913</w:t>
      </w:r>
    </w:p>
    <w:p>
      <w:pPr>
        <w:autoSpaceDN w:val="0"/>
        <w:autoSpaceDE w:val="0"/>
        <w:widowControl/>
        <w:spacing w:line="220" w:lineRule="exact" w:before="2088" w:after="0"/>
        <w:ind w:left="432" w:right="360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goddess of prosperity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Auspicious vermilion 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CLEMENT DOKE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CLEMENT,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but not the list. I am now sending you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distribution among father’s friends and congregation.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more. It never was the intention to charge European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memoir. The idea was to get Indians to buy copies for wide </w:t>
      </w:r>
      <w:r>
        <w:rPr>
          <w:rFonts w:ascii="Times" w:hAnsi="Times" w:eastAsia="Times"/>
          <w:b w:val="0"/>
          <w:i w:val="0"/>
          <w:color w:val="000000"/>
          <w:sz w:val="22"/>
        </w:rPr>
        <w:t>circulation in India.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inquiring about Mrs. Gandhi. She is now in gaol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as a passive resister together with 3 other ladies from </w:t>
      </w:r>
      <w:r>
        <w:rPr>
          <w:rFonts w:ascii="Times" w:hAnsi="Times" w:eastAsia="Times"/>
          <w:b w:val="0"/>
          <w:i w:val="0"/>
          <w:color w:val="000000"/>
          <w:sz w:val="22"/>
        </w:rPr>
        <w:t>Phoenix.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Secret City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enchanting. I have been reading it in my </w:t>
      </w:r>
      <w:r>
        <w:rPr>
          <w:rFonts w:ascii="Times" w:hAnsi="Times" w:eastAsia="Times"/>
          <w:b w:val="0"/>
          <w:i w:val="0"/>
          <w:color w:val="000000"/>
          <w:sz w:val="22"/>
        </w:rPr>
        <w:t>spare moments. I have nearly finished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tomorrow for Johannesburg.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and reading your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743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copies of a memoir of Rev. J. J.Doke, addressee’s father;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Mr. Joseph J. Doke”, 23-8-1913.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book by Rev. Doke;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Mr. Joseph J. Doke”, 23-8-1913.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MAGANLAL GANDHI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25,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myself in an awful state today. I ran for the train.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trouble to the boys. Everyone was delayed because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that, I committed a further mistake and sent Purshotam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Thinking of this, I felt extremely miserable. Even those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which I believed to be for a spiritual purpose have a big flaw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I am too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 the mark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aspirant to be in too great a hurry and make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>nuisance to others. He may, of course, not overtax himself</w:t>
      </w:r>
      <w:r>
        <w:rPr>
          <w:rFonts w:ascii="Times" w:hAnsi="Times" w:eastAsia="Times"/>
          <w:b w:val="0"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What an ignoble state to be in ! All this is the consequence of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 also realized that if I had skipped the meal,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 an unruffled mind, with plenty of time on hand,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cause of trouble to any of you.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 should not accept exacting services for himself. To make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school and to send the boys running argue an abject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I always knew this, but realized it vividly today.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within myself even as I was on the way—I reproached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I, who used to believe that I had perhaps something in,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today in a humiliating state. I tell you all this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so many excellences to me. You should see the faults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you may save yourself from like faults. Plunged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the affairs of South Africa, I think I can be entirely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India. But please warn me whenever I take upon myself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 burden. You will be with me, no doubt, even in India. If I am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imprisoned, it will be all peace and nothing but peace for me. If not, 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by Gandhiji on his way to the Transvaal.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left Durban on September 25 and reached Johannesburg on September 27.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Purshotam Desai, a satyagrahi, in charge of the Phoenix School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return there. Please warn me if ever in future, even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you find today’s story being repeated. We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bread for Mr. Kallenbach and without groundnut jam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have been particular about feeding the children.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we might have pleased ourselves in all these ways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would have been all right if I had not insisted on having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But I would ride all the horses and that is why God ordained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fall. Surely this is not the first occasion when such a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me. This time, however, the lesson has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>home to me. I will now change myself a little.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arrange the household things, or have them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There are old cotton beddings near where the tools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stored. Ask Baku to wash them. Have them stitched by Mrs. 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put them back well arranged.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let the children learn to write the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It will be good to lighten this burden on Devibehn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half—and to remove it entirely by and by. If Chhotam and Navin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her, draw them away to yourself. The matter about Lord </w:t>
      </w:r>
      <w:r>
        <w:rPr>
          <w:rFonts w:ascii="Times" w:hAnsi="Times" w:eastAsia="Times"/>
          <w:b w:val="0"/>
          <w:i w:val="0"/>
          <w:color w:val="000000"/>
          <w:sz w:val="22"/>
        </w:rPr>
        <w:t>Ampthill will now have to be attended to by you, unaided.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Durban, I heard that the men will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to Maritzburg.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are, it is just as well.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indeed and, with Rustomjee Sheth there,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able to face the situation.</w:t>
      </w:r>
    </w:p>
    <w:p>
      <w:pPr>
        <w:autoSpaceDN w:val="0"/>
        <w:autoSpaceDE w:val="0"/>
        <w:widowControl/>
        <w:spacing w:line="268" w:lineRule="exact" w:before="1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cannot manage to write 300 addresses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and help them to complete them on Sunday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You will find there a jacket made by me for Budrea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sent on to Polak.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powers [of attorney] on behalf of Rustomjee Sheth have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Govindsamy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name given to Miss Ada West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prisoners were removed to the Maritzburg Gaol on September 28.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old client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left there. They should be attested by you and Devibehn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date of Monday, Phoenix, and preserved there. Fill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details], if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I shall do that when I am there.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pencil in Gandhiji’s hand: C. W. 5649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SOUTH AFRICAN RAILWAYS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1913</w:t>
      </w:r>
    </w:p>
    <w:p>
      <w:pPr>
        <w:autoSpaceDN w:val="0"/>
        <w:autoSpaceDE w:val="0"/>
        <w:widowControl/>
        <w:spacing w:line="272" w:lineRule="exact" w:before="152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AILWAYS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two other Indians I was travelling by the Kaffir Mail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Durban on Thursday to the Transvaal. We were all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third-class. We occupied one of the corridor third-class compartments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usually attached to the Natal trains. My companions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in the compartment we occupied by one of the conductors.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Ladysmith, however, the new conductor came and told 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shift from the compartment we were occupying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On enquiring for the reason I was told that the compartment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occupying was meant for Europeans only. I drew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conductor’s attention to a compartment which was so labelled,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our compartment was not labelled at all, and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in such compartments several times on the Natal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also that the conductor at Durban had placed 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compartment, but the new conductor said that I was to obey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or to get permission from the Station Master to remain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Thereupon, I saw the Station Master, but I must say that, in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rude manner, he told me that I was to do as the conductor asked me,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 ought to know that the conductors could ask passengers to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clear at this point.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shift as many times as they chose without giving any reason whatso-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I did not argue the matter with the Station Master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>went and occupied the compartment I was in and awaited develop-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there. Meantime, unknown to me, a friend who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>on the platform, and who knew me, disclosed my identity to the 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uctor who subsequently spoke to me and told me that, in asking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 to remove, he was only carrying out instructions.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 then that, after having known who I was, it was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me arrested for disobeying instructions, but that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was told by the Indians who were on the platform at the time, </w:t>
      </w:r>
      <w:r>
        <w:rPr>
          <w:rFonts w:ascii="Times" w:hAnsi="Times" w:eastAsia="Times"/>
          <w:b w:val="0"/>
          <w:i w:val="0"/>
          <w:color w:val="000000"/>
          <w:sz w:val="22"/>
        </w:rPr>
        <w:t>and who were watching the proceedings, that such difficulties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 to Indian passengers very often. I do not know what truth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what the conductor told me. I can only hope that he has misread </w:t>
      </w:r>
      <w:r>
        <w:rPr>
          <w:rFonts w:ascii="Times" w:hAnsi="Times" w:eastAsia="Times"/>
          <w:b w:val="0"/>
          <w:i w:val="0"/>
          <w:color w:val="000000"/>
          <w:sz w:val="22"/>
        </w:rPr>
        <w:t>the instructions of the administration, because, in my humble opin-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ion, it would be preposterous if even third-class Indian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travel without being disturbed, and without being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nicest compartments were always reserved for Europeans.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be good enough to investigate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whatever you consider is necessary. I feel that high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Station Masters, ought to be told to realize their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behave courteously towards passengers even though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European race. I hardly think that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disclose my identity before I could claim courteous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Station Master.</w:t>
      </w:r>
    </w:p>
    <w:p>
      <w:pPr>
        <w:autoSpaceDN w:val="0"/>
        <w:autoSpaceDE w:val="0"/>
        <w:widowControl/>
        <w:spacing w:line="240" w:lineRule="exact" w:before="188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ON POINT OF BEING ARRESTED</w:t>
      </w:r>
    </w:p>
    <w:p>
      <w:pPr>
        <w:autoSpaceDN w:val="0"/>
        <w:autoSpaceDE w:val="0"/>
        <w:widowControl/>
        <w:spacing w:line="294" w:lineRule="exact" w:before="2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27,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last, Mr. Gandhi went to the Transvaal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satyagrahis. He and his companions were in a third-class compart-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Among the third-class carriages, there are some which are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comfortable. The railway official had put Mr. Gandhi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in one of these. When the train reached Ladysmith,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 ordered them to vacate the compartment and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one. Mr. Gandhi said: “We are not going to, and we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in this very compartment.”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conductor said, “I order you to go.”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said, “It was the conductor at Durban who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here.” The conductor retorted, “Don’t argue with me. I tell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out. This compartment is for the Europeans. This train is under </w:t>
      </w:r>
      <w:r>
        <w:rPr>
          <w:rFonts w:ascii="Times" w:hAnsi="Times" w:eastAsia="Times"/>
          <w:b w:val="0"/>
          <w:i w:val="0"/>
          <w:color w:val="000000"/>
          <w:sz w:val="22"/>
        </w:rPr>
        <w:t>my charge.”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an argument, Mr. Gandhi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same compartment with his companions and hoped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arrested for disobeying the conductor’s order. He thought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good opportunity that had offered itself for him to go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who were present there saw what was happening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glad to think the incident would have a good result.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Windon, who was on the spot, spoiled the game. The conductor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Mr. Gandhi. Mr. Windon went to him and told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That made the conductor hold his peace. Afterwards he had a </w:t>
      </w:r>
      <w:r>
        <w:rPr>
          <w:rFonts w:ascii="Times" w:hAnsi="Times" w:eastAsia="Times"/>
          <w:b w:val="0"/>
          <w:i w:val="0"/>
          <w:color w:val="000000"/>
          <w:sz w:val="22"/>
        </w:rPr>
        <w:t>long conversation with Mr. Gandhi in the presence of other conduc-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and told him that he was only doing his duty. In his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friend, with the best of intentions, behaved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Had Mr. Gandhi been arrested at Ladysmith,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concerning railways would have been solved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the struggle would have gained strength. All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platform were disappointed and, later on, Mr. Windon realized</w:t>
      </w:r>
    </w:p>
    <w:p>
      <w:pPr>
        <w:autoSpaceDN w:val="0"/>
        <w:autoSpaceDE w:val="0"/>
        <w:widowControl/>
        <w:spacing w:line="220" w:lineRule="exact" w:before="2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preceding item in the last paragraph.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it would have been far better if he had not interfered.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has sent a written complaint about this to the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Manager, telling him that he was informed by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 the station that such hardships were a common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pointed out in the letter that the Station Master,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to the complaint, behaved rather rudely.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SECRETARY FOR INTERIOR</w:t>
      </w:r>
    </w:p>
    <w:p>
      <w:pPr>
        <w:autoSpaceDN w:val="0"/>
        <w:autoSpaceDE w:val="0"/>
        <w:widowControl/>
        <w:spacing w:line="266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GORGES,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am justified in writing this letter to you,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been personally solicitous about the non-revival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and as, in the course of my conversations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often told you that I have nothing to withhold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 may as well inform you of what is now going 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Phoenix in reply to your last letter,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yet replied to my communication but intend to do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your sending your reply to my Johannesburg address, </w:t>
      </w:r>
      <w:r>
        <w:rPr>
          <w:rFonts w:ascii="Times" w:hAnsi="Times" w:eastAsia="Times"/>
          <w:b w:val="0"/>
          <w:i w:val="0"/>
          <w:color w:val="000000"/>
          <w:sz w:val="22"/>
        </w:rPr>
        <w:t>as I shall be here for some time at least.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has started in earnest. As you know,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including four women, are already serving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 with hard labour.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resisters 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my arrival and the activity here will commence almost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saying that the points on which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>re-started are such that the Government might gracefully grant them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 for Interior”. The Secretary’s reply dated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 had evidently not reached Gandhiji by this time.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Harilal Gandhi”, 18-9-1913.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the community. But what I would like to impress upon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the gravity of the step we are about to take.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danger. I know also that, once taken, it may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the spread of the movement beyond the limits one may 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also what responsibility lies on my shoulders in advising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momentous step, but I feel that it is not possible for me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advising a step which I consider to be necessary,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value and, in the end, to be valuable both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to the State. This step consists in actively, persistently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continuously asking those who are liable to pay the £3 tax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do so and to suffer the penalties for non-payment and,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important, in asking those who are now serving indenture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will, therefore, be liable to pay the £3 tax on completion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to strike work until the tax is withdrawn. I feel that,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Ampthill’s declaration in the House of Lords,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approval of Mr. Gokhale, as to the definite promise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repeated to Lord Gladstone, this advice to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be fully justified. That the tax has weighed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upon the men I know from personal experience,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it bitterly I also know from personal knowledge.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it more or less with quiet resignation, and I am 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their minds by any step that I might take or advise. Can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now, whilst in the midst of the struggle, appeal to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reconsider his decision on the points already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question of the £3 tax and, whether this letter is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or not, may I anticipate the assurance that it will in no wise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to be a threat?</w:t>
      </w:r>
    </w:p>
    <w:p>
      <w:pPr>
        <w:autoSpaceDN w:val="0"/>
        <w:autoSpaceDE w:val="0"/>
        <w:widowControl/>
        <w:spacing w:line="240" w:lineRule="exact" w:before="68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6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29-10-1913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Debate in the Lords”, 6-9-1913.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SPEECH AT VREDEDORP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at the outset stated that he had already addressed two meetings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afternoon, one of which consisted of some fifty Indian women who were mostly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affected by the Immigration Act. All of them had decided to throw in their lot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sisters who were serving three months’ hard labour at Vereeniging (Applause.)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decided, some of them with babies in arms, to undergo all the hardships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gaol life meant. They were going to suffer for their own honour, and though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warned them, and had even exaggerated the factor of the hardships of gaol life,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gratified and surprised, possibly, to hear that the women were staunch.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days’ time they would be in His Majesty’s gaol. (Applause.)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touched upon the requests of the Indian community and the reasons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resuming the campaign of passive resistance.</w:t>
      </w:r>
    </w:p>
    <w:p>
      <w:pPr>
        <w:autoSpaceDN w:val="0"/>
        <w:autoSpaceDE w:val="0"/>
        <w:widowControl/>
        <w:spacing w:line="280" w:lineRule="exact" w:before="1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 are, in my opinion, incredibly simple.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point of importance is that the poll-tax of £3 be abolished.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payable by all the ex-indentured Indians, their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children, so that in the case of a family of six the tax is £18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year. This tax, as Lord Ampthill stated in the House of Lords,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promise of repeal during the last session of Parliament.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to Gokhale when he came to South Africa.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the marriage difficulty. I see wild statements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we are trying to alter the whole basis of the marriage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to legalize polygamy. Nothing can be further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 than that. All we ask for is the restoration of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existed before the Searle judgment, and that is, legal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monogamous marriages according to our own religious rites.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this does not mean any alteration of the basis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South Africa. We have certainly asked for the admission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plural wives of the Indians who are domiciled here, but for no </w:t>
      </w:r>
      <w:r>
        <w:rPr>
          <w:rFonts w:ascii="Times" w:hAnsi="Times" w:eastAsia="Times"/>
          <w:b w:val="0"/>
          <w:i w:val="0"/>
          <w:color w:val="000000"/>
          <w:sz w:val="22"/>
        </w:rPr>
        <w:t>legal recognition of their status. This has been done before, and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well-attended mass meeting of Indians at the Hamidia </w:t>
      </w:r>
      <w:r>
        <w:rPr>
          <w:rFonts w:ascii="Times" w:hAnsi="Times" w:eastAsia="Times"/>
          <w:b w:val="0"/>
          <w:i w:val="0"/>
          <w:color w:val="000000"/>
          <w:sz w:val="18"/>
        </w:rPr>
        <w:t>Hall. A. M. Cachalia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ask for its continuation. It affects a very small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women. You will be surprised to know that the law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has actually, in the interests of the planting community,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recognized polygamy in the case of the indentured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asking for no such legal recognition for plural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 settlers. The third point is the retention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Africa-born Indians to enter the Cape by reason of their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point is the Free State difficulty. This is almost settled.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new Act does not mean that an Indian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enter the Free State is required to make as an immigrant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declaration as to prohibition of holding landed property,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and to trade. If such is the interpretation placed upon the law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also, there is no dispute. If the Government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admission, the whole difficulty is solved. (Applause.) [Resolution]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meeting held under the auspices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endorses the action taken by Mr. Cachalia in 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congratulates the pioneers from Natal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in His Majesty’s gaol at Vereeniging. This meeting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upon the immediate taking up of passive resistance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 until the requests contained in Mr. Cachalia’s letter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The meeting respectfully urges the Union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request in fairness to the community and also asks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and Indian Governments to help the community and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of thought, both in England and India, will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 the endeavour to conserve national honour.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29-9-1913</w:t>
      </w:r>
    </w:p>
    <w:p>
      <w:pPr>
        <w:autoSpaceDN w:val="0"/>
        <w:autoSpaceDE w:val="0"/>
        <w:widowControl/>
        <w:spacing w:line="220" w:lineRule="exact" w:before="2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Kallenbach, L. W. Ritch and Joseph Royeppen had spoken,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adopted the resolution, presumably drafted by Gandhiji. The resolution,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verbal variations,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1-10-1913.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MAGANLAL GANDHI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need not have made yourself unhappy.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gone on to finish your meal, all the things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completed and the confusion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have been avoided.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my defects be removed by your disciplining yourself?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lies with me alone.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Medh and Pragji have dressed themselves as hawkers </w:t>
      </w:r>
      <w:r>
        <w:rPr>
          <w:rFonts w:ascii="Times" w:hAnsi="Times" w:eastAsia="Times"/>
          <w:b w:val="0"/>
          <w:i w:val="0"/>
          <w:color w:val="000000"/>
          <w:sz w:val="22"/>
        </w:rPr>
        <w:t>and gone out for rounds. I am awaiting news of their arrest.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good number of women coming forward here.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start in a day or so. I hear that even women have been remo-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 from Volksrust to Maritzburg. I find that it will also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a Satyagraha Fund. On their own, men are coming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>with contributions. Acknowledge the following amounts, therefore: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Noor Mahomed Babul 1-1-0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Jogi Fakir of Bejalpur 1-0-0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dehydrated bananas everywhere on that side.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dehydration, you may put them into the fire. It seems that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removed to Maritzburg. Nobody can say when, if 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permitted to send food there. You will not need a mortar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pestle. You may make minute pieces with a nut-cracker and grind </w:t>
      </w:r>
      <w:r>
        <w:rPr>
          <w:rFonts w:ascii="Times" w:hAnsi="Times" w:eastAsia="Times"/>
          <w:b w:val="0"/>
          <w:i w:val="0"/>
          <w:color w:val="000000"/>
          <w:sz w:val="22"/>
        </w:rPr>
        <w:t>them in a stonemill. I am sending on a letter from Chhaganlal recei-</w:t>
      </w:r>
      <w:r>
        <w:rPr>
          <w:rFonts w:ascii="Times" w:hAnsi="Times" w:eastAsia="Times"/>
          <w:b w:val="0"/>
          <w:i w:val="0"/>
          <w:color w:val="000000"/>
          <w:sz w:val="22"/>
        </w:rPr>
        <w:t>ved here.</w:t>
      </w:r>
    </w:p>
    <w:p>
      <w:pPr>
        <w:autoSpaceDN w:val="0"/>
        <w:autoSpaceDE w:val="0"/>
        <w:widowControl/>
        <w:spacing w:line="26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5868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acknowledgment of the amounts referred to in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8-10-1913.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situation described in “Letter to Maganlal Gandhi”.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INTERVIEW TO “THE TRANSVAAL LEADER”</w:t>
      </w:r>
    </w:p>
    <w:p>
      <w:pPr>
        <w:autoSpaceDN w:val="0"/>
        <w:autoSpaceDE w:val="0"/>
        <w:widowControl/>
        <w:spacing w:line="326" w:lineRule="exact" w:before="186" w:after="0"/>
        <w:ind w:left="45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Gandhi... discussed the situation fully and frankly. He considers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the Transvaal are all with the Indians in their demand for fuller rights.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he spoke to, he said, was sympathetic.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Then you do not consider that Parliament truly reflects the </w:t>
      </w:r>
      <w:r>
        <w:rPr>
          <w:rFonts w:ascii="Times" w:hAnsi="Times" w:eastAsia="Times"/>
          <w:b w:val="0"/>
          <w:i w:val="0"/>
          <w:color w:val="000000"/>
          <w:sz w:val="18"/>
        </w:rPr>
        <w:t>feeling of the country?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 No, there you have professional men.</w:t>
      </w:r>
    </w:p>
    <w:p>
      <w:pPr>
        <w:autoSpaceDN w:val="0"/>
        <w:autoSpaceDE w:val="0"/>
        <w:widowControl/>
        <w:spacing w:line="26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Indians were as steadfast and loyal to the cause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ever. Numerically they would not be so strong, but they were quite as earnest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The trouble, he said, had arisen to purify them. Asked why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would be smaller, he stated that many who had experienced the discomforts </w:t>
      </w:r>
      <w:r>
        <w:rPr>
          <w:rFonts w:ascii="Times" w:hAnsi="Times" w:eastAsia="Times"/>
          <w:b w:val="0"/>
          <w:i w:val="0"/>
          <w:color w:val="000000"/>
          <w:sz w:val="18"/>
        </w:rPr>
        <w:t>of Transvaal prisons had no wish to return.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merchants too are not joining your ranks?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may not go to prison, but they will help us with money.</w:t>
      </w:r>
    </w:p>
    <w:p>
      <w:pPr>
        <w:autoSpaceDN w:val="0"/>
        <w:autoSpaceDE w:val="0"/>
        <w:widowControl/>
        <w:spacing w:line="312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as well-off in a financial way as on the occasion of the last campaign? </w:t>
      </w:r>
      <w:r>
        <w:rPr>
          <w:rFonts w:ascii="Times" w:hAnsi="Times" w:eastAsia="Times"/>
          <w:b w:val="0"/>
          <w:i w:val="0"/>
          <w:color w:val="000000"/>
          <w:sz w:val="22"/>
        </w:rPr>
        <w:t>No, we are not.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went on to say that it was not a question of 3,000 convictions this time.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procedure will be followed. Instead of a large number of men being in prison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short periods, a hundred or so would bear the brunt of the attack, and,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seemed disposed to inflict the maximum penalty, they would spend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period in gaol, even if they were only arrested three or four times.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assisted by their compatriots in the other Provinces. In the Free State they were only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for a theoretical right.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thin end of the wedge,” suggested the interviewer.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that, though perhaps in some respects it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30-9-1913</w:t>
      </w:r>
    </w:p>
    <w:p>
      <w:pPr>
        <w:autoSpaceDN w:val="0"/>
        <w:autoSpaceDE w:val="0"/>
        <w:widowControl/>
        <w:spacing w:line="220" w:lineRule="exact" w:before="6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explained that the people in the Orange Free State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be educated on the question. The report added that a number of Indian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>were opposed to passive resistance, which Gandhiji refuted;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1913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trust that you will allow me to correct the many misrepresen-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made by your reporter with reference to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No doubt they are not all consciously made,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has been the instrument through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made. “The Indian Passive resistance campaign”, you have reported,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“is threatened with collapse.” This statement will prove to be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is one passive resister earnest enough to carry it 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prophesy that, so long as there is one-passive resister left to fight,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we are now fighting for will be granted, not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such solitary passive resister, but because of the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truth for which he may be fighting. That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 you have admitted in your leading article, only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us not to revive passive resistance, but to be patient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petition. Which course is the better is a matter of opinion.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at issue are to the community of such vital importance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is the only remedy, petitions having failed.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facts. Your report states: “The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Transvaal have dissociated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have withdrawn from Mr. Gandhi sources of revenue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which the campaign must fail:” The fact is that the great mass</w:t>
      </w:r>
    </w:p>
    <w:p>
      <w:pPr>
        <w:autoSpaceDN w:val="0"/>
        <w:autoSpaceDE w:val="0"/>
        <w:widowControl/>
        <w:spacing w:line="220" w:lineRule="exact" w:before="4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rejoinder to an allegation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with Gandhiji on September 29, that a number of influential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were opposed to passive resistance. Similar letters were written by L. 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Ritch and H. Kallenbach and were reproduced along with this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15-10-1913.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Sunday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attended by almost all the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Johannesburg, and telegrams in support of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were received from all the principal towns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the Indian merchants of those places, anddelegates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towns which could send them upon hardly 24 hours’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split in the community, I assure you that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passive resisters are asking too much, but because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too little, for I admit that there are men amongst 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want passive resisters to go to the full length.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held blameworthy, but they certainly will 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moderate wing. I do not know who the influential Mahomedan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are who gave your reporter the information that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ground for complaint, and that those who attended the Gold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were against passive resistance. Your reporter is free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in my possession of the principal merchants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 who have expressed themselves heart and soul with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It is true that they have not all offered to go to gaol,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offered to help with their purses. But I need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the refutation of the misrepresentations contained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for the proof of the pudding is in the eating, and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whether the movement collapses either for want of men or of </w:t>
      </w:r>
      <w:r>
        <w:rPr>
          <w:rFonts w:ascii="Times" w:hAnsi="Times" w:eastAsia="Times"/>
          <w:b w:val="0"/>
          <w:i w:val="0"/>
          <w:color w:val="000000"/>
          <w:sz w:val="22"/>
        </w:rPr>
        <w:t>money. This, however, I will add, that the movement does not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sarily depend upon financial help, as I endeavoured to make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reporter yesterday. Indeed, my view of passive resistance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impure so long as it has to depend upon any pecuniary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It is essentially a religious force, but I do not claim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in which I am a humble participator, that it has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stage. When it does, it will be independent of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in the shape of public meetings, resolutions or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even England and India. Our ideal is that truth, in order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needs no such props. We are striving to reach it, and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the attempt.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permit me to say that the statement that passive resisters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“demand payment for their penance, there must be compensation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confinement, martyrdom is on a money basis,” is an atroci-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ous libel, and a cruel wrong to the men and women who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campaign, and who will suffer now. A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disbursements was published some time ago, and details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by any person who may care to go through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been any payment to passive resisters for their services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There has been maintenance given to the dependants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 gaol, and the payments were made for barest necessities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Your reporter should challenge his informants for facts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statements made by him. Indeed, fairness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this course to him before he undertook to publish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and emphatic manner in which he has. Nothing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easier for him than to have at least come to me and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refute or corroborate them. He admits that there was no want of </w:t>
      </w:r>
      <w:r>
        <w:rPr>
          <w:rFonts w:ascii="Times" w:hAnsi="Times" w:eastAsia="Times"/>
          <w:b w:val="0"/>
          <w:i w:val="0"/>
          <w:color w:val="000000"/>
          <w:sz w:val="22"/>
        </w:rPr>
        <w:t>candour on my part in replying to any questions he put to me.</w:t>
      </w:r>
    </w:p>
    <w:p>
      <w:pPr>
        <w:autoSpaceDN w:val="0"/>
        <w:autoSpaceDE w:val="0"/>
        <w:widowControl/>
        <w:spacing w:line="220" w:lineRule="exact" w:before="20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MAGANLAL GANDHI</w:t>
      </w:r>
    </w:p>
    <w:p>
      <w:pPr>
        <w:autoSpaceDN w:val="0"/>
        <w:autoSpaceDE w:val="0"/>
        <w:widowControl/>
        <w:spacing w:line="27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1913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Send a copy of the paper to Mrs. Blair.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behind a watch there in the [jacket] I wear at home.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look for it and find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Medh and Pragji tried hard yesterday to get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succeed. They have gone out [hawking] again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will set out in a day or two.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under what strain you have to work. Does Shanti </w:t>
      </w:r>
      <w:r>
        <w:rPr>
          <w:rFonts w:ascii="Times" w:hAnsi="Times" w:eastAsia="Times"/>
          <w:b w:val="0"/>
          <w:i w:val="0"/>
          <w:color w:val="000000"/>
          <w:sz w:val="22"/>
        </w:rPr>
        <w:t>give trouble?</w:t>
      </w:r>
    </w:p>
    <w:p>
      <w:pPr>
        <w:autoSpaceDN w:val="0"/>
        <w:autoSpaceDE w:val="0"/>
        <w:widowControl/>
        <w:spacing w:line="22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any letter of Raojibhai’s in the jacket or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please send it. There is something about Gordhanbhai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Bhayat’s papers. I am sending herewith Rustomjee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Sheth’s power [of attorney] for attestation. Sign it as witness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safe. I also send some matter for the press. Send on to Omar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[of attorney] in his favour. Ask him to affix a five[-shilling] </w:t>
      </w:r>
      <w:r>
        <w:rPr>
          <w:rFonts w:ascii="Times" w:hAnsi="Times" w:eastAsia="Times"/>
          <w:b w:val="0"/>
          <w:i w:val="0"/>
          <w:color w:val="000000"/>
          <w:sz w:val="22"/>
        </w:rPr>
        <w:t>stamp on it. Medh, Pragji and Manilal have been arrested.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5653 Courtesy: Radha-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Choudhri</w:t>
      </w:r>
    </w:p>
    <w:p>
      <w:pPr>
        <w:autoSpaceDN w:val="0"/>
        <w:autoSpaceDE w:val="0"/>
        <w:widowControl/>
        <w:spacing w:line="32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Raojibhai’s uncle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THE LATE MR. HAJI HOOSEN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DAWAD MAHOMED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rose has withered in its bloom. Young Hoosen has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of life, leaving a nation in mourning. He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twenty-two, but he carried on his shoulders a head that would sit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wise man of forty-two. Truly do the gods take away those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best. Had Mr. Hoosen Dawad lived to see the winter of life,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he would have left a mark on the history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Africa. Not that he has not, by the purity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influenced it even now. But what he was able to do was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what was to come. He was a young man of truth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he lived. He was impatient of cant, hypocrisy and humbug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who were his elders. He stood up for truth against all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early age, he wanted his word to be as good as a bond.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innocence personified. No evil company could influence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his companions, no matter how depraved they might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Mr. Dawad Mahomed wrote to him, asking him to beware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snares that lured young men in London and of bad companions.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indignant and wrote almost in these words: “Father,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boy. Snares cannot affect Hoosen. Bad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 those who do not know where they are. Your son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is. He lives for truth and will die for it.” To this sterling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he added a burning enthusiasm for his country, India,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existed only in his imagination. He had never seen it.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it was the land of his forefathers. He had read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and he had learnt to love it with a passion that could not be stifled.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“O, Mr. Rustomjee,” young Hoosen said to him when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on the 16th ultimo as a passive resister, “if I rise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bed, you will find me in gaol. What a glorious death it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in gaol for the sake of Truth and Justice!” He clung to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desperately. But his desire was unalloyed with selfishness.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>to live in order to serve his country and humanity.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quite young, he began to hate trade, though Mr. Dawad,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a “Special Memoir”.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father, was and is a merchant prince. He scorned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He wanted to study. He was placed with me at Phoenix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 and the whole settlement began to value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the boy. He became a loved member of my family.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was not enough for him. He liked the life but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his literary and political tastes. He wanted to fight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battles. He felt a call. He thought (I think erroneously)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for him to go to London and become a barrister,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do any good. He was the idol of his father. He went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the good wishes of all. In London he soon made himself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went. He applied himself to study. And I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>used to go to Hampstead Heath, sit on the damp grass, read his favo-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urite poets and lose himself in dreams. He used even to compose </w:t>
      </w:r>
      <w:r>
        <w:rPr>
          <w:rFonts w:ascii="Times" w:hAnsi="Times" w:eastAsia="Times"/>
          <w:b w:val="0"/>
          <w:i w:val="0"/>
          <w:color w:val="000000"/>
          <w:sz w:val="22"/>
        </w:rPr>
        <w:t>poems which, those who can judge tell me, were promising.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ordained that Hoosen was not to live. The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that destroyed his body began its operations upon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He tried many cures. He was under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specialists. He rallied for a time, but was never cured. He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felt better. Dr. Adams, who loved Hoosen, treated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rare attention. He was better, but only better. He was 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 and study. He went to India and saw it with the eye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He said, in one of his many letters to me, that he wanted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stone work of India; he wanted to see its heart. He went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 and a distinguished company to the Holy Shrine in Arabia.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pilgrimage made a lasting impression on him. In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he broke into raptures over the powers of the Prophet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summon millions, year after year, to pay their homage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 in this special manner. Thence the party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Constantinople whilst the war with Italy was going on. Young Hoosen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his father’s guide and friend. The whole company leant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during this visit. The highest in Turkey were seen by them.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in that strange land, Hoosen became the favourite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contact with him. He parted company with his father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second Mecca was London. He must go there to finish his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fiend never let go the grip of him. He was suddenly taken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received a cable, saying that Hoosen was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returning. It told its own tale. The father knew that the son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die in his lap, and so he died, conscious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in the lap of a father whose love was rare. (I had almost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supernatural.) Mr. Dawad Mahomed became Hoosen’s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nurse. For five long months and more, this loving father never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Hoosen’s bed. It was a privilege to me to make a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Dawad’s house to see the young patient whenever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it was a treat to see how Mr. Dawad nursed the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latter relied entirely upon his nursing and no other.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MacKenzie, assisted by Dr. Adams, treated him. But Hoosen never left </w:t>
      </w:r>
      <w:r>
        <w:rPr>
          <w:rFonts w:ascii="Times" w:hAnsi="Times" w:eastAsia="Times"/>
          <w:b w:val="0"/>
          <w:i w:val="0"/>
          <w:color w:val="000000"/>
          <w:sz w:val="22"/>
        </w:rPr>
        <w:t>the bed that he occupied on his return from Turkey.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funeral procession was enormous. Thousands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hearse. Hindus from all provinces of India vied with the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paying their respects to the memory of this good youth.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 Indians mustered in strong force to pay their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memory of one who, like themselves, was born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trams emptied themselves at Congella, during practically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Tuesday on which the funeral took place.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in Durban were closed for two hours and so was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by consent of the Corporation. No Indian has ever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spontaneous tribute to his memory that this young man of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received. His death made us all forget, for the moment,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Hindus, Mahomedans, Parsees or Christians. He, even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makes us realize that we are sons of India after all—we are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kin, owning the same mother. I have loved to linger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Hoosen’s character. I knew him as few did. And it has not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to meet many young men—aye, even old men—with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character that Hoosen possessed. To me Hoosen is not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in his character. May this humble tribute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youths throughout South Africa in the spirit in which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offered, and may we all copy the example set to us by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>Hoosen Dawad Mahomed.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THE MARRIAGE QUESTION</w:t>
      </w:r>
    </w:p>
    <w:p>
      <w:pPr>
        <w:autoSpaceDN w:val="0"/>
        <w:autoSpaceDE w:val="0"/>
        <w:widowControl/>
        <w:spacing w:line="280" w:lineRule="exact" w:before="3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struggle, this time, involves so many matters of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it is well to devote particular attention to each.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dwelt, last week, on the £3 tax question. This week we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marriage question which, in so far as it has drawn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into the struggle, is of even greater importance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annual exaction from ex-indentured men, women and children.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difficulty dates from the Searle judgment.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necessary to understand the position that existed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historic judgment. Little did Justice Searle know what effect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was likely to produce among the Indians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sub-continent.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judgment, Indian wives were recognized as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wives of their husbands. The masters of the Supreme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different Provinces recognized the claims of such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issue in intestate estates. Never did an Indian have 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that the legality of marriage might be questioned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South Africa on the ground of the want of its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or the want of registration in South Africa. But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pursuance of their policy of greater repression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than before and not being satisfied with their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members of the community, wanted to extend their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to our womenfolk. Some zealous law officer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possible to prevent the entry of wives of domiciled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declaring their marriage to be illegal in terms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They, therefore, challenged the entry of such a woman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and Justice Searle was called upon to decide the issue now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by the Government. The learned Judge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performed according to the rites of a religion that 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polygamy to be illegal, and, as the person, claiming before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of a domiciled Indian, was a Mahomedan, her marriage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recognized by the Courts of the Union. This ruling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Master of the Natal Provincial Division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Court. The Master rejected the claim of the only wife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Indian for exemption from succession duty by reason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not being in accordance with the laws of the Union.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was carried to its furthest limit by Justice Gardiner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recognize the marriage of an Indian wife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exemption from liability to give evidence against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trial against him upon a charge of murder. Thus, suddenly,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non-Christian Indians found that, in South Africa,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merely the position of concubines and their children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illegitimate. The reader must remember that, not only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discovery of their awful position hurt the susceptibilities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race, but it also effectually prevents the entry of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wife and every Indian child. If the Government had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out the consequences of the Searle judgment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invited, not an Indian wife or her children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country. That would have been an injustice which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of the Europeans of South Africa would not have tolerated.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after having us at their mercy,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graciously pleased to declare that the judgment would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practice of the administration to admit the wife of a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so long she was the only wife of his in South Africa.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forbearance, it must be remembered, would not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wives and children thus admitted on sufference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already adverted to of the Searle judgment.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to be satisfied with exchanging the legal status of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position of total uncertainty in law, notwithstanding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admission. They were not prepared to put up with the implied slur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womenfolk. The Government, therefore, reluctantly,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niggardly spirit, and in instalments, accepted, first Mr. Alexander’s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Senator Schreiner’s amendments to the Immigration Bill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under consideration by the Union Parliament. But the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being hastily drawn, gave (if they did at all) partial relief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legalized Indian monogamous marriages celebrated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no matter under what religious rites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solemnized. These amendments, therefore, left undefined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>women married or to be married in South Africa. Indians now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that Indian marriages celebrated in South Africa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upon the same footing as those celebrated in India. And this,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pointed out to the Government, can be done with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alteration in the Immigration Act or by an amendment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laws of the Union.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used the expression “if they did at all”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relief granted by the amendments. This qualification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owing to the attitude of the Government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Kulsumbibi now pending before the Supreme Court.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at Durban, no doubt upon instructions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has raised the question whether a marriage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rites of a religion which permits polygamy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monogamous, although the woman so married may be the only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husband. This issue the Government need not have raised.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evidently intend to show that the amendments made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good faith. They were made ostensibly to meet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legalization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Indian marriages. Mr. Alexander’s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dments fell short of that. Mr. Schreiner’s was, therefore, accepted.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knew that the most popular religions of India,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Islam, did not prohibit polygamy. If, therefore,  they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amendment with the mental reservation that the adjective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“monogamous” would by law still exclude the women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rites of these two great religions, they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Parliament and the Indian community.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will reject the Government interpretation, but,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 be otherwise, it certainly will be necessary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in order to clothe all Indian marriages with legality.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this eleventh hour, the Government could withdraw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and not challenge a decision.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there remained the question of the admission of plural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as distinguished from their legal status after admission.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has been always to admit such wives of domiciled Indians.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such unions are even noted on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The first shock of disturbance in this practice was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 by a decision of Justice Wessels,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too, was invited by the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“even”.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“legislation”.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Wives”, 8-7-1911 &amp; “Johannesburg”, 8-7-1911.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3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As a result of the decision,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correspondence with the Government and an assurance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them that all cases of hardship would be considered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correspondence seemed to settle the question,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as to plural wives is not for legal recognition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into the Union of the existing plural wives of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But the disposition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seems to be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recede from the assurance contained in their communication.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this correspondence in our next issue so that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judge for himself whether the correspondence can bear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than that put upon it by the community.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sum up, then, the demands of the community are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>three-fold: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Legalization of monogamous marriages already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>and to be celebrated in South Africa; (2) The term “monogamous”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marriages celebrated according to the rites of religions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prohibit polygamy, so long as the woman whose union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recognized is the only wife of her husband; (3)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plural wives of domiciled Indians without granting such wives </w:t>
      </w:r>
      <w:r>
        <w:rPr>
          <w:rFonts w:ascii="Times" w:hAnsi="Times" w:eastAsia="Times"/>
          <w:b w:val="0"/>
          <w:i w:val="0"/>
          <w:color w:val="000000"/>
          <w:sz w:val="22"/>
        </w:rPr>
        <w:t>a legal status apart from full residential rights.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THE MARRIAGE QUESTION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considered last week the obnoxious £3 tax,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consider the marriage question. Not one, but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issues, unrelated to one another, are involved in this struggle.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must have a clear understanding of all these issues.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question itself has three aspects.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that marriages celebrated according to Hindu, Muslim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religious rites are not recognized as legally valid.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Searle judgment, there simply was no problem about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All marriages were recognized in courts. But the Searle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changed all that. The Government acted deliberately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that verdict. After the formation of the Union, there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greater strictness than before. The desire entered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root out Indians from South Africa, be the means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Till now the Government did not lay hands on women.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cast its evil eyes on them. The Government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wicked idea that, by preventing the entry of women,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 also be stopped. Its officers, accordingly, looked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laws and found that it might be possible to hold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were not valid according to the laws of this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this was proved right, the Government’s object would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be fulfilled. And so the Government challenged the right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and the case went up to Mr. Justice Searle. He held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solemnized under a religion which permitted polygamy,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was in fact monogamous, could not be recognized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law. Following upon this judgment, the Master of a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decided that a widow and her children could not be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payment of succession duty after the decease of her husband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marriage with the deceased husband had been celebrated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Ladysmith, again,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than under Christian rites.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Gardiner ruled that a woman so married could not claim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exemption from giving evidence against her husband.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result</w:t>
      </w:r>
    </w:p>
    <w:p>
      <w:pPr>
        <w:autoSpaceDN w:val="0"/>
        <w:autoSpaceDE w:val="0"/>
        <w:widowControl/>
        <w:spacing w:line="220" w:lineRule="exact" w:before="3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“Janubie Case”, 12-4-1913.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Kulsumbibi’s case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three decisions is that Indian women and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to this country. The women who are already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mere concubines and their children will not be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heirs of their parents. Having established this as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the Government declared, in its graciousness, that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it will permit one wife to come in with every individual.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the women will be granted right of domicile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looked upon as concubines. Consequently, neither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their heirs will have any rights in a court. Indians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position. Strong letters [of protest] were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introduced in the new Bill amendments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Alexander, and later by Mr. Schreiner. But it did so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unwillingly, without applying its mind to them, and only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left with no choice in the matter; the amendments,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defective, and the result was that the validity of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in India was recognized, but not that of marriages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or which may be celebrated in this country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Hence, we have asked the Government to treat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in South Africa, or those that may be celebrated in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footing as marriages celebrated in India. We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pointed out how this may be effected.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is that the amendment made in the Bill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recognizing the validity of monogamous marriages.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Kulsumbibi’s case, the Government purposely raised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law does not recognize a marriage solemnized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permits polygamy. If this interpretation is correct,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created by the Searle judgment has not been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be accused of a bit of sharp practice. It knew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our demand related to marriages solemnized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faiths. If it was the Government’s intention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such marriages, it has deceived us, and also deceived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the Imperial Government and the Indian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Kulsumbibi’s case was not brought up by us. It was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did so. The decision is not likely to be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it to be. But in case it is, the Government will have to hide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in shame and amend the law again so as to include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>scope marriages celebrated under our faiths.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point refers to cases of polygamy. The issue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1911. If an Indian had more than one wife, all the wives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[previously] allowed to come in. But the Government brought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and Mr. Justice Wessels ruled that under the law here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could come in. Mr. Cachalia thereupon addressed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latter replied that it would consider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We acquiesced in the position. We did not ask for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polygamous marriages but for permission for all one’s wives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this country. The Government now says that its letter of 1911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interpreted as we have done. We are, however,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it can bear no other interpretation.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thus made three demands of the Government. One,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celebrated in this country, and those to be celebrated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according to our religious rites should be recognized as valid. </w:t>
      </w:r>
      <w:r>
        <w:rPr>
          <w:rFonts w:ascii="Times" w:hAnsi="Times" w:eastAsia="Times"/>
          <w:b w:val="0"/>
          <w:i w:val="0"/>
          <w:color w:val="000000"/>
          <w:sz w:val="22"/>
        </w:rPr>
        <w:t>Two, that the term “monogamous” marriage should include a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riage celebrated according to our religions. Three, that in case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already married to more than one woman, all his wives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permitted to come in.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sit down for a moment’s rest till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concedes these demands. Since women have been attacked,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join the struggle. In so far as this marriage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an insult to our religions and an attack upon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it is far more serious than that of the obnoxious tax.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protect its women’s honour and the interests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does not deserve to be called by that name. Such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nation but mere brutes. Even animals use their horns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young ones. Will men, then, if they are men, hang back, clinging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wretched finery and their pleasures?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CRIPPLED WITHOUT WEAPONS</w:t>
      </w:r>
    </w:p>
    <w:p>
      <w:pPr>
        <w:autoSpaceDN w:val="0"/>
        <w:autoSpaceDE w:val="0"/>
        <w:widowControl/>
        <w:spacing w:line="28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written by correspondents in the columns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about the Indians not getting licences for weapons.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them. Our view, of course, is that a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 weapons. But this rule can apply only to those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wealth. Those who carry on business and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themselves from attack need weapons, no doubt.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certain that writing letters to newspapers will bring no redress.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leaders exert themselves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Meanwhile, we suggest to our correspondents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us all the letters that were exchanged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Government. Names of places where robberies have occurred </w:t>
      </w:r>
      <w:r>
        <w:rPr>
          <w:rFonts w:ascii="Times" w:hAnsi="Times" w:eastAsia="Times"/>
          <w:b w:val="0"/>
          <w:i w:val="0"/>
          <w:color w:val="000000"/>
          <w:sz w:val="22"/>
        </w:rPr>
        <w:t>with positive evidence, the strength of population in the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hood, —if all this information is supplied to us in clear handwriting,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ready to take suitable steps. The time, we feel, is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opportune. In the present satyagraha campaign, we can take up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issues whenever we think it right. If prompt steps are taken,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difficulty in securing arms.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HAJI HUSSAIN DAWAD MAHOMED</w:t>
      </w:r>
    </w:p>
    <w:p>
      <w:pPr>
        <w:autoSpaceDN w:val="0"/>
        <w:autoSpaceDE w:val="0"/>
        <w:widowControl/>
        <w:spacing w:line="28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full deliberation that I say that the untimely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Hussain has widowed the Indian community here.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whether it is not something of an exaggeration to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of 22, of whom most Indians had not even heard,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had seen, who never made any big speeches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teach wisdom to people, has widowed the people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but my answer will still be the same. The character which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possessed I have seen in few youths or grown-up men.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can think of no grown-up man who can equal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doubt if there is any among the many youths whom I know.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anyone who can surpass him, such a one is not known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Hussain had based his way of life on truth. He lived for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Hussain detested lying, deceit, cunning and hypocrisy.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uncomfortable in the presence of deceit. Whenever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lying, his head would ache and he felt like flying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if only he had wings. The lies that go on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were so disgusting to this youth that, many a time,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stay on in Durban. Whenever he heard and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was good, he was all admiration for him. So guileless was 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was meek like a cow’s. I never observed the slightest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in him. His innocence and his frankness were all his own.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budding rose has withered. But its fragrance remains. We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deep draughts of it. He has left that fragrance with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in contact with him. Evil company had no effect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Mr. Dawad Mahomed wrote to Hussain, “My son,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against the temptations of life in England. Beware of evil </w:t>
      </w:r>
      <w:r>
        <w:rPr>
          <w:rFonts w:ascii="Times" w:hAnsi="Times" w:eastAsia="Times"/>
          <w:b w:val="0"/>
          <w:i w:val="0"/>
          <w:color w:val="000000"/>
          <w:sz w:val="22"/>
        </w:rPr>
        <w:t>company.” I remember what Mr. Hussain wrote back in reply: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“Father, you do not know your son. Evil company cannot taint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Hussain. Your son is not likely to succumb to the temptations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England.” That was the gist of his reply. It takes a Hussain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assurance. He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parasmani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Base metal—like iron—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precious jewel, famed to have the virtue of transmuting base metals into </w:t>
      </w:r>
      <w:r>
        <w:rPr>
          <w:rFonts w:ascii="Times" w:hAnsi="Times" w:eastAsia="Times"/>
          <w:b w:val="0"/>
          <w:i w:val="0"/>
          <w:color w:val="000000"/>
          <w:sz w:val="18"/>
        </w:rPr>
        <w:t>gold.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turn into gold in contact with it. I request the readers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exaggerated anything in what I have said.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other virtues, the fire of patriotism always kept burning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Having never seen India, he had drawn a picture of her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dreams. This youth was prepared to die for India and Indians.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may prosper, how the sons of India may shine out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concern. I believe he was a zealous Muslim, but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hatred of other religions. To him all Indians,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 and Parsees, were the same.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was all that he wanted. Indians, for the simple reason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Indians, were like brothers to him. Who can think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we have been widowed by the passing away </w:t>
      </w:r>
      <w:r>
        <w:rPr>
          <w:rFonts w:ascii="Times" w:hAnsi="Times" w:eastAsia="Times"/>
          <w:b w:val="0"/>
          <w:i w:val="0"/>
          <w:color w:val="000000"/>
          <w:sz w:val="22"/>
        </w:rPr>
        <w:t>of one so richly endowed?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Bhai Hussain was born in the house of a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like Mr. Dawad Mahomed, he had a distaste for business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childhood. A desire for education came upon him.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him under my charge in Phoenix. Forthwith, all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fell in love with him. With his guileless nature, he soon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aroma of his presence all around. He became entirely one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and I felt I had gained a fifth son. After he had stayed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months, he wrote to me: “I like Phoenix. I wish to spend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just now I wish to go to England. I have satisfied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likely to get corrupted there. It is my desire not to.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permission and secure my father’s permission.”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content with Phoenix. He desired to acquire a good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He wanted to utilize his gift for poetry. He copied the poem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garden in spring, this world” and sent it to me. He had taught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Phoenix. In copying the last verse, he changed, “Let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this” to “Let Hussain remember this”.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why. He told me that though the poem was not 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it expressed were his too. His desire was to be a Nazir.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then went to England. He wanted to be a barrister.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the idea. I reasoned with him. He told me, “That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>for you, but not for me. For myself, let me be a barrister.”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Nazir Akbarabadi (1735-1830); Urdu poet and saint who showed catholicity </w:t>
      </w:r>
      <w:r>
        <w:rPr>
          <w:rFonts w:ascii="Times" w:hAnsi="Times" w:eastAsia="Times"/>
          <w:b w:val="0"/>
          <w:i w:val="0"/>
          <w:color w:val="000000"/>
          <w:sz w:val="18"/>
        </w:rPr>
        <w:t>and breadth of mind in his choice and handling of religious themes.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90" w:val="left"/>
          <w:tab w:pos="1210" w:val="left"/>
          <w:tab w:pos="1650" w:val="left"/>
          <w:tab w:pos="2670" w:val="left"/>
          <w:tab w:pos="3270" w:val="left"/>
          <w:tab w:pos="4010" w:val="left"/>
          <w:tab w:pos="4550" w:val="left"/>
          <w:tab w:pos="5730" w:val="left"/>
          <w:tab w:pos="61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will you do after that, my friend?” “You will see.” “Do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practise and earn money?” His vehement answer “Certainly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Sir”, still rings in my ears. “My only desire is to 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Having made myself a lawyer and a well-informed man,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fellow-countrymen.” Dawad Sheth sent Bhai Hussain to England.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reached there, he started work on his studies. He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on. There’s a beautiful ground near London, where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go and sit all alone and fall into a reverie. This is a state similar to</w:t>
      </w:r>
    </w:p>
    <w:p>
      <w:pPr>
        <w:autoSpaceDN w:val="0"/>
        <w:autoSpaceDE w:val="0"/>
        <w:widowControl/>
        <w:spacing w:line="28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engrossed in his favourite poems. He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the poems he wrote sitting there. One or two of these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to persons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good judges of English poetry,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Hussain, indeed, showed promise of developing a gift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poetry. In a place like England, he preferred solitude.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he ever fell a prey to a single one of the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 in England.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fell Time was stalking Bhai Hussain. Just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he manifested symptoms of tuberculosis. I was alarmed.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for a change of air. The best doctors there and a doctor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 too were consulted. But the disease had gone deep. Periods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were followed by relapses. Hussain’s lustre began to fade.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spirit was gone. He felt miserable. The hope for life was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Not, however, for the sake of pleasures. He wanted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he wanted to serve the country. He returned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There were again signs of improvement. He toured in India,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pilgrimage. Writing from there, he said, “I have not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places in India. I am looking into India’s heart, which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see.” Then he went on to holy Mecca. There he poured out his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God. The pilgrimage had a deep effect on his mind.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he wrote from there, he said, ‘How great must be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Prophet for whose sake millions of people every year gather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holy place? Who can doubt his being a Prophet? I feel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at heart that I came here.” There, the Bulgarian war was on. </w:t>
      </w:r>
      <w:r>
        <w:rPr>
          <w:rFonts w:ascii="Times" w:hAnsi="Times" w:eastAsia="Times"/>
          <w:b w:val="0"/>
          <w:i w:val="0"/>
          <w:color w:val="000000"/>
          <w:sz w:val="22"/>
        </w:rPr>
        <w:t>Bhai Hussain soon became the adviser, guide and friend of his father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Yogic trance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some time in July-November 1909, when Gandhiji was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>on a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companions. He won the hearts of the big officers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fine impression about India and Indian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have made the people adore this child? I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light of his truthfulness. The father and son then separated.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Sheth returned to Durban. Bhai Hussain, however,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his education in England. But God had willed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Bhai Hussain started spitting blood. His health went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badly. Dawad Sheth received a cable. He resigned himself to his fate.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that Hussain would not come back unless he was seriously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relapse proved to be the last. In Durban he was put to bed,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remained, never to leave it. He was treated by the best of doctors.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turned into a nurse. I have seen very few fathers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sons as this one did. Hussain was to Dawad Sheth 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 of his eye. He watched him day and night. Never did he leave </w:t>
      </w:r>
      <w:r>
        <w:rPr>
          <w:rFonts w:ascii="Times" w:hAnsi="Times" w:eastAsia="Times"/>
          <w:b w:val="0"/>
          <w:i w:val="0"/>
          <w:color w:val="000000"/>
          <w:sz w:val="22"/>
        </w:rPr>
        <w:t>his side even for an hour. But human effort is unavailing before fate.</w:t>
      </w:r>
    </w:p>
    <w:p>
      <w:pPr>
        <w:autoSpaceDN w:val="0"/>
        <w:tabs>
          <w:tab w:pos="31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strides on so fast,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always walks two paces ahead,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never overtake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went to Durban, Congella became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me. Once I saw tears in Hussain’s eyes. I asked: “Is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so difficult to face, brother?” With a smile, Hussain replied,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afraid of death.” Then, crying, “But I have as yet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whatever, I want ever so much to serve the country.”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him, saying, “Bhai, you have done much indeed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India was to produce young men like you, her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change for the better this very day. Even if you die, to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alive. The body will perish, it has ceased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the soul is immortal. Personally, I believe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possess a more splendid body and will be able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service to India.” But this was no consolation to him.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so to speak, of that alone which was already in his hand.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achieve more in this very life. Had he yet done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miraculous power of truth in him? How much could he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Hussain’s funeral was attended as no other funeral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has ever been. In an instant, there were thousands of Indians on </w:t>
      </w:r>
      <w:r>
        <w:rPr>
          <w:rFonts w:ascii="Times" w:hAnsi="Times" w:eastAsia="Times"/>
          <w:b w:val="0"/>
          <w:i w:val="0"/>
          <w:color w:val="000000"/>
          <w:sz w:val="22"/>
        </w:rPr>
        <w:t>the spot. Muslims, Hindus, Christians, all attended in large numbers.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for: “Who can control his fate?”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had gone to persuade them. They went of their own accord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of the death. Hussain proved in the hour of his death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India, Hindus, Muslims and Christians, are all one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Tuesday, there were no distinctions. People big and small,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Madrasis, Bombayites, Colonial-born Indians, all turned up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to the memory of a jewel of an Indian. Special trams emptied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front of Mr. Dawad’s bungalow. Indian shops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 two hours, and the Indian Market, too, with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Corporation.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Bhai Hussain, following truth, showed the invincible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in this cruel Iron Age. Hussain Mian is not dead; he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fragrance of his character. My pen will never tire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 of Hussain’s virtues. Numerous examples of his purity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haunting my mind. I hope the readers will understand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article. Let everyone be an Indian of the same stamp as Hussain.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all, young and old, emulate Bhai Hussain’s conduct,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Hindus or Muslims. If we cherish his memory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 his footsteps, we shall cease to make distinctions among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hold on to truth and dedicate our all to the country’s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Bhai Hussain was on his death-bed, when Rustomjee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visit him before starting again on the 16th on a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he said, “Yes, uncle, you are going. If I could leave this bed,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would go to gaol with you. How happy I would be to die in gaol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the country!” May India beget thousands of Hussains!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HERMANN KALLENBACH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 [October 2,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did not like to part with you. But the parting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Remember the resolutions of the Yom Kippur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constantly check yourself.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feel any the worse for the turning of the wheel?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to Chaplin, Hosken,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in touch with the reporters. Ask Cachalia to see you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inquire when he is going to jail. P.K. Naidoo and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to the Cape border at Fourteen Streams. Will you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Merriman, Schreiner and others? I should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a copy of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and ask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sign. But of course I am just now suggesting your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Committee. Please tell Manilal if he is free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as I expected him to be in gaol regarding the Asiatic Act charge.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interview with Dada Osman was a study. But otherwise it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of any 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had a fairly comfortable journey.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departure; vide “Letter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2-10-1913.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Day of Atonement among Jews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ENTS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OUNTAIN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1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2493,</w:t>
      </w:r>
    </w:p>
    <w:p>
      <w:pPr>
        <w:autoSpaceDN w:val="0"/>
        <w:autoSpaceDE w:val="0"/>
        <w:widowControl/>
        <w:spacing w:line="286" w:lineRule="exact" w:before="94" w:after="0"/>
        <w:ind w:left="381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Aso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receive any report or news about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do not print it. Habib Motan must be kept out.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matter is in excess, the advertisements, etc., on the last 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omitted and the number of pages for English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to seven.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the telegram in yesterday’s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too had gone on fast. [They] are having a good taste of suffering.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Morning</w:t>
      </w:r>
    </w:p>
    <w:p>
      <w:pPr>
        <w:autoSpaceDN w:val="0"/>
        <w:autoSpaceDE w:val="0"/>
        <w:widowControl/>
        <w:spacing w:line="28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Twelve women have left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Marit-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zburg to court arrest. They are accompanied by Mr. Kallenbach.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arrested today for hawking. The letter from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is full of despair. Orders have been issued for the restoration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 and shirt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suspension of vaccination.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wire Jamnadas asking him to come alone.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or tomorrow. I have sent some material. </w:t>
      </w:r>
      <w:r>
        <w:rPr>
          <w:rFonts w:ascii="Times" w:hAnsi="Times" w:eastAsia="Times"/>
          <w:b w:val="0"/>
          <w:i w:val="0"/>
          <w:color w:val="000000"/>
          <w:sz w:val="22"/>
        </w:rPr>
        <w:t>Some of it is of a kind that may be used whenever needed.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5901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October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Rajoo and Willie Murgan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 was deprived of his Zoroastrian sacred shirt and thread in </w:t>
      </w:r>
      <w:r>
        <w:rPr>
          <w:rFonts w:ascii="Times" w:hAnsi="Times" w:eastAsia="Times"/>
          <w:b w:val="0"/>
          <w:i w:val="0"/>
          <w:color w:val="000000"/>
          <w:sz w:val="18"/>
        </w:rPr>
        <w:t>Maritzburg Gaol.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Maganlal Gandhi”, 5-10-1913.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1919 -  25 DECEMBER,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OLIVE DOKE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1913</w:t>
      </w:r>
    </w:p>
    <w:p>
      <w:pPr>
        <w:autoSpaceDN w:val="0"/>
        <w:autoSpaceDE w:val="0"/>
        <w:widowControl/>
        <w:spacing w:line="230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OLIVE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was the first to remind me yesterday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on which one year more was written off against me. Yours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reminder. Many thanks for the trouble you take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my birthday.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mother and tell her that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to see her does not mean that the family is absent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Indeed just now there are special reasons for recalling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memory and with that for thinking of you all. But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 am not formal. Whenever I am wanted there or I can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you can all command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5698 Courtesy: 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Doke</w:t>
      </w:r>
    </w:p>
    <w:p>
      <w:pPr>
        <w:autoSpaceDN w:val="0"/>
        <w:autoSpaceDE w:val="0"/>
        <w:widowControl/>
        <w:spacing w:line="320" w:lineRule="exact" w:before="3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Rev. J. J. Doke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RESOLUTION AT PATIDAR ASSOCIATION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1913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the Patidar Association resolves that,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to the effect that the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Indian community is against passive resistance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some of the poorest in the community are likely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is unjust and false; the meeting is heart and soul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approves of Mr. Cachalia’s letter to the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undertake to support the movement with men and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requests the Government to end the sufferings of those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incarcerated by conceding the just demands of the community.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15-10-1913</w:t>
      </w:r>
    </w:p>
    <w:p>
      <w:pPr>
        <w:autoSpaceDN w:val="0"/>
        <w:autoSpaceDE w:val="0"/>
        <w:widowControl/>
        <w:spacing w:line="220" w:lineRule="exact" w:before="49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addressed by Gandhiji at some length and, thereafter,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Indians announced their intention to go to gaol immediately. No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speech, however, is available. The resolution adopted at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MAGANLAL GANDHI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rather excessive matter which I am sending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it has got to be printed. Today’s meeting was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 receipt of £22-7-6 only in the Satyagraha Fund.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“From Patidar Mandal (Johannesburg)”.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names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promised that they will be. It seems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Jaffar from whom we had a telegram is none else but Gajjar;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latter has again sent a tele-gram here. About your zeal,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is that you should be mindful of your health. I also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Rustomjee Sheth having been deprived of 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>thread, etc., must be taken from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Sodha’s batch will honour its pledge.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4365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of the United Patidar Society, to which the letter refers,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October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5;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acknowledged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15-10-1913.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8-10-1913.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IMPORTANCE OF VOWS</w:t>
      </w:r>
    </w:p>
    <w:p>
      <w:pPr>
        <w:autoSpaceDN w:val="0"/>
        <w:autoSpaceDE w:val="0"/>
        <w:widowControl/>
        <w:spacing w:line="28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resolve to do a thing, and are ready even to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the process? we are said to have taken a vow. It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to train himself to keep such vows; one can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power of will by doing so and fit oneself for greater tasks.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easy and simple vows to start with and follow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ones. It seems the negroes of the Congo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[simple] vow. For the past three years, the whites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hard to get the negroes over there to extract rubber,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that their forefathers had pledged themselves not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therefore, unable to go against their plighted word.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several examples in history of men undergoing great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 pledge. To embrace satyagraha amounts to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vow. Having taken it, one must die rather than forsake it.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profound import of satyagraha, and it is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may be said to know no defeat.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Medh and other British Indian passive resisters, who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served a term of imprisonment at the Fort of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that Dr. Visser was unnecessarily and wantonly rude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to them. 1 hey were asked to strip themselves entirely bare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other prisoners, for medical examination.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submitted to the doctor that it was contrary to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 and to their notions of decency, and they added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prepared to submit to the examination in a separate cell.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Visser grew angry over this request and used most insulting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expression used by him was “the . . . coolies”.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them with disobedience, but my Committee is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was never pursued, and that, upon their complaining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of the gaol, they were privately examined. My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hopes that an inquiry will be instituted into this complaint,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steps will be taken to prevent officers using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 have been used by Dr. Visser, even though it be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discharged passive resisters also complained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ghee or any vegetable fat supplied with their meals, as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before. Their meals, my Committee understands,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mealie meal, vegetables, and a little bread.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showed, it is submitted, during the last campaign of passive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>that ghee or some vegetable fat was absolutely necessary for mainte-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of the human frame in fair order.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Committee understands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along with a letter to the Press dated October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by Surendra B. Medh, Pragji K. Desai and Manilal M. Gandhi, requesting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to write in protest against the brutal treatment to which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subjected.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E. F. C. Lane”, 29-4-1911; “Petition to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Colonies”, 1-5-1911 and “Memorial to Secretary of State for Colonies”, 15-5-1911.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animal fat for one of the meals still forms part of the diet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prisoners. It is therefore respectfully requested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will be issued to supply one ounce of ghee per day,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formerly with British Indian prisoners, who are precluded </w:t>
      </w:r>
      <w:r>
        <w:rPr>
          <w:rFonts w:ascii="Times" w:hAnsi="Times" w:eastAsia="Times"/>
          <w:b w:val="0"/>
          <w:i w:val="0"/>
          <w:color w:val="000000"/>
          <w:sz w:val="22"/>
        </w:rPr>
        <w:t>from taking meat or animal fat.</w:t>
      </w:r>
    </w:p>
    <w:p>
      <w:pPr>
        <w:autoSpaceDN w:val="0"/>
        <w:autoSpaceDE w:val="0"/>
        <w:widowControl/>
        <w:spacing w:line="22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94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AN OFFICIAL STATEMENT</w:t>
      </w:r>
    </w:p>
    <w:p>
      <w:pPr>
        <w:autoSpaceDN w:val="0"/>
        <w:autoSpaceDE w:val="0"/>
        <w:widowControl/>
        <w:spacing w:line="280" w:lineRule="exact" w:before="2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today in regard to the Indian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explained in the following statement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 communicated to Reuter’s Agency, and the Press.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demands of the Indian community are: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removal of the annual tax of £3, which ex-indentured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Indians—men, women, and children—are liable to pay as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remaining free from re-indenture in Natal. (2) (a)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marriage law of the Union, so as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legality of monogamous Indian marriages celebrated, whether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South Africa, according to the rites prescribed by the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religions. Although both of these religions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polygamy, statistics show that only 1 per cent of Indian marriages are </w:t>
      </w:r>
      <w:r>
        <w:rPr>
          <w:rFonts w:ascii="Times" w:hAnsi="Times" w:eastAsia="Times"/>
          <w:b w:val="0"/>
          <w:i w:val="0"/>
          <w:color w:val="000000"/>
          <w:sz w:val="22"/>
        </w:rPr>
        <w:t>polygamous.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Administrative admission of existing plural wives (not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100 in all) and their children, of Indians already domiciled.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position at the time of the inauguration of Union. Legal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 of polygamy is not asked for.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Restoration of the right of South Africa-born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 Province, a right that they possessed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Immigration Bill, and its retention may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admission of hardly more than a dozen Indians annually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from Natal and the Transvaal.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Government say that there is no racial bar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Act. Therefore, an admission from them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declaration will in law be required from an Indian at the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that will not be equally necessary from a European.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this does not mean that any Indian will necessarily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but, if he does, he will still remain liable to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to own land, to farm and to trade.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A declaration that existing laws, such as the Transvaal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Townships Act, the Licensing Laws of the Cape and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Immigration Act, shall be administered in a liberal spirit,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regard to vested rights. The policy of the Government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to prevent Indians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from re-entering their respective Provinces,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absent for a long period. This situation is intolerable.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point was the subject of a definite promise to the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Gokhale. The others arise out of the provisional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>1911.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ANT</w:t>
      </w:r>
    </w:p>
    <w:p>
      <w:pPr>
        <w:autoSpaceDN w:val="0"/>
        <w:autoSpaceDE w:val="0"/>
        <w:widowControl/>
        <w:spacing w:line="28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fight for equal political rights. They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view of the existing prejudice, fresh immigration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strictly limited, provision being made for the entrance of a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number annually for reasonable wear and tear.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no relief could be obtained by prayers, petitions, or negoti-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ations, Indians started passive resistance on September 15 by12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four women setting out from Natal to court imprisonment at </w:t>
      </w:r>
      <w:r>
        <w:rPr>
          <w:rFonts w:ascii="Times" w:hAnsi="Times" w:eastAsia="Times"/>
          <w:b w:val="0"/>
          <w:i w:val="0"/>
          <w:color w:val="000000"/>
          <w:sz w:val="22"/>
        </w:rPr>
        <w:t>Volksrust.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spreading. There are already in gaol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resisters—a larger number than when the two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campaigns started or when the provisional settlement of 1911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suspension of passive resistance. Numbers of men and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forward daily to seek arrest. Several of the women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babies with them, as they have not yet been weaned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being looked after otherwise. Arrest is courted by </w:t>
      </w:r>
      <w:r>
        <w:rPr>
          <w:rFonts w:ascii="Times" w:hAnsi="Times" w:eastAsia="Times"/>
          <w:b w:val="0"/>
          <w:i w:val="0"/>
          <w:color w:val="000000"/>
          <w:sz w:val="22"/>
        </w:rPr>
        <w:t>crossing the border or by hawking without licences or by refusing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licences or permits, or by breaking other civil laws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 breach of the moral law. The Free State border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untouched, as there is no desire to inflame public opinion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avoided, and there is every desire to show that Indians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 Free State prejudice. The movement will also consist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indentured Indians to suspend work until the £3 tax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 indentured Indians will not be invited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struggle. On the strength of the promise made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and which promise was brought to the notice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Lords by Lord Ampthill, these men were assured by Indian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meetings of thousands, that the tax would be repealed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session of Parliament. Meetings in support of the claims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have been held at Cape Town, Port Elizabeth,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Woodstock, Durban, Maritzburg, Tongaat, Verulam,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(representing all the principal towns in the Transvaal), </w:t>
      </w:r>
      <w:r>
        <w:rPr>
          <w:rFonts w:ascii="Times" w:hAnsi="Times" w:eastAsia="Times"/>
          <w:b w:val="0"/>
          <w:i w:val="0"/>
          <w:color w:val="000000"/>
          <w:sz w:val="22"/>
        </w:rPr>
        <w:t>and similar meetings are being held at other centres.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wish to grant relief, fresh legislation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only on the marriage and the £3 tax questions.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are capable of easy adjustment without legislation.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difficulty can be solved by a brief amendment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without in any way interfering with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law of the Union.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HARILAL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to have no letters from you. Your lethargy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makes you doubly guilty. The first guilt is that you neglect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which you owe to your father, and the second that you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 to me that you would write regularly.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mails [from India] and no letter from you. Mr. Sorabji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Ratanshi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after you did, but I have had more letters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from you. Chanchi writes more often than you do. Ba, too, is </w:t>
      </w:r>
      <w:r>
        <w:rPr>
          <w:rFonts w:ascii="Times" w:hAnsi="Times" w:eastAsia="Times"/>
          <w:b w:val="0"/>
          <w:i w:val="0"/>
          <w:color w:val="000000"/>
          <w:sz w:val="22"/>
        </w:rPr>
        <w:t>unhappy because there are no letters from you.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may come over here and get arrested. Chanchi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while the fight is on only if she has the courage to go to gaol.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you to say that you should not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If you yourself wish otherwise, I do not want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way. Ask for money from Doctor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likely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gaol when you arrive. I think I shall succeed in getting myself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making efforts to this end. If,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somehow or other.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letter reaches you, you hear that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settlement, there will be no need for you to come over.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be fit and at peace with yourself.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gaol-going in the letter, it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Shapurji Adajania.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Sodha.</w:t>
      </w:r>
    </w:p>
    <w:p>
      <w:pPr>
        <w:autoSpaceDN w:val="0"/>
        <w:autoSpaceDE w:val="0"/>
        <w:widowControl/>
        <w:spacing w:line="220" w:lineRule="exact" w:before="1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on November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INTERVIEW TO “EVENING CHRONICLE”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October 17,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Evening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(Johannesburg) on Mr. Fischer’s recent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said that during the last session of Parliament, all the time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Hon. A. Fischer said he would grant nothing, so long as there was talk of passive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resistance, he continued to grant. He even withdrew his own threat of removing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slight amendment in the marriage clause, if Indians did not withdraw their demand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better amendment. In spite of that threat in the Senate, Mr. Fischer accepted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amendment that was suggested by the Indians, so that he could not help saying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Mr. Fischer was not to be taken seriously.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29-10-1913</w:t>
      </w:r>
    </w:p>
    <w:p>
      <w:pPr>
        <w:autoSpaceDN w:val="0"/>
        <w:autoSpaceDE w:val="0"/>
        <w:widowControl/>
        <w:spacing w:line="220" w:lineRule="exact" w:before="40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 interview to Reuter’s Agency in London on October 17, Fischer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said: “My own department deals with the Indians, and it is impossible to alter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on any material point. Indeed the spirit in South Africa is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more strict. The Government will be content to let the law stand.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the Indians we will make administrative arrangements where we can,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sentiment and needs of South Africa must be considered. Therefore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their own interest must be cautious and moderate. If the Indians abandon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 questions and adopt a practical standpoint, then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modus vivendi is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KULSUMBIBI’S CASE</w:t>
      </w:r>
    </w:p>
    <w:p>
      <w:pPr>
        <w:autoSpaceDN w:val="0"/>
        <w:autoSpaceDE w:val="0"/>
        <w:widowControl/>
        <w:spacing w:line="28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 is afoot in Durban to take this case to the Appeal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bioscope show was also arranged to collect money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taking the case to a higher court,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need not imagine that this is bound to bring some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might just as well go against us as in our favour.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should be so happy, it should be remembered that,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solemnized in South Africa, the wife will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concubine. Hence those who know what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must not become lukewarm. The fight must be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earnest. We see on all sides that everyone concedes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reasonable, the latest instance being that of Mr. Orr,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Parliament, who said in a speech in Maritzburg that the £3 tax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 and that we must get full justice on the marriage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interpretation of the court, [he said] it was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Parliament that a man with only one wife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bringing her in.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CABLE TO G. K. GOKHALE</w:t>
      </w:r>
    </w:p>
    <w:p>
      <w:pPr>
        <w:autoSpaceDN w:val="0"/>
        <w:autoSpaceDE w:val="0"/>
        <w:widowControl/>
        <w:spacing w:line="266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22, 1913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1050" w:val="left"/>
          <w:tab w:pos="2230" w:val="left"/>
          <w:tab w:pos="2910" w:val="left"/>
          <w:tab w:pos="3790" w:val="left"/>
          <w:tab w:pos="4830" w:val="left"/>
          <w:tab w:pos="559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[IN]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THOUSAND</w:t>
      </w:r>
    </w:p>
    <w:p>
      <w:pPr>
        <w:autoSpaceDN w:val="0"/>
        <w:tabs>
          <w:tab w:pos="1310" w:val="left"/>
          <w:tab w:pos="2430" w:val="left"/>
          <w:tab w:pos="3870" w:val="left"/>
          <w:tab w:pos="4610" w:val="left"/>
          <w:tab w:pos="53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FAMILIES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autoSpaceDN w:val="0"/>
        <w:tabs>
          <w:tab w:pos="1330" w:val="left"/>
          <w:tab w:pos="1970" w:val="left"/>
          <w:tab w:pos="2970" w:val="left"/>
          <w:tab w:pos="4110" w:val="left"/>
          <w:tab w:pos="49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COLLIERIES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WORK</w:t>
      </w:r>
    </w:p>
    <w:p>
      <w:pPr>
        <w:autoSpaceDN w:val="0"/>
        <w:tabs>
          <w:tab w:pos="990" w:val="left"/>
          <w:tab w:pos="2610" w:val="left"/>
          <w:tab w:pos="3850" w:val="left"/>
          <w:tab w:pos="49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POUND</w:t>
      </w:r>
    </w:p>
    <w:p>
      <w:pPr>
        <w:autoSpaceDN w:val="0"/>
        <w:tabs>
          <w:tab w:pos="830" w:val="left"/>
          <w:tab w:pos="1710" w:val="left"/>
          <w:tab w:pos="2490" w:val="left"/>
          <w:tab w:pos="3610" w:val="left"/>
          <w:tab w:pos="44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TAX.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STRUGGLE.</w:t>
      </w:r>
    </w:p>
    <w:p>
      <w:pPr>
        <w:autoSpaceDN w:val="0"/>
        <w:tabs>
          <w:tab w:pos="1130" w:val="left"/>
          <w:tab w:pos="2390" w:val="left"/>
          <w:tab w:pos="3770" w:val="left"/>
          <w:tab w:pos="46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WOMEN</w:t>
      </w:r>
    </w:p>
    <w:p>
      <w:pPr>
        <w:autoSpaceDN w:val="0"/>
        <w:tabs>
          <w:tab w:pos="1570" w:val="left"/>
          <w:tab w:pos="2850" w:val="left"/>
          <w:tab w:pos="3930" w:val="left"/>
          <w:tab w:pos="49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DESPERATELY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LARGELY</w:t>
      </w:r>
    </w:p>
    <w:p>
      <w:pPr>
        <w:autoSpaceDN w:val="0"/>
        <w:tabs>
          <w:tab w:pos="870" w:val="left"/>
          <w:tab w:pos="2210" w:val="left"/>
          <w:tab w:pos="3050" w:val="left"/>
          <w:tab w:pos="3790" w:val="left"/>
          <w:tab w:pos="485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ARRESTED</w:t>
      </w:r>
    </w:p>
    <w:p>
      <w:pPr>
        <w:autoSpaceDN w:val="0"/>
        <w:tabs>
          <w:tab w:pos="1110" w:val="left"/>
          <w:tab w:pos="2070" w:val="left"/>
          <w:tab w:pos="2850" w:val="left"/>
          <w:tab w:pos="3590" w:val="left"/>
          <w:tab w:pos="45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CROSSING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LABOURERS</w:t>
      </w:r>
    </w:p>
    <w:p>
      <w:pPr>
        <w:autoSpaceDN w:val="0"/>
        <w:tabs>
          <w:tab w:pos="1170" w:val="left"/>
          <w:tab w:pos="2530" w:val="left"/>
          <w:tab w:pos="3430" w:val="left"/>
          <w:tab w:pos="4650" w:val="left"/>
          <w:tab w:pos="53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QUIETLY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470" w:val="left"/>
          <w:tab w:pos="2250" w:val="left"/>
          <w:tab w:pos="3270" w:val="left"/>
          <w:tab w:pos="48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RETALIATION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AMOUNT-</w:t>
      </w:r>
    </w:p>
    <w:p>
      <w:pPr>
        <w:autoSpaceDN w:val="0"/>
        <w:tabs>
          <w:tab w:pos="670" w:val="left"/>
          <w:tab w:pos="1790" w:val="left"/>
          <w:tab w:pos="2710" w:val="left"/>
          <w:tab w:pos="3670" w:val="left"/>
          <w:tab w:pos="46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COLLIERIES.</w:t>
      </w:r>
    </w:p>
    <w:p>
      <w:pPr>
        <w:autoSpaceDN w:val="0"/>
        <w:tabs>
          <w:tab w:pos="1270" w:val="left"/>
          <w:tab w:pos="2350" w:val="left"/>
          <w:tab w:pos="3950" w:val="left"/>
          <w:tab w:pos="50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INCREASINGLY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TAX.</w:t>
      </w:r>
    </w:p>
    <w:p>
      <w:pPr>
        <w:autoSpaceDN w:val="0"/>
        <w:tabs>
          <w:tab w:pos="1130" w:val="left"/>
          <w:tab w:pos="1990" w:val="left"/>
          <w:tab w:pos="2930" w:val="left"/>
          <w:tab w:pos="3630" w:val="left"/>
          <w:tab w:pos="46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UNIONIST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990" w:val="left"/>
          <w:tab w:pos="2370" w:val="left"/>
          <w:tab w:pos="3750" w:val="left"/>
          <w:tab w:pos="473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SPREADING.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[IN]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NEWCASTLE.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    WILL   BE    [IN]     DURBAN       THURSDAY.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 W. 4845</w:t>
      </w:r>
    </w:p>
    <w:p>
      <w:pPr>
        <w:autoSpaceDN w:val="0"/>
        <w:autoSpaceDE w:val="0"/>
        <w:widowControl/>
        <w:spacing w:line="32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this cable was drafted on October 21, but actually sent the next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CABLE TO G. K. GOKHALE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34" w:after="1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ELEVEN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WOMEN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BABIES </w:t>
            </w:r>
          </w:p>
        </w:tc>
        <w:tc>
          <w:tcPr>
            <w:tcW w:type="dxa" w:w="11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REFERRED </w:t>
            </w:r>
          </w:p>
        </w:tc>
        <w:tc>
          <w:tcPr>
            <w:tcW w:type="dxa" w:w="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[IN]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YESTER-</w:t>
            </w:r>
          </w:p>
        </w:tc>
      </w:tr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DAY’S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43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MONTHS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HARD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VAGRANTS     WHILST       SPEAKING      STRIKERS     NEWCASTLE.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C. W. 4846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 night [October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was impatient with you regarding Baker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walk to Chaplin’s. Baker’s business simply shakes me. I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that one whom [I] so love has such a base commercial side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character. And how could I put on speed when I hardly walk? It </w:t>
      </w:r>
      <w:r>
        <w:rPr>
          <w:rFonts w:ascii="Times" w:hAnsi="Times" w:eastAsia="Times"/>
          <w:b w:val="0"/>
          <w:i w:val="0"/>
          <w:color w:val="000000"/>
          <w:sz w:val="22"/>
        </w:rPr>
        <w:t>was torture to be told to walk fast in my present physical state.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surrounded by men. I have recess as Mr. Lazarus is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Tamil to some men. Went to Dannhauser today. It was 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strike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real thing. It is now making itself felt. Had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were: Mrs. Bhavani Dayal, Mrs. Thambi Naidoo, Mrs. N. Pillay,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M. Pillay, Mrs. A. P. Naidoo, Mrs. P. K. Naidoo, Mrs. K. C. Pillay, Mrs. N. </w:t>
      </w:r>
      <w:r>
        <w:rPr>
          <w:rFonts w:ascii="Times" w:hAnsi="Times" w:eastAsia="Times"/>
          <w:b w:val="0"/>
          <w:i w:val="0"/>
          <w:color w:val="000000"/>
          <w:sz w:val="18"/>
        </w:rPr>
        <w:t>S.Pillay, Mrs. Ramalingam, Miss M. Pillay and Miss M. B. Pillay.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Manilal’s arrest which took place on October 23, </w:t>
      </w:r>
      <w:r>
        <w:rPr>
          <w:rFonts w:ascii="Times" w:hAnsi="Times" w:eastAsia="Times"/>
          <w:b w:val="0"/>
          <w:i w:val="0"/>
          <w:color w:val="000000"/>
          <w:sz w:val="18"/>
        </w:rPr>
        <w:t>1913, and also from the reference to Gandhiji’s presence at Dannhauser on this day.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which over a thousand Indians decided to strike work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Natal collieries, vide “Cable to G. K. Gokhale”, 22-10-1913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the Press”, 23-10-1913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interview (unofficial and private) with Deputy Protector.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Had a long discussion with some other Europeans too.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sympathy. All the youngsters who went with me got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but Manilal. He will go in tomorrow.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is undoubtedly boycotting us. You should ask Pollock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why. You may see Micel-Dunn too. The reporters are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 think the Editors have received a hint from the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came here it would be splendid. Try. You should try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rice or cash. We shall now want it quickly. It might be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Johannesburg to give cash. But if they give rice, let them give rice </w:t>
      </w:r>
      <w:r>
        <w:rPr>
          <w:rFonts w:ascii="Times" w:hAnsi="Times" w:eastAsia="Times"/>
          <w:b w:val="0"/>
          <w:i w:val="0"/>
          <w:color w:val="000000"/>
          <w:sz w:val="22"/>
        </w:rPr>
        <w:t>and you may sell it. You should get circulars sent everywhere.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INTERVIEW TO “RAND DAILY MAIL”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the mass meeting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held at Durban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told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yesterday that the report published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contemporary was only half the version and was incorrect. There certainly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 at the meeting, said Mr. Gandhi, and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secretaries, at the time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tendering his resignation, made a long statement consisting of an attack upon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and upon his work during the past 20 years which he characterised as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only worthless but highly injurious to the Indian community. So much so that,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opinion, Mr. Gandhi was instrumental in having enticed the Indian community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slavery.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] Personally, I don’t think that any but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the meeting took him seriously, but I saw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of discord and that passions were rising on either side,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 best thing under the circumstances would be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closed. I, therefore, suggested to the chairman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the meeting, which he promptly did. It was really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a schism in the Indian community and was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passive resistance by any means, because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difference of opinion as to passive resistance.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side issues were brought forward having no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trouble.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dissolution of this meeting, those who disapproved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secretary immediately formed themselves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and a meeting was held at Mr. Rustomjee’s premises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body was formed, with Mr. Dawad Mohamed as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Jhaveri as secretary, two of the most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in the community. At this meeting a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support of the movement, and a collection was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defraying the expenses in connection with the fares, etc.,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 who accompanied me to court imprisonment. The utmost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October 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prevailed, and it was considered that the most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 Indians would join this body. Personally, I feel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 Association is worked along strict passive resistance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those who may be considered hostile to this body and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ultimately throw in their lot with the body.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a strong hold in Natal is demonstrated by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has supplied the largest number of gaol-goers. There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nearly 100 Indians in the gaols at Maritzburg and Newcastle,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these by far the largest number are from Natal and include all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of the Indian community.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strike, too, which promises to become very formidable,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Natal. Up to now six collieries are affected and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on strike. I may say that, though I had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would come about, I had never expected that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so spontaneous, sudden and large.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ladies who tried to get arrested at Vereeniging, as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failed, and they have further crossed over into Natal,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left untouched. When they went into Natal, they were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eight men, none of whom was arrested on the Natal border.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that they should go to Newcastle and there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before the men serving on the collieries and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work pending the promise of removal of the annual tax of £3 </w:t>
      </w:r>
      <w:r>
        <w:rPr>
          <w:rFonts w:ascii="Times" w:hAnsi="Times" w:eastAsia="Times"/>
          <w:b w:val="0"/>
          <w:i w:val="0"/>
          <w:color w:val="000000"/>
          <w:sz w:val="22"/>
        </w:rPr>
        <w:t>which ex-indentured Indians and their wives and children have to pay.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these brave women who had never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and had never spoken at public meetings acted like </w:t>
      </w:r>
      <w:r>
        <w:rPr>
          <w:rFonts w:ascii="Times" w:hAnsi="Times" w:eastAsia="Times"/>
          <w:b w:val="0"/>
          <w:i w:val="0"/>
          <w:color w:val="000000"/>
          <w:sz w:val="22"/>
        </w:rPr>
        <w:t>electricity, and the men left their work.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is being conducted on purely passive resistance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men have instructions on no account to use physical force,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or to defend themselves physically. I saw a 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assaulted at Dannhauser yesterday, and the assault was cruel.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states that he had gone to fetch water and was assaulted by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compound managers. The man himself is able-bodied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defend himself, but on account of the above order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issued, he did not defend himself, and suffered the severe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word. He is now being looked after in Newcastle,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make a deposition in this by no means isolated case.We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putting up with physical injury, insults and everything.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ask the men to strike is that by means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we may bring about the repeal of the £3 tax.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during the last session of Parliament that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of labour in Natal were adverse to the removal of the tax.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only way in which such employers can be brought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humanity of removing it is for the men to strike work. The strikers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immediately resume work as soon as the Government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make a promise that the tax will be repealed during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Parliament. If they make that promise, they will simply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their obligation to Mr. Gokhale which, Lord Ampthill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incurred during the interview that took place between Mr. </w:t>
      </w:r>
      <w:r>
        <w:rPr>
          <w:rFonts w:ascii="Times" w:hAnsi="Times" w:eastAsia="Times"/>
          <w:b w:val="0"/>
          <w:i w:val="0"/>
          <w:color w:val="000000"/>
          <w:sz w:val="22"/>
        </w:rPr>
        <w:t>Gokhale and the ministers.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also add that the Government were not without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was also on our programme. I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to that effect to the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Rand Daily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23-10-1913</w:t>
      </w:r>
    </w:p>
    <w:p>
      <w:pPr>
        <w:autoSpaceDN w:val="0"/>
        <w:autoSpaceDE w:val="0"/>
        <w:widowControl/>
        <w:spacing w:line="220" w:lineRule="exact" w:before="36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 for Interior”, 28-9-1913. The official assessment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strike situation was summed up in a confidential despatch from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to the Colonial Office, dated October 23, 1913;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 from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Governor-General’s Despatch to Colonial Office”, 23-10-1913.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 with the observation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mentioned above have been arrested at Newcastle and the strike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assuming larger proportions. It is no longer confined to the coal fields, </w:t>
      </w:r>
      <w:r>
        <w:rPr>
          <w:rFonts w:ascii="Times" w:hAnsi="Times" w:eastAsia="Times"/>
          <w:b w:val="0"/>
          <w:i w:val="0"/>
          <w:color w:val="000000"/>
          <w:sz w:val="18"/>
        </w:rPr>
        <w:t>but is extending to the sugar and tea plantations and to the railways in Natal,”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TELEGRAM TO GENERAL BOTHA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23,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30" w:val="left"/>
          <w:tab w:pos="1630" w:val="left"/>
          <w:tab w:pos="2450" w:val="left"/>
          <w:tab w:pos="3350" w:val="left"/>
          <w:tab w:pos="4130" w:val="left"/>
          <w:tab w:pos="5590" w:val="left"/>
        </w:tabs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COLLIERIES’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MANAGERS</w:t>
      </w:r>
    </w:p>
    <w:p>
      <w:pPr>
        <w:autoSpaceDN w:val="0"/>
        <w:tabs>
          <w:tab w:pos="770" w:val="left"/>
          <w:tab w:pos="1410" w:val="left"/>
          <w:tab w:pos="2410" w:val="left"/>
          <w:tab w:pos="3210" w:val="left"/>
          <w:tab w:pos="4270" w:val="left"/>
          <w:tab w:pos="4830" w:val="left"/>
          <w:tab w:pos="5730" w:val="left"/>
          <w:tab w:pos="6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1030" w:val="left"/>
          <w:tab w:pos="2190" w:val="left"/>
          <w:tab w:pos="2830" w:val="left"/>
          <w:tab w:pos="3550" w:val="left"/>
          <w:tab w:pos="4150" w:val="left"/>
          <w:tab w:pos="51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SIMPLY </w:t>
      </w:r>
    </w:p>
    <w:p>
      <w:pPr>
        <w:autoSpaceDN w:val="0"/>
        <w:tabs>
          <w:tab w:pos="1470" w:val="left"/>
          <w:tab w:pos="2270" w:val="left"/>
          <w:tab w:pos="2910" w:val="left"/>
          <w:tab w:pos="3150" w:val="left"/>
          <w:tab w:pos="3650" w:val="left"/>
          <w:tab w:pos="4050" w:val="left"/>
          <w:tab w:pos="4730" w:val="left"/>
          <w:tab w:pos="53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DECEIVED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</w:p>
    <w:p>
      <w:pPr>
        <w:autoSpaceDN w:val="0"/>
        <w:tabs>
          <w:tab w:pos="730" w:val="left"/>
          <w:tab w:pos="1410" w:val="left"/>
          <w:tab w:pos="1870" w:val="left"/>
          <w:tab w:pos="2550" w:val="left"/>
          <w:tab w:pos="3330" w:val="left"/>
          <w:tab w:pos="3990" w:val="left"/>
          <w:tab w:pos="52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</w:p>
    <w:p>
      <w:pPr>
        <w:autoSpaceDN w:val="0"/>
        <w:tabs>
          <w:tab w:pos="690" w:val="left"/>
          <w:tab w:pos="1470" w:val="left"/>
          <w:tab w:pos="2570" w:val="left"/>
          <w:tab w:pos="3570" w:val="left"/>
          <w:tab w:pos="4910" w:val="left"/>
          <w:tab w:pos="56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£3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</w:p>
    <w:p>
      <w:pPr>
        <w:autoSpaceDN w:val="0"/>
        <w:tabs>
          <w:tab w:pos="850" w:val="left"/>
          <w:tab w:pos="1650" w:val="left"/>
          <w:tab w:pos="2510" w:val="left"/>
          <w:tab w:pos="3330" w:val="left"/>
          <w:tab w:pos="44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</w:p>
    <w:p>
      <w:pPr>
        <w:autoSpaceDN w:val="0"/>
        <w:tabs>
          <w:tab w:pos="710" w:val="left"/>
          <w:tab w:pos="1510" w:val="left"/>
          <w:tab w:pos="3350" w:val="left"/>
          <w:tab w:pos="4030" w:val="left"/>
          <w:tab w:pos="48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NONFULFILMENT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</w:p>
    <w:p>
      <w:pPr>
        <w:autoSpaceDN w:val="0"/>
        <w:tabs>
          <w:tab w:pos="590" w:val="left"/>
          <w:tab w:pos="1270" w:val="left"/>
          <w:tab w:pos="2050" w:val="left"/>
          <w:tab w:pos="2710" w:val="left"/>
          <w:tab w:pos="3890" w:val="left"/>
          <w:tab w:pos="4710" w:val="left"/>
          <w:tab w:pos="52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BE, </w:t>
      </w:r>
    </w:p>
    <w:p>
      <w:pPr>
        <w:autoSpaceDN w:val="0"/>
        <w:tabs>
          <w:tab w:pos="1030" w:val="left"/>
          <w:tab w:pos="1890" w:val="left"/>
          <w:tab w:pos="2690" w:val="left"/>
          <w:tab w:pos="47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510" w:val="left"/>
          <w:tab w:pos="2530" w:val="left"/>
          <w:tab w:pos="3290" w:val="left"/>
          <w:tab w:pos="41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LAST     SESSION   THAT   THE     MAJORITY    OF     NATAL     EMPLOYERS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ARE  AVERSE   TO   THE   REPEAL   OF THE   TAX.   IF   GOVERNMENT WILL 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26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WAY TO PROMISE TO REPEAL IT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NEXT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SESSION, 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STRIKERS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BE     ADVISED    TO     RETURN     TO    WORK.</w:t>
      </w:r>
    </w:p>
    <w:p>
      <w:pPr>
        <w:autoSpaceDN w:val="0"/>
        <w:autoSpaceDE w:val="0"/>
        <w:widowControl/>
        <w:spacing w:line="294" w:lineRule="exact" w:before="4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TELEGRAM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146" w:after="150"/>
        <w:ind w:left="47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ADVISING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STRIKERS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ARREST,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ARREST,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VOLKSRUST.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IMPROPER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RATIONS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DON’T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 MOVEMENT     MAY    START      INSTANTLY.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29-10-1913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LETTER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1913</w:t>
      </w:r>
    </w:p>
    <w:p>
      <w:pPr>
        <w:autoSpaceDN w:val="0"/>
        <w:autoSpaceDE w:val="0"/>
        <w:widowControl/>
        <w:spacing w:line="300" w:lineRule="exact" w:before="21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directed by my Association respectfully to invite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following. My Association has been informed that: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about the 27th September, a British Indian named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Fazula Khan was arrested at Johannesburg under Section 4(Ia)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Law of 1913, which reads:</w:t>
      </w:r>
    </w:p>
    <w:p>
      <w:pPr>
        <w:autoSpaceDN w:val="0"/>
        <w:autoSpaceDE w:val="0"/>
        <w:widowControl/>
        <w:spacing w:line="260" w:lineRule="exact" w:before="88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person as is described in any paragraph of this sub-section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enters or is found within the Union, or who, though lawfully resident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enters or is found in another Province in which he is not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resident, shall be a prohibited immigrant in respect of the Union or of that </w:t>
      </w:r>
      <w:r>
        <w:rPr>
          <w:rFonts w:ascii="Times" w:hAnsi="Times" w:eastAsia="Times"/>
          <w:b w:val="0"/>
          <w:i w:val="0"/>
          <w:color w:val="000000"/>
          <w:sz w:val="18"/>
        </w:rPr>
        <w:t>other Province (as the case may be), that is to say—any person or class of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part of a Reuter message from Johannesburg according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stated that Indians had struck work on more mines and that many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arrested. For the circumstances which prepared the ground for the march.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behalf of the Chairman, British Indian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deemed by the Minister on economic grounds or on account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standard or habits of life to be unsuited to the requirements of the Union or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Province thereof.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Khan appealed against the decision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Officer, and on the 13th October the said appeal was </w:t>
      </w:r>
      <w:r>
        <w:rPr>
          <w:rFonts w:ascii="Times" w:hAnsi="Times" w:eastAsia="Times"/>
          <w:b w:val="0"/>
          <w:i w:val="0"/>
          <w:color w:val="000000"/>
          <w:sz w:val="22"/>
        </w:rPr>
        <w:t>duly heard by the Board sitting at Pretoria and dismissed.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led at the hearing of the appeal, and which was not </w:t>
      </w:r>
      <w:r>
        <w:rPr>
          <w:rFonts w:ascii="Times" w:hAnsi="Times" w:eastAsia="Times"/>
          <w:b w:val="0"/>
          <w:i w:val="0"/>
          <w:color w:val="000000"/>
          <w:sz w:val="22"/>
        </w:rPr>
        <w:t>disproved or rebutted, shows: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said Khan first came to the Transvaal in 1900 as a </w:t>
      </w:r>
      <w:r>
        <w:rPr>
          <w:rFonts w:ascii="Times" w:hAnsi="Times" w:eastAsia="Times"/>
          <w:b w:val="0"/>
          <w:i w:val="0"/>
          <w:color w:val="000000"/>
          <w:sz w:val="22"/>
        </w:rPr>
        <w:t>private of the Indian Transport Corps No. 2 Division.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received a good discharge in November 1902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remained in this Province for nearly another year— till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end of 1903.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then went to Cape Town where he filled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situations, among others, working for Messrs Jagger &amp; Co., Ohlson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Co., and Petersen &amp; Co. He remained in Cape Town about eight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years with the exception of a few months of service in German </w:t>
      </w:r>
      <w:r>
        <w:rPr>
          <w:rFonts w:ascii="Times" w:hAnsi="Times" w:eastAsia="Times"/>
          <w:b w:val="0"/>
          <w:i w:val="0"/>
          <w:color w:val="000000"/>
          <w:sz w:val="22"/>
        </w:rPr>
        <w:t>South West Africa.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Khan then returned to the Transvaal by rail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and entered this Province without let or hindrance. (e)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While in German South West Africa, Khan lost his dis-</w:t>
      </w:r>
      <w:r>
        <w:rPr>
          <w:rFonts w:ascii="Times" w:hAnsi="Times" w:eastAsia="Times"/>
          <w:b w:val="0"/>
          <w:i w:val="0"/>
          <w:color w:val="000000"/>
          <w:sz w:val="22"/>
        </w:rPr>
        <w:t>charge and several other papers of a similar character.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the said Khan’s appeal was dismissed, as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2 and immediately after, he was removed to Pretoria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deportation, but before removal, his Attorney, Mr. Ritch,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Immigration Officer and represented to him the claims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Khan to be sent to the Cape Province. Mr. Ritch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principal employers for whom the said Khan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worked.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following evening, the said Khan was deported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having had an opportunity to collect his clothes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 and without any further communication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his Attorney, and, thereafter, was immediately transported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desired to point out that no effort would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investigate the said Khan’s claims to be sent to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had resided for so many years, and to add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opinion of my Association, this should have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might have meant a few weeks’ longer detention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of the said Khan.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also desires me to call attention to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which must necessarily follow such sudden deportation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which case the deportee would appear to have been sent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means and with no more clothing than he stood in.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Khan’s Attorney been notified a few hours beforehand,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passed over to him his clothing and blankets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money to assist him on his journey.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trusts that the facts in this case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by you; and that steps will be taken to prevent a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unfortunate incident.</w:t>
      </w:r>
    </w:p>
    <w:p>
      <w:pPr>
        <w:autoSpaceDN w:val="0"/>
        <w:autoSpaceDE w:val="0"/>
        <w:widowControl/>
        <w:spacing w:line="220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3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it seems to me that a solution has been found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proposal. The strikers must leave the mines.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is bound to collapse. I am therefore inviting them to come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do, one of us will march with them to the Transvaal border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arrest. We should be arrested on the way. This avoids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lodgings, etc., and keeps the men going.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difficult and serious. The strike is now having its effect.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some such thing like the above is done, the movement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collapse. You should carefully watch the Press.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make it clear that we do not wish to break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barrier. Our only purpose is by intense suffering to make a striking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against the £3 tax. Not a minute to spare. I hate writing.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MAGANLAL GANDHI</w:t>
      </w:r>
    </w:p>
    <w:p>
      <w:pPr>
        <w:autoSpaceDN w:val="0"/>
        <w:autoSpaceDE w:val="0"/>
        <w:widowControl/>
        <w:spacing w:line="266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have not forgotten about Jamnadas, but I have not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myself. I send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 You have Tyob Sakur’s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Please dispose of the letter. And also write to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Anandji and Khetsi in my name. I am not sure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names. You have them. Also say that Jamnadas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will take it ill if we do not write to him. Inquire when </w:t>
      </w:r>
      <w:r>
        <w:rPr>
          <w:rFonts w:ascii="Times" w:hAnsi="Times" w:eastAsia="Times"/>
          <w:b w:val="0"/>
          <w:i/>
          <w:color w:val="000000"/>
          <w:sz w:val="22"/>
        </w:rPr>
        <w:t>Pundua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reach Beira, and also consider when these letters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find that they are not likely to reach there in time, send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Beira through the Company. Such telegrams are delivered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“inland” and cost less. Wire to Tyob Sakur that he should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buy him a ticket for Bulawayo and give him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the voyage, debiting the amounts against me.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things are happening in Newcastle. There is a 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march of 2,000 men into the Transvaal.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 do not know whether I shall be able to send any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telegrams and letters from here the Secretary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send. Medh is here. Pragji is at Volksrust. Manilal has been arrested.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the following address: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37, Murehesion Street,</w:t>
      </w:r>
    </w:p>
    <w:p>
      <w:pPr>
        <w:autoSpaceDN w:val="0"/>
        <w:autoSpaceDE w:val="0"/>
        <w:widowControl/>
        <w:spacing w:line="294" w:lineRule="exact" w:before="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Newcastle.</w:t>
      </w:r>
    </w:p>
    <w:p>
      <w:pPr>
        <w:autoSpaceDN w:val="0"/>
        <w:autoSpaceDE w:val="0"/>
        <w:widowControl/>
        <w:spacing w:line="28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Lazarus at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ladies’ block should appear this time. Speak to Muttu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 About the block itself, speak to West. I have no time to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assigned on the basis of the reference in the letter to the picture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women satyagrahis, which appeared as a supplement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29-10-1913.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5906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CABLE TO G. A.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25,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90" w:val="left"/>
          <w:tab w:pos="1850" w:val="left"/>
          <w:tab w:pos="2470" w:val="left"/>
          <w:tab w:pos="3750" w:val="left"/>
          <w:tab w:pos="4750" w:val="left"/>
          <w:tab w:pos="6050" w:val="left"/>
        </w:tabs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FALSE;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HELD</w:t>
      </w:r>
    </w:p>
    <w:p>
      <w:pPr>
        <w:autoSpaceDN w:val="0"/>
        <w:tabs>
          <w:tab w:pos="1550" w:val="left"/>
          <w:tab w:pos="2290" w:val="left"/>
          <w:tab w:pos="3490" w:val="left"/>
          <w:tab w:pos="4230" w:val="left"/>
          <w:tab w:pos="55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SUPPORTING</w:t>
      </w:r>
    </w:p>
    <w:p>
      <w:pPr>
        <w:autoSpaceDN w:val="0"/>
        <w:tabs>
          <w:tab w:pos="690" w:val="left"/>
          <w:tab w:pos="2030" w:val="left"/>
          <w:tab w:pos="2750" w:val="left"/>
          <w:tab w:pos="3770" w:val="left"/>
          <w:tab w:pos="4250" w:val="left"/>
          <w:tab w:pos="541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990" w:val="left"/>
          <w:tab w:pos="2510" w:val="left"/>
          <w:tab w:pos="3170" w:val="left"/>
          <w:tab w:pos="4270" w:val="left"/>
          <w:tab w:pos="481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   ALREADY     IN       GAOL.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25-10-1913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STATEMENT AT CHAMBER OF COMMERCE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1913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joint meeting of representatives of coal, sugar, and agriculture industries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held this morning, Mr. Gandhi stated that present strike of coal mines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specifically due to failure of Union Government to carry out definite promise given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them repeatedly that the annual tax of £3 would be repealed. He states that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promise or assurance was given definitely to Mr. Gokhale, and that this is confirmed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refutation of a cable from Reuter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21-10-1913: “There appears to be a decided split among the local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community, but it is believed that the majority will support the passive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movement.”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leading employers of Indian labour was held at the Chamber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Commerce on October 25. Gandhiji made a statement on the position of the strike.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is an extract from a telegram sent by the Coal-owners’ Association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 of the Interior on October 25. No separate report of Gandhiji’s statement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 For an account of Gandhiji’s discussion with the mine-owners.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 statement made by Lord Ampthill in the House of Lords, and reported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Blue-book, without reservation as to men, women and children. Mr. Gandhi states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Indians will be immediately advised to resume work, regardless of any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grievances, as soon as Government give assurance that they will carry out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INTERVIEW TO “THE NATAL MERCURY”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1913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After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Gandhi was asked by a </w:t>
      </w: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there was any truth in the suggestion that the strike was at an end.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No, the strike is still continuing. I have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Dannhauser district to say that that is so, and from Dundee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 also. The position is that the men were to be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collieries in order to court arrest and imprisonment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failing that, to cross the border to the Transvaal, and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As this conference was coming, this movement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So the position is that they are on strike, but have not left </w:t>
      </w:r>
      <w:r>
        <w:rPr>
          <w:rFonts w:ascii="Times" w:hAnsi="Times" w:eastAsia="Times"/>
          <w:b w:val="0"/>
          <w:i w:val="0"/>
          <w:color w:val="000000"/>
          <w:sz w:val="22"/>
        </w:rPr>
        <w:t>the mines.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this proposed movement from the mines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a proper thing to draw rations from the mine-owners,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not to work. I personally felt that the strike was weak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men did not actually leave the mines. What will happen now will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the result of the conference, and that I am unable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went on to state: “After hearing Mr. Gandhi,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resolved that the Union Government be asked to say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assurance regarding £3 tax mentioned by him, and as confirmed by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 in the House of Lords; whether said assurance applied to men,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children, and, if not, what were the reservations, if any?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glad to know, also, what the present intentions of the Government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tax of £3. In view of the extension of the strike daily,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indebted for immediate information for guidance of further joint meeting to be </w:t>
      </w:r>
      <w:r>
        <w:rPr>
          <w:rFonts w:ascii="Times" w:hAnsi="Times" w:eastAsia="Times"/>
          <w:b w:val="0"/>
          <w:i w:val="0"/>
          <w:color w:val="000000"/>
          <w:sz w:val="18"/>
        </w:rPr>
        <w:t>convened immediately such reply is received.”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at the Chamber of Commerce;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foreshadow. The strike, however, will continue.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there are nearly 3,000 on strike. The effect of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stop work as they have a certain amount of Kaffir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this Kaffir labour and the Europeans they are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 work, though the bulk of it is certainly at a standstill.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it reported that we might even ask the Kaffirs to strike.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not our intention at all. We do not believe in such methods.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against the employers as such, but as the employers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supposed—at least some of them—to have opposed the repeal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this demonstration has become necessary.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make a promise to the effect that the tax will be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next session of Parliament, the strikers will be advised to </w:t>
      </w:r>
      <w:r>
        <w:rPr>
          <w:rFonts w:ascii="Times" w:hAnsi="Times" w:eastAsia="Times"/>
          <w:b w:val="0"/>
          <w:i w:val="0"/>
          <w:color w:val="000000"/>
          <w:sz w:val="22"/>
        </w:rPr>
        <w:t>resume work.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intention to ask them to join the general struggle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all; because, apart from the £3 tax, there are other grievances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passive resistance by the general body of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 other grievances are the marriage question;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domiciliary rights; the harsh administration of existing laws,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Law in the Transvaal; the right of S[outh] A[frica] born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Cape by reason of their birth; and the theoretical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social bar. For these things, even if the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£3 tax is given, passive resistance, without the strike,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also, that no intimidation of any sort was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non-strikers, and the strike is absolutely a voluntary act,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see, quite spontaneous. The men only </w:t>
      </w:r>
      <w:r>
        <w:rPr>
          <w:rFonts w:ascii="Times" w:hAnsi="Times" w:eastAsia="Times"/>
          <w:b w:val="0"/>
          <w:i w:val="0"/>
          <w:color w:val="000000"/>
          <w:sz w:val="22"/>
        </w:rPr>
        <w:t>needed the position to be placed before them to strike.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relief of the strikers, whom we have to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are being collected everywhere. In Durban, 110 bags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dholl, and other articles were promised, and the bulk of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upon rail. More collections are still 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ends in a fiasco, we shall certainly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widen the area of the strike, but I am totally unable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we shall have. Wherever indentured Indians or ex-indentured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situation which Gandhiji and his co-workers had to tackle is vividly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Chs. XLII &amp; XLIII.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working as labourers, we shall advise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strike.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27-10-1913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HERMANN KALLENBACH</w:t>
      </w:r>
    </w:p>
    <w:p>
      <w:pPr>
        <w:autoSpaceDN w:val="0"/>
        <w:autoSpaceDE w:val="0"/>
        <w:widowControl/>
        <w:spacing w:line="294" w:lineRule="exact" w:before="2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given to you by Medh. I have been on the move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My deal times have been changed. Soon after ablutions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meal. And the ablutions take place early enough.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do that I should get no time to eat.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coal miners’ Conference was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General Smuts which they await a reply to. I am now on the </w:t>
      </w:r>
      <w:r>
        <w:rPr>
          <w:rFonts w:ascii="Times" w:hAnsi="Times" w:eastAsia="Times"/>
          <w:b w:val="0"/>
          <w:i w:val="0"/>
          <w:color w:val="000000"/>
          <w:sz w:val="22"/>
        </w:rPr>
        <w:t>veld and surrounded by people at Hatting Spruit.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0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at the Chamber of Commerce, Durban,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at Chamber of Commerce”, 25-10-1913.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this morning to find your welcome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interview with the </w:t>
      </w:r>
      <w:r>
        <w:rPr>
          <w:rFonts w:ascii="Times" w:hAnsi="Times" w:eastAsia="Times"/>
          <w:b w:val="0"/>
          <w:i/>
          <w:color w:val="000000"/>
          <w:sz w:val="22"/>
        </w:rPr>
        <w:t>Times.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you are going strong.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if the women came. Yes, they may have their tickets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Newcastle. I want Mr. Cachalia, Imam Saheb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here just now. Anglia and Dada Osman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mischief. I have written Cachalia to that effect. He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required to counteract the mischief.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was good. They threatened, they flattered,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everything to wean us from the strike. But it could 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are in communication with the Government. We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any day. All the largest mines are now out but the 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Elandslaagte. We are trying for it. To bring out the men proved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 is most difficult. But fortune has favoured us up to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continue to do so. Thambi, of course, is by far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worker. And another Naidoo almost bids fair to rival him in energy.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under the new plan we do not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We simply march out the men. Women and children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looked after.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continuously on the move but you may treat </w:t>
      </w:r>
      <w:r>
        <w:rPr>
          <w:rFonts w:ascii="Times" w:hAnsi="Times" w:eastAsia="Times"/>
          <w:b w:val="0"/>
          <w:i w:val="0"/>
          <w:color w:val="000000"/>
          <w:sz w:val="22"/>
        </w:rPr>
        <w:t>Newcastle as my headquarters.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0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these letters are shown to Miss Schlesin too.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TELEGRAM TO MINISTER OF INTERIOR</w:t>
      </w:r>
    </w:p>
    <w:p>
      <w:pPr>
        <w:autoSpaceDN w:val="0"/>
        <w:autoSpaceDE w:val="0"/>
        <w:widowControl/>
        <w:spacing w:line="266" w:lineRule="exact" w:before="2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970" w:val="left"/>
          <w:tab w:pos="1910" w:val="left"/>
          <w:tab w:pos="3550" w:val="left"/>
          <w:tab w:pos="4570" w:val="left"/>
          <w:tab w:pos="5650" w:val="left"/>
        </w:tabs>
        <w:autoSpaceDE w:val="0"/>
        <w:widowControl/>
        <w:spacing w:line="212" w:lineRule="exact" w:before="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COLLIERIE </w:t>
      </w:r>
    </w:p>
    <w:p>
      <w:pPr>
        <w:autoSpaceDN w:val="0"/>
        <w:tabs>
          <w:tab w:pos="1210" w:val="left"/>
          <w:tab w:pos="1690" w:val="left"/>
          <w:tab w:pos="2430" w:val="left"/>
          <w:tab w:pos="3370" w:val="left"/>
          <w:tab w:pos="4710" w:val="left"/>
          <w:tab w:pos="60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FACT</w:t>
      </w:r>
    </w:p>
    <w:p>
      <w:pPr>
        <w:autoSpaceDN w:val="0"/>
        <w:tabs>
          <w:tab w:pos="1050" w:val="left"/>
          <w:tab w:pos="1650" w:val="left"/>
          <w:tab w:pos="2310" w:val="left"/>
          <w:tab w:pos="3490" w:val="left"/>
          <w:tab w:pos="485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GOKHALE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CACHALIA’S</w:t>
      </w:r>
    </w:p>
    <w:p>
      <w:pPr>
        <w:autoSpaceDN w:val="0"/>
        <w:tabs>
          <w:tab w:pos="1150" w:val="left"/>
          <w:tab w:pos="2070" w:val="left"/>
          <w:tab w:pos="2830" w:val="left"/>
          <w:tab w:pos="3930" w:val="left"/>
          <w:tab w:pos="533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28TH.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1490" w:val="left"/>
          <w:tab w:pos="2310" w:val="left"/>
          <w:tab w:pos="3210" w:val="left"/>
          <w:tab w:pos="4190" w:val="left"/>
          <w:tab w:pos="49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REPUDIATION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ONLY</w:t>
      </w:r>
    </w:p>
    <w:p>
      <w:pPr>
        <w:autoSpaceDN w:val="0"/>
        <w:tabs>
          <w:tab w:pos="750" w:val="left"/>
          <w:tab w:pos="1570" w:val="left"/>
          <w:tab w:pos="2570" w:val="left"/>
          <w:tab w:pos="3550" w:val="left"/>
          <w:tab w:pos="48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AFTER-THOUGHT AS COULD BE PROVED FROM DOCUMENTARY EVIDENCE IN</w:t>
      </w:r>
    </w:p>
    <w:p>
      <w:pPr>
        <w:autoSpaceDN w:val="0"/>
        <w:tabs>
          <w:tab w:pos="1890" w:val="left"/>
          <w:tab w:pos="40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REPEATEDLY</w:t>
      </w:r>
    </w:p>
    <w:p>
      <w:pPr>
        <w:autoSpaceDN w:val="0"/>
        <w:tabs>
          <w:tab w:pos="950" w:val="left"/>
          <w:tab w:pos="1870" w:val="left"/>
          <w:tab w:pos="3130" w:val="left"/>
          <w:tab w:pos="4030" w:val="left"/>
          <w:tab w:pos="53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BEING</w:t>
      </w:r>
    </w:p>
    <w:p>
      <w:pPr>
        <w:autoSpaceDN w:val="0"/>
        <w:tabs>
          <w:tab w:pos="1170" w:val="left"/>
          <w:tab w:pos="1890" w:val="left"/>
          <w:tab w:pos="2570" w:val="left"/>
          <w:tab w:pos="3490" w:val="left"/>
          <w:tab w:pos="4450" w:val="left"/>
          <w:tab w:pos="50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RESI-</w:t>
      </w:r>
    </w:p>
    <w:p>
      <w:pPr>
        <w:autoSpaceDN w:val="0"/>
        <w:tabs>
          <w:tab w:pos="1010" w:val="left"/>
          <w:tab w:pos="2490" w:val="left"/>
          <w:tab w:pos="3390" w:val="left"/>
          <w:tab w:pos="44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FIGHTING</w:t>
      </w:r>
    </w:p>
    <w:p>
      <w:pPr>
        <w:autoSpaceDN w:val="0"/>
        <w:tabs>
          <w:tab w:pos="670" w:val="left"/>
          <w:tab w:pos="1850" w:val="left"/>
          <w:tab w:pos="3090" w:val="left"/>
          <w:tab w:pos="443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AFRICA-BORN</w:t>
      </w:r>
    </w:p>
    <w:p>
      <w:pPr>
        <w:autoSpaceDN w:val="0"/>
        <w:tabs>
          <w:tab w:pos="930" w:val="left"/>
          <w:tab w:pos="1390" w:val="left"/>
          <w:tab w:pos="2150" w:val="left"/>
          <w:tab w:pos="3070" w:val="left"/>
          <w:tab w:pos="4450" w:val="left"/>
          <w:tab w:pos="50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tabs>
          <w:tab w:pos="1250" w:val="left"/>
          <w:tab w:pos="2170" w:val="left"/>
          <w:tab w:pos="3070" w:val="left"/>
          <w:tab w:pos="4330" w:val="left"/>
          <w:tab w:pos="51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INFINITELY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1350" w:val="left"/>
          <w:tab w:pos="2910" w:val="left"/>
          <w:tab w:pos="4010" w:val="left"/>
          <w:tab w:pos="52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STRIKE</w:t>
      </w:r>
    </w:p>
    <w:p>
      <w:pPr>
        <w:autoSpaceDN w:val="0"/>
        <w:tabs>
          <w:tab w:pos="990" w:val="left"/>
          <w:tab w:pos="1930" w:val="left"/>
          <w:tab w:pos="2930" w:val="left"/>
          <w:tab w:pos="3690" w:val="left"/>
          <w:tab w:pos="4650" w:val="left"/>
          <w:tab w:pos="54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270" w:val="left"/>
          <w:tab w:pos="1870" w:val="left"/>
          <w:tab w:pos="2990" w:val="left"/>
          <w:tab w:pos="3630" w:val="left"/>
          <w:tab w:pos="4450" w:val="left"/>
          <w:tab w:pos="53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THREAT,</w:t>
      </w:r>
    </w:p>
    <w:p>
      <w:pPr>
        <w:autoSpaceDN w:val="0"/>
        <w:tabs>
          <w:tab w:pos="670" w:val="left"/>
          <w:tab w:pos="1830" w:val="left"/>
          <w:tab w:pos="3130" w:val="left"/>
          <w:tab w:pos="3690" w:val="left"/>
          <w:tab w:pos="47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AGAINST</w:t>
      </w:r>
    </w:p>
    <w:p>
      <w:pPr>
        <w:autoSpaceDN w:val="0"/>
        <w:tabs>
          <w:tab w:pos="730" w:val="left"/>
          <w:tab w:pos="1950" w:val="left"/>
          <w:tab w:pos="2490" w:val="left"/>
          <w:tab w:pos="3270" w:val="left"/>
          <w:tab w:pos="4390" w:val="left"/>
          <w:tab w:pos="5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TAX.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COMPARATIVELY</w:t>
      </w:r>
    </w:p>
    <w:p>
      <w:pPr>
        <w:autoSpaceDN w:val="0"/>
        <w:tabs>
          <w:tab w:pos="1330" w:val="left"/>
          <w:tab w:pos="2370" w:val="left"/>
          <w:tab w:pos="3250" w:val="left"/>
          <w:tab w:pos="4050" w:val="left"/>
          <w:tab w:pos="50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IGNORANT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LISTEN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FANCIED</w:t>
      </w:r>
    </w:p>
    <w:p>
      <w:pPr>
        <w:autoSpaceDN w:val="0"/>
        <w:tabs>
          <w:tab w:pos="910" w:val="left"/>
          <w:tab w:pos="2210" w:val="left"/>
          <w:tab w:pos="2710" w:val="left"/>
          <w:tab w:pos="4010" w:val="left"/>
          <w:tab w:pos="495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UNFELT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THEMSELVES,</w:t>
      </w:r>
    </w:p>
    <w:p>
      <w:pPr>
        <w:autoSpaceDN w:val="0"/>
        <w:tabs>
          <w:tab w:pos="710" w:val="left"/>
          <w:tab w:pos="1610" w:val="left"/>
          <w:tab w:pos="2430" w:val="left"/>
          <w:tab w:pos="3510" w:val="left"/>
          <w:tab w:pos="3950" w:val="left"/>
          <w:tab w:pos="52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THEORY.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190" w:val="left"/>
          <w:tab w:pos="1830" w:val="left"/>
          <w:tab w:pos="3050" w:val="left"/>
          <w:tab w:pos="3810" w:val="left"/>
          <w:tab w:pos="505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MERITS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ONLY.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5-11-1913</w:t>
      </w:r>
    </w:p>
    <w:p>
      <w:pPr>
        <w:autoSpaceDN w:val="0"/>
        <w:autoSpaceDE w:val="0"/>
        <w:widowControl/>
        <w:spacing w:line="320" w:lineRule="exact" w:before="1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said, in the course of the reply: “With regard to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telegram, Government never gave such promise as Mr. Gandhi alleges, either to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Gokhale or anybody elsewhere.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1913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keeps you informed of the progress of the struggle.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out presently with the strikers in order to court arrest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But this I write to ask you kindly to facilitate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London. He can then do public work and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Committee. After my withdrawal which will take place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settlement comes, he thinks that he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efficiently in South Africa. I agree with him in this view.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Dube has invited him to settle in London. This he can only do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the support of some of the Pleaders in India who handle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cases. Polak as you know intends to practise as Privy Council </w:t>
      </w:r>
      <w:r>
        <w:rPr>
          <w:rFonts w:ascii="Times" w:hAnsi="Times" w:eastAsia="Times"/>
          <w:b w:val="0"/>
          <w:i w:val="0"/>
          <w:color w:val="000000"/>
          <w:sz w:val="22"/>
        </w:rPr>
        <w:t>Agent in London.</w:t>
      </w:r>
    </w:p>
    <w:p>
      <w:pPr>
        <w:autoSpaceDN w:val="0"/>
        <w:autoSpaceDE w:val="0"/>
        <w:widowControl/>
        <w:spacing w:line="220" w:lineRule="exact" w:before="20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 W. 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TELEGRAM TO MINISTER OF INTERIOR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1470" w:val="left"/>
          <w:tab w:pos="2550" w:val="left"/>
          <w:tab w:pos="3990" w:val="left"/>
          <w:tab w:pos="4930" w:val="left"/>
          <w:tab w:pos="6050" w:val="left"/>
        </w:tabs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NEWCASTLE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LEARNT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850" w:val="left"/>
          <w:tab w:pos="1890" w:val="left"/>
          <w:tab w:pos="3050" w:val="left"/>
          <w:tab w:pos="44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VACCINATED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RESISTANCE</w:t>
      </w:r>
    </w:p>
    <w:p>
      <w:pPr>
        <w:autoSpaceDN w:val="0"/>
        <w:tabs>
          <w:tab w:pos="1010" w:val="left"/>
          <w:tab w:pos="2210" w:val="left"/>
          <w:tab w:pos="2790" w:val="left"/>
          <w:tab w:pos="4030" w:val="left"/>
          <w:tab w:pos="50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FEMALE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HOLDING</w:t>
      </w:r>
    </w:p>
    <w:p>
      <w:pPr>
        <w:autoSpaceDN w:val="0"/>
        <w:tabs>
          <w:tab w:pos="690" w:val="left"/>
          <w:tab w:pos="1570" w:val="left"/>
          <w:tab w:pos="2210" w:val="left"/>
          <w:tab w:pos="3250" w:val="left"/>
          <w:tab w:pos="3990" w:val="left"/>
          <w:tab w:pos="477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INVESTI-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GATION,      PROMPT     RELIEF.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1913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you a full message from Ingogo which I hope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received. Mr. Mahomed Meer is at Waschbank. He has the ‘phone.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he who gave the information about the Ramsay Collieries assault.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inquire further. You know that I telegraphed to the Protector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the Interior.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now inquire further through Meer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if there [be] any workers, send one to make local investigation.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Director of Prisons replied that instructions had since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to the Newcastle Magistrate that the Minister of Justice would not insist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Gaol Regulations in regard to vaccination being enforced where religious objections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raised by passive resisters.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28-10-1913.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250" w:val="left"/>
          <w:tab w:pos="2450" w:val="left"/>
          <w:tab w:pos="2870" w:val="left"/>
          <w:tab w:pos="3190" w:val="left"/>
          <w:tab w:pos="3930" w:val="left"/>
          <w:tab w:pos="4330" w:val="left"/>
          <w:tab w:pos="4950" w:val="left"/>
          <w:tab w:pos="56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need not march to Volksrust. If they would,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 far as Ingogo and entrain there. But there should be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them from Newcastle. Mr. Seedat at Ingogo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man. He gave biscuits, tea, bread, etc., to the men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stinting. He gave me cigarettes too for them. I have asked him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 fares for the women and some men who could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walk. There must be quite 40. If the women who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wish to entrain, they may do so. As much as possible,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there, the women should be kept and fed there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possible as you have plenty of rations there and fine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Mrs. Lazarus and Miss Thomas.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am arrested, you should immediately transfer the Johann-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esburg balance in your name and open a separate account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Account. I may be fined. I shall make a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 have nothing I can call my own, that I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that even in those things which are in my name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of my own. You and others should likewise say and return </w:t>
      </w:r>
      <w:r>
        <w:rPr>
          <w:rFonts w:ascii="Times" w:hAnsi="Times" w:eastAsia="Times"/>
          <w:b w:val="0"/>
          <w:i/>
          <w:color w:val="000000"/>
          <w:sz w:val="22"/>
        </w:rPr>
        <w:t>nulla bona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order to avoid technicalities the accounts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transferred. The account at Durban should be withdrawn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redeposited in the names of West and Maganlal, either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operate upon it severally. The paper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in the names of West and Maganlal and the trustees may </w:t>
      </w:r>
      <w:r>
        <w:rPr>
          <w:rFonts w:ascii="Times" w:hAnsi="Times" w:eastAsia="Times"/>
          <w:b w:val="0"/>
          <w:i w:val="0"/>
          <w:color w:val="000000"/>
          <w:sz w:val="22"/>
        </w:rPr>
        <w:t>transfer it and the Press to them at pepper-cornrent.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men, as soon as they are there, must be marched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take two days’ rations with them. Some stupidly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fill their pots.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28-10-1913.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LETTER TO HERMANN KALLENBACH</w:t>
      </w:r>
    </w:p>
    <w:p>
      <w:pPr>
        <w:autoSpaceDN w:val="0"/>
        <w:autoSpaceDE w:val="0"/>
        <w:widowControl/>
        <w:spacing w:line="294" w:lineRule="exact" w:before="1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in excellent condition at 5 p.m. The men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well. The store-keeper here is supplying tea. It is big thing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labour involved.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telephoned asking that Mr. Badat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Pardekop. We shall march out early in the morning so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at least may be cut before daybreak. I am sending back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cart but am trying to procure other transport.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almost inclined, if the men can be somewhat disciplined,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through Johannesburg and hold a meeting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may give a feast to the men. You may discuss with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‘phone. Hosken and others may be invited.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that my proposed letter should be deferred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march is over.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 I have said, Chergan is the most reliable man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strikers’ residence . But if all are not accommodated there,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man is Sivpal who is above Chergan. It is at these two places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concentrate the majority of the people. Then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Ramkhelawan who can take many people, but you must not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there. There are men also at Rughbir’s, towards Newcastle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beyond the corner Indian store. If you succeed in getting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kitchens established it would save your much work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move about. Men who may come should be served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or porridge. Rice is a great bother. No tea to be provided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sugar. This will simplify matters. But you will use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You will examine and list the jewellery the men have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deposited. Polak should be furnished with the itinerary.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just now. I hope you had a nice luncheon and that Miss </w:t>
      </w:r>
      <w:r>
        <w:rPr>
          <w:rFonts w:ascii="Times" w:hAnsi="Times" w:eastAsia="Times"/>
          <w:b w:val="0"/>
          <w:i w:val="0"/>
          <w:color w:val="000000"/>
          <w:sz w:val="22"/>
        </w:rPr>
        <w:t>Schlesin had something to eat. So long as she is there, you should</w:t>
      </w:r>
    </w:p>
    <w:p>
      <w:pPr>
        <w:autoSpaceDN w:val="0"/>
        <w:autoSpaceDE w:val="0"/>
        <w:widowControl/>
        <w:spacing w:line="220" w:lineRule="exact" w:before="2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vide also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Valli Peerbhai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her food.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seeing Mrs. Anton, the baker’s wife. She is 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recommended Kuhne’s bath and our bread. You may offer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explain.</w:t>
      </w:r>
    </w:p>
    <w:p>
      <w:pPr>
        <w:autoSpaceDN w:val="0"/>
        <w:autoSpaceDE w:val="0"/>
        <w:widowControl/>
        <w:spacing w:line="220" w:lineRule="exact" w:before="206" w:after="2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remove from the jacket lent by Mr. Vallibhai a packet of </w:t>
      </w:r>
      <w:r>
        <w:rPr>
          <w:rFonts w:ascii="Times" w:hAnsi="Times" w:eastAsia="Times"/>
          <w:b w:val="0"/>
          <w:i w:val="0"/>
          <w:color w:val="000000"/>
          <w:sz w:val="22"/>
        </w:rPr>
        <w:t>stamps I left.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GIST OF LETTER TO SECRETARY FOR JUSTICE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186" w:after="0"/>
        <w:ind w:left="477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wrote to the Secretary for Justice from Charlestown on the 31st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 pointing out that a large number of Indians had surrendered themselves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 and, as the Government had no accommodation for them nor facility for feeding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they were being fed and housed by the Indian Committee there 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expense. Mr. Gandhi suggested that all the people should be arrested, but, if not,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they would proceed with their march into the Transvaal—an event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anxious to avoid. He also warned the Government against allowing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free on the border and stated that it was the desire of the passive resisters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 in every way they could against the surreptitious entry of a single Indian.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12-11-1913</w:t>
      </w:r>
    </w:p>
    <w:p>
      <w:pPr>
        <w:autoSpaceDN w:val="0"/>
        <w:autoSpaceDE w:val="0"/>
        <w:widowControl/>
        <w:spacing w:line="32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is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 policy in regard to the handling of the strike situation is clarified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confidential despatch, dated November 6, from the Governor-General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 from Governor-General’s Despatch to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Office”, 6-11-1913.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GIST OF LETTER TO IMMIGRATION OFFICER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letter was addressed on the same day by Mr. Gandhi to the Immigration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Officer, Pretoria, pointing out that all passive resisters receive at the Transvaal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border three days’ notice of appeal, although they declare they do not wish to appeal,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they are allowed to roam about as they please. In Mr. Gandhi’s opinion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does not require the warning to be given in all circumstances.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1913</w:t>
      </w:r>
    </w:p>
    <w:p>
      <w:pPr>
        <w:autoSpaceDN w:val="0"/>
        <w:autoSpaceDE w:val="0"/>
        <w:widowControl/>
        <w:spacing w:line="280" w:lineRule="exact" w:before="2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was written on the way.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unfinished.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quotations for tents, and it seems to me that,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bell-tents would be the cheapest and the easiest to fix up. One bell-tent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in twelve men. At that rate in order to accommodate 1,200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want 100. The figures then amount to £75. That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prohibitive. The alternative is to buy tarpaulin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own tents and poles. It seems to me that this could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fixed. If we could sew them on to the tarpaulin, the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substantial, but it may be too long. In that event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handles. I am now writing without any experience whatsoever,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you all these suggestions for what they are worth.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Zulu Rebellion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tents which when erected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like the wings of a roof without any wall. There were pegs </w:t>
      </w:r>
      <w:r>
        <w:rPr>
          <w:rFonts w:ascii="Times" w:hAnsi="Times" w:eastAsia="Times"/>
          <w:b w:val="0"/>
          <w:i w:val="0"/>
          <w:color w:val="000000"/>
          <w:sz w:val="22"/>
        </w:rPr>
        <w:t>which were to be driven in. They could easily be rigged up and two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Knowledge about Health [-XXXI], 2-8-1913.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Of 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 poles kept them erect. They were V-shape inverted,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tents could be bought probably they would be the cheapest.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a pinch be put into these tents. I would like to carry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 myself on the march, failing that tarpaulin. Having known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things, you may do what you like, but what I want is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for my journey. The same cover I shall use in Charlestown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commenced the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you can supply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tents, you may send me all the men there, so that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all the women and children at Charlestown. All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march, the women may get trains. Whilst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you must see Mr. Cachalia and others, and get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vegetables, oil, rice, mealiemeal and even coal- whatever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beg. Not a single consignment has yet arrived from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certainly discreditable that the merchants have not yet sent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68" w:lineRule="exact" w:before="15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March commenced on November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“the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Mercury”, 5-11-1913 &amp; Cable to G.k. Gokhale”, before 6-11-1913.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3,1913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interviewed, stated that he contemplated moving 1,500 men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 to court arrest, and if not arrested they would proceed further, and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 settle down on Mr. Kallenbach’s farm at Tolstoy, near Lawley.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CABLE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690" w:val="left"/>
          <w:tab w:pos="1910" w:val="left"/>
          <w:tab w:pos="2470" w:val="left"/>
          <w:tab w:pos="3410" w:val="left"/>
          <w:tab w:pos="3950" w:val="left"/>
          <w:tab w:pos="4830" w:val="left"/>
          <w:tab w:pos="5590" w:val="left"/>
        </w:tabs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THOUSAND</w:t>
      </w:r>
    </w:p>
    <w:p>
      <w:pPr>
        <w:autoSpaceDN w:val="0"/>
        <w:tabs>
          <w:tab w:pos="710" w:val="left"/>
          <w:tab w:pos="1170" w:val="left"/>
          <w:tab w:pos="1610" w:val="left"/>
          <w:tab w:pos="2210" w:val="left"/>
          <w:tab w:pos="3390" w:val="left"/>
          <w:tab w:pos="4170" w:val="left"/>
          <w:tab w:pos="52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610" w:val="left"/>
          <w:tab w:pos="1750" w:val="left"/>
          <w:tab w:pos="2950" w:val="left"/>
          <w:tab w:pos="3810" w:val="left"/>
          <w:tab w:pos="4950" w:val="left"/>
          <w:tab w:pos="56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JAIL</w:t>
      </w:r>
    </w:p>
    <w:p>
      <w:pPr>
        <w:autoSpaceDN w:val="0"/>
        <w:tabs>
          <w:tab w:pos="710" w:val="left"/>
          <w:tab w:pos="1430" w:val="left"/>
          <w:tab w:pos="2570" w:val="left"/>
          <w:tab w:pos="3390" w:val="left"/>
          <w:tab w:pos="4210" w:val="left"/>
          <w:tab w:pos="499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FIF-</w:t>
      </w:r>
    </w:p>
    <w:p>
      <w:pPr>
        <w:autoSpaceDN w:val="0"/>
        <w:tabs>
          <w:tab w:pos="830" w:val="left"/>
          <w:tab w:pos="2030" w:val="left"/>
          <w:tab w:pos="3170" w:val="left"/>
          <w:tab w:pos="3890" w:val="left"/>
          <w:tab w:pos="45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CHARLESTOWN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690" w:val="left"/>
          <w:tab w:pos="1430" w:val="left"/>
          <w:tab w:pos="2130" w:val="left"/>
          <w:tab w:pos="3470" w:val="left"/>
          <w:tab w:pos="4070" w:val="left"/>
          <w:tab w:pos="54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NEWCASTLE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170" w:val="left"/>
          <w:tab w:pos="1870" w:val="left"/>
          <w:tab w:pos="2890" w:val="left"/>
          <w:tab w:pos="3490" w:val="left"/>
          <w:tab w:pos="4410" w:val="left"/>
          <w:tab w:pos="543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CROSSING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530" w:val="left"/>
          <w:tab w:pos="1730" w:val="left"/>
          <w:tab w:pos="3190" w:val="left"/>
          <w:tab w:pos="4230" w:val="left"/>
          <w:tab w:pos="49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ENTHUSIASM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30" w:val="left"/>
          <w:tab w:pos="1590" w:val="left"/>
          <w:tab w:pos="2490" w:val="left"/>
          <w:tab w:pos="3470" w:val="left"/>
          <w:tab w:pos="4190" w:val="left"/>
          <w:tab w:pos="52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CLERGY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SECURE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 REDRESS  OF    OUR      GRIEVANCES.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5-11-1913</w:t>
      </w:r>
    </w:p>
    <w:p>
      <w:pPr>
        <w:autoSpaceDN w:val="0"/>
        <w:autoSpaceDE w:val="0"/>
        <w:widowControl/>
        <w:spacing w:line="320" w:lineRule="exact" w:before="1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camped at Charlestown along with other marchers.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an interview with a Reuter correspondent of which only this brief report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INTERVIEW TO “THE NATAL MERCURY”</w:t>
      </w:r>
    </w:p>
    <w:p>
      <w:pPr>
        <w:autoSpaceDN w:val="0"/>
        <w:autoSpaceDE w:val="0"/>
        <w:widowControl/>
        <w:spacing w:line="286" w:lineRule="exact" w:before="186" w:after="0"/>
        <w:ind w:left="47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readily granted an interview, but had nothing to say, except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and his followers were still quite determined, and would march into the Transvaal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following day, courting arrest, and if they were unmolested, would march right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until they reached Tolstoy Farm. They would then remain quietly there until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 terms had been made with the Government. All arrangements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along the route, and food depots established at eight different points along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way. Their object was to court arrest, but they wished to do everything quite openly,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acquainted the Government with their intentions.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12-11-1913</w:t>
      </w:r>
    </w:p>
    <w:p>
      <w:pPr>
        <w:autoSpaceDN w:val="0"/>
        <w:autoSpaceDE w:val="0"/>
        <w:widowControl/>
        <w:spacing w:line="320" w:lineRule="exact" w:before="1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zero hour was reached, Gandhiji made a final bid to avert the march.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what he has himself recorded: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“When all the preparations for the march were completed, I made one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to achieve a settlement. I had already sent letters and telegrams. I now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‘phone even at the risk of my overtures being answered by an insult. From </w:t>
      </w:r>
      <w:r>
        <w:rPr>
          <w:rFonts w:ascii="Times" w:hAnsi="Times" w:eastAsia="Times"/>
          <w:b w:val="0"/>
          <w:i w:val="0"/>
          <w:color w:val="000000"/>
          <w:sz w:val="18"/>
        </w:rPr>
        <w:t>Charlestown I ‘phoned to General Smuts in Pretoria. I called his secretary and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‘Tell General Smuts that I am fully prepared for the march. The Europeans in Volksrust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excited and perhaps likely to violate even the safety of our lives.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held out such a threat. I am sure that even the General would not wish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untoward event to happen. If he promises to abolish the £3 tax, I will stop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march, as I will not break the law merely for the sake of breaking it, but I am driven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by inexorable necessity. Will not the General accede to such a small request?’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this reply within half a minute: ‘General Smuts will have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>you. You may do just as you please.’ With this the message closed.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had fully expected this result, though I was not prepared for the curtness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reply. I hoped for a civil answer, as my political relations with the General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organization of Satyagraha had now subsisted for six years. But as I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elated by this courtesy, I did not weaken in the face of his incivility. The strait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 path I had to tread was clear before me. The next day (November 6, 1913)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appointed stroke of the hour (6.30) we offered prayers and commenced the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name of God. The pilgrim band was composed of 2,037 men, 127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>57 children.”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CABLE TO G. K GOKHALE</w:t>
      </w:r>
    </w:p>
    <w:p>
      <w:pPr>
        <w:autoSpaceDN w:val="0"/>
        <w:autoSpaceDE w:val="0"/>
        <w:widowControl/>
        <w:spacing w:line="266" w:lineRule="exact" w:before="2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6,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670" w:val="left"/>
          <w:tab w:pos="1570" w:val="left"/>
          <w:tab w:pos="2050" w:val="left"/>
          <w:tab w:pos="3470" w:val="left"/>
          <w:tab w:pos="4150" w:val="left"/>
          <w:tab w:pos="5650" w:val="left"/>
          <w:tab w:pos="6150" w:val="left"/>
        </w:tabs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1350" w:val="left"/>
          <w:tab w:pos="2430" w:val="left"/>
          <w:tab w:pos="3710" w:val="left"/>
          <w:tab w:pos="4970" w:val="left"/>
          <w:tab w:pos="6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790" w:val="left"/>
          <w:tab w:pos="1770" w:val="left"/>
          <w:tab w:pos="2690" w:val="left"/>
          <w:tab w:pos="4370" w:val="left"/>
          <w:tab w:pos="5070" w:val="left"/>
          <w:tab w:pos="62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CEED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£</w:t>
      </w:r>
      <w:r>
        <w:rPr>
          <w:rFonts w:ascii="Times" w:hAnsi="Times" w:eastAsia="Times"/>
          <w:b w:val="0"/>
          <w:i w:val="0"/>
          <w:color w:val="000000"/>
          <w:sz w:val="18"/>
        </w:rPr>
        <w:t>7,000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CONTRIBUTIONS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70" w:val="left"/>
          <w:tab w:pos="1490" w:val="left"/>
          <w:tab w:pos="2130" w:val="left"/>
          <w:tab w:pos="2970" w:val="left"/>
          <w:tab w:pos="3930" w:val="left"/>
          <w:tab w:pos="4950" w:val="left"/>
          <w:tab w:pos="555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£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PROVISIONS</w:t>
      </w:r>
    </w:p>
    <w:p>
      <w:pPr>
        <w:autoSpaceDN w:val="0"/>
        <w:tabs>
          <w:tab w:pos="670" w:val="left"/>
          <w:tab w:pos="1430" w:val="left"/>
          <w:tab w:pos="1790" w:val="left"/>
          <w:tab w:pos="2350" w:val="left"/>
          <w:tab w:pos="3550" w:val="left"/>
          <w:tab w:pos="4110" w:val="left"/>
          <w:tab w:pos="4990" w:val="left"/>
          <w:tab w:pos="5370" w:val="left"/>
          <w:tab w:pos="5910" w:val="left"/>
        </w:tabs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TRANS-</w:t>
      </w:r>
    </w:p>
    <w:p>
      <w:pPr>
        <w:autoSpaceDN w:val="0"/>
        <w:tabs>
          <w:tab w:pos="870" w:val="left"/>
          <w:tab w:pos="1730" w:val="left"/>
          <w:tab w:pos="2570" w:val="left"/>
          <w:tab w:pos="3890" w:val="left"/>
          <w:tab w:pos="471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90" w:val="left"/>
          <w:tab w:pos="1790" w:val="left"/>
          <w:tab w:pos="2750" w:val="left"/>
          <w:tab w:pos="3850" w:val="left"/>
          <w:tab w:pos="4790" w:val="left"/>
          <w:tab w:pos="5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OCCURRED</w:t>
      </w:r>
    </w:p>
    <w:p>
      <w:pPr>
        <w:autoSpaceDN w:val="0"/>
        <w:tabs>
          <w:tab w:pos="630" w:val="left"/>
          <w:tab w:pos="1390" w:val="left"/>
          <w:tab w:pos="3210" w:val="left"/>
          <w:tab w:pos="4170" w:val="left"/>
          <w:tab w:pos="517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CONCENTRATION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tabs>
          <w:tab w:pos="1110" w:val="left"/>
          <w:tab w:pos="1910" w:val="left"/>
          <w:tab w:pos="2970" w:val="left"/>
          <w:tab w:pos="3590" w:val="left"/>
          <w:tab w:pos="457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BABIES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DURING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 MARCH.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NEWS OF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HARLESTOWN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6,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Transvaal march, Mr. N. C. Desai was diligent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attending to the indentured labourers. He offered tea to people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shelter to the women who were tired. The Indian community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Standerton supplied one thousand tins of jam and entertained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marchers generously. At Vaal station, Mr. Patel was in attendance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took persons who had fallen sick to stay with him. During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stages in the march, Mr. Badaat proceeded ahead of the marchers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 and had bread ready for them. Mr. Valli Peerbhai offered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carriage for transport of stores during the first stage. Dr. Briscoe gave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four pounds worth of medicine free of charge for the pilgrims.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Sidaat of Ingogo supplied tea and biscuits to those who had started on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6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“From Mr. Gandhi”.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march from Newcastle. In this way, at every place the marchers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cared for by Indians. The Indian community in Charlestown was,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still is, very diligent. Mr. Sheikh Mukadam devotes all his time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work.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19-11-1913</w:t>
      </w:r>
    </w:p>
    <w:p>
      <w:pPr>
        <w:autoSpaceDN w:val="0"/>
        <w:autoSpaceDE w:val="0"/>
        <w:widowControl/>
        <w:spacing w:line="292" w:lineRule="exact" w:before="53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ALMFORD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090" w:val="left"/>
          <w:tab w:pos="1610" w:val="left"/>
          <w:tab w:pos="3030" w:val="left"/>
          <w:tab w:pos="3810" w:val="left"/>
          <w:tab w:pos="4670" w:val="left"/>
          <w:tab w:pos="5350" w:val="left"/>
        </w:tabs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1010" w:val="left"/>
          <w:tab w:pos="1590" w:val="left"/>
          <w:tab w:pos="2350" w:val="left"/>
          <w:tab w:pos="3530" w:val="left"/>
          <w:tab w:pos="4370" w:val="left"/>
          <w:tab w:pos="531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250" w:val="left"/>
          <w:tab w:pos="2410" w:val="left"/>
          <w:tab w:pos="3370" w:val="left"/>
          <w:tab w:pos="4050" w:val="left"/>
          <w:tab w:pos="53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750" w:val="left"/>
          <w:tab w:pos="1450" w:val="left"/>
          <w:tab w:pos="2610" w:val="left"/>
          <w:tab w:pos="3610" w:val="left"/>
          <w:tab w:pos="453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UNFORTUNATE.</w:t>
      </w:r>
    </w:p>
    <w:p>
      <w:pPr>
        <w:autoSpaceDN w:val="0"/>
        <w:tabs>
          <w:tab w:pos="1530" w:val="left"/>
          <w:tab w:pos="2750" w:val="left"/>
          <w:tab w:pos="3670" w:val="left"/>
          <w:tab w:pos="45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INCLUDE</w:t>
      </w:r>
    </w:p>
    <w:p>
      <w:pPr>
        <w:autoSpaceDN w:val="0"/>
        <w:tabs>
          <w:tab w:pos="590" w:val="left"/>
          <w:tab w:pos="1610" w:val="left"/>
          <w:tab w:pos="2410" w:val="left"/>
          <w:tab w:pos="3410" w:val="left"/>
          <w:tab w:pos="463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VOLUNTARILY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MARCHING ON STARVATION RATIONS WITHOUT PROVISION FOR SHELTER </w:t>
      </w:r>
    </w:p>
    <w:p>
      <w:pPr>
        <w:autoSpaceDN w:val="0"/>
        <w:tabs>
          <w:tab w:pos="1090" w:val="left"/>
          <w:tab w:pos="2190" w:val="left"/>
          <w:tab w:pos="3370" w:val="left"/>
          <w:tab w:pos="4070" w:val="left"/>
          <w:tab w:pos="50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1570" w:val="left"/>
          <w:tab w:pos="2250" w:val="left"/>
          <w:tab w:pos="2950" w:val="left"/>
          <w:tab w:pos="3330" w:val="left"/>
          <w:tab w:pos="4510" w:val="left"/>
          <w:tab w:pos="5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CONSIDERATIONS</w:t>
      </w:r>
    </w:p>
    <w:p>
      <w:pPr>
        <w:autoSpaceDN w:val="0"/>
        <w:tabs>
          <w:tab w:pos="950" w:val="left"/>
          <w:tab w:pos="1730" w:val="left"/>
          <w:tab w:pos="2850" w:val="left"/>
          <w:tab w:pos="3550" w:val="left"/>
          <w:tab w:pos="4370" w:val="left"/>
          <w:tab w:pos="505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1310" w:val="left"/>
          <w:tab w:pos="2190" w:val="left"/>
          <w:tab w:pos="3010" w:val="left"/>
          <w:tab w:pos="3930" w:val="left"/>
          <w:tab w:pos="4970" w:val="left"/>
          <w:tab w:pos="6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INFURIATED.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I,</w:t>
      </w:r>
    </w:p>
    <w:p>
      <w:pPr>
        <w:autoSpaceDN w:val="0"/>
        <w:tabs>
          <w:tab w:pos="1230" w:val="left"/>
          <w:tab w:pos="1810" w:val="left"/>
          <w:tab w:pos="2650" w:val="left"/>
          <w:tab w:pos="3350" w:val="left"/>
          <w:tab w:pos="3690" w:val="left"/>
          <w:tab w:pos="4350" w:val="left"/>
          <w:tab w:pos="48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CONTI-</w:t>
      </w:r>
    </w:p>
    <w:p>
      <w:pPr>
        <w:autoSpaceDN w:val="0"/>
        <w:tabs>
          <w:tab w:pos="710" w:val="left"/>
          <w:tab w:pos="1650" w:val="left"/>
          <w:tab w:pos="2450" w:val="left"/>
          <w:tab w:pos="3170" w:val="left"/>
          <w:tab w:pos="3750" w:val="left"/>
          <w:tab w:pos="45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tabs>
          <w:tab w:pos="730" w:val="left"/>
          <w:tab w:pos="1210" w:val="left"/>
          <w:tab w:pos="1850" w:val="left"/>
          <w:tab w:pos="2850" w:val="left"/>
          <w:tab w:pos="3550" w:val="left"/>
          <w:tab w:pos="4170" w:val="left"/>
          <w:tab w:pos="513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TOLSTOY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RATIONS</w:t>
      </w:r>
    </w:p>
    <w:p>
      <w:pPr>
        <w:autoSpaceDN w:val="0"/>
        <w:tabs>
          <w:tab w:pos="670" w:val="left"/>
          <w:tab w:pos="1550" w:val="left"/>
          <w:tab w:pos="2670" w:val="left"/>
          <w:tab w:pos="3510" w:val="left"/>
          <w:tab w:pos="4670" w:val="left"/>
          <w:tab w:pos="53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WHOM</w:t>
      </w:r>
    </w:p>
    <w:p>
      <w:pPr>
        <w:autoSpaceDN w:val="0"/>
        <w:tabs>
          <w:tab w:pos="750" w:val="left"/>
          <w:tab w:pos="1510" w:val="left"/>
          <w:tab w:pos="2830" w:val="left"/>
          <w:tab w:pos="3490" w:val="left"/>
          <w:tab w:pos="45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MAK-</w:t>
      </w:r>
    </w:p>
    <w:p>
      <w:pPr>
        <w:autoSpaceDN w:val="0"/>
        <w:tabs>
          <w:tab w:pos="530" w:val="left"/>
          <w:tab w:pos="1610" w:val="left"/>
          <w:tab w:pos="2130" w:val="left"/>
          <w:tab w:pos="2810" w:val="left"/>
          <w:tab w:pos="3170" w:val="left"/>
          <w:tab w:pos="3590" w:val="left"/>
          <w:tab w:pos="4090" w:val="left"/>
          <w:tab w:pos="5010" w:val="left"/>
          <w:tab w:pos="54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910" w:val="left"/>
          <w:tab w:pos="1310" w:val="left"/>
          <w:tab w:pos="2090" w:val="left"/>
          <w:tab w:pos="2690" w:val="left"/>
          <w:tab w:pos="45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950" w:val="left"/>
          <w:tab w:pos="1410" w:val="left"/>
          <w:tab w:pos="2690" w:val="left"/>
          <w:tab w:pos="3870" w:val="left"/>
          <w:tab w:pos="48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RECOIL.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INCIDENTS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FURTHER</w:t>
      </w:r>
    </w:p>
    <w:p>
      <w:pPr>
        <w:autoSpaceDN w:val="0"/>
        <w:tabs>
          <w:tab w:pos="1070" w:val="left"/>
          <w:tab w:pos="1930" w:val="left"/>
          <w:tab w:pos="2430" w:val="left"/>
          <w:tab w:pos="2850" w:val="left"/>
          <w:tab w:pos="3770" w:val="left"/>
          <w:tab w:pos="46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AMONG</w:t>
      </w:r>
    </w:p>
    <w:p>
      <w:pPr>
        <w:autoSpaceDN w:val="0"/>
        <w:autoSpaceDE w:val="0"/>
        <w:widowControl/>
        <w:spacing w:line="3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near Palmford and charged with having brought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unauth-orized persons into the Transvaal. He was produced before the magistrate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Volksrust and released on bail. The telegram was evidently dispatched after this.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was, however, re-arrested the next day at Standerton. For an account of the arrest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Palmford and the court proceedings,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3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BABIES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ARMS,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RESPONSIBILITY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GOVERNMENT’S.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APPLICATION FOR BAIL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TANDERTON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1913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pleading, accused stated he was already on bail, and asked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admitted on bail. Accused stated his object in asking for bail was to enable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the men to their destination. The Prosecutor opposed bail unless the accused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refrain from taking further part in the demonstration. The accused said he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to give this assurance.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8-11-1913</w:t>
      </w:r>
    </w:p>
    <w:p>
      <w:pPr>
        <w:autoSpaceDN w:val="0"/>
        <w:autoSpaceDE w:val="0"/>
        <w:widowControl/>
        <w:spacing w:line="220" w:lineRule="exact" w:before="3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Standerton with about 2,000 passive resisters. 85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had left Hattingh Spruit Colliery were arrested. Gandhiji was charged </w:t>
      </w:r>
      <w:r>
        <w:rPr>
          <w:rFonts w:ascii="Times" w:hAnsi="Times" w:eastAsia="Times"/>
          <w:b w:val="0"/>
          <w:i w:val="0"/>
          <w:color w:val="000000"/>
          <w:sz w:val="18"/>
        </w:rPr>
        <w:t>with “aiding or abetting prohibited persons to enter the Transvaal”.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when the Prosecutor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protested against Gandhiji’s plea for bail, “the Magistrate pointed out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 not charged with a capital sentence was in law entitled to be allowed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>bail for his appearance, and said that Mr. Gandhi could not be deprived of that right.”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then released on his own recognizance of £50, and the case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remanded till the 21st. As soon as Gandhiji was released, the column continued its </w:t>
      </w:r>
      <w:r>
        <w:rPr>
          <w:rFonts w:ascii="Times" w:hAnsi="Times" w:eastAsia="Times"/>
          <w:b w:val="0"/>
          <w:i w:val="0"/>
          <w:color w:val="000000"/>
          <w:sz w:val="18"/>
        </w:rPr>
        <w:t>march. For a detailed first-hand report of the next part of the march,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March”, 8-11-1913;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XLIV.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TANDERTON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1913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. . . replied that he felt sure the Government would repeal the tax.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positive that the Government had told Mr. Gokhale it was its intention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repeal the tax.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If, the Government can show a justifiable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should be paid, the Indians would pay it, but no good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paying has yet been given. The crowd is very orderly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>perfect control.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8-11-1913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LETTER TO INDIANS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of this struggle will not come again. We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 now. The courage that the indentured labourers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suffering they have gone through have been boundless.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will be ready to foot 24 miles a day on one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bread and a little sugar? This is what our poor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They have suffered horses’ kicks. They have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endured kicks and blows by whites. Women have walked in the heat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noon, two-month-old babies in arms and bundles on head.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has braved the rigours of weather, heat and cold and rain.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 was released on bail, a representative of Reuter who intervie-</w:t>
      </w:r>
      <w:r>
        <w:rPr>
          <w:rFonts w:ascii="Times" w:hAnsi="Times" w:eastAsia="Times"/>
          <w:b w:val="0"/>
          <w:i w:val="0"/>
          <w:color w:val="000000"/>
          <w:sz w:val="18"/>
        </w:rPr>
        <w:t>wed Gandhiji asked him “what he thought would be the outcome of the demonstra-</w:t>
      </w:r>
      <w:r>
        <w:rPr>
          <w:rFonts w:ascii="Times" w:hAnsi="Times" w:eastAsia="Times"/>
          <w:b w:val="0"/>
          <w:i w:val="0"/>
          <w:color w:val="000000"/>
          <w:sz w:val="18"/>
        </w:rPr>
        <w:t>tion”.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for the third time, on November 9, at Teakworth.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 to Heidelberg and produced before the magistrate on the following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applied for remand of the case. He was to be tried at Dundee;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</w:t>
      </w:r>
      <w:r>
        <w:rPr>
          <w:rFonts w:ascii="Times" w:hAnsi="Times" w:eastAsia="Times"/>
          <w:b w:val="0"/>
          <w:i/>
          <w:color w:val="000000"/>
          <w:sz w:val="18"/>
        </w:rPr>
        <w:t>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XLV. This is Gandhiji’s message issued before he was taken to </w:t>
      </w:r>
      <w:r>
        <w:rPr>
          <w:rFonts w:ascii="Times" w:hAnsi="Times" w:eastAsia="Times"/>
          <w:b w:val="0"/>
          <w:i w:val="0"/>
          <w:color w:val="000000"/>
          <w:sz w:val="18"/>
        </w:rPr>
        <w:t>Dundee Gaol on November 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end? For India. Such sacrifice will no doubt result in repeal </w:t>
      </w:r>
      <w:r>
        <w:rPr>
          <w:rFonts w:ascii="Times" w:hAnsi="Times" w:eastAsia="Times"/>
          <w:b w:val="0"/>
          <w:i w:val="0"/>
          <w:color w:val="000000"/>
          <w:sz w:val="22"/>
        </w:rPr>
        <w:t>of the £3 tax but what is more, it will enhance India’s prestige.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Transvaal march to have been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 The object was to get arrested and all have been arrested.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now, however, that the struggle will grow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exciting. Hundreds of men, who are not ready for gaol, can play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They have only to resolve that they themselves will 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but feed the strikers. Whether or not any money arrives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 must supply the food from here. We should put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strikers’ hearts and advise them not to retaliate even if mercilessly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kicked. All Indians can do this. An opportunity like this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Every Indian may take a pledge. He can cut out a meal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with the money so saved provide food to the hungry.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requires that traders in every place should give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to any striker who might find his way to that place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on to where facilities exist for feeding large numbers.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fails to play his part in this great venture, I for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him an unfortunate man indeed.</w:t>
      </w:r>
    </w:p>
    <w:p>
      <w:pPr>
        <w:autoSpaceDN w:val="0"/>
        <w:autoSpaceDE w:val="0"/>
        <w:widowControl/>
        <w:spacing w:line="220" w:lineRule="exact" w:before="206" w:after="0"/>
        <w:ind w:left="0" w:right="9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India’s servant</w:t>
      </w:r>
    </w:p>
    <w:p>
      <w:pPr>
        <w:autoSpaceDN w:val="0"/>
        <w:autoSpaceDE w:val="0"/>
        <w:widowControl/>
        <w:spacing w:line="220" w:lineRule="exact" w:before="80" w:after="0"/>
        <w:ind w:left="0" w:right="1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Satyagrahi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TRIAL AT DUNDEE</w:t>
      </w:r>
    </w:p>
    <w:p>
      <w:pPr>
        <w:autoSpaceDN w:val="0"/>
        <w:autoSpaceDE w:val="0"/>
        <w:widowControl/>
        <w:spacing w:line="326" w:lineRule="exact" w:before="186" w:after="0"/>
        <w:ind w:left="45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on the 11th instant charged on three counts,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Magistrate, Mr. J. W. Cross of Dundee, with inducing indentured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 the Province. The court was crowded with Indians and Europeans. Mr. 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Dalzell-Turnbull was specially instructed by the Attorney-General to appear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prosecution, and Mr. Advocate J. W. Godfrey appeared for Mr. Gandhi.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pleaded guilty to the charges.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Turnbull read the section and left the matter in the hands of the Magistrate.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Godfrey stated that he was under an obligation to the defendant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 in mitigation in any way whatsoever. The circumstances which had brought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before the Magistrate were well known to all persons, and he was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the desire of the defendant when he stated that the Magistrate had a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perform, and that he was expected to perform that duty fearlessly, and should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hesitate to impose the highest sentence upon the prisoner if he felt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in the case justified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obtained the permission of the Court, and made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member of the profession, and being an old resident of Natal,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justice to himself and the public, he should state that the counts against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of such a nature that he took the responsibility imposed upon him, for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the demonstration for which these people were taken out of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for a worthy object. He felt that he should say that he had nothing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employers, and regretted that in this campaign, serious losses were being caused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appealed to the employers also, and he felt that the tax was one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heavily weighing down his countrymen, and should be removed. He also felt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honour bound, in view of the position of things between Mr. Smuts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Gokhale, to produce a striking demonstration.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aware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miscries caused to the women and babes in arms. On the whole, he felt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>gone beyond the principles and honour of the profession of which he was a member.</w:t>
      </w:r>
    </w:p>
    <w:p>
      <w:pPr>
        <w:autoSpaceDN w:val="0"/>
        <w:autoSpaceDE w:val="0"/>
        <w:widowControl/>
        <w:spacing w:line="220" w:lineRule="exact" w:before="3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difference of opinion was over the abolition of the £3 tax,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Union Government insisted it had given Gokhale, in 1912, no assurance;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General Botha’s Speech”, 1-11-1913 for General Botha’s </w:t>
      </w:r>
      <w:r>
        <w:rPr>
          <w:rFonts w:ascii="Times" w:hAnsi="Times" w:eastAsia="Times"/>
          <w:b w:val="0"/>
          <w:i w:val="0"/>
          <w:color w:val="000000"/>
          <w:sz w:val="18"/>
        </w:rPr>
        <w:t>categorical denial.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that he had only done his duty in advising his countrymen, and it was his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advise them again, that until the tax were removed, to leave work and subsist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rations obtained by charity. He was certain that without suffering it was not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for them to get their grievance remedied.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then addressed as follows: In this case the accused had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to the three counts, and the section of law under which the accused was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him liable to a fine of £20 for each immigrant he attempted to induce,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induced, to leave the Province. Mr. Gandhi was an educated gentleman, and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of being a member of the legal profession, and whatever he had done,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with a full knowledge of the consequences of his act. The Magistrate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conditions under which Indians were brought into this Province,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they had agreed upon for remaining here after the expiry of their indentures.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referred to the contention of the Indians regarding Mr. Smuts’ alleged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Indians. The Natal members of Parliament had consented to the tax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so far as it affected the women and children, but not the men.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had, therefore, not broken faith with the Indians and he believed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upon which Mr. Gandhi had advised the Indians to strike. To strike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defy the law, and the Government’s position was that, so long as the Indians were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strike, it was impossible for them to consider any legislation regarding repeal.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defendant was, by his threatening conduct, only bringing ruination to the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harshness upon themselves. He therefore advised the Indians to stop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and make representations to the Government. He also believed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alienating the sympathy of the Europeans who were at one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requesting the Government for the repeal of the tax. It was a painful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sentence upon the conduct of a gentleman like Mr. Gandhi, upon the deliberate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the law, but he had a duty to perform, and Mr. Godfrey, his counsel,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asked him fearlessly to perform that duty. The accused having pleaded guilty, he </w:t>
      </w:r>
      <w:r>
        <w:rPr>
          <w:rFonts w:ascii="Times" w:hAnsi="Times" w:eastAsia="Times"/>
          <w:b w:val="0"/>
          <w:i w:val="0"/>
          <w:color w:val="000000"/>
          <w:sz w:val="18"/>
        </w:rPr>
        <w:t>(the Magistrate) accepted that plea, and passed the following sentences: Count 1:</w:t>
      </w:r>
      <w:r>
        <w:rPr>
          <w:rFonts w:ascii="Times" w:hAnsi="Times" w:eastAsia="Times"/>
          <w:b w:val="0"/>
          <w:i w:val="0"/>
          <w:color w:val="000000"/>
          <w:sz w:val="18"/>
        </w:rPr>
        <w:t>£20, or three months’ imprisonment, with hard labour; Count 2: £20, or three mon-</w:t>
      </w:r>
      <w:r>
        <w:rPr>
          <w:rFonts w:ascii="Times" w:hAnsi="Times" w:eastAsia="Times"/>
          <w:b w:val="0"/>
          <w:i w:val="0"/>
          <w:color w:val="000000"/>
          <w:sz w:val="18"/>
        </w:rPr>
        <w:t>ths’ imprisonment, with hard labour, to take effect upon the expiration of the 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tence in respect to Count 1; Count 3: £20, or three months’ imprisonment, with hard </w:t>
      </w:r>
      <w:r>
        <w:rPr>
          <w:rFonts w:ascii="Times" w:hAnsi="Times" w:eastAsia="Times"/>
          <w:b w:val="0"/>
          <w:i w:val="0"/>
          <w:color w:val="000000"/>
          <w:sz w:val="18"/>
        </w:rPr>
        <w:t>labour,  this to take effect upon the expiration of the sentence imposed in Count 2.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a clear and calm voice, said: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elect to go to gaol.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crowd of friends waited outside to see Gandhiji come out, but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police took him away secretly and no one knew how he was taken away.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MESSAGE TO STRIKERS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cessation of the strike without the repeal of the £3 tax.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having imprisoned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me, can gracefully make a declara-</w:t>
      </w:r>
      <w:r>
        <w:rPr>
          <w:rFonts w:ascii="Times" w:hAnsi="Times" w:eastAsia="Times"/>
          <w:b w:val="0"/>
          <w:i w:val="0"/>
          <w:color w:val="000000"/>
          <w:sz w:val="22"/>
        </w:rPr>
        <w:t>tion regarding the repeal.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MAGANLAL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nine months and if I get six months each 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places, that will make 21 months; I shall be most lucky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That I could get into gaol without having to disguise myself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the less bother. Today, for the first time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strike, I have some leisure. You must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some news of Jamnadas. Lest the Government cast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on the money in my name,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Kallenbach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transferred to your name and West’s. This arrangement is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in respect of the sums Mr. Gokhale may send 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watch what cheques are issued. Miss Schlesin or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is outside will give you the account. Omar Sheth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should have supervision over the money. Expenses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heavy only for the duration of the strike. If people remain firm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trial J. W. Godfrey visited Gandhiji who said “he was cheerful and </w:t>
      </w:r>
      <w:r>
        <w:rPr>
          <w:rFonts w:ascii="Times" w:hAnsi="Times" w:eastAsia="Times"/>
          <w:b w:val="0"/>
          <w:i w:val="0"/>
          <w:color w:val="000000"/>
          <w:sz w:val="18"/>
        </w:rPr>
        <w:t>confident” and sent this message through him.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“imprisonment”, which, evidently, is a misprint.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on the day Gandhiji was sentenced and sent to Dundee </w:t>
      </w:r>
      <w:r>
        <w:rPr>
          <w:rFonts w:ascii="Times" w:hAnsi="Times" w:eastAsia="Times"/>
          <w:b w:val="0"/>
          <w:i w:val="0"/>
          <w:color w:val="000000"/>
          <w:sz w:val="18"/>
        </w:rPr>
        <w:t>Gaol.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Omar Haji Amod Zaveri;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Omar Haji Amod Zaveri”, 11-5-1907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absence, the £3[tax], at any rate, will go.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though your responsibilities had increased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myself. Going to gaol has become holidaying for us.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felt I should not hold back any longer from going to gaol.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today was full of technical loopholes. But how could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them? That would have been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remained firm,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it would be sheer conceit on my part to believe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better by staying outside. James Godfrey was keen on appearing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behalf and so I allowed him. He said that he would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report. They will take me to Volksrust from Dundee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for the case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wish to write to me, send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Badat; it will probably reach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today the doctor has ordered fruits, etc., for my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no difficulty, therefore. If I can write down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march, I shall send it on. It was a wonderful experience.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pledge yesterday that I would live on one meal a day 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tax was promised. Four months have passed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English calendar. The pledge this time will permit </w:t>
      </w:r>
      <w:r>
        <w:rPr>
          <w:rFonts w:ascii="Times" w:hAnsi="Times" w:eastAsia="Times"/>
          <w:b w:val="0"/>
          <w:i w:val="0"/>
          <w:color w:val="000000"/>
          <w:sz w:val="22"/>
        </w:rPr>
        <w:t>my taking lemon or orange squash. I can write no more.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2538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Friday, November 14, Gandhiji was sentenced at Volksrust to a further 3 </w:t>
      </w:r>
      <w:r>
        <w:rPr>
          <w:rFonts w:ascii="Times" w:hAnsi="Times" w:eastAsia="Times"/>
          <w:b w:val="0"/>
          <w:i w:val="0"/>
          <w:color w:val="000000"/>
          <w:sz w:val="18"/>
        </w:rPr>
        <w:t>months’ imprisonment.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MILLIE GRAHAM POLAK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12,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brave. So I know you will consider yourself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happy wife in having a husband who has dared to go to gaol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he believes in. The £3 tax cause is the cause of the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dumb. And I ask you to work away in the shape of begging,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and doing all you can. Do not wait for their call but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Seek them out even though they should insult you. Miss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struggle almost like Henry. Assist her. I have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forward and backward and assume full control. Draw upon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Maganlal for your needs. May you have strength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body to go through the fire.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8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husband H.S.L. Polak, along with Hermann Kallenbach,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courted arrest on November 10, 1913. Gandhiji was sentenced on November 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Dundee. He was removed to Volksrust on November 13.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written on November 12, 1913, which was a Wednesday.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TRIAL AT VOLKSRUST</w:t>
      </w:r>
    </w:p>
    <w:p>
      <w:pPr>
        <w:autoSpaceDN w:val="0"/>
        <w:autoSpaceDE w:val="0"/>
        <w:widowControl/>
        <w:spacing w:line="286" w:lineRule="exact" w:before="226" w:after="0"/>
        <w:ind w:left="45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appeared in Court before Mr. Jooste, Assistant Magistrate, char-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ged under Section 20 of the Immigration Regulation Act. He pleaded guilty, but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formal evidence of a resister named Poldat was called.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stated he belonged to Ballengeich Mine, and remembered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current month proceeding with a number of Indians into the Transvaal. Poldat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leading them from Charlestown to Johannesburg.  Poldat recognized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as the leader. Poldat knew he had no right in this Province, because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prohibited immigrant.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would like to ask witness two questions.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Poldat enter the Transvaal?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Poldat said he entered the Transvaal as a protest against the £3 tax.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Poldat have gone back to the mines if that £3 tax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repealed?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Poldat said yes; if the Government had agreed to repeal the £3 tax, he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gone back.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asked if he wished to make a statement.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addressed the Court.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 advised not only the last witness but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Indians, whom I knew to be prohibited immigrants,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from Natal into the Transvaal. Of my intention to do so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of the Interior due notice and I specially interviewed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at Volksrust, and informed him even of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proposed to cross the border. I told both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Immigration Officer that in doing so my only object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demonstration against the £3 tax which was weighing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those who were affected by it, and to court for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who crossed with me imprisonment. I assured them that nothing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as reported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in the third person.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 statement given here is extracted from the Transvaal Court Records.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further from my wish than to desire that a single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men who crossed the border should remain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there. I said also that, with such a large number crossing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be totally unable to prevent them for all time from 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country and that, therefore, I hoped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charge of the men. Throughout the march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 endeavoured to keep the men under control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dispersing, and I claim that not a single Indian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 if it may be so called. I heard something at Heidelberg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formation of a Vigilants Committee at Volksrust, whose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was to make the Government enforce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There is, therefore, common cause between the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and myself. Through the Court I beg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 present movement has nothing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unlawful entry for purposes of residence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Indian. I think I may fairly claim that my whole career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has been actuated with the motive of assisting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preventing surreptitious entry and unlawful settlement,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pleaded guilty as I know that I have committed a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breach, on a vast scale, of the section under which I am charged.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too that the steps I have taken are fraught with the greatest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intense personal suffering by those who have accepted my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very mature consideration, based upon 20 years’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I have come to the conclusion that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suffering will move the conscience of the Government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the Union of which, in spite of the so-called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Statutory Laws of the Union, I claim to be a sane and </w:t>
      </w:r>
      <w:r>
        <w:rPr>
          <w:rFonts w:ascii="Times" w:hAnsi="Times" w:eastAsia="Times"/>
          <w:b w:val="0"/>
          <w:i w:val="0"/>
          <w:color w:val="000000"/>
          <w:sz w:val="22"/>
        </w:rPr>
        <w:t>law-abiding citizen.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Court then adjourned for a quarter of an hour for the Magistrate to consider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decision.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resuming, Mr. Jooste passed sentence of three months’ imprisonment.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26-11-1913; </w:t>
      </w:r>
      <w:r>
        <w:rPr>
          <w:rFonts w:ascii="Times" w:hAnsi="Times" w:eastAsia="Times"/>
          <w:b w:val="0"/>
          <w:i w:val="0"/>
          <w:color w:val="000000"/>
          <w:sz w:val="18"/>
        </w:rPr>
        <w:t>also Transvaal Court Records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EVIDENCE AT POLAK’S TRIAL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gave evidence that the march to the Transvaal was fixed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consultation with Mr. Polak, who intended leaving for India on November 14th,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knew all arrangements had been made for Mr. Polak’s departure from Durban. Had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been for witness’s arrest before reaching Greylingstad, Mr. Polak would certainly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left at that station. Under the circumstances, Mr. Gandhi thought Mr. Polak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lead the column to its destination, so that the men would not disperse. In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opinion, if Mr. Polak was guilty of aiding and abetting, so also were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troopers whoguided the column on its way. He considered that Mr. Polak had rendered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 to the State, and to his race, by acting as he had. The men had been handed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to Mr. Polak because Mr. Cachalia had not then arrived on the scene.</w:t>
      </w:r>
    </w:p>
    <w:p>
      <w:pPr>
        <w:autoSpaceDN w:val="0"/>
        <w:autoSpaceDE w:val="0"/>
        <w:widowControl/>
        <w:spacing w:line="294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26-11-1913</w:t>
      </w:r>
    </w:p>
    <w:p>
      <w:pPr>
        <w:autoSpaceDN w:val="0"/>
        <w:autoSpaceDE w:val="0"/>
        <w:widowControl/>
        <w:spacing w:line="220" w:lineRule="exact" w:before="31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and Kallenbach were arrested at Charlestown on November 10. Polak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charged before Mr. Jooste, Assistant Magistrate, under Section 20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Act, but declined to plead guilty to the charge. The evidence of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including Kallenbach and Gandhiji was called. Rifleman Joubert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seen Polak asking Gandhiji for instructions at Balfour and thought that Polak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the leaders of the movement. Constable Kneen stated that Polak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 Indians and advised them to return to Charlestown. Kallenbach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Polak’s intention had been to return to Durban. His purpose was to discuss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with Gandhiji regarding his departure for India. Polak was found guilty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awarded three months’ simple imprisonment without hard labour. Earlier,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awaiting trial in Volksrust Gaol, Polak had addressed a communication to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Ampthill, which furnished a detailed account of incidents leading to his arrest;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“Polak’s letter to Lord Ampthill”, 12-11-1913.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MISS DEVI WEST</w:t>
      </w:r>
    </w:p>
    <w:p>
      <w:pPr>
        <w:autoSpaceDN w:val="0"/>
        <w:autoSpaceDE w:val="0"/>
        <w:widowControl/>
        <w:spacing w:line="266" w:lineRule="exact" w:before="2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LOEMFONTEIN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of convict</w:t>
      </w:r>
      <w:r>
        <w:rPr>
          <w:rFonts w:ascii="Times" w:hAnsi="Times" w:eastAsia="Times"/>
          <w:b w:val="0"/>
          <w:i w:val="0"/>
          <w:color w:val="000000"/>
          <w:sz w:val="20"/>
        </w:rPr>
        <w:t>: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Number: 1739</w:t>
      </w:r>
    </w:p>
    <w:p>
      <w:pPr>
        <w:autoSpaceDN w:val="0"/>
        <w:autoSpaceDE w:val="0"/>
        <w:widowControl/>
        <w:spacing w:line="266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WHOM SENT:</w:t>
      </w:r>
    </w:p>
    <w:p>
      <w:pPr>
        <w:autoSpaceDN w:val="0"/>
        <w:autoSpaceDE w:val="0"/>
        <w:widowControl/>
        <w:spacing w:line="300" w:lineRule="exact" w:before="6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Devi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Schoolmistress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Postal Address: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Printing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Nearest Town: </w:t>
      </w:r>
      <w:r>
        <w:rPr>
          <w:rFonts w:ascii="Times" w:hAnsi="Times" w:eastAsia="Times"/>
          <w:b w:val="0"/>
          <w:i w:val="0"/>
          <w:color w:val="000000"/>
          <w:sz w:val="22"/>
        </w:rPr>
        <w:t>Phoenix, Natal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know where everybody else is,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for me to write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happy and well here. It is almost as hot here as in </w:t>
      </w:r>
      <w:r>
        <w:rPr>
          <w:rFonts w:ascii="Times" w:hAnsi="Times" w:eastAsia="Times"/>
          <w:b w:val="0"/>
          <w:i w:val="0"/>
          <w:color w:val="000000"/>
          <w:sz w:val="22"/>
        </w:rPr>
        <w:t>Phoenix this time of the year.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and others are keeping good health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Prabhudas and the other boys are observing the discipline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after the ladies’ withdrawal from Phoenix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are thriving under it. Pray remind Devdas of the promises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at various times. Ask him if he can recall them all.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someone else writes to me, I should like [to know]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for the boys. Is Shanti giving trouble? Is Navin obedient?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Sivparsad and Chhotam as playful as ever? I hope that Rukhi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no extra trouble to you or to Maganlal. Krishna, Radha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are not out of my mind, but they are used to being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and, therefore, do not call for special inquiry.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 West is growing and that he still remains the most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baby in the world to Mrs. Pywell and Mrs. West.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Mrs. Sam that I did not forget her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 but, as she knows, I never had the time or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delivered. I have no doubt however that she will soon see </w:t>
      </w:r>
      <w:r>
        <w:rPr>
          <w:rFonts w:ascii="Times" w:hAnsi="Times" w:eastAsia="Times"/>
          <w:b w:val="0"/>
          <w:i w:val="0"/>
          <w:color w:val="000000"/>
          <w:sz w:val="22"/>
        </w:rPr>
        <w:t>Mr. Sam and then secure his approval of the proposed match. 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Muthu promised to help all he could and I hope he 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 promise.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Schlesin, if she is there, must be proving very useful.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ladies and the boys return, please tell Mrs. Gandhi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please me immensely by not disturbing the routine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withdrawal and I hope that Ramdas and the other boys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with it. Your reply to this should be sent after their return,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give me full information about them.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any other letter but the reply to this.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Mrs. Gandhi’s old trouble did not revive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good health. Please let me know too how the other ladies fared.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Jekibehn should adhere to the promises made by her to me.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hardly a day passes when I do not give much thought to her.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diet, I do not bind her to any promises or resolutions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made. She may take whatever suits her constitution. But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not only good health but be robust. She must grow her hair </w:t>
      </w:r>
      <w:r>
        <w:rPr>
          <w:rFonts w:ascii="Times" w:hAnsi="Times" w:eastAsia="Times"/>
          <w:b w:val="0"/>
          <w:i w:val="0"/>
          <w:color w:val="000000"/>
          <w:sz w:val="22"/>
        </w:rPr>
        <w:t>unless she has definitely heard otherwise from Dr. Mehta.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Kashi and Santok could join the common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and Mrs. Gandhi could approve of it?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Maganlal traced my Tamil volume that was missing;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he should inquire of Govindoo and find and keep it safe.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my spare time is being devoted to Tamil study.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given to compiling the book on food values and the 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and comparatively harmless drugs.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money order should be sent to Khushalbhai (Rajkot)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Jamnadas’ expenses whatever they may have been in Rajkot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travelling and £10 extra. Out of the latter, he should pay the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deceased brother Rs. 20 per month. Khushalbhai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to prevail upon my sister to cut down her allowance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Rs. 5 or Rs. 10. Of this Rs. 5 may be added, if necessary,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allowance to my brother’s wife. The whole of the money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sent may be debited to suspense or emergency a/c.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MacIntyre should be reminded by Miss Schlesin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repayment that he promised to do so long ago.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known if Gandhiji actually completed this work and published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if he is there, should follow Maganlal in his dietary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habits and he will keep well. I am anxious to know how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keeping in body and mind.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should take as much olive oil as he can and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garden work as possible, and should sleep in the open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weathers and take deep breaths early in the morning and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retiring. He may also smear and rub his chest and his back with olive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every day for 15 minutes. This massage should be given gently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strong person. Maganlal or Ramdas should do it.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Dr. Carton’s thesis on consumption. It was given by me,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toMaganlal to read. I hope Maganlal received from Mr. Dowd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that were lent to Hassan. Out of them, I should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Remedies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the Gaoler at Volksrust the following: a roll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conta[in]ing Mr. Kallenbach’s and my blankets and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case, </w:t>
      </w:r>
      <w:r>
        <w:rPr>
          <w:rFonts w:ascii="Times" w:hAnsi="Times" w:eastAsia="Times"/>
          <w:b w:val="0"/>
          <w:i/>
          <w:color w:val="000000"/>
          <w:sz w:val="22"/>
        </w:rPr>
        <w:t>Uttar Ramcharit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Addison’s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Essays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Dayanand’s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commentaries on </w:t>
      </w:r>
      <w:r>
        <w:rPr>
          <w:rFonts w:ascii="Times" w:hAnsi="Times" w:eastAsia="Times"/>
          <w:b w:val="0"/>
          <w:i/>
          <w:color w:val="000000"/>
          <w:sz w:val="22"/>
        </w:rPr>
        <w:t>Rigved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&amp;c. The Gaoler promised to return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If you have them, Addison’s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Essays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Polak. I hope she and the children are keeping well and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>wants are being supplied.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under the Phoenix settlement should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the monthly a/cs we prepare. Does Mr. Omar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 If not, remind him of his promise.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Mr. Budree’s case? You may inquire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Budree or Mr. F. S. Tatham, to whom Mr. Polak handed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Parekh wrote to me saying that the case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 </w:t>
      </w:r>
      <w:r>
        <w:rPr>
          <w:rFonts w:ascii="Times" w:hAnsi="Times" w:eastAsia="Times"/>
          <w:b w:val="0"/>
          <w:i/>
          <w:color w:val="000000"/>
          <w:sz w:val="22"/>
        </w:rPr>
        <w:t>sine die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also write to Khushalbhai, saying that I shall see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niece Tulsi’s a/c being settled whenever I return to India.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18 months’ time, I shall see to its settlement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I am doubtful about. I must add that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asking him to advance the monthly sum to my brother’s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If he has commenced to do so, £10 extra need not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implore Mrs. Gandhi not to be anxious about me.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me to keep better by looking after her own health. And the secret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it is in sticking to the dietary prescribed for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much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autoSpaceDN w:val="0"/>
        <w:autoSpaceDE w:val="0"/>
        <w:widowControl/>
        <w:spacing w:line="266" w:lineRule="exact" w:before="12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read by all and be sent to Miss Schlesin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be. Remember me to Mr. Kotwal when you write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Lalchand is helping. How is he keeping and the little baby?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5913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SPEECH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1913</w:t>
      </w:r>
    </w:p>
    <w:p>
      <w:pPr>
        <w:autoSpaceDN w:val="0"/>
        <w:autoSpaceDE w:val="0"/>
        <w:widowControl/>
        <w:spacing w:line="240" w:lineRule="exact" w:before="2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a meeting at the old Gaiety Theatre, Mr. Gandhi said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least thankful for having been released, for he preferred solitude and the peace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because it gave him opportunity and time for meditation; but,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released, he should now resume the work upon which he was engaged when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convicted. For himself he was not satisfied with the Indian Commission appointed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uncertain whether it would be effectual, and whether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 the interests of the Indian population that he and others should give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it. However, it had been decided that he and Messrs Polak and Kallenbach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proceed to Durban in the morning, and when there they would decide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accept the Commission as it was at present constituted. He was not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satisfied, and rather than have a weighted or packed Commission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militate against the welfare of the Indian community in South Africa, he would prefer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“Indian Inquiry Commission” was set up by the Union Government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11, to inquire into the causes of the strike and the disturbances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it. On the Commission’s recommendation, Gandhiji, Polak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 were brought to Pretoria and released unconditionally on December 18.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accorded a reception on reaching Johannesburg in the evening.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Commission’s personnel consisted of Sir William Solomon as Chair-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Ewald Esselen, K.C. and J.S. Wylie, K. C. For the official view of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policy in regard to the Commission,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Governor-General’s Cable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Office”, 1-12-1913.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back to prison and allow the Indian cause to stand upon its own merits.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positively say at the present time that he would not give evidence,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inclinations were that way as the Commission was loaded against them. His prison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just over, had been a change from that he had undergone on a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occasion. He had been treated with the utmost courtesy, and he would like publicly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the excellent manner in which the prison officials had considered his comfort.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SPEECH AT DURBAN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1913</w:t>
      </w:r>
    </w:p>
    <w:p>
      <w:pPr>
        <w:autoSpaceDN w:val="0"/>
        <w:autoSpaceDE w:val="0"/>
        <w:widowControl/>
        <w:spacing w:line="260" w:lineRule="exact" w:before="2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intimated to the audience that they were on the eve of a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momentous decision, and that he proposed to take a vote of their considered views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mass meeting to be held on the morrow. He indicated that the question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called upon to decide was whether they could in honour tender evidence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which had been constituted without any reference to Indian wishes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and also whether the personnel of that Commission could be regarded as fair </w:t>
      </w:r>
      <w:r>
        <w:rPr>
          <w:rFonts w:ascii="Times" w:hAnsi="Times" w:eastAsia="Times"/>
          <w:b w:val="0"/>
          <w:i w:val="0"/>
          <w:color w:val="000000"/>
          <w:sz w:val="18"/>
        </w:rPr>
        <w:t>and impartial.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24-12-1913</w:t>
      </w:r>
    </w:p>
    <w:p>
      <w:pPr>
        <w:autoSpaceDN w:val="0"/>
        <w:autoSpaceDE w:val="0"/>
        <w:widowControl/>
        <w:spacing w:line="220" w:lineRule="exact" w:before="30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Gandhiji, Polak, Kallenbach and William Hosken addressed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it was unanimously resolved not to tender evidence before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>as then constituted.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reaching Durban station, Gandhiji, Polak and Kallenbach were garlanded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taken in a procession to the office of the Natal Indian Congress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the gathering.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INTERVIEW TO “THE NATAL MERCURY”</w:t>
      </w:r>
    </w:p>
    <w:p>
      <w:pPr>
        <w:autoSpaceDN w:val="0"/>
        <w:autoSpaceDE w:val="0"/>
        <w:widowControl/>
        <w:spacing w:line="326" w:lineRule="exact" w:before="186" w:after="0"/>
        <w:ind w:left="45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representative, Mr. Gandhi said that 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followed his arrival with Mr. Kallenbach and Mr. Polak, thanks were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reception accorded them. His release, he added, was a surprise, and only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out of the prison did he learn that his release was due to a recommendation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members of the Commission.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our release throws a great responsibility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and, on learning how the Commission is constituted,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fundamental fraud is that the Indian community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as to the nomination of the members.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passive resistance struggle since 1907 has been that,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community, the Government should consult its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sentiments. This the Government, apparently,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Commission, and therefore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objection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>nomination of itself.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Mr. Esselen and Col. Wylie, Mr. Gandhi said 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pleasantest recollections of both gentlemen, and had not the slightest doubt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discharge their duties on the Commission conscientiously, but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 them with the superhuman qualities of divesting themselves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anti-Asiatic views, which they were known to so profoundly hold. Now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nominated members of the Commission, he would not object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appointment, but it was due to the Indian community, he added, that the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on the findings should be counter-balanced by appointments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European nationality known to possess no anti-Asiatic bias.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 accede to this reasonable request,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us to accept this Commission or assist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deliberations. Unless the submission be accepted, we have decided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any evidence before them, and we shall resume activities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seek re-arrest and re-imprisonment.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22-12-1913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“thereto”.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6" w:lineRule="exact" w:before="186" w:after="0"/>
        <w:ind w:left="459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received with cheers on rising and a bunch of flowers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in his hand by one of those near the platform. He mentioned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preferred to speak first in one of the Indian tongues, but in the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Polak and Kallenbach, his fellow-convicts, feelings of gratitude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speak first in the tongue they knew. They would notice he had changed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 from that he had formerly adopted for the last 20 years, and he had decided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when he heard of the shooting of their fellow-countrymen. No matter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shooting was found to be justified or not, the fact was that they were shot,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bullets shot him (Mr. Gandhi) through the heart also. He felt how glorious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if one of those bullets had struck him also, because might he not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murderer himself, by having participated in that event by having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strike? His conscience cleared him from this guilt of murder, but he felt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adopt mourning for those Indians as a humble example to his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countrymen. He felt that he should go into mourning at least for a period,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co-extensive with the end of that struggle, and that he should accept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mourning not only inwardly, but outwardly as well, as a humble example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fellow-countrymen, so that he could tell them that it was necessary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by their conduct and outward appearance that they were in mourning.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himself to accept the European mourning dress for this purpose, and,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modification in deference to the feelings of his European friends, he had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dress similar to that of an indentured Indian. He asked his fellow-countrymen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some sign of mourning to show to the world that they were mourning,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to adopt some inward observance also. And perhaps he might tell them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inward mourning was—to restrict himself to one meal a day.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released, he continued, not on any condition, but they knew that they were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recommendation of a Commission appointed by the Government, in order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facility might be given not only to them, but to the Indian community,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before the Commission any evidence that community might have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possession. He thought that a right and proper thing that the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a Commission, but he thought the Commission was open to the gravest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 from the Indian standpoint; and he was there to tender his humble advice to</w:t>
      </w:r>
    </w:p>
    <w:p>
      <w:pPr>
        <w:autoSpaceDN w:val="0"/>
        <w:autoSpaceDE w:val="0"/>
        <w:widowControl/>
        <w:spacing w:line="220" w:lineRule="exact" w:before="3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mass meeting held under the auspices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Association, attended by about six to seven thousand persons including some </w:t>
      </w:r>
      <w:r>
        <w:rPr>
          <w:rFonts w:ascii="Times" w:hAnsi="Times" w:eastAsia="Times"/>
          <w:b w:val="0"/>
          <w:i w:val="0"/>
          <w:color w:val="000000"/>
          <w:sz w:val="18"/>
        </w:rPr>
        <w:t>prominent Europeans. Abdul Kadir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it was impossible to accept the Commission in a form in which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voice. They were fighting for so many grievances, and the underlying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 was to obtain full recognition on the part of the Government of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consultation in anything which appertained to Indian interests.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prepared to condescend to that extent, unless they were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 and respect the Indian sentiments, it was not possible for Indians, as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manly citizens of the Empire, to render obedience to their Commissions or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might have passed over their heads. This was one of the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objections. The other objection was that it was a partisan Commission;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Indians wanted their own partisans on it. This they might not get,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at least wanted impartial men, who had not expressed opinions hostile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interests, but gentlemen who would be able to bring to the deliberations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an open, just and impartial mind. (Applause.) He considered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Esselen and Mr. Wylie, honourable gentlemen as they were, could not possibly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minds to bear on the inquiry, for the simple reason that they had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limitations and could not divest themselves of their anti Asiatic views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expressed times without number. If the Government appointed the Indians’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nominees, and thus honoured their sentiments, and granted a release for the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gaol, he thought it would be possible for them to assist the Government,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Empire, and bring, perhaps, this crisis to an end without further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might be that they might have to undergo further suffering. It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sins were so great that they might have to do still further </w:t>
      </w:r>
      <w:r>
        <w:rPr>
          <w:rFonts w:ascii="Times" w:hAnsi="Times" w:eastAsia="Times"/>
          <w:b w:val="0"/>
          <w:i w:val="0"/>
          <w:color w:val="000000"/>
          <w:sz w:val="18"/>
        </w:rPr>
        <w:t>penance.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I hope you will hold yourselves in readiness to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 to the call the Government may make by declining our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requests, and then, to again force the pace by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still greater purifying suffering, until at last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order the military to riddle us also with their bullets.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friends, are you prepared for this? (Voices: “Yes.”)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share the fate of those of our countrymen whom the cold </w:t>
      </w:r>
      <w:r>
        <w:rPr>
          <w:rFonts w:ascii="Times" w:hAnsi="Times" w:eastAsia="Times"/>
          <w:b w:val="0"/>
          <w:i w:val="0"/>
          <w:color w:val="000000"/>
          <w:sz w:val="22"/>
        </w:rPr>
        <w:t>stone is resting upon today? Are you prepared to do this? (Cries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“Yes.”) Then, if the Government does not grant our request,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I wish to place before you this morning: That all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 of the New Year, should be ready again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battle, again to suffer imprisonment and march out. (Applause.)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process of purification and will be a substantial mourning </w:t>
      </w:r>
      <w:r>
        <w:rPr>
          <w:rFonts w:ascii="Times" w:hAnsi="Times" w:eastAsia="Times"/>
          <w:b w:val="0"/>
          <w:i w:val="0"/>
          <w:color w:val="000000"/>
          <w:sz w:val="22"/>
        </w:rPr>
        <w:t>both inwardly and outwardly which will bear justification before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That is the advice we give to our free and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countrymen—to strike, and even though this may mean death to them, </w:t>
      </w:r>
      <w:r>
        <w:rPr>
          <w:rFonts w:ascii="Times" w:hAnsi="Times" w:eastAsia="Times"/>
          <w:b w:val="0"/>
          <w:i w:val="0"/>
          <w:color w:val="000000"/>
          <w:sz w:val="22"/>
        </w:rPr>
        <w:t>I am sure it will be justified.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they accepted the quiet life, he went on, not only would the wrath of God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descend upon them, but they would incur the disgrace of the whole of that portion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world forming the British Empire. (Applause.) He hoped that every man,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woman, and grown-up child would hold themselves in readiness to do this. He hoped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not consider self, that they would not consider their salaries, trades,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families, their own bodies in the struggle which was to his mind a struggle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human liberty, and therefore, a struggle for the religion to which they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respectively belong. It was essentially a religious struggle—(hear, hear)—as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 involving assertion and freedom of their conscience must be a religious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struggle. He therefore hoped they would hold themselves in readiness to respond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call and not listen to the advice of those who wavered, nor listen to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them to wait or to those who might ask them to refrain from the battle.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was one involving quite a clear issue, and an incredibly simple one.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listen to anyone, but obey your own conscience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without thinking. Now is the time for thinking,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your minds, stick to it, even unto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This mass meeting of British Indians of Natal, held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Natal Indian Association, hereby resolves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may not, in honour, give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recently appointed by the Government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not been consulted as to the choice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Commission, and because it does not include any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representing the community, whose interests are to be vitally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the finding of the Commission.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This meeting respectfully urges the Government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the Hon. Mr. W. P. Schreiner and the Hon. Sir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Rose-Innes, or such other eminent members of the European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South Africa whose nomination would be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Indian community.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then addressed by Kallenbach, Polak, Ritch and Rev. </w:t>
      </w:r>
      <w:r>
        <w:rPr>
          <w:rFonts w:ascii="Times" w:hAnsi="Times" w:eastAsia="Times"/>
          <w:b w:val="0"/>
          <w:i w:val="0"/>
          <w:color w:val="000000"/>
          <w:sz w:val="18"/>
        </w:rPr>
        <w:t>Bailie, Superintendent of the Indian Mission, Natal.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resolutions adopted were presumably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 This mass meeting, in the event of the Government’s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view that the personnel of the Commission should be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 the purpose of securing adequate representation of all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its inquiry, also requests the immediate discharge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prisoners presently in gaol, and, on its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undertakes to suspend passive resistance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findings of the Commission. In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event, however, of the Government’s refusal to comply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requests, the community will be obliged at once to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 the struggle with renewed vigour and determination.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understand from the papers that our release from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before the natural period of the respective terms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sentenced, was due to the recommendation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which has been recently appointed to investigate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that led up to the strike of indentured and other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other Indian matters. We fully appreciate the reasons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the Commissioners to make the recommendation,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acceptance thereof, and we are desirous of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to investigate the causes. We beg to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gratefulness for the appointment of a Commission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indicated, but we are reluctantly obliged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we shall be unable to render the assistance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power to do, unless the objections presently to be set forth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by the Government. We have ascertained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of South Africa has not been given the opportunity of</w:t>
      </w:r>
    </w:p>
    <w:p>
      <w:pPr>
        <w:autoSpaceDN w:val="0"/>
        <w:autoSpaceDE w:val="0"/>
        <w:widowControl/>
        <w:spacing w:line="32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gist of this letter appears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XLVlI.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nomination on its behalf to the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We may point out that the spirit of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ever since its commencement in 1907, has been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from the Government of the fact that, in matters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it is necessary to consult and respect its wishes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before it can be expected to give willing obedience to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laws or matters affecting the vital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 feel that it was a grave omission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selecting the Commissioners, not to have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the Indian community of submitting for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Commission two names of gentlemen of known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who, in its opinion, could have guarded and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its interests. This, in our humble opinion, is a fatal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objection to the acceptance by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Commission.</w:t>
      </w:r>
    </w:p>
    <w:p>
      <w:pPr>
        <w:autoSpaceDN w:val="0"/>
        <w:autoSpaceDE w:val="0"/>
        <w:widowControl/>
        <w:spacing w:line="28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observe that the appointment of Mr. Ewald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Esselen, K.C., and Col. Wylie shows that the Government, for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known to itself, intended to give the commission a partisan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for it is within our knowledge that Mr. Esselen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anti-Asiatic views in very strong language, and that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Wylie has not only done likewise, but has even recently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£3 tax levied on ex-indentured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retained. Again, the acts of the military in connection with the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before the Commission for investigation. We hold that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Wylie, by reason of his prominent connection with the military,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 interested party. Against Mr. Esselen and Col. Wylie,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statesmen, we can have nothing to say.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has pleasant recollections of his professional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Mr. Esselen and Col. Wylie; and of Col. Wylie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under him during the late Zulu rebellion as sergeant-major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Indian Volunteer Ambulance Corps, that was formed,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services were offered during that crisis to the Government;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no doubt that, in so far as they could,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sit as impartial judges on the Commission,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help fearing that they share the common human failing of not being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Ambulance Corps in Natal”, 14-3-1900.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divest themselves entirely of their bias. Much, however,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the appointment on the Commission of these gentlemen,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raise any objection to their nomination; but, 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counter-balance the effect that their bias may have on the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Commission, we submit that it is absolutely necessary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of South African standing, known to possess no anti-Asia-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 bias, on the Commission, and, as such, we venture to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Hon. Sir James Rose-Innes and the Hon. W. P. </w:t>
      </w:r>
      <w:r>
        <w:rPr>
          <w:rFonts w:ascii="Times" w:hAnsi="Times" w:eastAsia="Times"/>
          <w:b w:val="0"/>
          <w:i w:val="0"/>
          <w:color w:val="000000"/>
          <w:sz w:val="22"/>
        </w:rPr>
        <w:t>Schreiner.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our release, without a moment’s delay,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ascertain the feeling of the Indian community, and,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surprise, we found that the community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what would undoubtedly have been our humble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that it had already sent strong protests to the Government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nominations, and had submitted to the Government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above. We found, too, that by way of further protest, 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of whom five were women, had crossed the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from Natal, and had been arrested and received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statement to the Court, we understand, they informed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presiding Magistrate that their object in courting arrest was to lodge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protest against the partisan character which had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Commission, and we found further that two other parties of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 had already left for Volksrust for the same purpose.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position, therefore, was easy and clear. A mass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to-day by the Natal Indian Association. We were invited to atte-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 that meeting, and all that we had to do was to tender our advice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protest that had already been sent should be ratified by that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and this, we are glad to be able to say, was done. We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the Government will be pleased to accede to the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nominate on the Commission the gentlemen whose names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proposed by the meeting.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nomination is accepted, we beg to state that, before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our evidence to the Commission and advise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 overwhelming evidence which is in its possession,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release the passive resisters who are presently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imprisonment, whether in the ordinary gaols or in mining compounds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turned into gaols. We hope that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force of this prayer, for it would ill become us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whilst those who have courted imprisonment partly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are still under incarceration, and it would be hardly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advise other passive resisters to refrain, pending the inquiry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Commission, from courting imprisonment whilst their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 are suffering the hardships of gaol life.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additional appointments suggested above are made, and if </w:t>
      </w:r>
      <w:r>
        <w:rPr>
          <w:rFonts w:ascii="Times" w:hAnsi="Times" w:eastAsia="Times"/>
          <w:b w:val="0"/>
          <w:i w:val="0"/>
          <w:color w:val="000000"/>
          <w:sz w:val="22"/>
        </w:rPr>
        <w:t>our request as to the release of the passive resistance prisoners is acce-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pted, we would advise the community to suspend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Commission’s finding. Further, if we are enabled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accepting our suggestions to tender 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Commission, we and other members of the community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full and free permission to enter the different estates and colli-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eries where Indians are employed, in order to collect evidence,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advising the people to continue to work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contracts, pending the investigation.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take it that the Commission has sufficient powers to investi-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 all the grievances that have caused the revival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set forth in Mr. Gokhale’s letter, and to make its recommendations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Government.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Finally, we beg to place on record the advice that we have ten-</w:t>
      </w:r>
      <w:r>
        <w:rPr>
          <w:rFonts w:ascii="Times" w:hAnsi="Times" w:eastAsia="Times"/>
          <w:b w:val="0"/>
          <w:i w:val="0"/>
          <w:color w:val="000000"/>
          <w:sz w:val="22"/>
        </w:rPr>
        <w:t>dered to the community, that, whilst the finding of the Commission—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 in the manner suggested—will finally settle the dispute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of ill-treatment of workers and others and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military, its recommendations on the grievances, whose redress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sought, will not be accepted by the community in derogation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demands. If, unfortunately, the Government does not see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our prayer, there will be no course left open to us but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re-imprisonment. We, as passive resisters, can never rest still, having </w:t>
      </w:r>
      <w:r>
        <w:rPr>
          <w:rFonts w:ascii="Times" w:hAnsi="Times" w:eastAsia="Times"/>
          <w:b w:val="0"/>
          <w:i w:val="0"/>
          <w:color w:val="000000"/>
          <w:sz w:val="22"/>
        </w:rPr>
        <w:t>been discharged before the termination of our terms of imprisonment.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reiterate the declaration we have often made that, as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resisters, we countenance no violence, even by way of retalia-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on the part of those who take part in the movement, whether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or otherwise. We have repeatedly given effective advice,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acted upon, to the effect that passive resisters must submit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violence in the course of their passive resistance,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violence may entail death. It becomes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re-declare the above view, as after our incarceration, we observe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alleged that, on some estates, strikers used violence.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undersigned, as Europeans, desire to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that, in throwing in their lot with their fellow</w:t>
      </w:r>
      <w:r>
        <w:rPr>
          <w:rFonts w:ascii="Times" w:hAnsi="Times" w:eastAsia="Times"/>
          <w:b w:val="0"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subjects, they have but rendered service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their fellow-Europeans. They have done so after very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investigation, and their intimate experience of Indians of every grade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enabled them to see that the grievances of which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seeking redress are grievances which are keenly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for whose redress it has patiently waited for an unduly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because we firmly believe that to delay in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Indian community endangers the reputation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 as members of a civilized race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self-government, that we have so fully identified ourselves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we ask the Government during this season, which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or ought to mean, peace for all living in South Africa,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an earnest of its desire to redress its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 by accepting this prayer.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8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8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16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ALLENBACH</w:t>
            </w:r>
          </w:p>
        </w:tc>
      </w:tr>
    </w:tbl>
    <w:p>
      <w:pPr>
        <w:autoSpaceDN w:val="0"/>
        <w:tabs>
          <w:tab w:pos="550" w:val="left"/>
          <w:tab w:pos="59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request an early reply, as our dispositions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New Year’s Day, in the event of an unfavourable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24-12-1913</w:t>
      </w:r>
    </w:p>
    <w:p>
      <w:pPr>
        <w:autoSpaceDN w:val="0"/>
        <w:autoSpaceDE w:val="0"/>
        <w:widowControl/>
        <w:spacing w:line="220" w:lineRule="exact" w:before="6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December 24, the Minister Of the Interior rejected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terms. The Governor-General’s despatches of December 22 and 23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Office furnish the Union Government’s reactions to Gandhiji’s demands.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“Governor-General’s Cable to Colonial Office”, 1-12-1913.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SPEECH AT MARITZBURG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rather rebuked the decorators, urging that the present was rather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for mourning for the blood of their fellow-countrymen which had been spilt,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rather than for receptions and rejoicings. He thanked them, however, for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kindness. He urged the men to show their sympathy by discarding the useof tobacco,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betel-leaves, and other luxuries, and felt that the women might lay aside their fine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dresses and jewels in this time of mourning.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SPEECH ON KASTURBA GANDHI’S RELEASE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sad time for us. We can have no joy in gatherings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celebrations. All the same, I give thanks to you, on behalf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the other ladies, for the welcome you have accorded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brethren have lost their lives, killed by bullets,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sad, at a time like this, in taking part in this reception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I have done. In gaol, I was free from all anxieties.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crying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suggestive of our mourning. My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can at this time express their sincere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helpless widows and orphans by themselves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mourning in various ways. Men can leave off tobacco, betel-leaves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release of Kasturba Gandhi, Mrs. Chhaganlal Gandhi, Mrs. Manilal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Doctor, Mrs. Maganlal Gandhi and Solomon Royeppen from Maritzburg Gaol,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was taken out which terminated in a reception meeting. Gandhiji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on behalf of the released passive resisters. For a report of his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Speeches were also made by Kallenbach, L. H. Greene and Mrs. Polak. </w:t>
      </w:r>
      <w:r>
        <w:rPr>
          <w:rFonts w:ascii="Times" w:hAnsi="Times" w:eastAsia="Times"/>
          <w:b w:val="0"/>
          <w:i w:val="0"/>
          <w:color w:val="000000"/>
          <w:sz w:val="18"/>
        </w:rPr>
        <w:t>Shortly after, a mass meeting was held.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referring to a weeping child in the audience.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betel-nut; women may lay aside ornaments and fine dresses.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SPEECH AT MARITZBURG MASS MEETING</w:t>
      </w:r>
    </w:p>
    <w:p>
      <w:pPr>
        <w:autoSpaceDN w:val="0"/>
        <w:autoSpaceDE w:val="0"/>
        <w:widowControl/>
        <w:spacing w:line="286" w:lineRule="exact" w:before="186" w:after="0"/>
        <w:ind w:left="451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[Gandhiji] explained the resolutions passed at the Durban mass meeting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Sunday. Passive resistance, he said, was a harmless search for truth, and he appealed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every Indian present to be prepared to die, if need be, for the truth.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281.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1913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34" w:after="1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DISCHARGED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UNCONDITIONALLY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324"/>
        </w:trPr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RECOMMENDATION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ADDRESSED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JOINT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K. Naidoo then moved the resolution endorsing the resolutions passed at </w:t>
      </w:r>
      <w:r>
        <w:rPr>
          <w:rFonts w:ascii="Times" w:hAnsi="Times" w:eastAsia="Times"/>
          <w:b w:val="0"/>
          <w:i w:val="0"/>
          <w:color w:val="000000"/>
          <w:sz w:val="18"/>
        </w:rPr>
        <w:t>the Durban mass meeting, which was passed.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had received Reuter’s summary of a report of Gandhiji’s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the Natal Mercury”, 20-12-1913.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cable was received from Gokhale at 10 p.m. on December 21: “Reuter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cables substance your interview. After Solomon’s speech fear boycotting inquiry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grave mistake, alienating sympathy Government of India and many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England. Engage best counsel and yourself Polak assist offering evidence. Inquiry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concern general grievances passive resisters but it is most important,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offered producing evidence support allegations cruelties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refused. I venture suggest draw up protest against Esselen and Wylie, explaining fully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 to both and appear under protest.”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610" w:val="left"/>
          <w:tab w:pos="970" w:val="left"/>
          <w:tab w:pos="2410" w:val="left"/>
          <w:tab w:pos="3650" w:val="left"/>
          <w:tab w:pos="4630" w:val="left"/>
          <w:tab w:pos="54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490" w:val="left"/>
          <w:tab w:pos="1590" w:val="left"/>
          <w:tab w:pos="2470" w:val="left"/>
          <w:tab w:pos="3770" w:val="left"/>
          <w:tab w:pos="4550" w:val="left"/>
          <w:tab w:pos="5050" w:val="left"/>
          <w:tab w:pos="55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CONSULTED</w:t>
      </w:r>
    </w:p>
    <w:p>
      <w:pPr>
        <w:autoSpaceDN w:val="0"/>
        <w:tabs>
          <w:tab w:pos="1010" w:val="left"/>
          <w:tab w:pos="2150" w:val="left"/>
          <w:tab w:pos="2570" w:val="left"/>
          <w:tab w:pos="3870" w:val="left"/>
          <w:tab w:pos="4490" w:val="left"/>
          <w:tab w:pos="55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 </w:t>
      </w:r>
    </w:p>
    <w:p>
      <w:pPr>
        <w:autoSpaceDN w:val="0"/>
        <w:tabs>
          <w:tab w:pos="1410" w:val="left"/>
          <w:tab w:pos="3490" w:val="left"/>
          <w:tab w:pos="4090" w:val="left"/>
          <w:tab w:pos="56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COUNTER-BALANCED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SCHREINER</w:t>
      </w:r>
    </w:p>
    <w:p>
      <w:pPr>
        <w:autoSpaceDN w:val="0"/>
        <w:tabs>
          <w:tab w:pos="1270" w:val="left"/>
          <w:tab w:pos="2150" w:val="left"/>
          <w:tab w:pos="3470" w:val="left"/>
          <w:tab w:pos="4070" w:val="left"/>
          <w:tab w:pos="507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APPELLATE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ROSE-INNES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030" w:val="left"/>
          <w:tab w:pos="2210" w:val="left"/>
          <w:tab w:pos="2770" w:val="left"/>
          <w:tab w:pos="4150" w:val="left"/>
          <w:tab w:pos="487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NEARLY</w:t>
      </w:r>
    </w:p>
    <w:p>
      <w:pPr>
        <w:autoSpaceDN w:val="0"/>
        <w:tabs>
          <w:tab w:pos="710" w:val="left"/>
          <w:tab w:pos="1890" w:val="left"/>
          <w:tab w:pos="2810" w:val="left"/>
          <w:tab w:pos="4050" w:val="left"/>
          <w:tab w:pos="5170" w:val="left"/>
          <w:tab w:pos="56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ORDINARY</w:t>
      </w:r>
    </w:p>
    <w:p>
      <w:pPr>
        <w:autoSpaceDN w:val="0"/>
        <w:tabs>
          <w:tab w:pos="610" w:val="left"/>
          <w:tab w:pos="1290" w:val="left"/>
          <w:tab w:pos="2090" w:val="left"/>
          <w:tab w:pos="3210" w:val="left"/>
          <w:tab w:pos="3730" w:val="left"/>
          <w:tab w:pos="443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ADVISE</w:t>
      </w:r>
    </w:p>
    <w:p>
      <w:pPr>
        <w:autoSpaceDN w:val="0"/>
        <w:tabs>
          <w:tab w:pos="1050" w:val="left"/>
          <w:tab w:pos="2030" w:val="left"/>
          <w:tab w:pos="3350" w:val="left"/>
          <w:tab w:pos="443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670" w:val="left"/>
          <w:tab w:pos="1410" w:val="left"/>
          <w:tab w:pos="2110" w:val="left"/>
          <w:tab w:pos="3030" w:val="left"/>
          <w:tab w:pos="3810" w:val="left"/>
          <w:tab w:pos="481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INCLUDE</w:t>
      </w:r>
    </w:p>
    <w:p>
      <w:pPr>
        <w:autoSpaceDN w:val="0"/>
        <w:tabs>
          <w:tab w:pos="1490" w:val="left"/>
          <w:tab w:pos="2110" w:val="left"/>
          <w:tab w:pos="3430" w:val="left"/>
          <w:tab w:pos="4110" w:val="left"/>
          <w:tab w:pos="487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FINDING</w:t>
      </w:r>
    </w:p>
    <w:p>
      <w:pPr>
        <w:autoSpaceDN w:val="0"/>
        <w:tabs>
          <w:tab w:pos="510" w:val="left"/>
          <w:tab w:pos="1090" w:val="left"/>
          <w:tab w:pos="2490" w:val="left"/>
          <w:tab w:pos="3670" w:val="left"/>
          <w:tab w:pos="4310" w:val="left"/>
          <w:tab w:pos="499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BRUTALITY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1030" w:val="left"/>
          <w:tab w:pos="1930" w:val="left"/>
          <w:tab w:pos="3430" w:val="left"/>
          <w:tab w:pos="4550" w:val="left"/>
          <w:tab w:pos="523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CONTROVERSY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310" w:val="left"/>
          <w:tab w:pos="1730" w:val="left"/>
          <w:tab w:pos="3130" w:val="left"/>
          <w:tab w:pos="4050" w:val="left"/>
          <w:tab w:pos="513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DEROGATORY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</w:t>
      </w:r>
    </w:p>
    <w:p>
      <w:pPr>
        <w:autoSpaceDN w:val="0"/>
        <w:tabs>
          <w:tab w:pos="750" w:val="left"/>
          <w:tab w:pos="1950" w:val="left"/>
          <w:tab w:pos="2550" w:val="left"/>
          <w:tab w:pos="2850" w:val="left"/>
          <w:tab w:pos="3990" w:val="left"/>
          <w:tab w:pos="4650" w:val="left"/>
          <w:tab w:pos="5230" w:val="left"/>
          <w:tab w:pos="567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CACHALIA’S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ACCEPTED</w:t>
      </w:r>
    </w:p>
    <w:p>
      <w:pPr>
        <w:autoSpaceDN w:val="0"/>
        <w:tabs>
          <w:tab w:pos="490" w:val="left"/>
          <w:tab w:pos="1810" w:val="left"/>
          <w:tab w:pos="2530" w:val="left"/>
          <w:tab w:pos="3510" w:val="left"/>
          <w:tab w:pos="46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390" w:val="left"/>
          <w:tab w:pos="1250" w:val="left"/>
          <w:tab w:pos="2270" w:val="left"/>
          <w:tab w:pos="2770" w:val="left"/>
          <w:tab w:pos="3550" w:val="left"/>
          <w:tab w:pos="4210" w:val="left"/>
          <w:tab w:pos="527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REARREST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ADVISE</w:t>
      </w:r>
    </w:p>
    <w:p>
      <w:pPr>
        <w:autoSpaceDN w:val="0"/>
        <w:tabs>
          <w:tab w:pos="770" w:val="left"/>
          <w:tab w:pos="1550" w:val="left"/>
          <w:tab w:pos="2710" w:val="left"/>
          <w:tab w:pos="4150" w:val="left"/>
          <w:tab w:pos="535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RIGOROUS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MASS</w:t>
      </w:r>
    </w:p>
    <w:p>
      <w:pPr>
        <w:autoSpaceDN w:val="0"/>
        <w:tabs>
          <w:tab w:pos="1010" w:val="left"/>
          <w:tab w:pos="1910" w:val="left"/>
          <w:tab w:pos="3050" w:val="left"/>
          <w:tab w:pos="3870" w:val="left"/>
          <w:tab w:pos="439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TO-DAY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CONFIRMED</w:t>
      </w:r>
    </w:p>
    <w:p>
      <w:pPr>
        <w:autoSpaceDN w:val="0"/>
        <w:tabs>
          <w:tab w:pos="1150" w:val="left"/>
          <w:tab w:pos="2350" w:val="left"/>
          <w:tab w:pos="3510" w:val="left"/>
          <w:tab w:pos="5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ACCLAMATIONS </w:t>
      </w:r>
    </w:p>
    <w:p>
      <w:pPr>
        <w:autoSpaceDN w:val="0"/>
        <w:tabs>
          <w:tab w:pos="1610" w:val="left"/>
          <w:tab w:pos="2390" w:val="left"/>
          <w:tab w:pos="3350" w:val="left"/>
          <w:tab w:pos="4610" w:val="left"/>
          <w:tab w:pos="525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UNANIMOUS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IN-</w:t>
      </w:r>
    </w:p>
    <w:p>
      <w:pPr>
        <w:autoSpaceDN w:val="0"/>
        <w:tabs>
          <w:tab w:pos="1030" w:val="left"/>
          <w:tab w:pos="1590" w:val="left"/>
          <w:tab w:pos="2510" w:val="left"/>
          <w:tab w:pos="4210" w:val="left"/>
          <w:tab w:pos="509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MUST</w:t>
      </w:r>
    </w:p>
    <w:p>
      <w:pPr>
        <w:autoSpaceDN w:val="0"/>
        <w:tabs>
          <w:tab w:pos="790" w:val="left"/>
          <w:tab w:pos="1990" w:val="left"/>
          <w:tab w:pos="2890" w:val="left"/>
          <w:tab w:pos="3630" w:val="left"/>
          <w:tab w:pos="50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950" w:val="left"/>
          <w:tab w:pos="1450" w:val="left"/>
          <w:tab w:pos="2510" w:val="left"/>
          <w:tab w:pos="3490" w:val="left"/>
          <w:tab w:pos="461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REARREST.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ANTICIPATE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TAXING</w:t>
      </w:r>
    </w:p>
    <w:p>
      <w:pPr>
        <w:autoSpaceDN w:val="0"/>
        <w:tabs>
          <w:tab w:pos="490" w:val="left"/>
          <w:tab w:pos="1770" w:val="left"/>
          <w:tab w:pos="2290" w:val="left"/>
          <w:tab w:pos="3130" w:val="left"/>
          <w:tab w:pos="3810" w:val="left"/>
          <w:tab w:pos="485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EXPECT</w:t>
      </w:r>
    </w:p>
    <w:p>
      <w:pPr>
        <w:autoSpaceDN w:val="0"/>
        <w:tabs>
          <w:tab w:pos="1010" w:val="left"/>
          <w:tab w:pos="1670" w:val="left"/>
          <w:tab w:pos="2430" w:val="left"/>
          <w:tab w:pos="3970" w:val="left"/>
          <w:tab w:pos="515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BULLETS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OATH</w:t>
      </w:r>
    </w:p>
    <w:p>
      <w:pPr>
        <w:autoSpaceDN w:val="0"/>
        <w:tabs>
          <w:tab w:pos="690" w:val="left"/>
          <w:tab w:pos="1650" w:val="left"/>
          <w:tab w:pos="2830" w:val="left"/>
          <w:tab w:pos="423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CHURCH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EUROPEANS</w:t>
      </w:r>
    </w:p>
    <w:p>
      <w:pPr>
        <w:autoSpaceDN w:val="0"/>
        <w:tabs>
          <w:tab w:pos="750" w:val="left"/>
          <w:tab w:pos="1950" w:val="left"/>
          <w:tab w:pos="3110" w:val="left"/>
          <w:tab w:pos="4090" w:val="left"/>
          <w:tab w:pos="541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DUR-</w:t>
      </w:r>
    </w:p>
    <w:p>
      <w:pPr>
        <w:autoSpaceDN w:val="0"/>
        <w:tabs>
          <w:tab w:pos="590" w:val="left"/>
          <w:tab w:pos="1510" w:val="left"/>
          <w:tab w:pos="2230" w:val="left"/>
          <w:tab w:pos="3290" w:val="left"/>
          <w:tab w:pos="3790" w:val="left"/>
          <w:tab w:pos="4750" w:val="left"/>
          <w:tab w:pos="531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REPRE-</w:t>
      </w:r>
    </w:p>
    <w:p>
      <w:pPr>
        <w:autoSpaceDN w:val="0"/>
        <w:tabs>
          <w:tab w:pos="1290" w:val="left"/>
          <w:tab w:pos="2350" w:val="left"/>
          <w:tab w:pos="3050" w:val="left"/>
          <w:tab w:pos="4250" w:val="left"/>
          <w:tab w:pos="54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ENTHUSIASM</w:t>
      </w:r>
    </w:p>
    <w:p>
      <w:pPr>
        <w:autoSpaceDN w:val="0"/>
        <w:tabs>
          <w:tab w:pos="790" w:val="left"/>
          <w:tab w:pos="1390" w:val="left"/>
          <w:tab w:pos="2730" w:val="left"/>
          <w:tab w:pos="3650" w:val="left"/>
          <w:tab w:pos="493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1390" w:val="left"/>
          <w:tab w:pos="2090" w:val="left"/>
          <w:tab w:pos="3150" w:val="left"/>
          <w:tab w:pos="4090" w:val="left"/>
          <w:tab w:pos="499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HAD</w:t>
      </w:r>
    </w:p>
    <w:p>
      <w:pPr>
        <w:autoSpaceDN w:val="0"/>
        <w:tabs>
          <w:tab w:pos="990" w:val="left"/>
          <w:tab w:pos="2430" w:val="left"/>
          <w:tab w:pos="3450" w:val="left"/>
          <w:tab w:pos="485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710" w:val="left"/>
          <w:tab w:pos="1910" w:val="left"/>
          <w:tab w:pos="3070" w:val="left"/>
          <w:tab w:pos="3610" w:val="left"/>
          <w:tab w:pos="451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STAGGERED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UNLOOKED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INDENTURED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autoSpaceDE w:val="0"/>
        <w:widowControl/>
        <w:spacing w:line="240" w:lineRule="exact" w:before="4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21-12-1913.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 for Interior”, 12-9-1913.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68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22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EFFECTIVE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LEADERSHIP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ACTING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COOPERA- </w:t>
            </w:r>
          </w:p>
        </w:tc>
      </w:tr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DISCIPLINE </w:t>
            </w:r>
          </w:p>
        </w:tc>
        <w:tc>
          <w:tcPr>
            <w:tcW w:type="dxa" w:w="1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DETERMINATION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STOP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IMME-</w:t>
            </w:r>
          </w:p>
        </w:tc>
      </w:tr>
      <w:tr>
        <w:trPr>
          <w:trHeight w:hRule="exact" w:val="324"/>
        </w:trPr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DIATE      VIGOROUS       CO-OPERATION.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56"/>
            <w:vMerge/>
            <w:tcBorders/>
          </w:tcPr>
          <w:p/>
        </w:tc>
        <w:tc>
          <w:tcPr>
            <w:tcW w:type="dxa" w:w="656"/>
            <w:vMerge/>
            <w:tcBorders/>
          </w:tcPr>
          <w:p/>
        </w:tc>
        <w:tc>
          <w:tcPr>
            <w:tcW w:type="dxa" w:w="656"/>
            <w:vMerge/>
            <w:tcBorders/>
          </w:tcPr>
          <w:p/>
        </w:tc>
        <w:tc>
          <w:tcPr>
            <w:tcW w:type="dxa" w:w="6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06" w:after="0"/>
        <w:ind w:left="0" w:right="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p>
      <w:pPr>
        <w:autoSpaceDN w:val="0"/>
        <w:autoSpaceDE w:val="0"/>
        <w:widowControl/>
        <w:spacing w:line="266" w:lineRule="exact" w:before="34" w:after="0"/>
        <w:ind w:left="0" w:right="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“THE NATAL ADVERTISER”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22,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2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known most of these passive resisters for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come into close contact with them, I can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 men to make baseless allegations. Mr. Rustomjee,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respected resident of South Africa, was also in this batch.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leading part in the previous campaigns and had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gaols in Volksrust, Heidelberg, Diepkloof and Johannesburg.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on being sentenced at Volksrust, he was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 Gaol and later removed to the Durban Gaol.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taste of the Maritzburg Gaol, but his experience in the Durban Gaol, </w:t>
      </w:r>
      <w:r>
        <w:rPr>
          <w:rFonts w:ascii="Times" w:hAnsi="Times" w:eastAsia="Times"/>
          <w:b w:val="0"/>
          <w:i w:val="0"/>
          <w:color w:val="000000"/>
          <w:sz w:val="22"/>
        </w:rPr>
        <w:t>he tells me, was the worst.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declares, and he is supported by other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resisters, that the Native warders used to assault them, with no fear of</w:t>
      </w:r>
    </w:p>
    <w:p>
      <w:pPr>
        <w:autoSpaceDN w:val="0"/>
        <w:autoSpaceDE w:val="0"/>
        <w:widowControl/>
        <w:spacing w:line="220" w:lineRule="exact" w:before="40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cable Gokhale replied the next day: “Since release unconditional,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important Polak should proceed England immediately with fullest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whole position and occurrences. Absolutely essential keep Press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well-informed. Parliament opening 2nd February. Ramsay MacDonald taking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specially system indenture and methods adopted suppress strike.”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G. K. Gokhale”, 31-12-1913.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publish this letter on the ground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of Inquiry had been appointed. Later, it was translated into Gujarati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original is not available. This is an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rendering.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 and other passive resisters referred to in the letter were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on December 22,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One, Mr. P. K. Desai, was assaulted so violently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sent him reeling to the ground and from there he was dragged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cell. The treatment of the injuries kept him in the hospital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days. Mr. Rustomjee and his fellow-prisoners had to resort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 secure him [permission to wear] his shirt and sacred thread.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Parsi will not move a single step in the absence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Mr. Rustomjee was also assaulted twice by Native warders.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brought to the notice of the superintendent, but to no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A youngster was beaten for standing out of line.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occasion, several passive resisters went on a fast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 strong protest against such treatment. At the end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complete fasting, the boy referred to above was forcibly 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kept shrieking in protest all the time. Even the prison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is reported to have condemned this display of barbarism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stated that he did not accept responsibility for the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feeding. The fact that the prisoner was a vegetarian was ignored: the </w:t>
      </w:r>
      <w:r>
        <w:rPr>
          <w:rFonts w:ascii="Times" w:hAnsi="Times" w:eastAsia="Times"/>
          <w:b w:val="0"/>
          <w:i w:val="0"/>
          <w:color w:val="000000"/>
          <w:sz w:val="22"/>
        </w:rPr>
        <w:t>milk which was fed to him was mixed with eggs.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were supplied dirty clothes which could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menace to their health. The food was poor and was served,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cooked, in rusted tin bowls, and the prisoners report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many of them got dysentery. Some are troubled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in gaol. Cockroaches and insects were found in the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the matter was reported to the officer, his reply was that a </w:t>
      </w:r>
      <w:r>
        <w:rPr>
          <w:rFonts w:ascii="Times" w:hAnsi="Times" w:eastAsia="Times"/>
          <w:b w:val="0"/>
          <w:i w:val="0"/>
          <w:color w:val="000000"/>
          <w:sz w:val="22"/>
        </w:rPr>
        <w:t>prison was no hotel and that even in a hotel one found insects in food.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passive resisters were men of good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well used to reading, they were not given books to read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 libraries nor permitted to read any of their own.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protests, all the gaol officers, from the highest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lowest, used to address the passive resisters as “coolies”.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resented this, the more obstinate the officers became. They [also]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the present doctor pays no attention to their health.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months, the magistrate visited the gaol only once.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the complaints of the prisoners. Indian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allowed sandals and socks. In this gaol most of them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these; even women were not given any. Quite often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were supplied only one blanket each, and that a torn one. They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refused permission to see their lawyers and were not even allowed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the Director of Prisons.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but a brief summary of the tales of suffering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heard from my countrymen. The affidavits to be submitted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on this matter are under preparation. This is,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a serious matter and calls for public attention.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exaggeration whatever in what I am reporting and you are free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this to the officers concerned before publishing it.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Rustomjee and his fellow-prisoners ask for nothing but a full, fearless,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and impartial discussion, and demand an lnquiry.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7-1-1914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CABLE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690" w:val="left"/>
          <w:tab w:pos="2010" w:val="left"/>
          <w:tab w:pos="2830" w:val="left"/>
          <w:tab w:pos="3310" w:val="left"/>
          <w:tab w:pos="3990" w:val="left"/>
          <w:tab w:pos="4990" w:val="left"/>
          <w:tab w:pos="6130" w:val="left"/>
        </w:tabs>
        <w:autoSpaceDE w:val="0"/>
        <w:widowControl/>
        <w:spacing w:line="2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MARITZBURG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ENDORSED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YES-</w:t>
      </w:r>
    </w:p>
    <w:p>
      <w:pPr>
        <w:autoSpaceDN w:val="0"/>
        <w:tabs>
          <w:tab w:pos="1130" w:val="left"/>
          <w:tab w:pos="2130" w:val="left"/>
          <w:tab w:pos="3590" w:val="left"/>
          <w:tab w:pos="485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TERDAY’S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COMMIS-</w:t>
      </w:r>
    </w:p>
    <w:p>
      <w:pPr>
        <w:autoSpaceDN w:val="0"/>
        <w:tabs>
          <w:tab w:pos="690" w:val="left"/>
          <w:tab w:pos="1590" w:val="left"/>
          <w:tab w:pos="2910" w:val="left"/>
          <w:tab w:pos="3870" w:val="left"/>
          <w:tab w:pos="441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RELEASE</w:t>
      </w:r>
    </w:p>
    <w:p>
      <w:pPr>
        <w:autoSpaceDN w:val="0"/>
        <w:tabs>
          <w:tab w:pos="1210" w:val="left"/>
          <w:tab w:pos="2430" w:val="left"/>
          <w:tab w:pos="3370" w:val="left"/>
          <w:tab w:pos="447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ENTHUSIASTIC.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790" w:val="left"/>
          <w:tab w:pos="1490" w:val="left"/>
          <w:tab w:pos="2410" w:val="left"/>
          <w:tab w:pos="3390" w:val="left"/>
          <w:tab w:pos="481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LISTEN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690" w:val="left"/>
          <w:tab w:pos="1230" w:val="left"/>
          <w:tab w:pos="2090" w:val="left"/>
          <w:tab w:pos="3430" w:val="left"/>
          <w:tab w:pos="4190" w:val="left"/>
          <w:tab w:pos="483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DESPERATE,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THO-</w:t>
      </w:r>
    </w:p>
    <w:p>
      <w:pPr>
        <w:autoSpaceDN w:val="0"/>
        <w:tabs>
          <w:tab w:pos="1110" w:val="left"/>
          <w:tab w:pos="2170" w:val="left"/>
          <w:tab w:pos="3650" w:val="left"/>
          <w:tab w:pos="497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INCLUDE</w:t>
      </w:r>
    </w:p>
    <w:p>
      <w:pPr>
        <w:autoSpaceDN w:val="0"/>
        <w:tabs>
          <w:tab w:pos="1530" w:val="left"/>
          <w:tab w:pos="2650" w:val="left"/>
          <w:tab w:pos="4070" w:val="left"/>
          <w:tab w:pos="519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</w:t>
      </w:r>
    </w:p>
    <w:p>
      <w:pPr>
        <w:autoSpaceDN w:val="0"/>
        <w:tabs>
          <w:tab w:pos="970" w:val="left"/>
          <w:tab w:pos="2090" w:val="left"/>
          <w:tab w:pos="2750" w:val="left"/>
          <w:tab w:pos="4170" w:val="left"/>
          <w:tab w:pos="4770" w:val="left"/>
          <w:tab w:pos="5410" w:val="left"/>
          <w:tab w:pos="595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710" w:val="left"/>
          <w:tab w:pos="2450" w:val="left"/>
          <w:tab w:pos="3750" w:val="left"/>
          <w:tab w:pos="479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INCORRECT.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PIONEER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170" w:val="left"/>
          <w:tab w:pos="2450" w:val="left"/>
          <w:tab w:pos="3730" w:val="left"/>
          <w:tab w:pos="4510" w:val="left"/>
          <w:tab w:pos="54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RUSTOMJEE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DISCHARGED</w:t>
      </w:r>
    </w:p>
    <w:p>
      <w:pPr>
        <w:autoSpaceDN w:val="0"/>
        <w:tabs>
          <w:tab w:pos="1270" w:val="left"/>
          <w:tab w:pos="2490" w:val="left"/>
          <w:tab w:pos="3690" w:val="left"/>
          <w:tab w:pos="4590" w:val="left"/>
          <w:tab w:pos="5270" w:val="left"/>
          <w:tab w:pos="5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EXPIRATION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RUSTOMJEE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AMONG</w:t>
      </w:r>
    </w:p>
    <w:p>
      <w:pPr>
        <w:autoSpaceDN w:val="0"/>
        <w:tabs>
          <w:tab w:pos="690" w:val="left"/>
          <w:tab w:pos="2030" w:val="left"/>
          <w:tab w:pos="3050" w:val="left"/>
          <w:tab w:pos="4330" w:val="left"/>
          <w:tab w:pos="5090" w:val="left"/>
          <w:tab w:pos="59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TREAT-</w:t>
      </w:r>
    </w:p>
    <w:p>
      <w:pPr>
        <w:autoSpaceDN w:val="0"/>
        <w:tabs>
          <w:tab w:pos="770" w:val="left"/>
          <w:tab w:pos="2070" w:val="left"/>
          <w:tab w:pos="2930" w:val="left"/>
          <w:tab w:pos="4150" w:val="left"/>
          <w:tab w:pos="4870" w:val="left"/>
          <w:tab w:pos="55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BARBAROUS,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CRUEL.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RUSTOMJEE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EXPERIENCE</w:t>
      </w:r>
    </w:p>
    <w:p>
      <w:pPr>
        <w:autoSpaceDN w:val="0"/>
        <w:tabs>
          <w:tab w:pos="790" w:val="left"/>
          <w:tab w:pos="1710" w:val="left"/>
          <w:tab w:pos="2650" w:val="left"/>
          <w:tab w:pos="3730" w:val="left"/>
          <w:tab w:pos="449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1250" w:val="left"/>
          <w:tab w:pos="2810" w:val="left"/>
          <w:tab w:pos="4070" w:val="left"/>
          <w:tab w:pos="52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UNPARALLELED </w:t>
      </w:r>
    </w:p>
    <w:p>
      <w:pPr>
        <w:autoSpaceDN w:val="0"/>
        <w:tabs>
          <w:tab w:pos="1310" w:val="left"/>
          <w:tab w:pos="2690" w:val="left"/>
          <w:tab w:pos="4070" w:val="left"/>
          <w:tab w:pos="507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INCRUELTY.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PRISON</w:t>
      </w:r>
    </w:p>
    <w:p>
      <w:pPr>
        <w:autoSpaceDN w:val="0"/>
        <w:tabs>
          <w:tab w:pos="1090" w:val="left"/>
          <w:tab w:pos="2550" w:val="left"/>
          <w:tab w:pos="3870" w:val="left"/>
          <w:tab w:pos="4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UNAPPROACHABLE.</w:t>
      </w:r>
    </w:p>
    <w:p>
      <w:pPr>
        <w:autoSpaceDN w:val="0"/>
        <w:tabs>
          <w:tab w:pos="830" w:val="left"/>
          <w:tab w:pos="1750" w:val="left"/>
          <w:tab w:pos="2590" w:val="left"/>
          <w:tab w:pos="3610" w:val="left"/>
          <w:tab w:pos="433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RUFFIANLY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STUDIOUSLY</w:t>
      </w:r>
    </w:p>
    <w:p>
      <w:pPr>
        <w:autoSpaceDN w:val="0"/>
        <w:tabs>
          <w:tab w:pos="1170" w:val="left"/>
          <w:tab w:pos="1850" w:val="left"/>
          <w:tab w:pos="2810" w:val="left"/>
          <w:tab w:pos="3510" w:val="left"/>
          <w:tab w:pos="4830" w:val="left"/>
          <w:tab w:pos="57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COMPLAINTS,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WARDERS</w:t>
      </w:r>
    </w:p>
    <w:p>
      <w:pPr>
        <w:autoSpaceDN w:val="0"/>
        <w:tabs>
          <w:tab w:pos="1150" w:val="left"/>
          <w:tab w:pos="3230" w:val="left"/>
          <w:tab w:pos="4450" w:val="left"/>
          <w:tab w:pos="56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CRUEL,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UNWARRANTABLY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RESISTERS</w:t>
      </w:r>
    </w:p>
    <w:p>
      <w:pPr>
        <w:autoSpaceDN w:val="0"/>
        <w:tabs>
          <w:tab w:pos="890" w:val="left"/>
          <w:tab w:pos="2170" w:val="left"/>
          <w:tab w:pos="3150" w:val="left"/>
          <w:tab w:pos="4110" w:val="left"/>
          <w:tab w:pos="511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PRAGJI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KNOW,</w:t>
      </w:r>
    </w:p>
    <w:p>
      <w:pPr>
        <w:autoSpaceDN w:val="0"/>
        <w:tabs>
          <w:tab w:pos="710" w:val="left"/>
          <w:tab w:pos="1830" w:val="left"/>
          <w:tab w:pos="2690" w:val="left"/>
          <w:tab w:pos="3830" w:val="left"/>
          <w:tab w:pos="513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750" w:val="left"/>
          <w:tab w:pos="1410" w:val="left"/>
          <w:tab w:pos="2170" w:val="left"/>
          <w:tab w:pos="3290" w:val="left"/>
          <w:tab w:pos="3830" w:val="left"/>
          <w:tab w:pos="4550" w:val="left"/>
          <w:tab w:pos="539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DRAGGED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AGONY</w:t>
      </w:r>
    </w:p>
    <w:p>
      <w:pPr>
        <w:autoSpaceDN w:val="0"/>
        <w:tabs>
          <w:tab w:pos="1630" w:val="left"/>
          <w:tab w:pos="2450" w:val="left"/>
          <w:tab w:pos="3470" w:val="left"/>
          <w:tab w:pos="477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50" w:val="left"/>
          <w:tab w:pos="1910" w:val="left"/>
          <w:tab w:pos="2610" w:val="left"/>
          <w:tab w:pos="3630" w:val="left"/>
          <w:tab w:pos="489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PHOENIX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SCHOOL</w:t>
      </w:r>
    </w:p>
    <w:p>
      <w:pPr>
        <w:autoSpaceDN w:val="0"/>
        <w:tabs>
          <w:tab w:pos="1110" w:val="left"/>
          <w:tab w:pos="2150" w:val="left"/>
          <w:tab w:pos="3030" w:val="left"/>
          <w:tab w:pos="4190" w:val="left"/>
          <w:tab w:pos="55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STUDENT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RUSTOMJEE,</w:t>
      </w:r>
    </w:p>
    <w:p>
      <w:pPr>
        <w:autoSpaceDN w:val="0"/>
        <w:tabs>
          <w:tab w:pos="1090" w:val="left"/>
          <w:tab w:pos="2070" w:val="left"/>
          <w:tab w:pos="3010" w:val="left"/>
          <w:tab w:pos="3650" w:val="left"/>
          <w:tab w:pos="4610" w:val="left"/>
          <w:tab w:pos="515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KICKED,</w:t>
      </w:r>
    </w:p>
    <w:p>
      <w:pPr>
        <w:autoSpaceDN w:val="0"/>
        <w:tabs>
          <w:tab w:pos="1150" w:val="left"/>
          <w:tab w:pos="2330" w:val="left"/>
          <w:tab w:pos="3510" w:val="left"/>
          <w:tab w:pos="4490" w:val="left"/>
          <w:tab w:pos="553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HANDLED,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COOLIES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SPITE</w:t>
      </w:r>
    </w:p>
    <w:p>
      <w:pPr>
        <w:autoSpaceDN w:val="0"/>
        <w:tabs>
          <w:tab w:pos="1150" w:val="left"/>
          <w:tab w:pos="2230" w:val="left"/>
          <w:tab w:pos="3050" w:val="left"/>
          <w:tab w:pos="3710" w:val="left"/>
          <w:tab w:pos="483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SANDALS,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SOCKS,</w:t>
      </w:r>
    </w:p>
    <w:p>
      <w:pPr>
        <w:autoSpaceDN w:val="0"/>
        <w:tabs>
          <w:tab w:pos="770" w:val="left"/>
          <w:tab w:pos="1890" w:val="left"/>
          <w:tab w:pos="2950" w:val="left"/>
          <w:tab w:pos="3510" w:val="left"/>
          <w:tab w:pos="4470" w:val="left"/>
          <w:tab w:pos="5350" w:val="left"/>
          <w:tab w:pos="61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SANDALS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UN-</w:t>
      </w:r>
    </w:p>
    <w:p>
      <w:pPr>
        <w:autoSpaceDN w:val="0"/>
        <w:tabs>
          <w:tab w:pos="1030" w:val="left"/>
          <w:tab w:pos="1810" w:val="left"/>
          <w:tab w:pos="2970" w:val="left"/>
          <w:tab w:pos="3910" w:val="left"/>
          <w:tab w:pos="501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DIRTY DANGEROUSLY INSANITARY HABIT UNHEEDED ANDJEERED AT. GAOL</w:t>
      </w:r>
    </w:p>
    <w:p>
      <w:pPr>
        <w:autoSpaceDN w:val="0"/>
        <w:tabs>
          <w:tab w:pos="1550" w:val="left"/>
          <w:tab w:pos="2930" w:val="left"/>
          <w:tab w:pos="411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LIBRARY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PREVENTED</w:t>
      </w:r>
    </w:p>
    <w:p>
      <w:pPr>
        <w:autoSpaceDN w:val="0"/>
        <w:tabs>
          <w:tab w:pos="730" w:val="left"/>
          <w:tab w:pos="1650" w:val="left"/>
          <w:tab w:pos="2410" w:val="left"/>
          <w:tab w:pos="3130" w:val="left"/>
          <w:tab w:pos="3930" w:val="left"/>
          <w:tab w:pos="4810" w:val="left"/>
          <w:tab w:pos="56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DISHES,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PANNIKINS</w:t>
      </w:r>
    </w:p>
    <w:p>
      <w:pPr>
        <w:autoSpaceDN w:val="0"/>
        <w:tabs>
          <w:tab w:pos="1730" w:val="left"/>
          <w:tab w:pos="2770" w:val="left"/>
          <w:tab w:pos="3650" w:val="left"/>
          <w:tab w:pos="48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INFERIOR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GHEE</w:t>
      </w:r>
    </w:p>
    <w:p>
      <w:pPr>
        <w:autoSpaceDN w:val="0"/>
        <w:tabs>
          <w:tab w:pos="1570" w:val="left"/>
          <w:tab w:pos="2410" w:val="left"/>
          <w:tab w:pos="4030" w:val="left"/>
          <w:tab w:pos="487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ADULTERATED.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UNDER-COOKED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CAUSING</w:t>
      </w:r>
    </w:p>
    <w:p>
      <w:pPr>
        <w:autoSpaceDN w:val="0"/>
        <w:tabs>
          <w:tab w:pos="1270" w:val="left"/>
          <w:tab w:pos="1970" w:val="left"/>
          <w:tab w:pos="2790" w:val="left"/>
          <w:tab w:pos="3490" w:val="left"/>
          <w:tab w:pos="4330" w:val="left"/>
          <w:tab w:pos="4990" w:val="left"/>
          <w:tab w:pos="5590" w:val="left"/>
          <w:tab w:pos="6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DYSENTERY,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110" w:val="left"/>
          <w:tab w:pos="1990" w:val="left"/>
          <w:tab w:pos="2730" w:val="left"/>
          <w:tab w:pos="4050" w:val="left"/>
          <w:tab w:pos="56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COCKROACHES,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MAGGOTS</w:t>
      </w:r>
    </w:p>
    <w:p>
      <w:pPr>
        <w:autoSpaceDN w:val="0"/>
        <w:tabs>
          <w:tab w:pos="890" w:val="left"/>
          <w:tab w:pos="1390" w:val="left"/>
          <w:tab w:pos="2210" w:val="left"/>
          <w:tab w:pos="2870" w:val="left"/>
          <w:tab w:pos="3650" w:val="left"/>
          <w:tab w:pos="4330" w:val="left"/>
          <w:tab w:pos="553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REPLACED.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WAY</w:t>
      </w:r>
    </w:p>
    <w:p>
      <w:pPr>
        <w:autoSpaceDN w:val="0"/>
        <w:tabs>
          <w:tab w:pos="1110" w:val="left"/>
          <w:tab w:pos="2270" w:val="left"/>
          <w:tab w:pos="3130" w:val="left"/>
          <w:tab w:pos="487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ILL-TREATMENT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HUNGER</w:t>
      </w:r>
    </w:p>
    <w:p>
      <w:pPr>
        <w:autoSpaceDN w:val="0"/>
        <w:tabs>
          <w:tab w:pos="950" w:val="left"/>
          <w:tab w:pos="1630" w:val="left"/>
          <w:tab w:pos="2550" w:val="left"/>
          <w:tab w:pos="3270" w:val="left"/>
          <w:tab w:pos="4050" w:val="left"/>
          <w:tab w:pos="4990" w:val="left"/>
          <w:tab w:pos="565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STRUCK.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750" w:val="left"/>
          <w:tab w:pos="2090" w:val="left"/>
          <w:tab w:pos="2590" w:val="left"/>
          <w:tab w:pos="3650" w:val="left"/>
          <w:tab w:pos="4730" w:val="left"/>
          <w:tab w:pos="533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VEGETARIAN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MILK</w:t>
      </w:r>
    </w:p>
    <w:p>
      <w:pPr>
        <w:autoSpaceDN w:val="0"/>
        <w:tabs>
          <w:tab w:pos="630" w:val="left"/>
          <w:tab w:pos="1350" w:val="left"/>
          <w:tab w:pos="2170" w:val="left"/>
          <w:tab w:pos="3350" w:val="left"/>
          <w:tab w:pos="3850" w:val="left"/>
          <w:tab w:pos="479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GAOLER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RELIEF</w:t>
      </w:r>
    </w:p>
    <w:p>
      <w:pPr>
        <w:autoSpaceDN w:val="0"/>
        <w:tabs>
          <w:tab w:pos="810" w:val="left"/>
          <w:tab w:pos="1590" w:val="left"/>
          <w:tab w:pos="2330" w:val="left"/>
          <w:tab w:pos="3210" w:val="left"/>
          <w:tab w:pos="4010" w:val="left"/>
          <w:tab w:pos="5110" w:val="left"/>
          <w:tab w:pos="541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</w:t>
      </w:r>
    </w:p>
    <w:p>
      <w:pPr>
        <w:autoSpaceDN w:val="0"/>
        <w:tabs>
          <w:tab w:pos="1270" w:val="left"/>
          <w:tab w:pos="2030" w:val="left"/>
          <w:tab w:pos="2750" w:val="left"/>
          <w:tab w:pos="3450" w:val="left"/>
          <w:tab w:pos="4210" w:val="left"/>
          <w:tab w:pos="493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</w:t>
      </w:r>
    </w:p>
    <w:p>
      <w:pPr>
        <w:autoSpaceDN w:val="0"/>
        <w:tabs>
          <w:tab w:pos="690" w:val="left"/>
          <w:tab w:pos="1530" w:val="left"/>
          <w:tab w:pos="2230" w:val="left"/>
          <w:tab w:pos="2850" w:val="left"/>
          <w:tab w:pos="3550" w:val="left"/>
          <w:tab w:pos="4510" w:val="left"/>
          <w:tab w:pos="535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MARITZ-</w:t>
      </w:r>
    </w:p>
    <w:p>
      <w:pPr>
        <w:autoSpaceDN w:val="0"/>
        <w:tabs>
          <w:tab w:pos="730" w:val="left"/>
          <w:tab w:pos="1310" w:val="left"/>
          <w:tab w:pos="2110" w:val="left"/>
          <w:tab w:pos="2830" w:val="left"/>
          <w:tab w:pos="3710" w:val="left"/>
          <w:tab w:pos="4910" w:val="left"/>
          <w:tab w:pos="563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IS-</w:t>
      </w:r>
    </w:p>
    <w:p>
      <w:pPr>
        <w:autoSpaceDN w:val="0"/>
        <w:tabs>
          <w:tab w:pos="730" w:val="left"/>
          <w:tab w:pos="2070" w:val="left"/>
          <w:tab w:pos="3030" w:val="left"/>
          <w:tab w:pos="3370" w:val="left"/>
          <w:tab w:pos="3850" w:val="left"/>
          <w:tab w:pos="5150" w:val="left"/>
          <w:tab w:pos="575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RUSTOMJEE’S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CREATED</w:t>
      </w:r>
    </w:p>
    <w:p>
      <w:pPr>
        <w:autoSpaceDN w:val="0"/>
        <w:tabs>
          <w:tab w:pos="1370" w:val="left"/>
          <w:tab w:pos="2830" w:val="left"/>
          <w:tab w:pos="3890" w:val="left"/>
          <w:tab w:pos="5110" w:val="left"/>
          <w:tab w:pos="60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SENSATION.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FIXED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7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tabs>
          <w:tab w:pos="1730" w:val="left"/>
          <w:tab w:pos="2630" w:val="left"/>
          <w:tab w:pos="3850" w:val="left"/>
          <w:tab w:pos="5410" w:val="left"/>
          <w:tab w:pos="59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RE-ARREST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NECES-</w:t>
      </w:r>
    </w:p>
    <w:p>
      <w:pPr>
        <w:autoSpaceDN w:val="0"/>
        <w:tabs>
          <w:tab w:pos="830" w:val="left"/>
          <w:tab w:pos="2070" w:val="left"/>
          <w:tab w:pos="3370" w:val="left"/>
          <w:tab w:pos="469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AFFIDAVITS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QUESTING       INQUIRY.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590" w:val="left"/>
          <w:tab w:pos="1450" w:val="left"/>
          <w:tab w:pos="2250" w:val="left"/>
          <w:tab w:pos="3370" w:val="left"/>
          <w:tab w:pos="3990" w:val="left"/>
          <w:tab w:pos="5170" w:val="left"/>
          <w:tab w:pos="5890" w:val="left"/>
        </w:tabs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UNLESS</w:t>
      </w:r>
    </w:p>
    <w:p>
      <w:pPr>
        <w:autoSpaceDN w:val="0"/>
        <w:tabs>
          <w:tab w:pos="1290" w:val="left"/>
          <w:tab w:pos="2590" w:val="left"/>
          <w:tab w:pos="3570" w:val="left"/>
          <w:tab w:pos="49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PROMPTEST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DEMANDS</w:t>
      </w:r>
    </w:p>
    <w:p>
      <w:pPr>
        <w:autoSpaceDN w:val="0"/>
        <w:tabs>
          <w:tab w:pos="1490" w:val="left"/>
          <w:tab w:pos="2670" w:val="left"/>
          <w:tab w:pos="3850" w:val="left"/>
          <w:tab w:pos="45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MISAPPRE-</w:t>
      </w:r>
    </w:p>
    <w:p>
      <w:pPr>
        <w:autoSpaceDN w:val="0"/>
        <w:tabs>
          <w:tab w:pos="850" w:val="left"/>
          <w:tab w:pos="2030" w:val="left"/>
          <w:tab w:pos="2710" w:val="left"/>
          <w:tab w:pos="3750" w:val="left"/>
          <w:tab w:pos="4630" w:val="left"/>
          <w:tab w:pos="5010" w:val="left"/>
          <w:tab w:pos="62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INSPIRED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TO-</w:t>
      </w:r>
    </w:p>
    <w:p>
      <w:pPr>
        <w:autoSpaceDN w:val="0"/>
        <w:tabs>
          <w:tab w:pos="690" w:val="left"/>
          <w:tab w:pos="1410" w:val="left"/>
          <w:tab w:pos="2750" w:val="left"/>
          <w:tab w:pos="3410" w:val="left"/>
          <w:tab w:pos="46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LOCAL</w:t>
      </w:r>
    </w:p>
    <w:p>
      <w:pPr>
        <w:autoSpaceDN w:val="0"/>
        <w:tabs>
          <w:tab w:pos="1050" w:val="left"/>
          <w:tab w:pos="1690" w:val="left"/>
          <w:tab w:pos="2470" w:val="left"/>
          <w:tab w:pos="3550" w:val="left"/>
          <w:tab w:pos="44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190" w:val="left"/>
          <w:tab w:pos="2330" w:val="left"/>
          <w:tab w:pos="3310" w:val="left"/>
          <w:tab w:pos="3830" w:val="left"/>
          <w:tab w:pos="433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FICTITIOUS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DICTATION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EXTREMISTS</w:t>
      </w:r>
    </w:p>
    <w:p>
      <w:pPr>
        <w:autoSpaceDN w:val="0"/>
        <w:tabs>
          <w:tab w:pos="870" w:val="left"/>
          <w:tab w:pos="1930" w:val="left"/>
          <w:tab w:pos="3570" w:val="left"/>
          <w:tab w:pos="45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EMBARRASSING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830" w:val="left"/>
          <w:tab w:pos="1790" w:val="left"/>
          <w:tab w:pos="2590" w:val="left"/>
          <w:tab w:pos="3370" w:val="left"/>
          <w:tab w:pos="3890" w:val="left"/>
          <w:tab w:pos="4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DIS-</w:t>
      </w:r>
    </w:p>
    <w:p>
      <w:pPr>
        <w:autoSpaceDN w:val="0"/>
        <w:tabs>
          <w:tab w:pos="930" w:val="left"/>
          <w:tab w:pos="2210" w:val="left"/>
          <w:tab w:pos="3130" w:val="left"/>
          <w:tab w:pos="3630" w:val="left"/>
          <w:tab w:pos="48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CREDIT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UNCON-</w:t>
      </w:r>
    </w:p>
    <w:p>
      <w:pPr>
        <w:autoSpaceDN w:val="0"/>
        <w:tabs>
          <w:tab w:pos="1250" w:val="left"/>
          <w:tab w:pos="2690" w:val="left"/>
          <w:tab w:pos="3270" w:val="left"/>
          <w:tab w:pos="3970" w:val="left"/>
          <w:tab w:pos="53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TROLLABLE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MASS</w:t>
      </w:r>
    </w:p>
    <w:p>
      <w:pPr>
        <w:autoSpaceDN w:val="0"/>
        <w:autoSpaceDE w:val="0"/>
        <w:widowControl/>
        <w:spacing w:line="32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abstract of this cable was released to the Press and appeared in </w:t>
      </w:r>
      <w:r>
        <w:rPr>
          <w:rFonts w:ascii="Times" w:hAnsi="Times" w:eastAsia="Times"/>
          <w:b w:val="0"/>
          <w:i/>
          <w:color w:val="000000"/>
          <w:sz w:val="18"/>
        </w:rPr>
        <w:t>lndian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29-10-1913.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two cables from Gokhale: The first, received at 9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A.M., read: “Powerful attempts here separate Viceroy from us. These greatly assisted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Reuter’s partisan cables. Cannot counteract unless you reply promptly. Cable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urgent some length your objection Esselen Wylie mentioning specific instances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anti-Indian conduct.” The second, which reached Durban two hours later, said: “Your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 evening’s cable just received. Reuter reported you had proceeded Pretoria 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Ministers. Cable what happened. Cable also what probability Government conceding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demands Sunday meeting. Viceroy feels strongly inquiry secured after great efforts.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Desirable satisfy him your reasons boycotting good. Cable therefore urgent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objections Esselen Wylie. Must issue statement today. Country anxiously waiting.”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930" w:val="left"/>
          <w:tab w:pos="1490" w:val="left"/>
          <w:tab w:pos="2790" w:val="left"/>
          <w:tab w:pos="3590" w:val="left"/>
          <w:tab w:pos="4090" w:val="left"/>
          <w:tab w:pos="5190" w:val="left"/>
          <w:tab w:pos="60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</w:t>
      </w:r>
    </w:p>
    <w:p>
      <w:pPr>
        <w:autoSpaceDN w:val="0"/>
        <w:tabs>
          <w:tab w:pos="590" w:val="left"/>
          <w:tab w:pos="1310" w:val="left"/>
          <w:tab w:pos="2190" w:val="left"/>
          <w:tab w:pos="3150" w:val="left"/>
          <w:tab w:pos="4490" w:val="left"/>
          <w:tab w:pos="52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KILL</w:t>
      </w:r>
    </w:p>
    <w:p>
      <w:pPr>
        <w:autoSpaceDN w:val="0"/>
        <w:tabs>
          <w:tab w:pos="1030" w:val="left"/>
          <w:tab w:pos="1930" w:val="left"/>
          <w:tab w:pos="2950" w:val="left"/>
          <w:tab w:pos="3670" w:val="left"/>
          <w:tab w:pos="463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LODGED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750" w:val="left"/>
          <w:tab w:pos="1490" w:val="left"/>
          <w:tab w:pos="2490" w:val="left"/>
          <w:tab w:pos="3410" w:val="left"/>
          <w:tab w:pos="4070" w:val="left"/>
          <w:tab w:pos="53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MANY</w:t>
      </w:r>
    </w:p>
    <w:p>
      <w:pPr>
        <w:autoSpaceDN w:val="0"/>
        <w:tabs>
          <w:tab w:pos="1150" w:val="left"/>
          <w:tab w:pos="1690" w:val="left"/>
          <w:tab w:pos="2710" w:val="left"/>
          <w:tab w:pos="3250" w:val="left"/>
          <w:tab w:pos="4630" w:val="left"/>
          <w:tab w:pos="553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ESSELEN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WYLIE.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050" w:val="left"/>
          <w:tab w:pos="2490" w:val="left"/>
          <w:tab w:pos="3130" w:val="left"/>
          <w:tab w:pos="4210" w:val="left"/>
          <w:tab w:pos="50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CALMNESS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950" w:val="left"/>
          <w:tab w:pos="1750" w:val="left"/>
          <w:tab w:pos="2450" w:val="left"/>
          <w:tab w:pos="2850" w:val="left"/>
          <w:tab w:pos="3470" w:val="left"/>
          <w:tab w:pos="45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ESSELEN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WYLIE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ESSENCE</w:t>
      </w:r>
    </w:p>
    <w:p>
      <w:pPr>
        <w:autoSpaceDN w:val="0"/>
        <w:tabs>
          <w:tab w:pos="1130" w:val="left"/>
          <w:tab w:pos="2550" w:val="left"/>
          <w:tab w:pos="3350" w:val="left"/>
          <w:tab w:pos="49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MATTERS.</w:t>
      </w:r>
    </w:p>
    <w:p>
      <w:pPr>
        <w:autoSpaceDN w:val="0"/>
        <w:tabs>
          <w:tab w:pos="410" w:val="left"/>
          <w:tab w:pos="1170" w:val="left"/>
          <w:tab w:pos="2110" w:val="left"/>
          <w:tab w:pos="2590" w:val="left"/>
          <w:tab w:pos="3230" w:val="left"/>
          <w:tab w:pos="4250" w:val="left"/>
          <w:tab w:pos="50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RESIS-</w:t>
      </w:r>
    </w:p>
    <w:p>
      <w:pPr>
        <w:autoSpaceDN w:val="0"/>
        <w:tabs>
          <w:tab w:pos="910" w:val="left"/>
          <w:tab w:pos="1670" w:val="left"/>
          <w:tab w:pos="2710" w:val="left"/>
          <w:tab w:pos="3570" w:val="left"/>
          <w:tab w:pos="45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ESSELEN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MEYLER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ASSEMBLY</w:t>
      </w:r>
    </w:p>
    <w:p>
      <w:pPr>
        <w:autoSpaceDN w:val="0"/>
        <w:tabs>
          <w:tab w:pos="1250" w:val="left"/>
          <w:tab w:pos="2450" w:val="left"/>
          <w:tab w:pos="3250" w:val="left"/>
          <w:tab w:pos="46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OFFENSIVELY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INDIANS. </w:t>
      </w:r>
    </w:p>
    <w:p>
      <w:pPr>
        <w:autoSpaceDN w:val="0"/>
        <w:tabs>
          <w:tab w:pos="1070" w:val="left"/>
          <w:tab w:pos="2250" w:val="left"/>
          <w:tab w:pos="3550" w:val="left"/>
          <w:tab w:pos="50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MEYLER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ESSELEN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1170" w:val="left"/>
          <w:tab w:pos="1710" w:val="left"/>
          <w:tab w:pos="2570" w:val="left"/>
          <w:tab w:pos="381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PLATFORMS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EMPHATICALLY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ANTI-ASIATIC</w:t>
      </w:r>
    </w:p>
    <w:p>
      <w:pPr>
        <w:autoSpaceDN w:val="0"/>
        <w:tabs>
          <w:tab w:pos="850" w:val="left"/>
          <w:tab w:pos="1310" w:val="left"/>
          <w:tab w:pos="2290" w:val="left"/>
          <w:tab w:pos="2790" w:val="left"/>
          <w:tab w:pos="3210" w:val="left"/>
          <w:tab w:pos="3710" w:val="left"/>
          <w:tab w:pos="503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POLI-</w:t>
      </w:r>
    </w:p>
    <w:p>
      <w:pPr>
        <w:autoSpaceDN w:val="0"/>
        <w:tabs>
          <w:tab w:pos="970" w:val="left"/>
          <w:tab w:pos="1770" w:val="left"/>
          <w:tab w:pos="2870" w:val="left"/>
          <w:tab w:pos="3570" w:val="left"/>
          <w:tab w:pos="4050" w:val="left"/>
          <w:tab w:pos="4690" w:val="left"/>
          <w:tab w:pos="51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1370" w:val="left"/>
          <w:tab w:pos="2290" w:val="left"/>
          <w:tab w:pos="3350" w:val="left"/>
          <w:tab w:pos="4130" w:val="left"/>
          <w:tab w:pos="50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WYLIE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650" w:val="left"/>
          <w:tab w:pos="1250" w:val="left"/>
          <w:tab w:pos="2090" w:val="left"/>
          <w:tab w:pos="2690" w:val="left"/>
          <w:tab w:pos="3170" w:val="left"/>
          <w:tab w:pos="4310" w:val="left"/>
          <w:tab w:pos="47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DEFENCE</w:t>
      </w:r>
    </w:p>
    <w:p>
      <w:pPr>
        <w:autoSpaceDN w:val="0"/>
        <w:tabs>
          <w:tab w:pos="770" w:val="left"/>
          <w:tab w:pos="1610" w:val="left"/>
          <w:tab w:pos="2270" w:val="left"/>
          <w:tab w:pos="3190" w:val="left"/>
          <w:tab w:pos="4190" w:val="left"/>
          <w:tab w:pos="50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MANY</w:t>
      </w:r>
    </w:p>
    <w:p>
      <w:pPr>
        <w:autoSpaceDN w:val="0"/>
        <w:tabs>
          <w:tab w:pos="1610" w:val="left"/>
          <w:tab w:pos="2230" w:val="left"/>
          <w:tab w:pos="3570" w:val="left"/>
          <w:tab w:pos="493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ESTATE-OWNERS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ANTI-ASIATIC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EIGHTEEN</w:t>
      </w:r>
    </w:p>
    <w:p>
      <w:pPr>
        <w:autoSpaceDN w:val="0"/>
        <w:tabs>
          <w:tab w:pos="1330" w:val="left"/>
          <w:tab w:pos="2170" w:val="left"/>
          <w:tab w:pos="3230" w:val="left"/>
          <w:tab w:pos="4150" w:val="left"/>
          <w:tab w:pos="4870" w:val="left"/>
          <w:tab w:pos="5290" w:val="left"/>
          <w:tab w:pos="56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NINETY-SIX,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SHIPS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BRINGING</w:t>
      </w:r>
    </w:p>
    <w:p>
      <w:pPr>
        <w:autoSpaceDN w:val="0"/>
        <w:tabs>
          <w:tab w:pos="1470" w:val="left"/>
          <w:tab w:pos="2470" w:val="left"/>
          <w:tab w:pos="3170" w:val="left"/>
          <w:tab w:pos="3930" w:val="left"/>
          <w:tab w:pos="4390" w:val="left"/>
          <w:tab w:pos="49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BOYCOTT</w:t>
      </w:r>
    </w:p>
    <w:p>
      <w:pPr>
        <w:autoSpaceDN w:val="0"/>
        <w:tabs>
          <w:tab w:pos="1390" w:val="left"/>
          <w:tab w:pos="1970" w:val="left"/>
          <w:tab w:pos="2630" w:val="left"/>
          <w:tab w:pos="3410" w:val="left"/>
          <w:tab w:pos="435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SUPPORTING</w:t>
      </w:r>
    </w:p>
    <w:p>
      <w:pPr>
        <w:autoSpaceDN w:val="0"/>
        <w:tabs>
          <w:tab w:pos="1010" w:val="left"/>
          <w:tab w:pos="1650" w:val="left"/>
          <w:tab w:pos="2090" w:val="left"/>
          <w:tab w:pos="2510" w:val="left"/>
          <w:tab w:pos="3410" w:val="left"/>
          <w:tab w:pos="43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DESIGNED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   GRANT     RELIEF     BUT     GAIN     TIME     HOODWINK     PUBLIC.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32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S. S. </w:t>
      </w:r>
      <w:r>
        <w:rPr>
          <w:rFonts w:ascii="Times" w:hAnsi="Times" w:eastAsia="Times"/>
          <w:b w:val="0"/>
          <w:i/>
          <w:color w:val="000000"/>
          <w:sz w:val="18"/>
        </w:rPr>
        <w:t>Naderi</w:t>
      </w:r>
      <w:r>
        <w:rPr>
          <w:rFonts w:ascii="Times" w:hAnsi="Times" w:eastAsia="Times"/>
          <w:b w:val="0"/>
          <w:i w:val="0"/>
          <w:color w:val="000000"/>
          <w:sz w:val="18"/>
        </w:rPr>
        <w:t>: for details of the anti-Indian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led, among others, by Col. Wylie,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for the colonies”, 15-3-1897.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6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CABLE TO LORD AMPTHILL</w:t>
      </w:r>
    </w:p>
    <w:p>
      <w:pPr>
        <w:autoSpaceDN w:val="0"/>
        <w:autoSpaceDE w:val="0"/>
        <w:widowControl/>
        <w:spacing w:line="266" w:lineRule="exact" w:before="2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1913</w:t>
      </w:r>
    </w:p>
    <w:p>
      <w:pPr>
        <w:autoSpaceDN w:val="0"/>
        <w:autoSpaceDE w:val="0"/>
        <w:widowControl/>
        <w:spacing w:line="266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MPTHILL</w:t>
      </w:r>
    </w:p>
    <w:p>
      <w:pPr>
        <w:autoSpaceDN w:val="0"/>
        <w:tabs>
          <w:tab w:pos="990" w:val="left"/>
          <w:tab w:pos="2150" w:val="left"/>
          <w:tab w:pos="3310" w:val="left"/>
          <w:tab w:pos="4170" w:val="left"/>
          <w:tab w:pos="4850" w:val="left"/>
          <w:tab w:pos="6150" w:val="left"/>
        </w:tabs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INSPIRED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1210" w:val="left"/>
          <w:tab w:pos="2490" w:val="left"/>
          <w:tab w:pos="3330" w:val="left"/>
          <w:tab w:pos="4310" w:val="left"/>
          <w:tab w:pos="49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IMPERIAL</w:t>
      </w:r>
    </w:p>
    <w:p>
      <w:pPr>
        <w:autoSpaceDN w:val="0"/>
        <w:tabs>
          <w:tab w:pos="950" w:val="left"/>
          <w:tab w:pos="2510" w:val="left"/>
          <w:tab w:pos="3290" w:val="left"/>
          <w:tab w:pos="45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FICTITIOUS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CARRIED</w:t>
      </w:r>
    </w:p>
    <w:p>
      <w:pPr>
        <w:autoSpaceDN w:val="0"/>
        <w:tabs>
          <w:tab w:pos="530" w:val="left"/>
          <w:tab w:pos="1030" w:val="left"/>
          <w:tab w:pos="2210" w:val="left"/>
          <w:tab w:pos="3490" w:val="left"/>
          <w:tab w:pos="427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DICTATION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EXTREMISTS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EMBARRASSING</w:t>
      </w:r>
    </w:p>
    <w:p>
      <w:pPr>
        <w:autoSpaceDN w:val="0"/>
        <w:tabs>
          <w:tab w:pos="850" w:val="left"/>
          <w:tab w:pos="2270" w:val="left"/>
          <w:tab w:pos="3050" w:val="left"/>
          <w:tab w:pos="3970" w:val="left"/>
          <w:tab w:pos="4730" w:val="left"/>
          <w:tab w:pos="54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LOCAL</w:t>
      </w:r>
    </w:p>
    <w:p>
      <w:pPr>
        <w:autoSpaceDN w:val="0"/>
        <w:tabs>
          <w:tab w:pos="1450" w:val="left"/>
          <w:tab w:pos="2590" w:val="left"/>
          <w:tab w:pos="3810" w:val="left"/>
          <w:tab w:pos="469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UNCON-</w:t>
      </w:r>
    </w:p>
    <w:p>
      <w:pPr>
        <w:autoSpaceDN w:val="0"/>
        <w:tabs>
          <w:tab w:pos="1250" w:val="left"/>
          <w:tab w:pos="2670" w:val="left"/>
          <w:tab w:pos="3390" w:val="left"/>
          <w:tab w:pos="4270" w:val="left"/>
          <w:tab w:pos="47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TROLLABLE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430" w:val="left"/>
          <w:tab w:pos="1470" w:val="left"/>
          <w:tab w:pos="2250" w:val="left"/>
          <w:tab w:pos="3150" w:val="left"/>
          <w:tab w:pos="449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810" w:val="left"/>
          <w:tab w:pos="1790" w:val="left"/>
          <w:tab w:pos="2530" w:val="left"/>
          <w:tab w:pos="3650" w:val="left"/>
          <w:tab w:pos="46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LODGED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FROM MOST CENTRES BEFORE OUR DISCHARGE. GREATEST</w:t>
      </w:r>
    </w:p>
    <w:p>
      <w:pPr>
        <w:autoSpaceDN w:val="0"/>
        <w:tabs>
          <w:tab w:pos="1550" w:val="left"/>
          <w:tab w:pos="3250" w:val="left"/>
          <w:tab w:pos="44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PEO-</w:t>
      </w:r>
    </w:p>
    <w:p>
      <w:pPr>
        <w:autoSpaceDN w:val="0"/>
        <w:tabs>
          <w:tab w:pos="590" w:val="left"/>
          <w:tab w:pos="1770" w:val="left"/>
          <w:tab w:pos="3110" w:val="left"/>
          <w:tab w:pos="4170" w:val="left"/>
          <w:tab w:pos="51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SUBSTITU-</w:t>
      </w:r>
    </w:p>
    <w:p>
      <w:pPr>
        <w:autoSpaceDN w:val="0"/>
        <w:tabs>
          <w:tab w:pos="770" w:val="left"/>
          <w:tab w:pos="1770" w:val="left"/>
          <w:tab w:pos="2930" w:val="left"/>
          <w:tab w:pos="4390" w:val="left"/>
          <w:tab w:pos="5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CONSULTATION</w:t>
      </w:r>
    </w:p>
    <w:p>
      <w:pPr>
        <w:autoSpaceDN w:val="0"/>
        <w:tabs>
          <w:tab w:pos="750" w:val="left"/>
          <w:tab w:pos="1770" w:val="left"/>
          <w:tab w:pos="2150" w:val="left"/>
          <w:tab w:pos="2890" w:val="left"/>
          <w:tab w:pos="3810" w:val="left"/>
          <w:tab w:pos="4410" w:val="left"/>
          <w:tab w:pos="53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PAS-</w:t>
      </w:r>
    </w:p>
    <w:p>
      <w:pPr>
        <w:autoSpaceDN w:val="0"/>
        <w:tabs>
          <w:tab w:pos="2730" w:val="left"/>
          <w:tab w:pos="3510" w:val="left"/>
          <w:tab w:pos="459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SIVE RESISTANCE DIES 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PROMPTEST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ENGLAND</w:t>
      </w:r>
    </w:p>
    <w:p>
      <w:pPr>
        <w:autoSpaceDN w:val="0"/>
        <w:tabs>
          <w:tab w:pos="1570" w:val="left"/>
          <w:tab w:pos="2510" w:val="left"/>
          <w:tab w:pos="39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ACCEDING       RESULTING       UNTOLD       MISERY       HARDSHIPS       DEATH.</w:t>
      </w:r>
    </w:p>
    <w:p>
      <w:pPr>
        <w:autoSpaceDN w:val="0"/>
        <w:autoSpaceDE w:val="0"/>
        <w:widowControl/>
        <w:spacing w:line="266" w:lineRule="exact" w:before="126" w:after="0"/>
        <w:ind w:left="0" w:right="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9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34" w:after="0"/>
        <w:ind w:left="0" w:right="9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6" w:lineRule="exact" w:before="34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CABLE TO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390" w:val="left"/>
          <w:tab w:pos="2330" w:val="left"/>
          <w:tab w:pos="2830" w:val="left"/>
          <w:tab w:pos="3670" w:val="left"/>
          <w:tab w:pos="4690" w:val="left"/>
          <w:tab w:pos="5970" w:val="left"/>
        </w:tabs>
        <w:autoSpaceDE w:val="0"/>
        <w:widowControl/>
        <w:spacing w:line="21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VEREENIGING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THEM-</w:t>
      </w:r>
    </w:p>
    <w:p>
      <w:pPr>
        <w:autoSpaceDN w:val="0"/>
        <w:tabs>
          <w:tab w:pos="830" w:val="left"/>
          <w:tab w:pos="1510" w:val="left"/>
          <w:tab w:pos="2370" w:val="left"/>
          <w:tab w:pos="3230" w:val="left"/>
          <w:tab w:pos="409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DETERMINED</w:t>
      </w:r>
    </w:p>
    <w:p>
      <w:pPr>
        <w:autoSpaceDN w:val="0"/>
        <w:tabs>
          <w:tab w:pos="990" w:val="left"/>
          <w:tab w:pos="2290" w:val="left"/>
          <w:tab w:pos="2990" w:val="left"/>
          <w:tab w:pos="47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</w:p>
    <w:p>
      <w:pPr>
        <w:autoSpaceDN w:val="0"/>
        <w:tabs>
          <w:tab w:pos="650" w:val="left"/>
          <w:tab w:pos="1530" w:val="left"/>
          <w:tab w:pos="2210" w:val="left"/>
          <w:tab w:pos="3350" w:val="left"/>
          <w:tab w:pos="485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HONOUR.</w:t>
      </w:r>
    </w:p>
    <w:p>
      <w:pPr>
        <w:autoSpaceDN w:val="0"/>
        <w:tabs>
          <w:tab w:pos="730" w:val="left"/>
          <w:tab w:pos="1490" w:val="left"/>
          <w:tab w:pos="2850" w:val="left"/>
          <w:tab w:pos="3510" w:val="left"/>
          <w:tab w:pos="4310" w:val="left"/>
          <w:tab w:pos="509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ENGLAND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INDIA       WILL       HELP.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SWATH</w:t>
      </w:r>
    </w:p>
    <w:p>
      <w:pPr>
        <w:autoSpaceDN w:val="0"/>
        <w:autoSpaceDE w:val="0"/>
        <w:widowControl/>
        <w:spacing w:line="266" w:lineRule="exact" w:before="3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5902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“THE NATAL MERCURY”</w:t>
      </w:r>
    </w:p>
    <w:p>
      <w:pPr>
        <w:autoSpaceDN w:val="0"/>
        <w:autoSpaceDE w:val="0"/>
        <w:widowControl/>
        <w:spacing w:line="266" w:lineRule="exact" w:before="2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suggest that, in your editorial this morning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resolutions passed at the mass meeting on Sunday and upon the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addressed to the Government by my colleagues and myself,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 up an attitude that is hardly calculated to serve the Empire.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the mote in our eye, but you miss the beam in that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Government. I do not admit that the tone adopted by the speakers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mass meeting was aggressive or offensive, unless the mere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assertion of rights be so considered. In my humble opinion, the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sent to </w:t>
      </w:r>
      <w:r>
        <w:rPr>
          <w:rFonts w:ascii="Times" w:hAnsi="Times" w:eastAsia="Times"/>
          <w:b w:val="0"/>
          <w:i/>
          <w:color w:val="000000"/>
          <w:sz w:val="18"/>
        </w:rPr>
        <w:t>Immortal</w:t>
      </w:r>
      <w:r>
        <w:rPr>
          <w:rFonts w:ascii="Times" w:hAnsi="Times" w:eastAsia="Times"/>
          <w:b w:val="0"/>
          <w:i w:val="0"/>
          <w:color w:val="000000"/>
          <w:sz w:val="18"/>
        </w:rPr>
        <w:t>, Bombay.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the cable is undated. It is likely that it was drafted about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time as the preceding item; it is not known whether it was actually 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only refuse to do justice, to which you consider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entitled, but the manner of denying it is also offensive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in the highest degree. Take the inspired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this morning. According to it, the Commission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not to conciliate us —we are beneath notice—but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conciliate the Imperial and Indian Governments. We are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tools in the hands of the Indian extremists, and of nursing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fictitious agitation. Do you think that, if you were in our place,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under any circumstances whatever, take advantage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relieving measure? I submit that if we have a grain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left in us, it is impossible for us, after learning the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Government—if the telegram does represent it—to recede an 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position which we have taken up. Peace for us is unattainable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dislodge the Government from the attitude of contemptuous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of our sentiments.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us to revise our prayer, you are asking us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principle,. namely, that of the right to be consulted in matters vitally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us, the very thing for which we have been fighting,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dying; whereas the Government, if they granted our prayer,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giving what we are entitled to, and what would justify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 of the civilized world.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by its present attitude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alienating the sympathy of its South African friends. This warning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the community on many an occasion, and yet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cause has each time succeeded, not only in retaining,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it. It may be that we might, this time, have relied once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upon its retention. If so, I should be very sorry. I value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but I value the cause more, and if, in prosecuting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forfeit the former, we must be content for the time being, and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the ultimate triumph of truth, which is on our side.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1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CABLE TO G. K. GOKHALE</w:t>
      </w:r>
    </w:p>
    <w:p>
      <w:pPr>
        <w:autoSpaceDN w:val="0"/>
        <w:autoSpaceDE w:val="0"/>
        <w:widowControl/>
        <w:spacing w:line="266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1913</w:t>
      </w:r>
    </w:p>
    <w:p>
      <w:pPr>
        <w:autoSpaceDN w:val="0"/>
        <w:autoSpaceDE w:val="0"/>
        <w:widowControl/>
        <w:spacing w:line="266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tabs>
          <w:tab w:pos="1330" w:val="left"/>
          <w:tab w:pos="2010" w:val="left"/>
          <w:tab w:pos="2690" w:val="left"/>
          <w:tab w:pos="2970" w:val="left"/>
          <w:tab w:pos="3790" w:val="left"/>
          <w:tab w:pos="4630" w:val="left"/>
          <w:tab w:pos="5270" w:val="left"/>
          <w:tab w:pos="5770" w:val="left"/>
          <w:tab w:pos="6350" w:val="left"/>
        </w:tabs>
        <w:autoSpaceDE w:val="0"/>
        <w:widowControl/>
        <w:spacing w:line="230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730" w:val="left"/>
          <w:tab w:pos="1550" w:val="left"/>
          <w:tab w:pos="2230" w:val="left"/>
          <w:tab w:pos="2890" w:val="left"/>
          <w:tab w:pos="3530" w:val="left"/>
          <w:tab w:pos="467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VICE</w:t>
      </w:r>
    </w:p>
    <w:p>
      <w:pPr>
        <w:autoSpaceDN w:val="0"/>
        <w:tabs>
          <w:tab w:pos="710" w:val="left"/>
          <w:tab w:pos="1810" w:val="left"/>
          <w:tab w:pos="2990" w:val="left"/>
          <w:tab w:pos="3690" w:val="left"/>
          <w:tab w:pos="489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SOLEMN</w:t>
      </w:r>
    </w:p>
    <w:p>
      <w:pPr>
        <w:autoSpaceDN w:val="0"/>
        <w:tabs>
          <w:tab w:pos="1490" w:val="left"/>
          <w:tab w:pos="2330" w:val="left"/>
          <w:tab w:pos="3150" w:val="left"/>
          <w:tab w:pos="4170" w:val="left"/>
          <w:tab w:pos="563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IRREVOCABLE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070" w:val="left"/>
          <w:tab w:pos="2250" w:val="left"/>
          <w:tab w:pos="3270" w:val="left"/>
          <w:tab w:pos="4050" w:val="left"/>
          <w:tab w:pos="5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ADVERSE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CIRCUMSTANCES,</w:t>
      </w:r>
    </w:p>
    <w:p>
      <w:pPr>
        <w:autoSpaceDN w:val="0"/>
        <w:tabs>
          <w:tab w:pos="510" w:val="left"/>
          <w:tab w:pos="1270" w:val="left"/>
          <w:tab w:pos="2070" w:val="left"/>
          <w:tab w:pos="3470" w:val="left"/>
          <w:tab w:pos="491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ACCELERATE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ATTAINMENT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710" w:val="left"/>
          <w:tab w:pos="1170" w:val="left"/>
          <w:tab w:pos="2290" w:val="left"/>
          <w:tab w:pos="3190" w:val="left"/>
          <w:tab w:pos="3970" w:val="left"/>
          <w:tab w:pos="4610" w:val="left"/>
          <w:tab w:pos="515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CONVIC-</w:t>
      </w:r>
    </w:p>
    <w:p>
      <w:pPr>
        <w:autoSpaceDN w:val="0"/>
        <w:tabs>
          <w:tab w:pos="650" w:val="left"/>
          <w:tab w:pos="1250" w:val="left"/>
          <w:tab w:pos="1830" w:val="left"/>
          <w:tab w:pos="2270" w:val="left"/>
          <w:tab w:pos="2710" w:val="left"/>
          <w:tab w:pos="3910" w:val="left"/>
          <w:tab w:pos="4210" w:val="left"/>
          <w:tab w:pos="525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NOW</w:t>
      </w:r>
    </w:p>
    <w:p>
      <w:pPr>
        <w:autoSpaceDN w:val="0"/>
        <w:tabs>
          <w:tab w:pos="930" w:val="left"/>
          <w:tab w:pos="2270" w:val="left"/>
          <w:tab w:pos="3390" w:val="left"/>
          <w:tab w:pos="4550" w:val="left"/>
          <w:tab w:pos="55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VERY</w:t>
      </w:r>
    </w:p>
    <w:p>
      <w:pPr>
        <w:autoSpaceDN w:val="0"/>
        <w:tabs>
          <w:tab w:pos="1290" w:val="left"/>
          <w:tab w:pos="2190" w:val="left"/>
          <w:tab w:pos="2870" w:val="left"/>
          <w:tab w:pos="3990" w:val="left"/>
          <w:tab w:pos="483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JUSTIFIABLY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ADMINIS-</w:t>
      </w:r>
    </w:p>
    <w:p>
      <w:pPr>
        <w:autoSpaceDN w:val="0"/>
        <w:tabs>
          <w:tab w:pos="1070" w:val="left"/>
          <w:tab w:pos="1910" w:val="left"/>
          <w:tab w:pos="3050" w:val="left"/>
          <w:tab w:pos="3470" w:val="left"/>
          <w:tab w:pos="4450" w:val="left"/>
          <w:tab w:pos="537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610" w:val="left"/>
          <w:tab w:pos="1090" w:val="left"/>
          <w:tab w:pos="2070" w:val="left"/>
          <w:tab w:pos="2890" w:val="left"/>
          <w:tab w:pos="3350" w:val="left"/>
          <w:tab w:pos="4430" w:val="left"/>
          <w:tab w:pos="579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SAID</w:t>
      </w:r>
    </w:p>
    <w:p>
      <w:pPr>
        <w:autoSpaceDN w:val="0"/>
        <w:tabs>
          <w:tab w:pos="530" w:val="left"/>
          <w:tab w:pos="1430" w:val="left"/>
          <w:tab w:pos="2210" w:val="left"/>
          <w:tab w:pos="3070" w:val="left"/>
          <w:tab w:pos="3990" w:val="left"/>
          <w:tab w:pos="53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DECLARATION</w:t>
      </w:r>
    </w:p>
    <w:p>
      <w:pPr>
        <w:autoSpaceDN w:val="0"/>
        <w:tabs>
          <w:tab w:pos="690" w:val="left"/>
          <w:tab w:pos="1810" w:val="left"/>
          <w:tab w:pos="2530" w:val="left"/>
          <w:tab w:pos="3150" w:val="left"/>
          <w:tab w:pos="3770" w:val="left"/>
          <w:tab w:pos="4270" w:val="left"/>
          <w:tab w:pos="483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SOLEMNLY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GROUND</w:t>
      </w:r>
    </w:p>
    <w:p>
      <w:pPr>
        <w:autoSpaceDN w:val="0"/>
        <w:tabs>
          <w:tab w:pos="750" w:val="left"/>
          <w:tab w:pos="1350" w:val="left"/>
          <w:tab w:pos="2430" w:val="left"/>
          <w:tab w:pos="2930" w:val="left"/>
          <w:tab w:pos="3550" w:val="left"/>
          <w:tab w:pos="4190" w:val="left"/>
          <w:tab w:pos="527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VICE-</w:t>
      </w:r>
    </w:p>
    <w:p>
      <w:pPr>
        <w:autoSpaceDN w:val="0"/>
        <w:tabs>
          <w:tab w:pos="750" w:val="left"/>
          <w:tab w:pos="2110" w:val="left"/>
          <w:tab w:pos="2630" w:val="left"/>
          <w:tab w:pos="3490" w:val="left"/>
          <w:tab w:pos="3970" w:val="left"/>
          <w:tab w:pos="4630" w:val="left"/>
          <w:tab w:pos="537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REPUDIATION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MASSES</w:t>
      </w:r>
    </w:p>
    <w:p>
      <w:pPr>
        <w:autoSpaceDN w:val="0"/>
        <w:tabs>
          <w:tab w:pos="1130" w:val="left"/>
          <w:tab w:pos="1850" w:val="left"/>
          <w:tab w:pos="2970" w:val="left"/>
          <w:tab w:pos="3630" w:val="left"/>
          <w:tab w:pos="4250" w:val="left"/>
          <w:tab w:pos="4890" w:val="left"/>
          <w:tab w:pos="5730" w:val="left"/>
          <w:tab w:pos="62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AT-</w:t>
      </w:r>
    </w:p>
    <w:p>
      <w:pPr>
        <w:autoSpaceDN w:val="0"/>
        <w:tabs>
          <w:tab w:pos="850" w:val="left"/>
          <w:tab w:pos="1550" w:val="left"/>
          <w:tab w:pos="3010" w:val="left"/>
          <w:tab w:pos="3690" w:val="left"/>
          <w:tab w:pos="449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STRUGGLE</w:t>
      </w:r>
    </w:p>
    <w:p>
      <w:pPr>
        <w:autoSpaceDN w:val="0"/>
        <w:tabs>
          <w:tab w:pos="610" w:val="left"/>
          <w:tab w:pos="1410" w:val="left"/>
          <w:tab w:pos="2570" w:val="left"/>
          <w:tab w:pos="4090" w:val="left"/>
          <w:tab w:pos="5070" w:val="left"/>
          <w:tab w:pos="59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VITAL</w:t>
      </w:r>
    </w:p>
    <w:p>
      <w:pPr>
        <w:autoSpaceDN w:val="0"/>
        <w:tabs>
          <w:tab w:pos="1090" w:val="left"/>
          <w:tab w:pos="1750" w:val="left"/>
          <w:tab w:pos="2690" w:val="left"/>
          <w:tab w:pos="3830" w:val="left"/>
          <w:tab w:pos="489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390" w:val="left"/>
          <w:tab w:pos="2750" w:val="left"/>
          <w:tab w:pos="4170" w:val="left"/>
          <w:tab w:pos="521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REPUDIATED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RALLIED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LOCAL</w:t>
      </w:r>
    </w:p>
    <w:p>
      <w:pPr>
        <w:autoSpaceDN w:val="0"/>
        <w:tabs>
          <w:tab w:pos="1110" w:val="left"/>
          <w:tab w:pos="1750" w:val="left"/>
          <w:tab w:pos="2390" w:val="left"/>
          <w:tab w:pos="3010" w:val="left"/>
          <w:tab w:pos="3730" w:val="left"/>
          <w:tab w:pos="483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TERRIBLE</w:t>
      </w:r>
    </w:p>
    <w:p>
      <w:pPr>
        <w:autoSpaceDN w:val="0"/>
        <w:tabs>
          <w:tab w:pos="790" w:val="left"/>
          <w:tab w:pos="1450" w:val="left"/>
          <w:tab w:pos="2130" w:val="left"/>
          <w:tab w:pos="2790" w:val="left"/>
          <w:tab w:pos="3490" w:val="left"/>
          <w:tab w:pos="4210" w:val="left"/>
          <w:tab w:pos="4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NOTWITHSTANDING</w:t>
      </w:r>
    </w:p>
    <w:p>
      <w:pPr>
        <w:autoSpaceDN w:val="0"/>
        <w:autoSpaceDE w:val="0"/>
        <w:widowControl/>
        <w:spacing w:line="32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evidently to Gokhale’s anxiety that a boycott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might alienate the Viceroy;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I to “Cable to G. K. Gokhale”,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23-12-1913.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   INABILITY    RECEDE.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1913</w:t>
      </w:r>
    </w:p>
    <w:p>
      <w:pPr>
        <w:autoSpaceDN w:val="0"/>
        <w:tabs>
          <w:tab w:pos="1450" w:val="left"/>
          <w:tab w:pos="2310" w:val="left"/>
          <w:tab w:pos="3050" w:val="left"/>
          <w:tab w:pos="4650" w:val="left"/>
          <w:tab w:pos="5710" w:val="left"/>
        </w:tabs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CONFIDENTIAL.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TO-DAY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RELIGION</w:t>
      </w:r>
    </w:p>
    <w:p>
      <w:pPr>
        <w:autoSpaceDN w:val="0"/>
        <w:tabs>
          <w:tab w:pos="1250" w:val="left"/>
          <w:tab w:pos="2490" w:val="left"/>
          <w:tab w:pos="2990" w:val="left"/>
          <w:tab w:pos="3850" w:val="left"/>
          <w:tab w:pos="4590" w:val="left"/>
          <w:tab w:pos="5350" w:val="left"/>
          <w:tab w:pos="61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LENGTHILY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GO-</w:t>
      </w:r>
    </w:p>
    <w:p>
      <w:pPr>
        <w:autoSpaceDN w:val="0"/>
        <w:tabs>
          <w:tab w:pos="1210" w:val="left"/>
          <w:tab w:pos="2290" w:val="left"/>
          <w:tab w:pos="3850" w:val="left"/>
          <w:tab w:pos="4290" w:val="left"/>
          <w:tab w:pos="49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670" w:val="left"/>
          <w:tab w:pos="1630" w:val="left"/>
          <w:tab w:pos="2650" w:val="left"/>
          <w:tab w:pos="3190" w:val="left"/>
          <w:tab w:pos="4290" w:val="left"/>
          <w:tab w:pos="487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“RAND</w:t>
      </w:r>
    </w:p>
    <w:p>
      <w:pPr>
        <w:autoSpaceDN w:val="0"/>
        <w:tabs>
          <w:tab w:pos="870" w:val="left"/>
          <w:tab w:pos="1710" w:val="left"/>
          <w:tab w:pos="2530" w:val="left"/>
          <w:tab w:pos="3570" w:val="left"/>
          <w:tab w:pos="48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MAIL”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URGE</w:t>
      </w:r>
    </w:p>
    <w:p>
      <w:pPr>
        <w:autoSpaceDN w:val="0"/>
        <w:tabs>
          <w:tab w:pos="1450" w:val="left"/>
          <w:tab w:pos="2550" w:val="left"/>
          <w:tab w:pos="3510" w:val="left"/>
          <w:tab w:pos="4130" w:val="left"/>
          <w:tab w:pos="501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APPEAL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SUPPORTING     DEMANDS.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320" w:lineRule="exact" w:before="3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gives the gist of a similar cable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XLVII, and states that C. F. Andrews too concurred with it. This is obviously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incorrect as Andrews reached South Africa only on January 2, 1914.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cable, with the last two sentences omitted, was also sent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Ampthill.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8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CABLE TO LORD AMPTHILL</w:t>
      </w:r>
    </w:p>
    <w:p>
      <w:pPr>
        <w:autoSpaceDN w:val="0"/>
        <w:autoSpaceDE w:val="0"/>
        <w:widowControl/>
        <w:spacing w:line="266" w:lineRule="exact" w:before="2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1913</w:t>
      </w:r>
    </w:p>
    <w:p>
      <w:pPr>
        <w:autoSpaceDN w:val="0"/>
        <w:autoSpaceDE w:val="0"/>
        <w:widowControl/>
        <w:spacing w:line="266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MPTHILL</w:t>
      </w:r>
    </w:p>
    <w:p>
      <w:pPr>
        <w:autoSpaceDN w:val="0"/>
        <w:tabs>
          <w:tab w:pos="410" w:val="left"/>
          <w:tab w:pos="770" w:val="left"/>
          <w:tab w:pos="1590" w:val="left"/>
          <w:tab w:pos="2070" w:val="left"/>
          <w:tab w:pos="2430" w:val="left"/>
          <w:tab w:pos="2970" w:val="left"/>
          <w:tab w:pos="4310" w:val="left"/>
          <w:tab w:pos="5050" w:val="left"/>
          <w:tab w:pos="6110" w:val="left"/>
        </w:tabs>
        <w:autoSpaceDE w:val="0"/>
        <w:widowControl/>
        <w:spacing w:line="230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PEREMPTORY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750" w:val="left"/>
          <w:tab w:pos="1590" w:val="left"/>
          <w:tab w:pos="2570" w:val="left"/>
          <w:tab w:pos="43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COURTEOUS</w:t>
      </w:r>
    </w:p>
    <w:p>
      <w:pPr>
        <w:autoSpaceDN w:val="0"/>
        <w:tabs>
          <w:tab w:pos="690" w:val="left"/>
          <w:tab w:pos="1250" w:val="left"/>
          <w:tab w:pos="2150" w:val="left"/>
          <w:tab w:pos="3030" w:val="left"/>
          <w:tab w:pos="3870" w:val="left"/>
          <w:tab w:pos="4330" w:val="left"/>
          <w:tab w:pos="55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ULTIMATUM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770" w:val="left"/>
          <w:tab w:pos="1410" w:val="left"/>
          <w:tab w:pos="2550" w:val="left"/>
          <w:tab w:pos="4010" w:val="left"/>
          <w:tab w:pos="47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HAIRBREADTH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LANG-</w:t>
      </w:r>
    </w:p>
    <w:p>
      <w:pPr>
        <w:autoSpaceDN w:val="0"/>
        <w:tabs>
          <w:tab w:pos="770" w:val="left"/>
          <w:tab w:pos="1710" w:val="left"/>
          <w:tab w:pos="2570" w:val="left"/>
          <w:tab w:pos="4030" w:val="left"/>
          <w:tab w:pos="46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ALTERNATIVE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SUG-</w:t>
      </w:r>
    </w:p>
    <w:p>
      <w:pPr>
        <w:autoSpaceDN w:val="0"/>
        <w:tabs>
          <w:tab w:pos="950" w:val="left"/>
          <w:tab w:pos="1970" w:val="left"/>
          <w:tab w:pos="3090" w:val="left"/>
          <w:tab w:pos="4050" w:val="left"/>
          <w:tab w:pos="53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RENEWAL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ALTER-</w:t>
      </w:r>
    </w:p>
    <w:p>
      <w:pPr>
        <w:autoSpaceDN w:val="0"/>
        <w:tabs>
          <w:tab w:pos="950" w:val="left"/>
          <w:tab w:pos="1830" w:val="left"/>
          <w:tab w:pos="2470" w:val="left"/>
          <w:tab w:pos="3970" w:val="left"/>
          <w:tab w:pos="4610" w:val="left"/>
          <w:tab w:pos="535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ACCOMPANIED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730" w:val="left"/>
          <w:tab w:pos="1690" w:val="left"/>
          <w:tab w:pos="2110" w:val="left"/>
          <w:tab w:pos="2990" w:val="left"/>
          <w:tab w:pos="3610" w:val="left"/>
          <w:tab w:pos="4390" w:val="left"/>
          <w:tab w:pos="51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“RAND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MAIL”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JOHAN-</w:t>
      </w:r>
    </w:p>
    <w:p>
      <w:pPr>
        <w:autoSpaceDN w:val="0"/>
        <w:tabs>
          <w:tab w:pos="990" w:val="left"/>
          <w:tab w:pos="1710" w:val="left"/>
          <w:tab w:pos="2650" w:val="left"/>
          <w:tab w:pos="3790" w:val="left"/>
          <w:tab w:pos="43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NESBURG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CONCEDE</w:t>
      </w:r>
    </w:p>
    <w:p>
      <w:pPr>
        <w:autoSpaceDN w:val="0"/>
        <w:tabs>
          <w:tab w:pos="1210" w:val="left"/>
          <w:tab w:pos="2030" w:val="left"/>
          <w:tab w:pos="3550" w:val="left"/>
          <w:tab w:pos="419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OBLIGATIONS.</w:t>
      </w:r>
    </w:p>
    <w:p>
      <w:pPr>
        <w:autoSpaceDN w:val="0"/>
        <w:tabs>
          <w:tab w:pos="1010" w:val="left"/>
          <w:tab w:pos="1930" w:val="left"/>
          <w:tab w:pos="2850" w:val="left"/>
          <w:tab w:pos="3810" w:val="left"/>
          <w:tab w:pos="51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LETTER.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CHURCH COUNCILS MOVING SAME DIRECTION WE SHALL ENDEAVOUR UTMOST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5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TRADITIONS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PASSIVE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RESISTANCE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26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TAINING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LORDSHIP’S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CONFIDENCE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POWERFUL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EFFECTIVE     ADVOCACY.</w:t>
      </w:r>
    </w:p>
    <w:p>
      <w:pPr>
        <w:autoSpaceDN w:val="0"/>
        <w:autoSpaceDE w:val="0"/>
        <w:widowControl/>
        <w:spacing w:line="266" w:lineRule="exact" w:before="6" w:after="0"/>
        <w:ind w:left="0" w:right="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34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551/52</w:t>
      </w:r>
    </w:p>
    <w:p>
      <w:pPr>
        <w:autoSpaceDN w:val="0"/>
        <w:autoSpaceDE w:val="0"/>
        <w:widowControl/>
        <w:spacing w:line="32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“sent”, which is evidently a typing mistake.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had cabled L. W. Ritch: “Tell Gandhi that in my judgment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attitude will alienate sympathies now obtained after ten years patient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persistence, will place friends here and in India in false position and will wreck cause.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Peremptory tone not in accordance with spirit of passive  resistance. Earnestly exhort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meet half way undoubted wish for settlement.”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TELEGRAM TO MINISTER OF INTERIOR</w:t>
      </w:r>
    </w:p>
    <w:p>
      <w:pPr>
        <w:autoSpaceDN w:val="0"/>
        <w:autoSpaceDE w:val="0"/>
        <w:widowControl/>
        <w:spacing w:line="266" w:lineRule="exact" w:before="2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1913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RGENT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730" w:val="left"/>
          <w:tab w:pos="1390" w:val="left"/>
          <w:tab w:pos="2210" w:val="left"/>
          <w:tab w:pos="2890" w:val="left"/>
          <w:tab w:pos="4310" w:val="left"/>
          <w:tab w:pos="5090" w:val="left"/>
          <w:tab w:pos="5830" w:val="left"/>
          <w:tab w:pos="6430" w:val="left"/>
        </w:tabs>
        <w:autoSpaceDE w:val="0"/>
        <w:widowControl/>
        <w:spacing w:line="230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10" w:val="left"/>
          <w:tab w:pos="1710" w:val="left"/>
          <w:tab w:pos="3170" w:val="left"/>
          <w:tab w:pos="3930" w:val="left"/>
          <w:tab w:pos="5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KALLENBACH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CONCILIATORY</w:t>
      </w:r>
    </w:p>
    <w:p>
      <w:pPr>
        <w:autoSpaceDN w:val="0"/>
        <w:tabs>
          <w:tab w:pos="690" w:val="left"/>
          <w:tab w:pos="1310" w:val="left"/>
          <w:tab w:pos="2330" w:val="left"/>
          <w:tab w:pos="3010" w:val="left"/>
          <w:tab w:pos="4010" w:val="left"/>
          <w:tab w:pos="46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IRRETRIEVABLE.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BEG</w:t>
      </w:r>
    </w:p>
    <w:p>
      <w:pPr>
        <w:autoSpaceDN w:val="0"/>
        <w:tabs>
          <w:tab w:pos="1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 OF DESIRE AVOID INFLICTION SUFFERING ON</w:t>
      </w:r>
    </w:p>
    <w:p>
      <w:pPr>
        <w:autoSpaceDN w:val="0"/>
        <w:tabs>
          <w:tab w:pos="970" w:val="left"/>
          <w:tab w:pos="1750" w:val="left"/>
          <w:tab w:pos="2810" w:val="left"/>
          <w:tab w:pos="3870" w:val="left"/>
          <w:tab w:pos="45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WITHIN</w:t>
      </w:r>
    </w:p>
    <w:p>
      <w:pPr>
        <w:autoSpaceDN w:val="0"/>
        <w:tabs>
          <w:tab w:pos="550" w:val="left"/>
          <w:tab w:pos="1390" w:val="left"/>
          <w:tab w:pos="2390" w:val="left"/>
          <w:tab w:pos="3230" w:val="left"/>
          <w:tab w:pos="3730" w:val="left"/>
          <w:tab w:pos="49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EMPLOYERS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LABOUR</w:t>
      </w:r>
    </w:p>
    <w:p>
      <w:pPr>
        <w:autoSpaceDN w:val="0"/>
        <w:tabs>
          <w:tab w:pos="570" w:val="left"/>
          <w:tab w:pos="1270" w:val="left"/>
          <w:tab w:pos="1730" w:val="left"/>
          <w:tab w:pos="2530" w:val="left"/>
          <w:tab w:pos="2850" w:val="left"/>
          <w:tab w:pos="4030" w:val="left"/>
          <w:tab w:pos="4710" w:val="left"/>
          <w:tab w:pos="563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2110" w:val="left"/>
          <w:tab w:pos="2490" w:val="left"/>
          <w:tab w:pos="3610" w:val="left"/>
          <w:tab w:pos="4470" w:val="left"/>
          <w:tab w:pos="52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COMPELLED HEEDLESS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DICTATED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550" w:val="left"/>
          <w:tab w:pos="2190" w:val="left"/>
          <w:tab w:pos="3470" w:val="left"/>
          <w:tab w:pos="4510" w:val="left"/>
          <w:tab w:pos="5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APPROACHABLE</w:t>
      </w:r>
    </w:p>
    <w:p>
      <w:pPr>
        <w:autoSpaceDN w:val="0"/>
        <w:tabs>
          <w:tab w:pos="270" w:val="left"/>
          <w:tab w:pos="1090" w:val="left"/>
          <w:tab w:pos="1690" w:val="left"/>
          <w:tab w:pos="2350" w:val="left"/>
          <w:tab w:pos="2810" w:val="left"/>
          <w:tab w:pos="3350" w:val="left"/>
          <w:tab w:pos="3930" w:val="left"/>
          <w:tab w:pos="457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SUGGESTIONS</w:t>
      </w:r>
    </w:p>
    <w:p>
      <w:pPr>
        <w:autoSpaceDN w:val="0"/>
        <w:tabs>
          <w:tab w:pos="1430" w:val="left"/>
          <w:tab w:pos="2610" w:val="left"/>
          <w:tab w:pos="3550" w:val="left"/>
          <w:tab w:pos="439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DEADLOCK</w:t>
      </w:r>
    </w:p>
    <w:p>
      <w:pPr>
        <w:autoSpaceDN w:val="0"/>
        <w:tabs>
          <w:tab w:pos="1070" w:val="left"/>
          <w:tab w:pos="1730" w:val="left"/>
          <w:tab w:pos="2230" w:val="left"/>
          <w:tab w:pos="3230" w:val="left"/>
          <w:tab w:pos="3830" w:val="left"/>
          <w:tab w:pos="527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DIGNITY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HONOUR</w:t>
      </w:r>
    </w:p>
    <w:p>
      <w:pPr>
        <w:autoSpaceDN w:val="0"/>
        <w:tabs>
          <w:tab w:pos="610" w:val="left"/>
          <w:tab w:pos="1630" w:val="left"/>
          <w:tab w:pos="2390" w:val="left"/>
          <w:tab w:pos="3330" w:val="left"/>
          <w:tab w:pos="3950" w:val="left"/>
          <w:tab w:pos="52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</w:t>
      </w:r>
    </w:p>
    <w:p>
      <w:pPr>
        <w:autoSpaceDN w:val="0"/>
        <w:tabs>
          <w:tab w:pos="570" w:val="left"/>
          <w:tab w:pos="1210" w:val="left"/>
          <w:tab w:pos="1750" w:val="left"/>
          <w:tab w:pos="2550" w:val="left"/>
          <w:tab w:pos="3110" w:val="left"/>
          <w:tab w:pos="4170" w:val="left"/>
          <w:tab w:pos="483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770" w:val="left"/>
          <w:tab w:pos="1490" w:val="left"/>
          <w:tab w:pos="2510" w:val="left"/>
          <w:tab w:pos="3830" w:val="left"/>
          <w:tab w:pos="459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910" w:val="left"/>
          <w:tab w:pos="2090" w:val="left"/>
          <w:tab w:pos="2490" w:val="left"/>
          <w:tab w:pos="3410" w:val="left"/>
          <w:tab w:pos="4430" w:val="left"/>
          <w:tab w:pos="49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490" w:val="left"/>
          <w:tab w:pos="990" w:val="left"/>
          <w:tab w:pos="1750" w:val="left"/>
          <w:tab w:pos="2750" w:val="left"/>
          <w:tab w:pos="3250" w:val="left"/>
          <w:tab w:pos="4110" w:val="left"/>
          <w:tab w:pos="46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1250" w:val="left"/>
          <w:tab w:pos="2770" w:val="left"/>
          <w:tab w:pos="3850" w:val="left"/>
          <w:tab w:pos="52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INFOR-</w:t>
      </w:r>
    </w:p>
    <w:p>
      <w:pPr>
        <w:autoSpaceDN w:val="0"/>
        <w:tabs>
          <w:tab w:pos="910" w:val="left"/>
          <w:tab w:pos="1410" w:val="left"/>
          <w:tab w:pos="2470" w:val="left"/>
          <w:tab w:pos="3510" w:val="left"/>
          <w:tab w:pos="4710" w:val="left"/>
          <w:tab w:pos="52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</w:t>
      </w:r>
    </w:p>
    <w:p>
      <w:pPr>
        <w:autoSpaceDN w:val="0"/>
        <w:tabs>
          <w:tab w:pos="330" w:val="left"/>
          <w:tab w:pos="870" w:val="left"/>
          <w:tab w:pos="1450" w:val="left"/>
          <w:tab w:pos="2130" w:val="left"/>
          <w:tab w:pos="3550" w:val="left"/>
          <w:tab w:pos="4010" w:val="left"/>
          <w:tab w:pos="4510" w:val="left"/>
          <w:tab w:pos="58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ULTIMATUM.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650" w:val="left"/>
          <w:tab w:pos="1630" w:val="left"/>
          <w:tab w:pos="2270" w:val="left"/>
          <w:tab w:pos="3090" w:val="left"/>
          <w:tab w:pos="3570" w:val="left"/>
          <w:tab w:pos="4290" w:val="left"/>
          <w:tab w:pos="4950" w:val="left"/>
          <w:tab w:pos="53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MEANT </w:t>
      </w:r>
    </w:p>
    <w:p>
      <w:pPr>
        <w:autoSpaceDN w:val="0"/>
        <w:tabs>
          <w:tab w:pos="970" w:val="left"/>
          <w:tab w:pos="1470" w:val="left"/>
          <w:tab w:pos="1950" w:val="left"/>
          <w:tab w:pos="3230" w:val="left"/>
          <w:tab w:pos="3850" w:val="left"/>
          <w:tab w:pos="4810" w:val="left"/>
          <w:tab w:pos="53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ULTIMATUM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930" w:val="left"/>
          <w:tab w:pos="2150" w:val="left"/>
          <w:tab w:pos="3530" w:val="left"/>
          <w:tab w:pos="409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GRACEFULLY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RECOG-NIZED</w:t>
      </w:r>
    </w:p>
    <w:p>
      <w:pPr>
        <w:autoSpaceDN w:val="0"/>
        <w:tabs>
          <w:tab w:pos="1510" w:val="left"/>
          <w:tab w:pos="2110" w:val="left"/>
          <w:tab w:pos="3430" w:val="left"/>
          <w:tab w:pos="4290" w:val="left"/>
          <w:tab w:pos="513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[USEFULNESS]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CERTAIN</w:t>
      </w:r>
    </w:p>
    <w:p>
      <w:pPr>
        <w:autoSpaceDN w:val="0"/>
        <w:tabs>
          <w:tab w:pos="1090" w:val="left"/>
          <w:tab w:pos="2430" w:val="left"/>
          <w:tab w:pos="3290" w:val="left"/>
          <w:tab w:pos="3630" w:val="left"/>
          <w:tab w:pos="4250" w:val="left"/>
          <w:tab w:pos="48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OCCASIONS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GRANTING</w:t>
      </w:r>
    </w:p>
    <w:p>
      <w:pPr>
        <w:autoSpaceDN w:val="0"/>
        <w:tabs>
          <w:tab w:pos="1290" w:val="left"/>
          <w:tab w:pos="2170" w:val="left"/>
          <w:tab w:pos="3150" w:val="left"/>
          <w:tab w:pos="4110" w:val="left"/>
          <w:tab w:pos="46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130" w:val="left"/>
          <w:tab w:pos="2190" w:val="left"/>
          <w:tab w:pos="3570" w:val="left"/>
          <w:tab w:pos="469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REVIVAL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1050" w:val="left"/>
          <w:tab w:pos="1750" w:val="left"/>
          <w:tab w:pos="2790" w:val="left"/>
          <w:tab w:pos="3590" w:val="left"/>
          <w:tab w:pos="4310" w:val="left"/>
          <w:tab w:pos="48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APPOINT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21-12-1913.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0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GRANTING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INTERVIEW.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REFRAIN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HANDING</w:t>
            </w:r>
          </w:p>
        </w:tc>
      </w:tr>
      <w:tr>
        <w:trPr>
          <w:trHeight w:hRule="exact" w:val="324"/>
        </w:trPr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   PRESS   PENDING   REPLY.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55l/46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CABLE T0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2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88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GOVERNMENT’S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</w:t>
            </w:r>
          </w:p>
        </w:tc>
      </w:tr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JECTING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DEMAND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COMMISSION,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OPEN-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INGS     NEGOTIATION.      HAVE     ASKED     FOR      PRIVATE      INTERVIEW.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autoSpaceDE w:val="0"/>
        <w:widowControl/>
        <w:spacing w:line="220" w:lineRule="exact" w:before="32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telegram, dated December 29, was received from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Interior: “Your wire 25th. Minister is pleased to note therefrom that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conciliatory attitude is being adopted by the leaders on the Indian question.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notes request for an interview but in view of misunderstandings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in the past he would prefer that the points on which it is desired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be formaly set out in writing. The Government are prepared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>any reasonable representations their careful consideration.”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Interior”, 21-12-1913.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a similar cable was sent the next day to Lord Ampthill who 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acknowledged it and earlier cables, adding that he was “doing all that is possible”.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6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LETTER FROM SECRETARY FOR INTERIOR TO GANDHIJI</w:t>
      </w:r>
    </w:p>
    <w:p>
      <w:pPr>
        <w:autoSpaceDN w:val="0"/>
        <w:autoSpaceDE w:val="0"/>
        <w:widowControl/>
        <w:spacing w:line="240" w:lineRule="exact" w:before="2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FRICA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58" w:lineRule="exact" w:before="42" w:after="0"/>
        <w:ind w:left="545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OF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OPE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4, 1913</w:t>
      </w:r>
    </w:p>
    <w:p>
      <w:pPr>
        <w:autoSpaceDN w:val="0"/>
        <w:autoSpaceDE w:val="0"/>
        <w:widowControl/>
        <w:spacing w:line="240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of the 24th ultimo, I am directed by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Interior to state the question raised by you some time ago in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of permits to enter the Transvaal in favour of certain selected British Indians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receiving his attention. Mr. Fischer understands that, in this matter,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that section of the Indian community in the Transvaal,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some three or four years back as the “Passive Resisters” and he believes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recommendations for the issue of permits were confined to persons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ate more or less indentical with this particular section of the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cannot find that it was anywhere been either implied or accepted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matter, you were acting on behalf of the entire Asiatic population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and this being so, he is somewhat at a loss to understand the attitude you </w:t>
      </w:r>
      <w:r>
        <w:rPr>
          <w:rFonts w:ascii="Times" w:hAnsi="Times" w:eastAsia="Times"/>
          <w:b w:val="0"/>
          <w:i w:val="0"/>
          <w:color w:val="000000"/>
          <w:sz w:val="18"/>
        </w:rPr>
        <w:t>are adopting.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position is that, when the question of allowing limited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British Indians to enter the Transvaal annually for the benefit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compatriots settled there was being discussed, the Government gave an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allow six such persons to enter each year; but there was no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six were to b e nominated by you, which is apparently the contention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seeking to establish. As you have already been advised in my letter of the 15th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January, the different sections of the Asiatic community of the Transvaal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twenty-two persons for special exemption from the Immigration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1913, and in order to meet the community as far as possible by giving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a share in the permits to be issued, Mr. Fisher decided to increase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permits from six to ten, and in so doing, acceptedfour out of the six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nominations, and granted six our of thesixteen other nominations that had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In this he was influenced by the knowledge that you were speaking for a </w:t>
      </w:r>
      <w:r>
        <w:rPr>
          <w:rFonts w:ascii="Times" w:hAnsi="Times" w:eastAsia="Times"/>
          <w:b w:val="0"/>
          <w:i w:val="0"/>
          <w:color w:val="000000"/>
          <w:sz w:val="18"/>
        </w:rPr>
        <w:t>largesection of the population; but nor, so far as he is aware, for the whole body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however, apparent that there has been a misunderstanding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yourself and the Government, and the Minister will accordingly raise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objection on this occasion to the acceptance of the two other names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you; but it must be understood that the Government can in no way bind itself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in future without question, the proposals for the introduction of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Indians, which may be made by, or on behalf of, one or other of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Societies and Associations which already exist, and which there is no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will not multiply in years to come. The Government has undertaken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certain number of these persons into South Africa every year, and all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inclusion in the list will receive the Government’s careful consideration;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that unless some definite arrangement is made, such, for example,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by the Government of India in each case, or the actual selection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of the persons to be admitted, it will be very difficult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impossible, to reconcile the conflicting claims to consideration which are sure to be </w:t>
      </w:r>
      <w:r>
        <w:rPr>
          <w:rFonts w:ascii="Times" w:hAnsi="Times" w:eastAsia="Times"/>
          <w:b w:val="0"/>
          <w:i w:val="0"/>
          <w:color w:val="000000"/>
          <w:sz w:val="18"/>
        </w:rPr>
        <w:t>advanced by these different bodies.</w:t>
      </w:r>
    </w:p>
    <w:p>
      <w:pPr>
        <w:autoSpaceDN w:val="0"/>
        <w:autoSpaceDE w:val="0"/>
        <w:widowControl/>
        <w:spacing w:line="260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second point referred to in your recent communication,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 new immigration Bill is being published this week. Power is taken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25(1) to exempt any persons from the provisions of Section 4 (which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describes the persons who may be treated as prohibited immigrants). Those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therefore, whose names are included in the annual list of entrants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exempted, in respect of the Province in which they are authorized to reside,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requirements of Section 4.</w:t>
      </w:r>
    </w:p>
    <w:p>
      <w:pPr>
        <w:autoSpaceDN w:val="0"/>
        <w:autoSpaceDE w:val="0"/>
        <w:widowControl/>
        <w:spacing w:line="220" w:lineRule="exact" w:before="158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9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62" w:after="0"/>
        <w:ind w:left="0" w:right="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M. G</w:t>
      </w:r>
      <w:r>
        <w:rPr>
          <w:rFonts w:ascii="Times" w:hAnsi="Times" w:eastAsia="Times"/>
          <w:b w:val="0"/>
          <w:i w:val="0"/>
          <w:color w:val="000000"/>
          <w:sz w:val="14"/>
        </w:rPr>
        <w:t>ORGES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origin al: S. N. 5750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9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34" w:lineRule="exact" w:before="2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TEXT OF THE SEARLE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Justice Searle, in giving judgment, said: I should have been glad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little more time in regard to giving judgment in this matter so as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go into it somewhat more fully, but on account of the departure of a steamer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of urgency and thus requires to be disposed of at once. The facts are not in dispute.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applicant, an Indian who has been living at Port Elizabeth since 1902, obtained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last year to go to India, where he contracted a “marriage” by Mahommedan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rites with one Bai Mariam, who now seeks admission to this country with him,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under Act 30, 1906. It is admitted that she is unable to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of Section 3(a) of Act 30, 1906, and that unless she is to be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wife of applicant under Section 4 (e) of that Act, she cannot claim admission.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appeared at first to me to be a difficulty in the way of the respondent was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from a magistrate in India was annexed to the petition in which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she was the wife of the applicant; but I understand that that document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admitted as evidence subject to the admission made by the applicant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marriage was what is commonly known as a polygamous one,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words, that the applicant was free to enter any unions of a similar nature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subsistence of the marriage with Bai Mariam. As a fact, however, he has not done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question for discussion, it is agreed between the parties, is simply narrowed </w:t>
      </w:r>
      <w:r>
        <w:rPr>
          <w:rFonts w:ascii="Times" w:hAnsi="Times" w:eastAsia="Times"/>
          <w:b w:val="0"/>
          <w:i w:val="0"/>
          <w:color w:val="000000"/>
          <w:sz w:val="18"/>
        </w:rPr>
        <w:t>down to this “What is the meaning of the word ‘wife’ in Section 4(e) of the Act?”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mean a wife by a marriage recognised as legal by the laws of this country,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the term be extended to embrace a so-called wife by a custom which recognises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polygamy? The courts of this country have always set their faces against recognition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so-called Mahommedan marriages as legal unions; although by Act 16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1860 of Cape Colony, provision was made whereby marriage officers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solemnise such and thus give them validity, until so solemnised they remain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pale of legal marriages. It is clear, however,that such solemnisation has not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this case, and there is no statementeven of any intention to effect this if Bai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Mariam is permitted to land. Itwas in consequence of the existence of that statute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Magistrate’s case and the others quoted on the same lines were decided.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allowing the wife of an immigrant to land with him was no doubt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intimate legal relations existing between husband and wife, whereby they are partners</w:t>
      </w:r>
    </w:p>
    <w:p>
      <w:pPr>
        <w:autoSpaceDN w:val="0"/>
        <w:autoSpaceDE w:val="0"/>
        <w:widowControl/>
        <w:spacing w:line="220" w:lineRule="exact" w:before="4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judgment was delivered on March 14, 1913, in the Cape Supreme Court.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Hassan Esop, husband of Bai Mariam, had applied for an order restraining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the Interior from deporting 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legal contemplation for many purposes and the husband is bound to maintain the </w:t>
      </w:r>
      <w:r>
        <w:rPr>
          <w:rFonts w:ascii="Times" w:hAnsi="Times" w:eastAsia="Times"/>
          <w:b w:val="0"/>
          <w:i w:val="0"/>
          <w:color w:val="000000"/>
          <w:sz w:val="18"/>
        </w:rPr>
        <w:t>wife until they are legally separated by the Court. If, however, persons are admitted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“wives” who might legally be repudiated the next day after the arrival by the husband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into a lawful union in this country with someone else, or even without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so, it seems to me the object of the exemption in favour of the wife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carried into effect. The statute is in general term; it is not framed merely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or, indeed, principally for them, though the word Asiatic is incidentally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Act; not all Asiatics, however, contract unions of a polygamous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character. It is said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events one “wife” should be admitted of a Mahommedan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and I do not know whether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be the first that comes, or the first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married; but it is said that otherwise there will be great hardships imposed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immorality presumably encouraged; these are matters for the legislature to consider,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 am not satisfied that such consequences would necessarily ensue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 Act contended for by the respondent. The matter has never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judicially decided in this Province, but in the Transvaal a recent decision disclosed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of opinion on the Bench. The Transvaal Statute is in similar terms to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 of 1906, and I agree with the decision of the majority of the Court. This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where merely ceremonial forms of the marriage celebration in the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by parties domiciled there are different from those required in this country;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cases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well be that the marriage could not be impeached here, but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where the very elements and essentials of a legal union of marriage are,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admission, wanting. As pointed out for respondent, when the legislature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did intend to put a wider interpretation on the word “wife” so as to include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reputed wife as in Act 15, 1865, the Act clearly said so; the onus here lies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applicant and I am not satisfied that he has discharged it. The application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refused. It was suggested that the Court should intimate that Bai Mariam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land if applicant agreed to legalise his marriage under Act 16 of 1860,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not a matter for the Court to interfere with, though I can see no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course of the procedure if the Minister should direct it. I don’t even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for such legalisation at present exists. As costs are not pressed for, there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no order as to costs.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21-6-1913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9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20" w:lineRule="exact" w:before="1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RESOLUTIONS AT VREDEDORP MASS MEETING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30, 1913</w:t>
      </w:r>
    </w:p>
    <w:p>
      <w:pPr>
        <w:autoSpaceDN w:val="0"/>
        <w:autoSpaceDE w:val="0"/>
        <w:widowControl/>
        <w:spacing w:line="240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60" w:lineRule="exact" w:before="1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Indians, held under the auspices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Association, expresses deep distress and disappointment at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Provincial Division of the Supreme Court, whereby non-Christian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marriages, celebrated according to the tenets of the great faiths prevailing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marriages are recognised by law in India, are invalidated and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of India insulted; and respectfully and earnestly requests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a remedial legislation recognising the validity of such marriages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Union.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</w:p>
    <w:p>
      <w:pPr>
        <w:autoSpaceDN w:val="0"/>
        <w:autoSpaceDE w:val="0"/>
        <w:widowControl/>
        <w:spacing w:line="260" w:lineRule="exact" w:before="1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is of opinion that the decision referred to in the foregoing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is calculated, if logically acted upon, to disturb Indian domestic relations,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up established homes, to put husband and wife asunder, to deprive 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their inheritances or of the advantages, in some parts of the Union,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inheritance as to succession and transfer duty, and to prevent the entry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of the lawful wives and children of Indians entitled to reside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III</w:t>
      </w:r>
    </w:p>
    <w:p>
      <w:pPr>
        <w:autoSpaceDN w:val="0"/>
        <w:autoSpaceDE w:val="0"/>
        <w:widowControl/>
        <w:spacing w:line="260" w:lineRule="exact" w:before="1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is further of opinion that the questions arising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are of such vital importance to the British Indian population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unless the relief requested is granted, it will become the bounden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for the protection of its womanhood and its honour, to adopt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IV</w:t>
      </w:r>
    </w:p>
    <w:p>
      <w:pPr>
        <w:autoSpaceDN w:val="0"/>
        <w:autoSpaceDE w:val="0"/>
        <w:widowControl/>
        <w:spacing w:line="260" w:lineRule="exact" w:before="140" w:after="4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British Indians authorises the Chairman to forward copies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foregoing resolutions to the Union Government, the Imperial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260"/>
        <w:gridCol w:w="3260"/>
      </w:tblGrid>
      <w:tr>
        <w:trPr>
          <w:trHeight w:hRule="exact" w:val="73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ERTIFIED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ORRECT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0" w:after="0"/>
              <w:ind w:left="1110" w:right="0" w:hanging="4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 M.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ACHALIA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HAIRMAN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 al Office  Record s: 551/39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34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DEATH OF GIANT DESPAIR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Great-heart, Old Honest, and the four young men went up to Doubting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Castle to look for Giant Despair. When they came to the Castle gate, they knocked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entrance with an unusual noise. At that the Old Giant comes to the gate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Diffidence, his wife, follows. Then said he: “Who and what is he that is so hardy, as </w:t>
      </w:r>
      <w:r>
        <w:rPr>
          <w:rFonts w:ascii="Times" w:hAnsi="Times" w:eastAsia="Times"/>
          <w:b w:val="0"/>
          <w:i w:val="0"/>
          <w:color w:val="000000"/>
          <w:sz w:val="18"/>
        </w:rPr>
        <w:t>after this manner to molest the Giant Despair?”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Great-heart replied, “It is I, Great-heart, one of the King of the Celestial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conductors of pilgrims to their place; and I demand of thee that thou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 gates for my entrance. Prepare thyself also to fight. . .for I am come to take away </w:t>
      </w:r>
      <w:r>
        <w:rPr>
          <w:rFonts w:ascii="Times" w:hAnsi="Times" w:eastAsia="Times"/>
          <w:b w:val="0"/>
          <w:i w:val="0"/>
          <w:color w:val="000000"/>
          <w:sz w:val="18"/>
        </w:rPr>
        <w:t>thy head, and to demolish Doubting Castle.”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Giant Despair, because he was a giant, thought no man could overcome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again thought he, “Since heretofore I have made a conquest of angels, shall </w:t>
      </w:r>
      <w:r>
        <w:rPr>
          <w:rFonts w:ascii="Times" w:hAnsi="Times" w:eastAsia="Times"/>
          <w:b w:val="0"/>
          <w:i w:val="0"/>
          <w:color w:val="000000"/>
          <w:sz w:val="18"/>
        </w:rPr>
        <w:t>Great-heart make me afraid?”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he put on his armour, and went out. He had a cap of steel upon his head,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breast-plate of fire girded to him and he came out in iron shoes, with a great club in </w:t>
      </w:r>
      <w:r>
        <w:rPr>
          <w:rFonts w:ascii="Times" w:hAnsi="Times" w:eastAsia="Times"/>
          <w:b w:val="0"/>
          <w:i w:val="0"/>
          <w:color w:val="000000"/>
          <w:sz w:val="18"/>
        </w:rPr>
        <w:t>his 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these six men made up to him, and beset him behind and before: also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Diffidence, the giantess, came up to help him, old Mr. Honest cut her down at one </w:t>
      </w:r>
      <w:r>
        <w:rPr>
          <w:rFonts w:ascii="Times" w:hAnsi="Times" w:eastAsia="Times"/>
          <w:b w:val="0"/>
          <w:i w:val="0"/>
          <w:color w:val="000000"/>
          <w:sz w:val="18"/>
        </w:rPr>
        <w:t>blow.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fought for their lives, and Giant Despair was brought down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ground, but was very loath to die. He struggled hard, and had, as they say, as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as a cat: but Great-heart was his death, for he left him not till he had severed his </w:t>
      </w:r>
      <w:r>
        <w:rPr>
          <w:rFonts w:ascii="Times" w:hAnsi="Times" w:eastAsia="Times"/>
          <w:b w:val="0"/>
          <w:i w:val="0"/>
          <w:color w:val="000000"/>
          <w:sz w:val="18"/>
        </w:rPr>
        <w:t>head from his shoulders.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fell to demolishing Doubting Castle, and that you know might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 be done, since Giant Despair was dead. They were seven days in the destroying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and in it of pilgrims they found one Mr. Despondency, almost starved to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one much afraid, his daughter, these two they saved alive. But it would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wonder to see the dead bodies that lay here and there in the Castle-yard, and how </w:t>
      </w:r>
      <w:r>
        <w:rPr>
          <w:rFonts w:ascii="Times" w:hAnsi="Times" w:eastAsia="Times"/>
          <w:b w:val="0"/>
          <w:i w:val="0"/>
          <w:color w:val="000000"/>
          <w:sz w:val="18"/>
        </w:rPr>
        <w:t>full of dead men’s bones the dungeon was.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Mr. Great-heart and his companions had performed this exploit, they </w:t>
      </w:r>
      <w:r>
        <w:rPr>
          <w:rFonts w:ascii="Times" w:hAnsi="Times" w:eastAsia="Times"/>
          <w:b w:val="0"/>
          <w:i w:val="0"/>
          <w:color w:val="000000"/>
          <w:sz w:val="18"/>
        </w:rPr>
        <w:t>took Mr. Despondency and his daughter. Much afraid, into their protection, for they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Hermann Kallenbach”, 5-3-1913.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9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worthy, honest people, though they were prisoners in Doubting Castle to that </w:t>
      </w:r>
      <w:r>
        <w:rPr>
          <w:rFonts w:ascii="Times" w:hAnsi="Times" w:eastAsia="Times"/>
          <w:b w:val="0"/>
          <w:i w:val="0"/>
          <w:color w:val="000000"/>
          <w:sz w:val="18"/>
        </w:rPr>
        <w:t>tyrant Giant Despair.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They, therefore, I say, took with them the head of the Giant (for his body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buried under a heap of stones) and down to the road and to their companions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and showed them what they had done, and when they saw that it was indeed the </w:t>
      </w:r>
      <w:r>
        <w:rPr>
          <w:rFonts w:ascii="Times" w:hAnsi="Times" w:eastAsia="Times"/>
          <w:b w:val="0"/>
          <w:i w:val="0"/>
          <w:color w:val="000000"/>
          <w:sz w:val="18"/>
        </w:rPr>
        <w:t>head of Giant Despair, they were all very merry and danced with joy.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all these things were finished, Mr. Great-heart took the head of Giant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Despair and set it upon a pole by the highway side: And then the pilgrims went </w:t>
      </w:r>
      <w:r>
        <w:rPr>
          <w:rFonts w:ascii="Times" w:hAnsi="Times" w:eastAsia="Times"/>
          <w:b w:val="0"/>
          <w:i w:val="0"/>
          <w:color w:val="000000"/>
          <w:sz w:val="18"/>
        </w:rPr>
        <w:t>forward on their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6" w:lineRule="exact" w:before="6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TELEGRAM FROM MINISTER OF INTERIOR</w:t>
      </w:r>
    </w:p>
    <w:p>
      <w:pPr>
        <w:autoSpaceDN w:val="0"/>
        <w:autoSpaceDE w:val="0"/>
        <w:widowControl/>
        <w:spacing w:line="240" w:lineRule="exact" w:before="22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,]</w:t>
      </w:r>
    </w:p>
    <w:p>
      <w:pPr>
        <w:autoSpaceDN w:val="0"/>
        <w:autoSpaceDE w:val="0"/>
        <w:widowControl/>
        <w:spacing w:line="220" w:lineRule="exact" w:before="118" w:after="224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15, 1913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9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FIRST TELEGRAM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NINTH.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56" w:lineRule="exact" w:before="0" w:after="2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POINTS AS FOLLOWS. AS TO SECTION THREE BOARDS OF APPEAL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THE PLACE OF COURTS EXCEPT IN QUESTION OF DOMICILE. THERE </w:t>
      </w:r>
      <w:r>
        <w:rPr>
          <w:rFonts w:ascii="Times" w:hAnsi="Times" w:eastAsia="Times"/>
          <w:b w:val="0"/>
          <w:i w:val="0"/>
          <w:color w:val="000000"/>
          <w:sz w:val="16"/>
        </w:rPr>
        <w:t>ARE WELL ESTABLISHED PRECEDENTS FOR THIS. AS TO CLAUSE (A) SUB-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1, SECTION 4, FIRST POINT YOU RAISE APPEARS IS COVERED BY </w:t>
      </w:r>
      <w:r>
        <w:rPr>
          <w:rFonts w:ascii="Times" w:hAnsi="Times" w:eastAsia="Times"/>
          <w:b w:val="0"/>
          <w:i w:val="0"/>
          <w:color w:val="000000"/>
          <w:sz w:val="16"/>
        </w:rPr>
        <w:t>SECTION 5(F). PROHIBITION OF ENTRY INTO FREE STATE IS NO NEW PROPOSAL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26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WAS CONTEMPLATED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 BILL. SUB-SECTION 3, SECTION</w:t>
            </w:r>
          </w:p>
        </w:tc>
      </w:tr>
    </w:tbl>
    <w:p>
      <w:pPr>
        <w:autoSpaceDN w:val="0"/>
        <w:autoSpaceDE w:val="0"/>
        <w:widowControl/>
        <w:spacing w:line="258" w:lineRule="exact" w:before="0" w:after="2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4, AS TO RESTRICTION TO ONE PORT, THIS PROVISION IS NECESSARY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PURPOSES BASED ON EXPERIENCE AND IS INTENDED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 UNAUTHORIZED ENTRY VIA PORTS WHERE GOVERNMENT HAS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CONTROL OVER THE MOVEMENTS OF PROHIBITED IMMIGRANTS.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SUB-SECTION (F) SECTION 5, ANY ALTERATION IN THE DIRECTION INDICATED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YOU WOULD SEEM TO CONFER A RIGHT WHICH HAS NOT HITHERTO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EXISTED. AS TO PROVISO TO THE SECTION, MINISTER CANNOT FIND IN THE </w:t>
      </w:r>
      <w:r>
        <w:rPr>
          <w:rFonts w:ascii="Times" w:hAnsi="Times" w:eastAsia="Times"/>
          <w:b w:val="0"/>
          <w:i w:val="0"/>
          <w:color w:val="000000"/>
          <w:sz w:val="16"/>
        </w:rPr>
        <w:t>CASE OF NATAL THAT RESIDENTIAL CERTIFICATE CONFERRED ANY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2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THE CASE OF TRANSVAAL,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II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 36 OF 1908 GIVES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WHICH WILL, OF COURSE, BE RESPECTED, BUT CANNOT SEE THAT </w:t>
      </w:r>
      <w:r>
        <w:rPr>
          <w:rFonts w:ascii="Times" w:hAnsi="Times" w:eastAsia="Times"/>
          <w:b w:val="0"/>
          <w:i w:val="0"/>
          <w:color w:val="000000"/>
          <w:sz w:val="16"/>
        </w:rPr>
        <w:t>SUCH RIGHTS CAN BE GREATER IN THE CASE OF AN INDIAN THAN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tabs>
          <w:tab w:pos="510" w:val="left"/>
          <w:tab w:pos="1090" w:val="left"/>
          <w:tab w:pos="1470" w:val="left"/>
          <w:tab w:pos="1770" w:val="left"/>
          <w:tab w:pos="2830" w:val="left"/>
          <w:tab w:pos="3470" w:val="left"/>
          <w:tab w:pos="3890" w:val="left"/>
          <w:tab w:pos="4550" w:val="left"/>
          <w:tab w:pos="5510" w:val="left"/>
          <w:tab w:pos="60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LOSE</w:t>
      </w:r>
    </w:p>
    <w:p>
      <w:pPr>
        <w:autoSpaceDN w:val="0"/>
        <w:tabs>
          <w:tab w:pos="450" w:val="left"/>
          <w:tab w:pos="1430" w:val="left"/>
          <w:tab w:pos="1810" w:val="left"/>
          <w:tab w:pos="2550" w:val="left"/>
          <w:tab w:pos="3370" w:val="left"/>
          <w:tab w:pos="4530" w:val="left"/>
          <w:tab w:pos="55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INTER-</w:t>
      </w:r>
    </w:p>
    <w:p>
      <w:pPr>
        <w:autoSpaceDN w:val="0"/>
        <w:tabs>
          <w:tab w:pos="1970" w:val="left"/>
          <w:tab w:pos="3050" w:val="left"/>
          <w:tab w:pos="3790" w:val="left"/>
          <w:tab w:pos="4170" w:val="left"/>
          <w:tab w:pos="52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MIGRATION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COULD PASS EDUCATION TEST AT PRESENT IMPOSED, POSITION WAS CLEARLY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STATED LAST YEAR BY THE MINISTER OF THE INTERIOR IN HIS SPEECH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THE SECOND READING OF THE BILL, THAT RESTRICTIONS ON INTER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PROVINCIAL MOVEMENT OF ASIATICS IN SOUTH AFRICA WOULD NOT BE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MADE GREATER THAN THEY ARE AT PRESENT AND THERE IS NO INTENTION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DEPARTING FROM THAT POLICY WHICH WILL BE CARRIED OUT EITHER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BY GRANTING EXEMPTION OR BY OTHER ADMINISTRATIVE ACTION. WITH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REFERENCE SEARLE’S JUDGMENT, GOVERNMENT HAS ALREADY INTIMATED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THAT IT HAS NO INTENTION OF DEPARTING FROM THE PRESENT PRACTICE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REGARD TO WIVES AND MINOR CHILDREN. WITH REFERENCE TO YOUR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SECOND TELEGRAM, THE WIFE AND MINOR CHILDREN OF SELECTED EDUCATED</w:t>
      </w:r>
    </w:p>
    <w:p>
      <w:pPr>
        <w:autoSpaceDN w:val="0"/>
        <w:tabs>
          <w:tab w:pos="950" w:val="left"/>
          <w:tab w:pos="1710" w:val="left"/>
          <w:tab w:pos="2350" w:val="left"/>
          <w:tab w:pos="2970" w:val="left"/>
          <w:tab w:pos="3470" w:val="left"/>
          <w:tab w:pos="4010" w:val="left"/>
          <w:tab w:pos="4510" w:val="left"/>
          <w:tab w:pos="55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990" w:val="left"/>
          <w:tab w:pos="3310" w:val="left"/>
          <w:tab w:pos="4310" w:val="left"/>
          <w:tab w:pos="55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 AFTER HE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</w:p>
    <w:p>
      <w:pPr>
        <w:autoSpaceDN w:val="0"/>
        <w:tabs>
          <w:tab w:pos="710" w:val="left"/>
          <w:tab w:pos="1570" w:val="left"/>
          <w:tab w:pos="2190" w:val="left"/>
          <w:tab w:pos="3490" w:val="left"/>
          <w:tab w:pos="47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</w:p>
    <w:p>
      <w:pPr>
        <w:autoSpaceDN w:val="0"/>
        <w:tabs>
          <w:tab w:pos="910" w:val="left"/>
          <w:tab w:pos="1650" w:val="left"/>
          <w:tab w:pos="2090" w:val="left"/>
          <w:tab w:pos="2670" w:val="left"/>
          <w:tab w:pos="3290" w:val="left"/>
          <w:tab w:pos="3990" w:val="left"/>
          <w:tab w:pos="453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</w:p>
    <w:p>
      <w:pPr>
        <w:autoSpaceDN w:val="0"/>
        <w:tabs>
          <w:tab w:pos="810" w:val="left"/>
          <w:tab w:pos="1210" w:val="left"/>
          <w:tab w:pos="45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IMMIGRATION  PROVISION,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THEREFORE </w:t>
      </w:r>
    </w:p>
    <w:p>
      <w:pPr>
        <w:autoSpaceDN w:val="0"/>
        <w:tabs>
          <w:tab w:pos="1410" w:val="left"/>
          <w:tab w:pos="2150" w:val="left"/>
          <w:tab w:pos="2810" w:val="left"/>
          <w:tab w:pos="4070" w:val="left"/>
          <w:tab w:pos="4530" w:val="left"/>
          <w:tab w:pos="54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ARISE. </w:t>
      </w:r>
    </w:p>
    <w:p>
      <w:pPr>
        <w:autoSpaceDN w:val="0"/>
        <w:tabs>
          <w:tab w:pos="790" w:val="left"/>
          <w:tab w:pos="1190" w:val="left"/>
          <w:tab w:pos="1690" w:val="left"/>
          <w:tab w:pos="2650" w:val="left"/>
          <w:tab w:pos="3570" w:val="left"/>
          <w:tab w:pos="4870" w:val="left"/>
          <w:tab w:pos="53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IT CANNOT BE CONCEIVED THAT ANY OF THE EDUCATED ENTRANTS</w:t>
      </w:r>
    </w:p>
    <w:p>
      <w:pPr>
        <w:autoSpaceDN w:val="0"/>
        <w:tabs>
          <w:tab w:pos="610" w:val="left"/>
          <w:tab w:pos="1130" w:val="left"/>
          <w:tab w:pos="1550" w:val="left"/>
          <w:tab w:pos="1950" w:val="left"/>
          <w:tab w:pos="3010" w:val="left"/>
          <w:tab w:pos="3390" w:val="left"/>
          <w:tab w:pos="3910" w:val="left"/>
          <w:tab w:pos="4950" w:val="left"/>
          <w:tab w:pos="53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270" w:val="left"/>
          <w:tab w:pos="1730" w:val="left"/>
          <w:tab w:pos="2110" w:val="left"/>
          <w:tab w:pos="2970" w:val="left"/>
          <w:tab w:pos="3650" w:val="left"/>
          <w:tab w:pos="4330" w:val="left"/>
          <w:tab w:pos="4990" w:val="left"/>
          <w:tab w:pos="54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710" w:val="left"/>
          <w:tab w:pos="1810" w:val="left"/>
          <w:tab w:pos="2710" w:val="left"/>
          <w:tab w:pos="3470" w:val="left"/>
          <w:tab w:pos="4050" w:val="left"/>
          <w:tab w:pos="51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</w:p>
    <w:p>
      <w:pPr>
        <w:autoSpaceDN w:val="0"/>
        <w:tabs>
          <w:tab w:pos="1230" w:val="left"/>
          <w:tab w:pos="2450" w:val="left"/>
          <w:tab w:pos="3110" w:val="left"/>
          <w:tab w:pos="3890" w:val="left"/>
          <w:tab w:pos="4730" w:val="left"/>
          <w:tab w:pos="54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FORMALITY.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</w:p>
    <w:p>
      <w:pPr>
        <w:autoSpaceDN w:val="0"/>
        <w:tabs>
          <w:tab w:pos="650" w:val="left"/>
          <w:tab w:pos="1470" w:val="left"/>
          <w:tab w:pos="2230" w:val="left"/>
          <w:tab w:pos="2830" w:val="left"/>
          <w:tab w:pos="3990" w:val="left"/>
          <w:tab w:pos="44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DEFECTIVE.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</w:p>
    <w:p>
      <w:pPr>
        <w:autoSpaceDN w:val="0"/>
        <w:tabs>
          <w:tab w:pos="1290" w:val="left"/>
          <w:tab w:pos="2710" w:val="left"/>
          <w:tab w:pos="4110" w:val="left"/>
          <w:tab w:pos="471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DEPRECATES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</w:p>
    <w:p>
      <w:pPr>
        <w:autoSpaceDN w:val="0"/>
        <w:tabs>
          <w:tab w:pos="670" w:val="left"/>
          <w:tab w:pos="1530" w:val="left"/>
          <w:tab w:pos="3350" w:val="left"/>
          <w:tab w:pos="3890" w:val="left"/>
          <w:tab w:pos="48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90" w:val="left"/>
          <w:tab w:pos="2150" w:val="left"/>
          <w:tab w:pos="3470" w:val="left"/>
          <w:tab w:pos="4370" w:val="left"/>
          <w:tab w:pos="51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930" w:val="left"/>
          <w:tab w:pos="1610" w:val="left"/>
          <w:tab w:pos="2770" w:val="left"/>
          <w:tab w:pos="4390" w:val="left"/>
          <w:tab w:pos="521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</w:p>
    <w:p>
      <w:pPr>
        <w:autoSpaceDN w:val="0"/>
        <w:tabs>
          <w:tab w:pos="1550" w:val="left"/>
          <w:tab w:pos="3090" w:val="left"/>
          <w:tab w:pos="3710" w:val="left"/>
          <w:tab w:pos="42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RESULTS 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DIFFERENT </w:t>
      </w:r>
    </w:p>
    <w:p>
      <w:pPr>
        <w:autoSpaceDN w:val="0"/>
        <w:tabs>
          <w:tab w:pos="930" w:val="left"/>
          <w:tab w:pos="1930" w:val="left"/>
          <w:tab w:pos="3490" w:val="left"/>
          <w:tab w:pos="4210" w:val="left"/>
          <w:tab w:pos="5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ANTICIPATED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REPRESENTATIVES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 THE    INDIAN    COMMUNITY     WHEN     MAKING      THEM.</w:t>
      </w:r>
    </w:p>
    <w:p>
      <w:pPr>
        <w:autoSpaceDN w:val="0"/>
        <w:autoSpaceDE w:val="0"/>
        <w:widowControl/>
        <w:spacing w:line="240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18"/>
        </w:rPr>
        <w:t>7-6-1913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60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SPEECH BY A. M. CACHALIA</w:t>
      </w:r>
    </w:p>
    <w:p>
      <w:pPr>
        <w:autoSpaceDN w:val="0"/>
        <w:autoSpaceDE w:val="0"/>
        <w:widowControl/>
        <w:spacing w:line="240" w:lineRule="exact" w:before="2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1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27, 1913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become necessary again to convene a mass meeting in order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consider the long-expected Immigration Bill, which has been just published.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 protest has already been wired to the Government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embodying our objections to the Bill, and a reply has been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 objections are receiving the careful consideration of the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reasonably hope, therefore, that the Bill will be amended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objections. It was, however, considered advisable, regard being had to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importance of the occasion, to obtain the opinion of the whole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the Transvaal, as also to consider what steps we should take in the </w:t>
      </w:r>
      <w:r>
        <w:rPr>
          <w:rFonts w:ascii="Times" w:hAnsi="Times" w:eastAsia="Times"/>
          <w:b w:val="0"/>
          <w:i w:val="0"/>
          <w:color w:val="000000"/>
          <w:sz w:val="18"/>
        </w:rPr>
        <w:t>event of the Government declining or being unable to meet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Bill, if it becomes law in its present form, will make our position worse </w:t>
      </w:r>
      <w:r>
        <w:rPr>
          <w:rFonts w:ascii="Times" w:hAnsi="Times" w:eastAsia="Times"/>
          <w:b w:val="0"/>
          <w:i w:val="0"/>
          <w:color w:val="000000"/>
          <w:sz w:val="18"/>
        </w:rPr>
        <w:t>than it was before the struggle was commenced in 1906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position which we,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self-respecting community, can never endorse. You will notice, moreover,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affects the rights hitherto enjoyed not only by grown-up men but by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 also. It affects equally the rich and the poor. It takes away the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are domiciled in South Africa, notwithstanding the declarations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Botha that it is not the intention of the Government to molest the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community. A Bill which cuts at the very root of existence must be resisted by </w:t>
      </w:r>
      <w:r>
        <w:rPr>
          <w:rFonts w:ascii="Times" w:hAnsi="Times" w:eastAsia="Times"/>
          <w:b w:val="0"/>
          <w:i w:val="0"/>
          <w:color w:val="000000"/>
          <w:sz w:val="18"/>
        </w:rPr>
        <w:t>those affected by it at any cost.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who are unrepresented in Parliament although we contribute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of keeping it, have only one effective mode of securing redress, and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Resistance. Having had considerable experience of passive resistance,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position to measure our strength as well as our weakness, and to measure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passive resistance as a remedy. It will not be denied that, during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campaign, our sufferings were little compared with the sufferings that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undergo during the second campaign; but we found, too, that, during that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four years over which the second campaign spread, in the last stages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those who could stand what then appeared to be almost endless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was undoubtedly small in comparison, but it was a band mostly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and indomitable spirits, and it was due to their sufferings alone that we were </w:t>
      </w:r>
      <w:r>
        <w:rPr>
          <w:rFonts w:ascii="Times" w:hAnsi="Times" w:eastAsia="Times"/>
          <w:b w:val="0"/>
          <w:i w:val="0"/>
          <w:color w:val="000000"/>
          <w:sz w:val="18"/>
        </w:rPr>
        <w:t>able to reach what is known as the provisional settlement. It was called “provisional”</w:t>
      </w:r>
      <w:r>
        <w:rPr>
          <w:rFonts w:ascii="Times" w:hAnsi="Times" w:eastAsia="Times"/>
          <w:b w:val="0"/>
          <w:i w:val="0"/>
          <w:color w:val="000000"/>
          <w:sz w:val="18"/>
        </w:rPr>
        <w:t>because, whilst it conceded all that we had been fighting for, it had not the force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law. The present Bill is supposed to embody that settlement, but, as you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objection drawn up by your Committee, it has done nothing of the kind.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now pleading with the Government, and we shall continue to do so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hope, but, in the last resort, it is perfectly clear that the same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about the provisional settlement must be adopted now to secure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sanction for the promises contained in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in spite of all our efforts to the contrary, the community has to engage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campaign, it must necessarily be bitter and painful and involve much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than before. It is evident that thousands will not be ready to engage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strenuous fight, but all who, having understood the spirit of the Bill, are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can endorse the action of those who have the will and the ability to go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hardships entailed by imprisonment or any other and further penalty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may devise. Because they cannot come to gaol, they need not stand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look after those who may be left behind by the sufferers. They can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that they are at one with them in making the demand for redress,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heart and soul with the movement. I take it that this meeting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of two such classes and that it is actuated by only one impulse, as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members is affected equally by the Bill under consideration. I am hoping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will give heed to the telegram l have referred to in my opening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remarks, but, if unfortunately it cannot see its way to do so, I hope that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>will unanimously pass the only resolution that will be submitted to it.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 al Office  Record s: 551/39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(1) TELEGRAM FROM MINISTER OF INTERIOR</w:t>
      </w:r>
    </w:p>
    <w:p>
      <w:pPr>
        <w:autoSpaceDN w:val="0"/>
        <w:autoSpaceDE w:val="0"/>
        <w:widowControl/>
        <w:spacing w:line="240" w:lineRule="exact" w:before="1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,]</w:t>
      </w:r>
    </w:p>
    <w:p>
      <w:pPr>
        <w:autoSpaceDN w:val="0"/>
        <w:autoSpaceDE w:val="0"/>
        <w:widowControl/>
        <w:spacing w:line="220" w:lineRule="exact" w:before="3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29, 1913</w:t>
      </w:r>
    </w:p>
    <w:p>
      <w:pPr>
        <w:autoSpaceDN w:val="0"/>
        <w:tabs>
          <w:tab w:pos="670" w:val="left"/>
          <w:tab w:pos="1750" w:val="left"/>
          <w:tab w:pos="2150" w:val="left"/>
          <w:tab w:pos="2670" w:val="left"/>
          <w:tab w:pos="3250" w:val="left"/>
          <w:tab w:pos="4190" w:val="left"/>
          <w:tab w:pos="4710" w:val="left"/>
          <w:tab w:pos="5470" w:val="left"/>
          <w:tab w:pos="6270" w:val="left"/>
        </w:tabs>
        <w:autoSpaceDE w:val="0"/>
        <w:widowControl/>
        <w:spacing w:line="21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550" w:val="left"/>
          <w:tab w:pos="1190" w:val="left"/>
          <w:tab w:pos="1890" w:val="left"/>
          <w:tab w:pos="3090" w:val="left"/>
          <w:tab w:pos="3510" w:val="left"/>
          <w:tab w:pos="485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PARLIAMENT.</w:t>
      </w:r>
    </w:p>
    <w:p>
      <w:pPr>
        <w:autoSpaceDN w:val="0"/>
        <w:tabs>
          <w:tab w:pos="410" w:val="left"/>
          <w:tab w:pos="1290" w:val="left"/>
          <w:tab w:pos="1730" w:val="left"/>
          <w:tab w:pos="2810" w:val="left"/>
          <w:tab w:pos="3890" w:val="left"/>
          <w:tab w:pos="4650" w:val="left"/>
          <w:tab w:pos="50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570" w:val="left"/>
          <w:tab w:pos="1590" w:val="left"/>
          <w:tab w:pos="2050" w:val="left"/>
          <w:tab w:pos="2530" w:val="left"/>
          <w:tab w:pos="3130" w:val="left"/>
          <w:tab w:pos="4090" w:val="left"/>
          <w:tab w:pos="4790" w:val="left"/>
          <w:tab w:pos="5190" w:val="left"/>
          <w:tab w:pos="57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250" w:val="left"/>
          <w:tab w:pos="2270" w:val="left"/>
          <w:tab w:pos="3210" w:val="left"/>
          <w:tab w:pos="3790" w:val="left"/>
          <w:tab w:pos="4110" w:val="left"/>
          <w:tab w:pos="4450" w:val="left"/>
          <w:tab w:pos="477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SATISFACTORY</w:t>
      </w:r>
    </w:p>
    <w:p>
      <w:pPr>
        <w:autoSpaceDN w:val="0"/>
        <w:tabs>
          <w:tab w:pos="430" w:val="left"/>
          <w:tab w:pos="950" w:val="left"/>
          <w:tab w:pos="1750" w:val="left"/>
          <w:tab w:pos="3010" w:val="left"/>
          <w:tab w:pos="3970" w:val="left"/>
          <w:tab w:pos="46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</w:t>
      </w:r>
    </w:p>
    <w:p>
      <w:pPr>
        <w:autoSpaceDN w:val="0"/>
        <w:tabs>
          <w:tab w:pos="1370" w:val="left"/>
          <w:tab w:pos="1770" w:val="left"/>
          <w:tab w:pos="2590" w:val="left"/>
          <w:tab w:pos="3410" w:val="left"/>
          <w:tab w:pos="3850" w:val="left"/>
          <w:tab w:pos="4690" w:val="left"/>
          <w:tab w:pos="523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ADVISABILITY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90" w:val="left"/>
          <w:tab w:pos="1730" w:val="left"/>
          <w:tab w:pos="2610" w:val="left"/>
          <w:tab w:pos="3210" w:val="left"/>
          <w:tab w:pos="4150" w:val="left"/>
          <w:tab w:pos="4650" w:val="left"/>
          <w:tab w:pos="55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2710" w:val="left"/>
          <w:tab w:pos="3070" w:val="left"/>
          <w:tab w:pos="3870" w:val="left"/>
          <w:tab w:pos="4290" w:val="left"/>
          <w:tab w:pos="4790" w:val="left"/>
          <w:tab w:pos="54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950" w:val="left"/>
          <w:tab w:pos="1450" w:val="left"/>
          <w:tab w:pos="2410" w:val="left"/>
          <w:tab w:pos="3210" w:val="left"/>
          <w:tab w:pos="3630" w:val="left"/>
          <w:tab w:pos="3970" w:val="left"/>
          <w:tab w:pos="4970" w:val="left"/>
          <w:tab w:pos="53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430" w:val="left"/>
          <w:tab w:pos="870" w:val="left"/>
          <w:tab w:pos="1230" w:val="left"/>
          <w:tab w:pos="2130" w:val="left"/>
          <w:tab w:pos="2570" w:val="left"/>
          <w:tab w:pos="3250" w:val="left"/>
          <w:tab w:pos="3890" w:val="left"/>
          <w:tab w:pos="50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ADOPTING.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WENT</w:t>
      </w:r>
    </w:p>
    <w:p>
      <w:pPr>
        <w:autoSpaceDN w:val="0"/>
        <w:tabs>
          <w:tab w:pos="550" w:val="left"/>
          <w:tab w:pos="950" w:val="left"/>
          <w:tab w:pos="1410" w:val="left"/>
          <w:tab w:pos="2010" w:val="left"/>
          <w:tab w:pos="2430" w:val="left"/>
          <w:tab w:pos="3430" w:val="left"/>
          <w:tab w:pos="3970" w:val="left"/>
          <w:tab w:pos="52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510" w:val="left"/>
          <w:tab w:pos="1750" w:val="left"/>
          <w:tab w:pos="2350" w:val="left"/>
          <w:tab w:pos="3050" w:val="left"/>
          <w:tab w:pos="4110" w:val="left"/>
          <w:tab w:pos="4510" w:val="left"/>
          <w:tab w:pos="49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ALEXANDER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ASSURANCE</w:t>
      </w:r>
    </w:p>
    <w:p>
      <w:pPr>
        <w:autoSpaceDN w:val="0"/>
        <w:tabs>
          <w:tab w:pos="630" w:val="left"/>
          <w:tab w:pos="970" w:val="left"/>
          <w:tab w:pos="1770" w:val="left"/>
          <w:tab w:pos="2630" w:val="left"/>
          <w:tab w:pos="3130" w:val="left"/>
          <w:tab w:pos="4330" w:val="left"/>
          <w:tab w:pos="4730" w:val="left"/>
          <w:tab w:pos="52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270" w:val="left"/>
          <w:tab w:pos="1830" w:val="left"/>
          <w:tab w:pos="2350" w:val="left"/>
          <w:tab w:pos="2950" w:val="left"/>
          <w:tab w:pos="3830" w:val="left"/>
          <w:tab w:pos="4230" w:val="left"/>
          <w:tab w:pos="4870" w:val="left"/>
          <w:tab w:pos="5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790" w:val="left"/>
          <w:tab w:pos="1210" w:val="left"/>
          <w:tab w:pos="1970" w:val="left"/>
          <w:tab w:pos="3270" w:val="left"/>
          <w:tab w:pos="4170" w:val="left"/>
          <w:tab w:pos="4610" w:val="left"/>
          <w:tab w:pos="53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AFRICA-BORN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RESIDE</w:t>
      </w:r>
    </w:p>
    <w:p>
      <w:pPr>
        <w:autoSpaceDN w:val="0"/>
        <w:tabs>
          <w:tab w:pos="410" w:val="left"/>
          <w:tab w:pos="950" w:val="left"/>
          <w:tab w:pos="1570" w:val="left"/>
          <w:tab w:pos="2590" w:val="left"/>
          <w:tab w:pos="2950" w:val="left"/>
          <w:tab w:pos="3530" w:val="left"/>
          <w:tab w:pos="4210" w:val="left"/>
          <w:tab w:pos="54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750" w:val="left"/>
          <w:tab w:pos="1230" w:val="left"/>
          <w:tab w:pos="1910" w:val="left"/>
          <w:tab w:pos="2330" w:val="left"/>
          <w:tab w:pos="2870" w:val="left"/>
          <w:tab w:pos="3990" w:val="left"/>
          <w:tab w:pos="4770" w:val="left"/>
          <w:tab w:pos="5310" w:val="left"/>
          <w:tab w:pos="5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SETTLEMENT WERE CONNECTED WITH THE POSITION OF INDIANSIN THE CAPE</w:t>
      </w:r>
    </w:p>
    <w:p>
      <w:pPr>
        <w:autoSpaceDN w:val="0"/>
        <w:tabs>
          <w:tab w:pos="810" w:val="left"/>
          <w:tab w:pos="1570" w:val="left"/>
          <w:tab w:pos="2410" w:val="left"/>
          <w:tab w:pos="3890" w:val="left"/>
          <w:tab w:pos="469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UNDOUBTED</w:t>
      </w:r>
    </w:p>
    <w:p>
      <w:pPr>
        <w:autoSpaceDN w:val="0"/>
        <w:tabs>
          <w:tab w:pos="730" w:val="left"/>
          <w:tab w:pos="1170" w:val="left"/>
          <w:tab w:pos="1910" w:val="left"/>
          <w:tab w:pos="2330" w:val="left"/>
          <w:tab w:pos="2930" w:val="left"/>
          <w:tab w:pos="3830" w:val="left"/>
          <w:tab w:pos="4230" w:val="left"/>
          <w:tab w:pos="499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PROVISIONS</w:t>
      </w:r>
    </w:p>
    <w:p>
      <w:pPr>
        <w:autoSpaceDN w:val="0"/>
        <w:tabs>
          <w:tab w:pos="430" w:val="left"/>
          <w:tab w:pos="970" w:val="left"/>
          <w:tab w:pos="2330" w:val="left"/>
          <w:tab w:pos="2930" w:val="left"/>
          <w:tab w:pos="3330" w:val="left"/>
          <w:tab w:pos="4310" w:val="left"/>
          <w:tab w:pos="4910" w:val="left"/>
          <w:tab w:pos="53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ENTIRELY</w:t>
      </w:r>
    </w:p>
    <w:p>
      <w:pPr>
        <w:autoSpaceDN w:val="0"/>
        <w:tabs>
          <w:tab w:pos="450" w:val="left"/>
          <w:tab w:pos="1630" w:val="left"/>
          <w:tab w:pos="2110" w:val="left"/>
          <w:tab w:pos="2930" w:val="left"/>
          <w:tab w:pos="3870" w:val="left"/>
          <w:tab w:pos="4310" w:val="left"/>
          <w:tab w:pos="49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290" w:val="left"/>
          <w:tab w:pos="1890" w:val="left"/>
          <w:tab w:pos="2470" w:val="left"/>
          <w:tab w:pos="3130" w:val="left"/>
          <w:tab w:pos="3590" w:val="left"/>
          <w:tab w:pos="4290" w:val="left"/>
          <w:tab w:pos="4910" w:val="left"/>
          <w:tab w:pos="53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POINTS</w:t>
      </w:r>
    </w:p>
    <w:p>
      <w:pPr>
        <w:autoSpaceDN w:val="0"/>
        <w:tabs>
          <w:tab w:pos="530" w:val="left"/>
          <w:tab w:pos="1710" w:val="left"/>
          <w:tab w:pos="3790" w:val="left"/>
          <w:tab w:pos="4290" w:val="left"/>
          <w:tab w:pos="5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RAISE.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SURELY ADMIT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REASONABLENESS</w:t>
      </w:r>
    </w:p>
    <w:p>
      <w:pPr>
        <w:autoSpaceDN w:val="0"/>
        <w:tabs>
          <w:tab w:pos="410" w:val="left"/>
          <w:tab w:pos="930" w:val="left"/>
          <w:tab w:pos="1950" w:val="left"/>
          <w:tab w:pos="2350" w:val="left"/>
          <w:tab w:pos="2870" w:val="left"/>
          <w:tab w:pos="3470" w:val="left"/>
          <w:tab w:pos="4270" w:val="left"/>
          <w:tab w:pos="48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630" w:val="left"/>
          <w:tab w:pos="1170" w:val="left"/>
          <w:tab w:pos="1850" w:val="left"/>
          <w:tab w:pos="2490" w:val="left"/>
          <w:tab w:pos="3010" w:val="left"/>
          <w:tab w:pos="3550" w:val="left"/>
          <w:tab w:pos="4670" w:val="left"/>
          <w:tab w:pos="55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870" w:val="left"/>
          <w:tab w:pos="1510" w:val="left"/>
          <w:tab w:pos="2030" w:val="left"/>
          <w:tab w:pos="2990" w:val="left"/>
          <w:tab w:pos="4050" w:val="left"/>
          <w:tab w:pos="5170" w:val="left"/>
          <w:tab w:pos="57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LANGUAGE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770" w:val="left"/>
          <w:tab w:pos="1190" w:val="left"/>
          <w:tab w:pos="1750" w:val="left"/>
          <w:tab w:pos="2470" w:val="left"/>
          <w:tab w:pos="2910" w:val="left"/>
          <w:tab w:pos="3930" w:val="left"/>
          <w:tab w:pos="4530" w:val="left"/>
          <w:tab w:pos="52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POINT</w:t>
      </w:r>
    </w:p>
    <w:p>
      <w:pPr>
        <w:autoSpaceDN w:val="0"/>
        <w:tabs>
          <w:tab w:pos="830" w:val="left"/>
          <w:tab w:pos="1410" w:val="left"/>
          <w:tab w:pos="3090" w:val="left"/>
          <w:tab w:pos="3550" w:val="left"/>
          <w:tab w:pos="4130" w:val="left"/>
          <w:tab w:pos="52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1310" w:val="left"/>
          <w:tab w:pos="2070" w:val="left"/>
          <w:tab w:pos="2750" w:val="left"/>
          <w:tab w:pos="3970" w:val="left"/>
          <w:tab w:pos="4950" w:val="left"/>
          <w:tab w:pos="54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30" w:val="left"/>
          <w:tab w:pos="1590" w:val="left"/>
          <w:tab w:pos="2410" w:val="left"/>
          <w:tab w:pos="3070" w:val="left"/>
          <w:tab w:pos="3470" w:val="left"/>
          <w:tab w:pos="4250" w:val="left"/>
          <w:tab w:pos="4790" w:val="left"/>
          <w:tab w:pos="55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tabs>
          <w:tab w:pos="39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CAPE. AS ALREADY INTIMATED,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MATTER  OF DECLARATIONS</w:t>
      </w:r>
    </w:p>
    <w:p>
      <w:pPr>
        <w:autoSpaceDN w:val="0"/>
        <w:tabs>
          <w:tab w:pos="790" w:val="left"/>
          <w:tab w:pos="1730" w:val="left"/>
          <w:tab w:pos="2490" w:val="left"/>
          <w:tab w:pos="2930" w:val="left"/>
          <w:tab w:pos="3490" w:val="left"/>
          <w:tab w:pos="4110" w:val="left"/>
          <w:tab w:pos="4850" w:val="left"/>
          <w:tab w:pos="55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XXXIII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30" w:val="left"/>
          <w:tab w:pos="1230" w:val="left"/>
          <w:tab w:pos="2070" w:val="left"/>
          <w:tab w:pos="2810" w:val="left"/>
          <w:tab w:pos="479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</w:p>
    <w:p>
      <w:pPr>
        <w:autoSpaceDN w:val="0"/>
        <w:tabs>
          <w:tab w:pos="1310" w:val="left"/>
          <w:tab w:pos="1730" w:val="left"/>
          <w:tab w:pos="2450" w:val="left"/>
          <w:tab w:pos="2970" w:val="left"/>
          <w:tab w:pos="3690" w:val="left"/>
          <w:tab w:pos="4090" w:val="left"/>
          <w:tab w:pos="4610" w:val="left"/>
          <w:tab w:pos="51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SPECIFICALLY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MEAN</w:t>
      </w:r>
    </w:p>
    <w:p>
      <w:pPr>
        <w:autoSpaceDN w:val="0"/>
        <w:tabs>
          <w:tab w:pos="1190" w:val="left"/>
          <w:tab w:pos="2390" w:val="left"/>
          <w:tab w:pos="2890" w:val="left"/>
          <w:tab w:pos="3470" w:val="left"/>
          <w:tab w:pos="4130" w:val="left"/>
          <w:tab w:pos="4590" w:val="left"/>
          <w:tab w:pos="51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STRENUOUS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710" w:val="left"/>
          <w:tab w:pos="1270" w:val="left"/>
          <w:tab w:pos="1790" w:val="left"/>
          <w:tab w:pos="2710" w:val="left"/>
          <w:tab w:pos="4070" w:val="left"/>
          <w:tab w:pos="4470" w:val="left"/>
          <w:tab w:pos="4990" w:val="left"/>
          <w:tab w:pos="559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310" w:val="left"/>
          <w:tab w:pos="1670" w:val="left"/>
          <w:tab w:pos="2310" w:val="left"/>
          <w:tab w:pos="2830" w:val="left"/>
          <w:tab w:pos="4170" w:val="left"/>
          <w:tab w:pos="4510" w:val="left"/>
          <w:tab w:pos="5050" w:val="left"/>
          <w:tab w:pos="54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CONTINGENCY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HOUR</w:t>
      </w:r>
    </w:p>
    <w:p>
      <w:pPr>
        <w:autoSpaceDN w:val="0"/>
        <w:tabs>
          <w:tab w:pos="1050" w:val="left"/>
          <w:tab w:pos="1530" w:val="left"/>
          <w:tab w:pos="2230" w:val="left"/>
          <w:tab w:pos="3250" w:val="left"/>
          <w:tab w:pos="3990" w:val="left"/>
          <w:tab w:pos="52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OFFER</w:t>
      </w:r>
    </w:p>
    <w:p>
      <w:pPr>
        <w:autoSpaceDN w:val="0"/>
        <w:tabs>
          <w:tab w:pos="430" w:val="left"/>
          <w:tab w:pos="1090" w:val="left"/>
          <w:tab w:pos="1510" w:val="left"/>
          <w:tab w:pos="2110" w:val="left"/>
          <w:tab w:pos="2810" w:val="left"/>
          <w:tab w:pos="3330" w:val="left"/>
          <w:tab w:pos="3950" w:val="left"/>
          <w:tab w:pos="4490" w:val="left"/>
          <w:tab w:pos="521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</w:t>
      </w:r>
    </w:p>
    <w:p>
      <w:pPr>
        <w:autoSpaceDN w:val="0"/>
        <w:tabs>
          <w:tab w:pos="410" w:val="left"/>
          <w:tab w:pos="850" w:val="left"/>
          <w:tab w:pos="1210" w:val="left"/>
          <w:tab w:pos="1950" w:val="left"/>
          <w:tab w:pos="2770" w:val="left"/>
          <w:tab w:pos="3190" w:val="left"/>
          <w:tab w:pos="3730" w:val="left"/>
          <w:tab w:pos="4770" w:val="left"/>
          <w:tab w:pos="519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MEMBERS</w:t>
      </w:r>
    </w:p>
    <w:p>
      <w:pPr>
        <w:autoSpaceDN w:val="0"/>
        <w:tabs>
          <w:tab w:pos="450" w:val="left"/>
          <w:tab w:pos="1010" w:val="left"/>
          <w:tab w:pos="2350" w:val="left"/>
          <w:tab w:pos="2830" w:val="left"/>
          <w:tab w:pos="3390" w:val="left"/>
          <w:tab w:pos="4190" w:val="left"/>
          <w:tab w:pos="4810" w:val="left"/>
          <w:tab w:pos="55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650" w:val="left"/>
          <w:tab w:pos="1170" w:val="left"/>
          <w:tab w:pos="1590" w:val="left"/>
          <w:tab w:pos="2190" w:val="left"/>
          <w:tab w:pos="2830" w:val="left"/>
          <w:tab w:pos="4270" w:val="left"/>
          <w:tab w:pos="4890" w:val="left"/>
          <w:tab w:pos="56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      ANY       OF        THE         POINTS          UNDER        REFERENCE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7-6-1913</w:t>
      </w:r>
    </w:p>
    <w:p>
      <w:pPr>
        <w:autoSpaceDN w:val="0"/>
        <w:autoSpaceDE w:val="0"/>
        <w:widowControl/>
        <w:spacing w:line="2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(2) GOVERNOR-GENERAL’S CABLE TO COLONIAL OFFICE</w:t>
      </w:r>
    </w:p>
    <w:p>
      <w:pPr>
        <w:autoSpaceDN w:val="0"/>
        <w:autoSpaceDE w:val="0"/>
        <w:widowControl/>
        <w:spacing w:line="240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</w:t>
      </w:r>
    </w:p>
    <w:p>
      <w:pPr>
        <w:autoSpaceDN w:val="0"/>
        <w:autoSpaceDE w:val="0"/>
        <w:widowControl/>
        <w:spacing w:line="220" w:lineRule="exact" w:before="278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29, 1913</w:t>
      </w:r>
    </w:p>
    <w:p>
      <w:pPr>
        <w:autoSpaceDN w:val="0"/>
        <w:tabs>
          <w:tab w:pos="390" w:val="left"/>
          <w:tab w:pos="750" w:val="left"/>
          <w:tab w:pos="1690" w:val="left"/>
          <w:tab w:pos="2350" w:val="left"/>
          <w:tab w:pos="2870" w:val="left"/>
          <w:tab w:pos="3810" w:val="left"/>
          <w:tab w:pos="4230" w:val="left"/>
          <w:tab w:pos="4930" w:val="left"/>
          <w:tab w:pos="5570" w:val="left"/>
        </w:tabs>
        <w:autoSpaceDE w:val="0"/>
        <w:widowControl/>
        <w:spacing w:line="21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AGITATORS</w:t>
      </w:r>
    </w:p>
    <w:p>
      <w:pPr>
        <w:autoSpaceDN w:val="0"/>
        <w:tabs>
          <w:tab w:pos="630" w:val="left"/>
          <w:tab w:pos="1210" w:val="left"/>
          <w:tab w:pos="2270" w:val="left"/>
          <w:tab w:pos="3410" w:val="left"/>
          <w:tab w:pos="4250" w:val="left"/>
          <w:tab w:pos="50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670" w:val="left"/>
          <w:tab w:pos="1110" w:val="left"/>
          <w:tab w:pos="2430" w:val="left"/>
          <w:tab w:pos="3170" w:val="left"/>
          <w:tab w:pos="3670" w:val="left"/>
          <w:tab w:pos="5070" w:val="left"/>
          <w:tab w:pos="57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</w:t>
      </w:r>
    </w:p>
    <w:p>
      <w:pPr>
        <w:autoSpaceDN w:val="0"/>
        <w:tabs>
          <w:tab w:pos="890" w:val="left"/>
          <w:tab w:pos="1550" w:val="left"/>
          <w:tab w:pos="1990" w:val="left"/>
          <w:tab w:pos="3010" w:val="left"/>
          <w:tab w:pos="3430" w:val="left"/>
          <w:tab w:pos="4290" w:val="left"/>
          <w:tab w:pos="54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RENEWAL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810" w:val="left"/>
          <w:tab w:pos="1730" w:val="left"/>
          <w:tab w:pos="2150" w:val="left"/>
          <w:tab w:pos="2950" w:val="left"/>
          <w:tab w:pos="3790" w:val="left"/>
          <w:tab w:pos="4670" w:val="left"/>
          <w:tab w:pos="51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SERIOUS</w:t>
      </w:r>
    </w:p>
    <w:p>
      <w:pPr>
        <w:autoSpaceDN w:val="0"/>
        <w:tabs>
          <w:tab w:pos="570" w:val="left"/>
          <w:tab w:pos="1450" w:val="left"/>
          <w:tab w:pos="2270" w:val="left"/>
          <w:tab w:pos="3310" w:val="left"/>
          <w:tab w:pos="3730" w:val="left"/>
          <w:tab w:pos="4830" w:val="left"/>
          <w:tab w:pos="52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FOR-</w:t>
      </w:r>
    </w:p>
    <w:p>
      <w:pPr>
        <w:autoSpaceDN w:val="0"/>
        <w:tabs>
          <w:tab w:pos="790" w:val="left"/>
          <w:tab w:pos="1370" w:val="left"/>
          <w:tab w:pos="2110" w:val="left"/>
          <w:tab w:pos="2550" w:val="left"/>
          <w:tab w:pos="3910" w:val="left"/>
          <w:tab w:pos="5170" w:val="left"/>
          <w:tab w:pos="54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630" w:val="left"/>
          <w:tab w:pos="1710" w:val="left"/>
          <w:tab w:pos="2290" w:val="left"/>
          <w:tab w:pos="2730" w:val="left"/>
          <w:tab w:pos="3550" w:val="left"/>
          <w:tab w:pos="4910" w:val="left"/>
          <w:tab w:pos="54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</w:t>
      </w:r>
    </w:p>
    <w:p>
      <w:pPr>
        <w:autoSpaceDN w:val="0"/>
        <w:tabs>
          <w:tab w:pos="430" w:val="left"/>
          <w:tab w:pos="930" w:val="left"/>
          <w:tab w:pos="1550" w:val="left"/>
          <w:tab w:pos="2650" w:val="left"/>
          <w:tab w:pos="3070" w:val="left"/>
          <w:tab w:pos="3730" w:val="left"/>
          <w:tab w:pos="4330" w:val="left"/>
          <w:tab w:pos="51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OTHERS. I GATHER FROM FISCHER THAT WOMEN AND CHILDRENWILL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>
        <w:trPr>
          <w:trHeight w:hRule="exact" w:val="252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ALMOST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EXEMPTED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NATAL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£3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TOTAL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ABOLITION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  TAX.       MATTER       IS        STILL       UNDER        CONSIDERATION.</w:t>
      </w:r>
    </w:p>
    <w:p>
      <w:pPr>
        <w:autoSpaceDN w:val="0"/>
        <w:autoSpaceDE w:val="0"/>
        <w:widowControl/>
        <w:spacing w:line="240" w:lineRule="exact" w:before="18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 al Office  Record s: 551/40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60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1010" w:val="left"/>
          <w:tab w:pos="2650" w:val="left"/>
        </w:tabs>
        <w:autoSpaceDE w:val="0"/>
        <w:widowControl/>
        <w:spacing w:line="326" w:lineRule="exact" w:before="0" w:after="140"/>
        <w:ind w:left="562" w:right="100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VIII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DRAFT IMMIGRATION REGULATION BILL AND THE ACT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 AS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NTRODUCED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AS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AZETTED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No court of law 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shall, except upon a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 in the Union or any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any jurisdiction to review, quash, </w:t>
      </w:r>
      <w:r>
        <w:rPr>
          <w:rFonts w:ascii="Times" w:hAnsi="Times" w:eastAsia="Times"/>
          <w:b w:val="0"/>
          <w:i w:val="0"/>
          <w:color w:val="000000"/>
          <w:sz w:val="18"/>
        </w:rPr>
        <w:t>reverse, interdict or otherwise interfere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20"/>
        <w:ind w:left="112" w:right="2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(1) No court of law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shall, except upon a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reserved by a board as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provided, have any jurisdiction </w:t>
      </w:r>
      <w:r>
        <w:rPr>
          <w:rFonts w:ascii="Times" w:hAnsi="Times" w:eastAsia="Times"/>
          <w:b w:val="0"/>
          <w:i w:val="0"/>
          <w:color w:val="000000"/>
          <w:sz w:val="18"/>
        </w:rPr>
        <w:t>to review, quash, reverse, interdict or</w:t>
      </w:r>
    </w:p>
    <w:p>
      <w:pPr>
        <w:sectPr>
          <w:type w:val="nextColumn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2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any proceeding, act, order, or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otherwise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interfere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of the Minister, a board, an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officer or a master, if such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11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act, order, or warrant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Minister, a board, an immigration</w:t>
      </w:r>
    </w:p>
    <w:p>
      <w:pPr>
        <w:sectPr>
          <w:type w:val="nextColumn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2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proceeding, act, order,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warrant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officer or a master, had, done or issued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purports to be had, done, or issued,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this Act and relates to the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11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Act, and relating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 or detention, or to the</w:t>
      </w:r>
    </w:p>
    <w:p>
      <w:pPr>
        <w:sectPr>
          <w:type w:val="nextColumn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2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detention, or to the removal from the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removal from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Province, of a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dealt with 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immigrant.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1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of a person who is being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as a prohibited immigrant.</w:t>
      </w:r>
    </w:p>
    <w:p>
      <w:pPr>
        <w:autoSpaceDN w:val="0"/>
        <w:autoSpaceDE w:val="0"/>
        <w:widowControl/>
        <w:spacing w:line="240" w:lineRule="exact" w:before="300" w:after="478"/>
        <w:ind w:left="112" w:right="2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 board may, of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motion, and shall. at the request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appellant or of an immigration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reserve for the decision of a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having jurisdiction, any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law which arises upon an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before such board under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section, and shall state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in the form of a special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opinion of such court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transmitting such special case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thereof. The question so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argued before such court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call for further information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by the board if the court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 such information necessary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give such answer on such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supplemented by such information,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any, and may make such order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costs of the proceedings, as it may </w:t>
      </w:r>
      <w:r>
        <w:rPr>
          <w:rFonts w:ascii="Times" w:hAnsi="Times" w:eastAsia="Times"/>
          <w:b w:val="0"/>
          <w:i w:val="0"/>
          <w:color w:val="000000"/>
          <w:sz w:val="18"/>
        </w:rPr>
        <w:t>think right.</w:t>
      </w:r>
    </w:p>
    <w:p>
      <w:pPr>
        <w:sectPr>
          <w:type w:val="nextColumn"/>
          <w:pgSz w:w="9360" w:h="12960"/>
          <w:pgMar w:top="584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3610" w:val="left"/>
        </w:tabs>
        <w:autoSpaceDE w:val="0"/>
        <w:widowControl/>
        <w:spacing w:line="240" w:lineRule="exact" w:before="0" w:after="0"/>
        <w:ind w:left="32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For the purposes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section—</w:t>
      </w:r>
    </w:p>
    <w:p>
      <w:pPr>
        <w:autoSpaceDN w:val="0"/>
        <w:autoSpaceDE w:val="0"/>
        <w:widowControl/>
        <w:spacing w:line="240" w:lineRule="exact" w:before="40" w:after="0"/>
        <w:ind w:left="3250" w:right="2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 question of law” shall,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questions, include a question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domicile; and “a superior court having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jurisdiction” shall mean the provincial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the Supreme Court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jurisdiction where the board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sitting, or any judge of such division,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Eastern Districts Local Division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such jurisdiction or any judge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thereof, and “appellant”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include an alien.</w:t>
      </w:r>
    </w:p>
    <w:p>
      <w:pPr>
        <w:autoSpaceDN w:val="0"/>
        <w:autoSpaceDE w:val="0"/>
        <w:widowControl/>
        <w:spacing w:line="240" w:lineRule="exact" w:before="40" w:after="40"/>
        <w:ind w:left="3250" w:right="2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If the special case aforesaid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stated at the request of the appellant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shall, if he is a person seeking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Union for the first time lodge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said registrar security,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amount, as the registrar may determine,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any costs that the Court may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 appellant to pay.</w:t>
      </w:r>
    </w:p>
    <w:p>
      <w:pPr>
        <w:sectPr>
          <w:pgSz w:w="9360" w:h="12960"/>
          <w:pgMar w:top="58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(1) Any such person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in any paragraph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who enters or is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Union, or who,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resident in the Province, enters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is found in another Province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not lawfully resident,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prohibited immigrant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or of that other Province (as </w:t>
      </w:r>
      <w:r>
        <w:rPr>
          <w:rFonts w:ascii="Times" w:hAnsi="Times" w:eastAsia="Times"/>
          <w:b w:val="0"/>
          <w:i w:val="0"/>
          <w:color w:val="000000"/>
          <w:sz w:val="18"/>
        </w:rPr>
        <w:t>the case may be), that is to say—</w:t>
      </w:r>
    </w:p>
    <w:p>
      <w:pPr>
        <w:autoSpaceDN w:val="0"/>
        <w:autoSpaceDE w:val="0"/>
        <w:widowControl/>
        <w:spacing w:line="240" w:lineRule="exact" w:before="40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any person or class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deemed by the Minister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grounds or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or habits of life to be unsuited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requirements of the Union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Province thereof;</w:t>
      </w:r>
    </w:p>
    <w:p>
      <w:pPr>
        <w:sectPr>
          <w:type w:val="continuous"/>
          <w:pgSz w:w="9360" w:h="12960"/>
          <w:pgMar w:top="584" w:right="1420" w:bottom="468" w:left="1440" w:header="720" w:footer="720" w:gutter="0"/>
          <w:cols w:num="2" w:equalWidth="0">
            <w:col w:w="3140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2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(1) Any such person as is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in any paragraph of this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who enters or is found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Union, or who, though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one Province, enters 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another Province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lawfully resident, shall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of that other Province(as the </w:t>
      </w:r>
      <w:r>
        <w:rPr>
          <w:rFonts w:ascii="Times" w:hAnsi="Times" w:eastAsia="Times"/>
          <w:b w:val="0"/>
          <w:i w:val="0"/>
          <w:color w:val="000000"/>
          <w:sz w:val="18"/>
        </w:rPr>
        <w:t>case may be), that is to say—</w:t>
      </w:r>
    </w:p>
    <w:p>
      <w:pPr>
        <w:autoSpaceDN w:val="0"/>
        <w:autoSpaceDE w:val="0"/>
        <w:widowControl/>
        <w:spacing w:line="240" w:lineRule="exact" w:before="40" w:after="40"/>
        <w:ind w:left="110" w:right="2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any person or class of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by the Minister on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or on account of standard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habits of life to be unsuited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of the Union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Province thereof;</w:t>
      </w:r>
    </w:p>
    <w:p>
      <w:pPr>
        <w:sectPr>
          <w:type w:val="nextColumn"/>
          <w:pgSz w:w="9360" w:h="12960"/>
          <w:pgMar w:top="584" w:right="1420" w:bottom="468" w:left="1440" w:header="720" w:footer="720" w:gutter="0"/>
          <w:cols w:num="2" w:equalWidth="0">
            <w:col w:w="3140" w:space="0"/>
            <w:col w:w="3360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any person who is unable,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(b) any person who is unable,</w:t>
      </w:r>
    </w:p>
    <w:p>
      <w:pPr>
        <w:autoSpaceDN w:val="0"/>
        <w:tabs>
          <w:tab w:pos="810" w:val="left"/>
          <w:tab w:pos="1270" w:val="left"/>
          <w:tab w:pos="2250" w:val="left"/>
          <w:tab w:pos="3250" w:val="left"/>
          <w:tab w:pos="3630" w:val="left"/>
          <w:tab w:pos="46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deficient education,</w:t>
      </w:r>
    </w:p>
    <w:p>
      <w:pPr>
        <w:autoSpaceDN w:val="0"/>
        <w:tabs>
          <w:tab w:pos="3590" w:val="left"/>
          <w:tab w:pos="5090" w:val="left"/>
          <w:tab w:pos="5570" w:val="left"/>
        </w:tabs>
        <w:autoSpaceDE w:val="0"/>
        <w:widowControl/>
        <w:spacing w:line="240" w:lineRule="exact" w:before="0" w:after="0"/>
        <w:ind w:left="3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and write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European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58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read and write any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to the satisfaction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officer; and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Yiddish shall be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>an European language;</w:t>
      </w:r>
    </w:p>
    <w:p>
      <w:pPr>
        <w:autoSpaceDN w:val="0"/>
        <w:autoSpaceDE w:val="0"/>
        <w:widowControl/>
        <w:spacing w:line="240" w:lineRule="exact" w:before="40" w:after="0"/>
        <w:ind w:left="10" w:right="1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any person who is likely,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entered the Union, to become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charge, by reason of infirmity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or body, or because he is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for his own use of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to support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>dependents;</w:t>
      </w:r>
    </w:p>
    <w:p>
      <w:pPr>
        <w:autoSpaceDN w:val="0"/>
        <w:tabs>
          <w:tab w:pos="550" w:val="left"/>
          <w:tab w:pos="950" w:val="left"/>
          <w:tab w:pos="1190" w:val="left"/>
          <w:tab w:pos="1210" w:val="left"/>
          <w:tab w:pos="1430" w:val="left"/>
          <w:tab w:pos="2090" w:val="left"/>
          <w:tab w:pos="2110" w:val="left"/>
          <w:tab w:pos="2150" w:val="left"/>
          <w:tab w:pos="2670" w:val="left"/>
          <w:tab w:pos="2750" w:val="left"/>
          <w:tab w:pos="28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Foreign) through official or diplomatic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channels, is deemed by the Minister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undesirable inhabitant of or </w:t>
      </w:r>
      <w:r>
        <w:rPr>
          <w:rFonts w:ascii="Times" w:hAnsi="Times" w:eastAsia="Times"/>
          <w:b w:val="0"/>
          <w:i w:val="0"/>
          <w:color w:val="000000"/>
          <w:sz w:val="18"/>
        </w:rPr>
        <w:t>visitor to the Union;</w:t>
      </w:r>
    </w:p>
    <w:p>
      <w:pPr>
        <w:autoSpaceDN w:val="0"/>
        <w:autoSpaceDE w:val="0"/>
        <w:widowControl/>
        <w:spacing w:line="240" w:lineRule="exact" w:before="240" w:after="0"/>
        <w:ind w:left="10" w:right="1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[Paragraphs (e) to (h) omitted.]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three,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immigration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cause a prohibited immigrat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or found within the Union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any Province into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entry, or in which his presence,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presence, is unlawful, to be removed </w:t>
      </w:r>
      <w:r>
        <w:rPr>
          <w:rFonts w:ascii="Times" w:hAnsi="Times" w:eastAsia="Times"/>
          <w:b w:val="0"/>
          <w:i w:val="0"/>
          <w:color w:val="000000"/>
          <w:sz w:val="18"/>
        </w:rPr>
        <w:t>therefrom.</w:t>
      </w:r>
    </w:p>
    <w:p>
      <w:pPr>
        <w:autoSpaceDN w:val="0"/>
        <w:autoSpaceDE w:val="0"/>
        <w:widowControl/>
        <w:spacing w:line="240" w:lineRule="exact" w:before="40" w:after="0"/>
        <w:ind w:left="10" w:right="1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 list of all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declared under this Act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immigrants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Province, and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removed therefrom or whose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Union or any Province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restricted, shall be laid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upon the tables of both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Parliament within fourteen days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commencement of each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thereof. Such list shall be framed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a period ending one month</w:t>
      </w:r>
    </w:p>
    <w:p>
      <w:pPr>
        <w:sectPr>
          <w:type w:val="continuous"/>
          <w:pgSz w:w="9360" w:h="12960"/>
          <w:pgMar w:top="564" w:right="1404" w:bottom="46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tabs>
          <w:tab w:pos="638" w:val="left"/>
          <w:tab w:pos="858" w:val="left"/>
          <w:tab w:pos="1418" w:val="left"/>
          <w:tab w:pos="1778" w:val="left"/>
          <w:tab w:pos="2938" w:val="left"/>
        </w:tabs>
        <w:autoSpaceDE w:val="0"/>
        <w:widowControl/>
        <w:spacing w:line="240" w:lineRule="exact" w:before="0" w:after="0"/>
        <w:ind w:left="98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to the satisfaction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immigration officer or, in case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appeal, to the satisfaction of the board;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purpose of this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Yiddish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language;</w:t>
      </w:r>
    </w:p>
    <w:p>
      <w:pPr>
        <w:autoSpaceDN w:val="0"/>
        <w:tabs>
          <w:tab w:pos="638" w:val="left"/>
          <w:tab w:pos="798" w:val="left"/>
          <w:tab w:pos="1398" w:val="left"/>
          <w:tab w:pos="2018" w:val="left"/>
          <w:tab w:pos="2318" w:val="left"/>
        </w:tabs>
        <w:autoSpaceDE w:val="0"/>
        <w:widowControl/>
        <w:spacing w:line="240" w:lineRule="exact" w:before="40" w:after="0"/>
        <w:ind w:left="98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[Paragraphs (c) to (h) omitted.]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the Minister exercises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conferred upon him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sub-section, he shall transmit written </w:t>
      </w:r>
      <w:r>
        <w:rPr>
          <w:rFonts w:ascii="Times" w:hAnsi="Times" w:eastAsia="Times"/>
          <w:b w:val="0"/>
          <w:i w:val="0"/>
          <w:color w:val="000000"/>
          <w:sz w:val="18"/>
        </w:rPr>
        <w:t>ten notice of that fact to the immigra-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officer concerned and to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board. Subject to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so entering or found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or within any Province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his entry, or in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presence, is unlawful, to be removed </w:t>
      </w:r>
      <w:r>
        <w:rPr>
          <w:rFonts w:ascii="Times" w:hAnsi="Times" w:eastAsia="Times"/>
          <w:b w:val="0"/>
          <w:i w:val="0"/>
          <w:color w:val="000000"/>
          <w:sz w:val="18"/>
        </w:rPr>
        <w:t>therefrom.</w:t>
      </w:r>
    </w:p>
    <w:p>
      <w:pPr>
        <w:autoSpaceDN w:val="0"/>
        <w:tabs>
          <w:tab w:pos="638" w:val="left"/>
        </w:tabs>
        <w:autoSpaceDE w:val="0"/>
        <w:widowControl/>
        <w:spacing w:line="240" w:lineRule="exact" w:before="40" w:after="0"/>
        <w:ind w:left="98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Nothing in sub-section (1) </w:t>
      </w:r>
      <w:r>
        <w:rPr>
          <w:rFonts w:ascii="Times" w:hAnsi="Times" w:eastAsia="Times"/>
          <w:b w:val="0"/>
          <w:i w:val="0"/>
          <w:color w:val="000000"/>
          <w:sz w:val="18"/>
        </w:rPr>
        <w:t>(a) contained shall be constructed—</w:t>
      </w:r>
    </w:p>
    <w:p>
      <w:pPr>
        <w:autoSpaceDN w:val="0"/>
        <w:autoSpaceDE w:val="0"/>
        <w:widowControl/>
        <w:spacing w:line="240" w:lineRule="exact" w:before="40" w:after="0"/>
        <w:ind w:left="98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as enabling a person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a prohibited immigrant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of Good Hope or Natal if, being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commencement of this Act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reside in any Province,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shows or has shown that he is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the requirements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section </w:t>
      </w:r>
      <w:r>
        <w:rPr>
          <w:rFonts w:ascii="Times" w:hAnsi="Times" w:eastAsia="Times"/>
          <w:b w:val="0"/>
          <w:i/>
          <w:color w:val="000000"/>
          <w:sz w:val="18"/>
        </w:rPr>
        <w:t>three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(a) of Act No. 30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 of the Cape of Good Hope,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(a) of Act No. 30 of 1903 of </w:t>
      </w:r>
      <w:r>
        <w:rPr>
          <w:rFonts w:ascii="Times" w:hAnsi="Times" w:eastAsia="Times"/>
          <w:b w:val="0"/>
          <w:i w:val="0"/>
          <w:color w:val="000000"/>
          <w:sz w:val="18"/>
        </w:rPr>
        <w:t>Natal; or</w:t>
      </w:r>
    </w:p>
    <w:p>
      <w:pPr>
        <w:autoSpaceDN w:val="0"/>
        <w:autoSpaceDE w:val="0"/>
        <w:widowControl/>
        <w:spacing w:line="240" w:lineRule="exact" w:before="40" w:after="0"/>
        <w:ind w:left="98" w:right="2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as abrogating or affecting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right conferred by Act No. 36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of the Transvaal upon the 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 of a certificate of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defined in that Act.</w:t>
      </w:r>
    </w:p>
    <w:p>
      <w:pPr>
        <w:autoSpaceDN w:val="0"/>
        <w:autoSpaceDE w:val="0"/>
        <w:widowControl/>
        <w:spacing w:line="240" w:lineRule="exact" w:before="40" w:after="558"/>
        <w:ind w:left="98" w:right="2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 list of all persons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declared under this Act  to be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immigrants in respect of</w:t>
      </w:r>
    </w:p>
    <w:p>
      <w:pPr>
        <w:sectPr>
          <w:type w:val="nextColumn"/>
          <w:pgSz w:w="9360" w:h="12960"/>
          <w:pgMar w:top="564" w:right="1404" w:bottom="46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sectPr>
          <w:pgSz w:w="9360" w:h="12960"/>
          <w:pgMar w:top="6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session commences,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contain the name, sex,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 of each such person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of each such person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reason for his removal or restriction.</w:t>
      </w:r>
    </w:p>
    <w:p>
      <w:pPr>
        <w:autoSpaceDN w:val="0"/>
        <w:autoSpaceDE w:val="0"/>
        <w:widowControl/>
        <w:spacing w:line="240" w:lineRule="exact" w:before="40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Minister may from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time by notice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persons described in paragraph (a)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sub-section (1) of this section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under this Act to enter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the Union or any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enter or return at a port or 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specified in the notice and not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port, and thereupon, it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for any such person to enter or </w:t>
      </w:r>
      <w:r>
        <w:rPr>
          <w:rFonts w:ascii="Times" w:hAnsi="Times" w:eastAsia="Times"/>
          <w:b w:val="0"/>
          <w:i w:val="0"/>
          <w:color w:val="000000"/>
          <w:sz w:val="18"/>
        </w:rPr>
        <w:t>return at any other port.</w:t>
      </w:r>
    </w:p>
    <w:p>
      <w:pPr>
        <w:autoSpaceDN w:val="0"/>
        <w:tabs>
          <w:tab w:pos="550" w:val="left"/>
          <w:tab w:pos="730" w:val="left"/>
          <w:tab w:pos="1070" w:val="left"/>
          <w:tab w:pos="1850" w:val="left"/>
          <w:tab w:pos="2410" w:val="left"/>
          <w:tab w:pos="2850" w:val="left"/>
        </w:tabs>
        <w:autoSpaceDE w:val="0"/>
        <w:widowControl/>
        <w:spacing w:line="240" w:lineRule="exact" w:before="2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following person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immigrants for the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of this Act, namely—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[Paragraphs (a), (b), (c) and (d) </w:t>
      </w:r>
      <w:r>
        <w:rPr>
          <w:rFonts w:ascii="Times" w:hAnsi="Times" w:eastAsia="Times"/>
          <w:b w:val="0"/>
          <w:i w:val="0"/>
          <w:color w:val="000000"/>
          <w:sz w:val="18"/>
        </w:rPr>
        <w:t>omitted.]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any person born in any part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Africa included in the Union;</w:t>
      </w:r>
    </w:p>
    <w:p>
      <w:pPr>
        <w:sectPr>
          <w:type w:val="continuous"/>
          <w:pgSz w:w="9360" w:h="12960"/>
          <w:pgMar w:top="604" w:right="1420" w:bottom="468" w:left="1440" w:header="720" w:footer="720" w:gutter="0"/>
          <w:cols w:num="2" w:equalWidth="0">
            <w:col w:w="3140" w:space="0"/>
            <w:col w:w="3360" w:space="0"/>
          </w:cols>
          <w:docGrid w:linePitch="360"/>
        </w:sectPr>
      </w:pPr>
    </w:p>
    <w:p>
      <w:pPr>
        <w:autoSpaceDN w:val="0"/>
        <w:tabs>
          <w:tab w:pos="610" w:val="left"/>
          <w:tab w:pos="650" w:val="left"/>
          <w:tab w:pos="1350" w:val="left"/>
          <w:tab w:pos="2070" w:val="left"/>
          <w:tab w:pos="2550" w:val="left"/>
        </w:tabs>
        <w:autoSpaceDE w:val="0"/>
        <w:widowControl/>
        <w:spacing w:line="240" w:lineRule="exact" w:before="0" w:after="0"/>
        <w:ind w:left="11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or any province,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been removed therefrom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entry into the Union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has been restricted,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by the Minister upon the tables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Houses of Parliament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fourteen days after the commencement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each session thereof. Such list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framed in respect of a period 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commences, and shall contain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name, sex, and nationallity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person and the reason for his </w:t>
      </w:r>
      <w:r>
        <w:rPr>
          <w:rFonts w:ascii="Times" w:hAnsi="Times" w:eastAsia="Times"/>
          <w:b w:val="0"/>
          <w:i w:val="0"/>
          <w:color w:val="000000"/>
          <w:sz w:val="18"/>
        </w:rPr>
        <w:t>removal or restriction.</w:t>
      </w:r>
    </w:p>
    <w:p>
      <w:pPr>
        <w:autoSpaceDN w:val="0"/>
        <w:autoSpaceDE w:val="0"/>
        <w:widowControl/>
        <w:spacing w:line="240" w:lineRule="exact" w:before="40" w:after="0"/>
        <w:ind w:left="110" w:right="2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Minister may from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time, by notice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that persons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described in paragraph (a)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(1) of this section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under this Act to enter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the Union or any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enter or return at a port or 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specified in the notice and not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port and thereupon it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for any such person to enter or </w:t>
      </w:r>
      <w:r>
        <w:rPr>
          <w:rFonts w:ascii="Times" w:hAnsi="Times" w:eastAsia="Times"/>
          <w:b w:val="0"/>
          <w:i w:val="0"/>
          <w:color w:val="000000"/>
          <w:sz w:val="18"/>
        </w:rPr>
        <w:t>return at any other port.</w:t>
      </w:r>
    </w:p>
    <w:p>
      <w:pPr>
        <w:autoSpaceDN w:val="0"/>
        <w:tabs>
          <w:tab w:pos="650" w:val="left"/>
          <w:tab w:pos="830" w:val="left"/>
          <w:tab w:pos="1170" w:val="left"/>
          <w:tab w:pos="1950" w:val="left"/>
          <w:tab w:pos="2510" w:val="left"/>
          <w:tab w:pos="2950" w:val="left"/>
        </w:tabs>
        <w:autoSpaceDE w:val="0"/>
        <w:widowControl/>
        <w:spacing w:line="240" w:lineRule="exact" w:before="40" w:after="0"/>
        <w:ind w:left="1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following persons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immigrants for the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of this Act, namely—</w:t>
      </w:r>
    </w:p>
    <w:p>
      <w:pPr>
        <w:autoSpaceDN w:val="0"/>
        <w:autoSpaceDE w:val="0"/>
        <w:widowControl/>
        <w:spacing w:line="240" w:lineRule="exact" w:before="40" w:after="798"/>
        <w:ind w:left="1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[Paragraphs (a) to (d) omitted] (e)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born before commencement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 in any part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 the Union whose parents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resident therein and were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 restricted to temporary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conditional residence by any law then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force, and any person born in any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commencement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>whose parents were at the time of his</w:t>
      </w:r>
    </w:p>
    <w:p>
      <w:pPr>
        <w:sectPr>
          <w:type w:val="nextColumn"/>
          <w:pgSz w:w="9360" w:h="12960"/>
          <w:pgMar w:top="604" w:right="1420" w:bottom="468" w:left="1440" w:header="720" w:footer="720" w:gutter="0"/>
          <w:cols w:num="2" w:equalWidth="0">
            <w:col w:w="3140" w:space="0"/>
            <w:col w:w="3360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type w:val="continuous"/>
          <w:pgSz w:w="9360" w:h="12960"/>
          <w:pgMar w:top="6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3790" w:val="left"/>
        </w:tabs>
        <w:autoSpaceDE w:val="0"/>
        <w:widowControl/>
        <w:spacing w:line="250" w:lineRule="exact" w:before="0" w:after="0"/>
        <w:ind w:left="32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domiciled in any part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South Africa included in the Union;</w:t>
      </w:r>
    </w:p>
    <w:p>
      <w:pPr>
        <w:autoSpaceDN w:val="0"/>
        <w:tabs>
          <w:tab w:pos="550" w:val="left"/>
          <w:tab w:pos="3250" w:val="left"/>
          <w:tab w:pos="3790" w:val="left"/>
        </w:tabs>
        <w:autoSpaceDE w:val="0"/>
        <w:widowControl/>
        <w:spacing w:line="260" w:lineRule="exact" w:before="40" w:after="4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any person domiciled in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any person domiciled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who is not such a person as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described in paragraph (e) or (f) of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(1) of the preceding section,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not been removed under section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twenty-two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Act;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(g) any person who is proved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satisfaction of 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be the wife, or the child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age of sixteen years, of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in paragraph (f) of his section,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the wife or the child (as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may be) is not such a person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in sub-section (1) (d), (e), (f), </w:t>
      </w:r>
      <w:r>
        <w:rPr>
          <w:rFonts w:ascii="Times" w:hAnsi="Times" w:eastAsia="Times"/>
          <w:b w:val="0"/>
          <w:i w:val="0"/>
          <w:color w:val="000000"/>
          <w:sz w:val="18"/>
        </w:rPr>
        <w:t>(g) or (h) of the last preceding section;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[Paragraph (h) omitted.]</w:t>
      </w:r>
    </w:p>
    <w:p>
      <w:pPr>
        <w:autoSpaceDN w:val="0"/>
        <w:tabs>
          <w:tab w:pos="550" w:val="left"/>
          <w:tab w:pos="1010" w:val="left"/>
          <w:tab w:pos="1550" w:val="left"/>
          <w:tab w:pos="2370" w:val="left"/>
          <w:tab w:pos="24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nothing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contained shall be construed as </w:t>
      </w:r>
      <w:r>
        <w:rPr>
          <w:rFonts w:ascii="Times" w:hAnsi="Times" w:eastAsia="Times"/>
          <w:b w:val="0"/>
          <w:i w:val="0"/>
          <w:color w:val="000000"/>
          <w:sz w:val="18"/>
        </w:rPr>
        <w:t>entitling a person to whom the provi-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sions of sub-section (1) (a) 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section apply,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in a Province in which he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further that if any person,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absent for a period of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continously from a Province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was previously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of, for a longer period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duration of a permit issued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any law hereby repealed,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claims to enter, enters or is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 Province, he shall not be deemed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fall within the exemptions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>in this section.</w:t>
      </w:r>
    </w:p>
    <w:p>
      <w:pPr>
        <w:sectPr>
          <w:type w:val="continuous"/>
          <w:pgSz w:w="9360" w:h="12960"/>
          <w:pgMar w:top="576" w:right="1404" w:bottom="468" w:left="1440" w:header="720" w:footer="720" w:gutter="0"/>
          <w:cols w:num="2" w:equalWidth="0">
            <w:col w:w="3150" w:space="0"/>
            <w:col w:w="3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(g) any person who is proved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satisfaction of an immigration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 case of an immigration officer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an appeal, to the satisfaction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board, to be the wife, or the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age of sixteen years, of any </w:t>
      </w:r>
      <w:r>
        <w:rPr>
          <w:rFonts w:ascii="Times" w:hAnsi="Times" w:eastAsia="Times"/>
          <w:b w:val="0"/>
          <w:i w:val="0"/>
          <w:color w:val="000000"/>
          <w:sz w:val="18"/>
        </w:rPr>
        <w:t>person exempted by paragraph</w:t>
      </w:r>
    </w:p>
    <w:p>
      <w:pPr>
        <w:autoSpaceDN w:val="0"/>
        <w:tabs>
          <w:tab w:pos="620" w:val="left"/>
          <w:tab w:pos="640" w:val="left"/>
          <w:tab w:pos="980" w:val="left"/>
          <w:tab w:pos="1900" w:val="left"/>
          <w:tab w:pos="2200" w:val="left"/>
          <w:tab w:pos="2860" w:val="left"/>
        </w:tabs>
        <w:autoSpaceDE w:val="0"/>
        <w:widowControl/>
        <w:spacing w:line="240" w:lineRule="exact" w:before="40" w:after="0"/>
        <w:ind w:left="10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of this section,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monogamous marriage duly celebrated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rites of any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outside the Union, provided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wife or the child (as the case may be)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such a person as is described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(1) (d), (e), (f), (g) or (h) of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preceding section;</w:t>
      </w:r>
    </w:p>
    <w:p>
      <w:pPr>
        <w:autoSpaceDN w:val="0"/>
        <w:autoSpaceDE w:val="0"/>
        <w:widowControl/>
        <w:spacing w:line="240" w:lineRule="exact" w:before="40" w:after="0"/>
        <w:ind w:left="6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[Paragraph (h) omitted]</w:t>
      </w:r>
    </w:p>
    <w:p>
      <w:pPr>
        <w:autoSpaceDN w:val="0"/>
        <w:tabs>
          <w:tab w:pos="640" w:val="left"/>
          <w:tab w:pos="1900" w:val="left"/>
          <w:tab w:pos="2240" w:val="left"/>
          <w:tab w:pos="2880" w:val="left"/>
        </w:tabs>
        <w:autoSpaceDE w:val="0"/>
        <w:widowControl/>
        <w:spacing w:line="240" w:lineRule="exact" w:before="40" w:after="980"/>
        <w:ind w:left="10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nothing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contained shall be construed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entitling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sub-section (1) (a)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preceding section apply,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reside in a Province in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>not previously been lawfully resident.</w:t>
      </w:r>
    </w:p>
    <w:p>
      <w:pPr>
        <w:sectPr>
          <w:type w:val="nextColumn"/>
          <w:pgSz w:w="9360" w:h="12960"/>
          <w:pgMar w:top="576" w:right="1404" w:bottom="468" w:left="1440" w:header="720" w:footer="720" w:gutter="0"/>
          <w:cols w:num="2" w:equalWidth="0">
            <w:col w:w="3150" w:space="0"/>
            <w:col w:w="3366" w:space="0"/>
          </w:cols>
          <w:docGrid w:linePitch="360"/>
        </w:sectPr>
      </w:pPr>
    </w:p>
    <w:p>
      <w:pPr>
        <w:autoSpaceDN w:val="0"/>
        <w:tabs>
          <w:tab w:pos="2550" w:val="left"/>
          <w:tab w:pos="3790" w:val="left"/>
          <w:tab w:pos="57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Any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Any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is</w:t>
      </w:r>
    </w:p>
    <w:p>
      <w:pPr>
        <w:autoSpaceDN w:val="0"/>
        <w:tabs>
          <w:tab w:pos="32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in Chapter XXXIII of the Orange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described in Chapter XXXIII of the Orange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sectPr>
          <w:pgSz w:w="9360" w:h="12960"/>
          <w:pgMar w:top="6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 State Law Book shall,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that he is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a particular Province 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been permitted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continue to be subject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to the provisions of sections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said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XXXIII, and if he acts in contravention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provisions, he may be dealt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under this Act 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in respect of the Orange Free </w:t>
      </w: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(1) No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entitled to obtain a licence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any trade or calling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(as the case may be)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wherein his 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or to acquire therein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land, whether leasehold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freehold, or in any other immovable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</w:t>
      </w:r>
    </w:p>
    <w:p>
      <w:pPr>
        <w:autoSpaceDN w:val="0"/>
        <w:autoSpaceDE w:val="0"/>
        <w:widowControl/>
        <w:spacing w:line="220" w:lineRule="exact" w:before="40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such licence (if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prohibited immigrant)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contract, deed or other document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any such interest is acquired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this section, shall,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date that the holder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or interest is dealt with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under this Act, be </w:t>
      </w:r>
      <w:r>
        <w:rPr>
          <w:rFonts w:ascii="Times" w:hAnsi="Times" w:eastAsia="Times"/>
          <w:b w:val="0"/>
          <w:i w:val="0"/>
          <w:color w:val="000000"/>
          <w:sz w:val="18"/>
        </w:rPr>
        <w:t>null and void.</w:t>
      </w:r>
    </w:p>
    <w:p>
      <w:pPr>
        <w:autoSpaceDN w:val="0"/>
        <w:tabs>
          <w:tab w:pos="550" w:val="left"/>
          <w:tab w:pos="810" w:val="left"/>
          <w:tab w:pos="1610" w:val="left"/>
          <w:tab w:pos="2390" w:val="left"/>
          <w:tab w:pos="28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(1) Every person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  on reasonable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prohibited immigrant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or police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be dealt with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>with this Act.</w:t>
      </w:r>
    </w:p>
    <w:p>
      <w:pPr>
        <w:autoSpaceDN w:val="0"/>
        <w:autoSpaceDE w:val="0"/>
        <w:widowControl/>
        <w:spacing w:line="220" w:lineRule="exact" w:before="7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magistrate may, if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on oath be laid before him</w:t>
      </w:r>
    </w:p>
    <w:p>
      <w:pPr>
        <w:sectPr>
          <w:type w:val="continuous"/>
          <w:pgSz w:w="9360" w:h="12960"/>
          <w:pgMar w:top="604" w:right="1420" w:bottom="468" w:left="1440" w:header="720" w:footer="720" w:gutter="0"/>
          <w:cols w:num="2" w:equalWidth="0">
            <w:col w:w="3144" w:space="0"/>
            <w:col w:w="33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6" w:right="2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 State Law Book shall,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that he is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a particular Province or that </w:t>
      </w:r>
      <w:r>
        <w:rPr>
          <w:rFonts w:ascii="Times" w:hAnsi="Times" w:eastAsia="Times"/>
          <w:b w:val="0"/>
          <w:i w:val="0"/>
          <w:color w:val="000000"/>
          <w:sz w:val="18"/>
        </w:rPr>
        <w:t>he has been permitted to enter the Uni-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on, continue to be subject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to the provisions of sections </w:t>
      </w:r>
      <w:r>
        <w:rPr>
          <w:rFonts w:ascii="Times" w:hAnsi="Times" w:eastAsia="Times"/>
          <w:b w:val="0"/>
          <w:i/>
          <w:color w:val="000000"/>
          <w:sz w:val="18"/>
        </w:rPr>
        <w:t>seven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said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XXXIII, and if he acts in contravention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provisions, he may be dealt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under this Act 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in respect of the Orange Free </w:t>
      </w: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tabs>
          <w:tab w:pos="646" w:val="left"/>
          <w:tab w:pos="2986" w:val="left"/>
        </w:tabs>
        <w:autoSpaceDE w:val="0"/>
        <w:widowControl/>
        <w:spacing w:line="240" w:lineRule="exact" w:before="40" w:after="0"/>
        <w:ind w:left="10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(1) No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entitled to obtain a licence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any trade or calling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(as the case may be)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wherein his 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or to acquire therein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land, whether leasehold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freehold, or in any other immovable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</w:t>
      </w:r>
    </w:p>
    <w:p>
      <w:pPr>
        <w:autoSpaceDN w:val="0"/>
        <w:autoSpaceDE w:val="0"/>
        <w:widowControl/>
        <w:spacing w:line="220" w:lineRule="exact" w:before="40" w:after="0"/>
        <w:ind w:left="106" w:right="2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such licence (if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prohibited immigrant)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contract, deed or other document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any such interest is acquired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this section, shall,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date that the holder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or interest is dealt with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under this Act, be </w:t>
      </w:r>
      <w:r>
        <w:rPr>
          <w:rFonts w:ascii="Times" w:hAnsi="Times" w:eastAsia="Times"/>
          <w:b w:val="0"/>
          <w:i w:val="0"/>
          <w:color w:val="000000"/>
          <w:sz w:val="18"/>
        </w:rPr>
        <w:t>null and void.</w:t>
      </w:r>
    </w:p>
    <w:p>
      <w:pPr>
        <w:autoSpaceDN w:val="0"/>
        <w:autoSpaceDE w:val="0"/>
        <w:widowControl/>
        <w:spacing w:line="220" w:lineRule="exact" w:before="40" w:after="0"/>
        <w:ind w:left="106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(1) Every person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 on reasonable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prohibited immigrant may,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reason to believe that the delay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occasioned by obtaining a warrant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such person to evade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this Act, be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warrant by 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or police officer, and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in accordance with this Act.</w:t>
      </w:r>
    </w:p>
    <w:p>
      <w:pPr>
        <w:autoSpaceDN w:val="0"/>
        <w:autoSpaceDE w:val="0"/>
        <w:widowControl/>
        <w:spacing w:line="220" w:lineRule="exact" w:before="40" w:after="698"/>
        <w:ind w:left="106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magistrate may, if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on oath be laid before him</w:t>
      </w:r>
    </w:p>
    <w:p>
      <w:pPr>
        <w:sectPr>
          <w:type w:val="nextColumn"/>
          <w:pgSz w:w="9360" w:h="12960"/>
          <w:pgMar w:top="604" w:right="1420" w:bottom="468" w:left="1440" w:header="720" w:footer="720" w:gutter="0"/>
          <w:cols w:num="2" w:equalWidth="0">
            <w:col w:w="3144" w:space="0"/>
            <w:col w:w="3356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type w:val="continuous"/>
          <w:pgSz w:w="9360" w:h="12960"/>
          <w:pgMar w:top="6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upon any premises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reasonably suspected of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immigrant, issue a warrant 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empowering a police officer of or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rank of sergeant to enter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and search for such person and </w:t>
      </w:r>
      <w:r>
        <w:rPr>
          <w:rFonts w:ascii="Times" w:hAnsi="Times" w:eastAsia="Times"/>
          <w:b w:val="0"/>
          <w:i w:val="0"/>
          <w:color w:val="000000"/>
          <w:sz w:val="18"/>
        </w:rPr>
        <w:t>arrest him.</w:t>
      </w:r>
    </w:p>
    <w:p>
      <w:pPr>
        <w:autoSpaceDN w:val="0"/>
        <w:autoSpaceDE w:val="0"/>
        <w:widowControl/>
        <w:spacing w:line="240" w:lineRule="exact" w:before="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25. (1) Anything to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in this Act contained,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may in his discretion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 any person from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or,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section </w:t>
      </w:r>
      <w:r>
        <w:rPr>
          <w:rFonts w:ascii="Times" w:hAnsi="Times" w:eastAsia="Times"/>
          <w:b w:val="0"/>
          <w:i/>
          <w:color w:val="000000"/>
          <w:sz w:val="18"/>
        </w:rPr>
        <w:t>seven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 the issue of a temporary permit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prohibited immigrant to enter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in the Union or any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upon such conditions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residence or the calling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which he may follow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otherwise, as may in the permit be </w:t>
      </w:r>
      <w:r>
        <w:rPr>
          <w:rFonts w:ascii="Times" w:hAnsi="Times" w:eastAsia="Times"/>
          <w:b w:val="0"/>
          <w:i w:val="0"/>
          <w:color w:val="000000"/>
          <w:sz w:val="18"/>
        </w:rPr>
        <w:t>specified.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Minister may also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authorize the issue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identity to any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lawfully resident in the Union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Province and who, desiring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thereout with the intention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thereto, is for any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apprehensive that he will be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on his return that he is not a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immigrant.</w:t>
      </w:r>
    </w:p>
    <w:p>
      <w:pPr>
        <w:sectPr>
          <w:type w:val="continuous"/>
          <w:pgSz w:w="9360" w:h="12960"/>
          <w:pgMar w:top="564" w:right="1404" w:bottom="46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tabs>
          <w:tab w:pos="642" w:val="left"/>
          <w:tab w:pos="1022" w:val="left"/>
          <w:tab w:pos="1402" w:val="left"/>
          <w:tab w:pos="2042" w:val="left"/>
          <w:tab w:pos="2342" w:val="left"/>
        </w:tabs>
        <w:autoSpaceDE w:val="0"/>
        <w:widowControl/>
        <w:spacing w:line="240" w:lineRule="exact" w:before="0" w:after="0"/>
        <w:ind w:left="102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upon any premises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 or described person reasonably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immigrant, issue a warrant empowering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police officer of or above the rank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sergeant to enter those premises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search for the person named or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>in that warrant and arrest him.</w:t>
      </w:r>
    </w:p>
    <w:p>
      <w:pPr>
        <w:autoSpaceDN w:val="0"/>
        <w:autoSpaceDE w:val="0"/>
        <w:widowControl/>
        <w:spacing w:line="240" w:lineRule="exact" w:before="40" w:after="0"/>
        <w:ind w:left="102" w:right="2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25. (1) Anything to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in this Act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may, in his discretion,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 any person from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paragraphs (a), (b), (c), (d)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(1)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authorize the issue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permit to any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to enter and reside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particular Province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conditions as may be law fully </w:t>
      </w:r>
      <w:r>
        <w:rPr>
          <w:rFonts w:ascii="Times" w:hAnsi="Times" w:eastAsia="Times"/>
          <w:b w:val="0"/>
          <w:i w:val="0"/>
          <w:color w:val="000000"/>
          <w:sz w:val="18"/>
        </w:rPr>
        <w:t>imposed by regulation.</w:t>
      </w:r>
    </w:p>
    <w:p>
      <w:pPr>
        <w:autoSpaceDN w:val="0"/>
        <w:autoSpaceDE w:val="0"/>
        <w:widowControl/>
        <w:spacing w:line="240" w:lineRule="exact" w:before="40" w:after="0"/>
        <w:ind w:left="102" w:right="2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Minister may also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authorize the issue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identity to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lawfully resident 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who, desiring to proceed thereout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intention of returning thereto,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for any reason apprehensive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unable to prove on his return </w:t>
      </w:r>
      <w:r>
        <w:rPr>
          <w:rFonts w:ascii="Times" w:hAnsi="Times" w:eastAsia="Times"/>
          <w:b w:val="0"/>
          <w:i w:val="0"/>
          <w:color w:val="000000"/>
          <w:sz w:val="18"/>
        </w:rPr>
        <w:t>that he is not a prohibited immigrant.</w:t>
      </w:r>
    </w:p>
    <w:p>
      <w:pPr>
        <w:autoSpaceDN w:val="0"/>
        <w:autoSpaceDE w:val="0"/>
        <w:widowControl/>
        <w:spacing w:line="240" w:lineRule="exact" w:before="520" w:after="398"/>
        <w:ind w:left="102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Minister may authorize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outside the Union to issue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intending immigrant a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exempt from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(1) (a)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certificate shall be recognized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unless the holder thereof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 to the immigration officer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as is prescribed by regulation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>his identity with the immigrant to whom</w:t>
      </w:r>
    </w:p>
    <w:p>
      <w:pPr>
        <w:sectPr>
          <w:type w:val="nextColumn"/>
          <w:pgSz w:w="9360" w:h="12960"/>
          <w:pgMar w:top="564" w:right="1404" w:bottom="46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tabs>
          <w:tab w:pos="3790" w:val="left"/>
        </w:tabs>
        <w:autoSpaceDE w:val="0"/>
        <w:widowControl/>
        <w:spacing w:line="250" w:lineRule="exact" w:before="0" w:after="40"/>
        <w:ind w:left="32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certificate was originally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issued.</w:t>
      </w:r>
    </w:p>
    <w:p>
      <w:pPr>
        <w:sectPr>
          <w:pgSz w:w="9360" w:h="12960"/>
          <w:pgMar w:top="616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28. Anything to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in Act No. 36 of 1908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a person who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from the provisions of 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 or, on the authority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permit issued under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of section </w:t>
      </w:r>
      <w:r>
        <w:rPr>
          <w:rFonts w:ascii="Times" w:hAnsi="Times" w:eastAsia="Times"/>
          <w:b w:val="0"/>
          <w:i/>
          <w:color w:val="000000"/>
          <w:sz w:val="18"/>
        </w:rPr>
        <w:t>twenty-five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permitted to enter and reside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Union, shall not be deemed to </w:t>
      </w:r>
      <w:r>
        <w:rPr>
          <w:rFonts w:ascii="Times" w:hAnsi="Times" w:eastAsia="Times"/>
          <w:b w:val="0"/>
          <w:i w:val="0"/>
          <w:color w:val="000000"/>
          <w:sz w:val="18"/>
        </w:rPr>
        <w:t>be subject to registration under the pro-</w:t>
      </w:r>
      <w:r>
        <w:rPr>
          <w:rFonts w:ascii="Times" w:hAnsi="Times" w:eastAsia="Times"/>
          <w:b w:val="0"/>
          <w:i w:val="0"/>
          <w:color w:val="000000"/>
          <w:sz w:val="18"/>
        </w:rPr>
        <w:t>visions of the said Act of the Transvaal.</w:t>
      </w:r>
    </w:p>
    <w:p>
      <w:pPr>
        <w:sectPr>
          <w:type w:val="continuous"/>
          <w:pgSz w:w="9360" w:h="12960"/>
          <w:pgMar w:top="616" w:right="1420" w:bottom="468" w:left="1440" w:header="720" w:footer="720" w:gutter="0"/>
          <w:cols w:num="2" w:equalWidth="0">
            <w:col w:w="3148" w:space="0"/>
            <w:col w:w="3352" w:space="0"/>
          </w:cols>
          <w:docGrid w:linePitch="360"/>
        </w:sectPr>
      </w:pPr>
    </w:p>
    <w:p>
      <w:pPr>
        <w:autoSpaceDN w:val="0"/>
        <w:tabs>
          <w:tab w:pos="642" w:val="left"/>
          <w:tab w:pos="982" w:val="left"/>
          <w:tab w:pos="1522" w:val="left"/>
          <w:tab w:pos="1942" w:val="left"/>
          <w:tab w:pos="2962" w:val="left"/>
        </w:tabs>
        <w:autoSpaceDE w:val="0"/>
        <w:widowControl/>
        <w:spacing w:line="240" w:lineRule="exact" w:before="0" w:after="0"/>
        <w:ind w:left="102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28. Anything to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in Act No. 36 of 1908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a person who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(a), (b), (c), (d) of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of 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 or,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a temporary permit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sub-section(1) of section </w:t>
      </w:r>
      <w:r>
        <w:rPr>
          <w:rFonts w:ascii="Times" w:hAnsi="Times" w:eastAsia="Times"/>
          <w:b w:val="0"/>
          <w:i/>
          <w:color w:val="000000"/>
          <w:sz w:val="18"/>
        </w:rPr>
        <w:t>twenty--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Act, has been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and reside in any part of the Union,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be deemed to be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the provisions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said Act of the Transvaal.</w:t>
      </w:r>
    </w:p>
    <w:p>
      <w:pPr>
        <w:autoSpaceDN w:val="0"/>
        <w:tabs>
          <w:tab w:pos="642" w:val="left"/>
          <w:tab w:pos="1662" w:val="left"/>
          <w:tab w:pos="2662" w:val="left"/>
        </w:tabs>
        <w:autoSpaceDE w:val="0"/>
        <w:widowControl/>
        <w:spacing w:line="240" w:lineRule="exact" w:before="40" w:after="0"/>
        <w:ind w:left="102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30. In this Act,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</w:t>
      </w:r>
      <w:r>
        <w:rPr>
          <w:rFonts w:ascii="Times" w:hAnsi="Times" w:eastAsia="Times"/>
          <w:b w:val="0"/>
          <w:i w:val="0"/>
          <w:color w:val="000000"/>
          <w:sz w:val="18"/>
        </w:rPr>
        <w:t>inconsistent with the context,—</w:t>
      </w:r>
    </w:p>
    <w:p>
      <w:pPr>
        <w:autoSpaceDN w:val="0"/>
        <w:tabs>
          <w:tab w:pos="642" w:val="left"/>
          <w:tab w:pos="1362" w:val="left"/>
          <w:tab w:pos="2002" w:val="left"/>
          <w:tab w:pos="2702" w:val="left"/>
        </w:tabs>
        <w:autoSpaceDE w:val="0"/>
        <w:widowControl/>
        <w:spacing w:line="240" w:lineRule="exact" w:before="40" w:after="998"/>
        <w:ind w:left="102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“domicile”shall mean the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person has his present home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resides or to which he returns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place of present permanent abode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a mere special or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purpose; and a person shall not be deemed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a domicile within the Union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Province (as the case may be)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this Act unless he has resided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 for at least three years,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under terms of conditional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residence permitted by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other law or as a person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 in a prison, gaol, reformatory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lunatic asylum; and a person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for the purposes of this Act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lost his domicile within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Province (as the case may be)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Union or that Province </w:t>
      </w:r>
      <w:r>
        <w:rPr>
          <w:rFonts w:ascii="Times" w:hAnsi="Times" w:eastAsia="Times"/>
          <w:b w:val="0"/>
          <w:i w:val="0"/>
          <w:color w:val="000000"/>
          <w:sz w:val="18"/>
        </w:rPr>
        <w:t>(except for a special or temporary</w:t>
      </w:r>
    </w:p>
    <w:p>
      <w:pPr>
        <w:sectPr>
          <w:type w:val="nextColumn"/>
          <w:pgSz w:w="9360" w:h="12960"/>
          <w:pgMar w:top="616" w:right="1420" w:bottom="468" w:left="1440" w:header="720" w:footer="720" w:gutter="0"/>
          <w:cols w:num="2" w:equalWidth="0">
            <w:col w:w="3148" w:space="0"/>
            <w:col w:w="335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616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3250" w:right="2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purpose) with the intention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his home outside the Union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that Province (as the case may be.)</w:t>
      </w:r>
    </w:p>
    <w:p>
      <w:pPr>
        <w:autoSpaceDN w:val="0"/>
        <w:autoSpaceDE w:val="0"/>
        <w:widowControl/>
        <w:spacing w:line="240" w:lineRule="exact" w:before="60" w:after="0"/>
        <w:ind w:left="0" w:right="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[This is a new definition.]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28-6-1913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IMMIGRATION ACT REGULATIONS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under the Immigrants Regulation Act were gazetted on the 15th </w:t>
      </w:r>
      <w:r>
        <w:rPr>
          <w:rFonts w:ascii="Times" w:hAnsi="Times" w:eastAsia="Times"/>
          <w:b w:val="0"/>
          <w:i w:val="0"/>
          <w:color w:val="000000"/>
          <w:sz w:val="18"/>
        </w:rPr>
        <w:t>instant. They are divided into 31 Sections.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these, Sections 1 to 6 deal with the examination and control of vessels.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Sections 7 to 15 deal with the examination of passengers.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7 provides that all passenger for ports of the Union shall ordinarily be </w:t>
      </w:r>
      <w:r>
        <w:rPr>
          <w:rFonts w:ascii="Times" w:hAnsi="Times" w:eastAsia="Times"/>
          <w:b w:val="0"/>
          <w:i w:val="0"/>
          <w:color w:val="000000"/>
          <w:sz w:val="18"/>
        </w:rPr>
        <w:t>examined at the ship’s first port of call in the Union.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8 provides that the examination of passengers shall be conducted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Officer on board a ship or at such other place as may be convenient.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person, before being permitted to land, shall be required to complete a </w:t>
      </w:r>
      <w:r>
        <w:rPr>
          <w:rFonts w:ascii="Times" w:hAnsi="Times" w:eastAsia="Times"/>
          <w:b w:val="0"/>
          <w:i w:val="0"/>
          <w:color w:val="000000"/>
          <w:sz w:val="18"/>
        </w:rPr>
        <w:t>declaration in the form set out in the second annexure.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9 empowers the officer to require the passenger to write out the </w:t>
      </w:r>
      <w:r>
        <w:rPr>
          <w:rFonts w:ascii="Times" w:hAnsi="Times" w:eastAsia="Times"/>
          <w:b w:val="0"/>
          <w:i w:val="0"/>
          <w:color w:val="000000"/>
          <w:sz w:val="18"/>
        </w:rPr>
        <w:t>declaration himself as also to call in the aid of an interpreter.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10 requires the officer to give notice to the master of the ship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been found to be prohibited immigrants and thereafter the master is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for their safe custody.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11 provides that all examinations shall be reduced to writing.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12 authorises the officer to postpone examination in case of doubt.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13 enables the officer to accept evidence that a passenger, on landing,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supported by friends as sufficient proof that he will not become a public </w:t>
      </w:r>
      <w:r>
        <w:rPr>
          <w:rFonts w:ascii="Times" w:hAnsi="Times" w:eastAsia="Times"/>
          <w:b w:val="0"/>
          <w:i w:val="0"/>
          <w:color w:val="000000"/>
          <w:sz w:val="18"/>
        </w:rPr>
        <w:t>charge.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14 reads as follows:—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immigration officer may require for the purpose of an application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a wife or child, under paragraph (g) of section 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Act, a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authenticated copy of the certificate of the marriage, or of the birth as the case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be; or, if no copy of such marriage certificate or birth certificate can be produced,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may require the production of an official certificate under the hand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officer competent to give the same stating that in his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the parties were married on a date under the 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stated; or (as the case may be) that the child was born on a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a place set out and of parents named in such certificates; or  (b)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production of a certificate under the hand of an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competent to give the same stating that he has taken sworn testimony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 evidence as to the circumstances and date of the marriage,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birth and the parcentage of the child, and that such testimony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evidence is attached to such certificate together with such officer’s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finding thereon.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immigration officer may require any certificate mentioned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to be supplemented by satisfactory evidence as to the identity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referred to in the certificate, and the immigration officer may, in any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require such further evidence as may be necessary to satisfy him that any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child referred to in the certificate is such a wife or child as, under paragraph (g)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Act, is exempted from being considered a prohibited immigrant.”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15 authorises the officer to obtain a warrant for the arrest of a person </w:t>
      </w:r>
      <w:r>
        <w:rPr>
          <w:rFonts w:ascii="Times" w:hAnsi="Times" w:eastAsia="Times"/>
          <w:b w:val="0"/>
          <w:i w:val="0"/>
          <w:color w:val="000000"/>
          <w:sz w:val="18"/>
        </w:rPr>
        <w:t>who may be suspected of being a prohibited immigrant.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16 to 18 deal with diseases and medical examination.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19 is a long one, dealing with the procedure on appeal. It gives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>notice of appeal. Pending appeal, the appellant may be received at a detention depot.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Sub-section (3) of Section 19, being rather important, we give in full as under: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there be no board which ordinarily sits or is sitting or about to sit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 the immigration officer shall also communicate with the immigration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charge by telegraph, and shall inform the appellant that if he desires to be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hearing of his appeal he will be required himself to pay for his passage by sea,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for this transport by land subject to such conditions as may be imposed and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escort approved by the immigration officer, and paid for by the appellant to and,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necessary, from the place at which the board having jurisdiction is to sit. On arrival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such place the appellant shall be dealt with as provided in sub-section (2) of this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(4) authorises the officer to issue a temporary permit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appellant. The Board of Appeal may summon witnesses; the appellant may give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evidence; he may be represented by Counsel, and the officer may also examine </w:t>
      </w:r>
      <w:r>
        <w:rPr>
          <w:rFonts w:ascii="Times" w:hAnsi="Times" w:eastAsia="Times"/>
          <w:b w:val="0"/>
          <w:i w:val="0"/>
          <w:color w:val="000000"/>
          <w:sz w:val="18"/>
        </w:rPr>
        <w:t>witnesses and be otherwise represented.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20 to 24 deal with permits and temporary permits.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permits are to carry a fee of £1 and a deposit of from £10 to £100 for due fulfilment of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Sub-section (3) of Section 20 says:—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shall be deemed to be a condition of every permit that the holder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himself to the officers and at the periods and places specified in such permit;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 holder gives any false or misleading address, he shall be liable to forfeiture </w:t>
      </w:r>
      <w:r>
        <w:rPr>
          <w:rFonts w:ascii="Times" w:hAnsi="Times" w:eastAsia="Times"/>
          <w:b w:val="0"/>
          <w:i w:val="0"/>
          <w:color w:val="000000"/>
          <w:sz w:val="18"/>
        </w:rPr>
        <w:t>of his permit and deposit, and to be dealt with as a prohibited immigrant.”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permit may be issued for over a year without the sanction of the Minister.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holder of a permit must give one day’s notice of his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>leave.Sub-section (l) Section 21 says:—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certificate of identity which may be issued, in terms of sub-section (2)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twenty-five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Act, to persons lawfully resident in the Union or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shall be in the form and subject to the conditions set out in the Fifth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Annexure to these regulations. There shall be paid in respect of every such certificate,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fee of one pound, and every certificate shall contain such particulars and marks as </w:t>
      </w:r>
      <w:r>
        <w:rPr>
          <w:rFonts w:ascii="Times" w:hAnsi="Times" w:eastAsia="Times"/>
          <w:b w:val="0"/>
          <w:i w:val="0"/>
          <w:color w:val="000000"/>
          <w:sz w:val="18"/>
        </w:rPr>
        <w:t>may be deemed necessary for purposes of identification.”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Duplicates of lost permits carry a fee of £2.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Officer may cancel permits if the holder commits a breach of its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or has obtained it by fraud.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Sections 25 to 30 deal with the detention of prohibited immigrants.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31 provides that the penalty for a breach of the regulations is £50 fine </w:t>
      </w:r>
      <w:r>
        <w:rPr>
          <w:rFonts w:ascii="Times" w:hAnsi="Times" w:eastAsia="Times"/>
          <w:b w:val="0"/>
          <w:i w:val="0"/>
          <w:color w:val="000000"/>
          <w:sz w:val="18"/>
        </w:rPr>
        <w:t>or three months’ imprisonment, with or without hard labour.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NNEXURE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ECLARATION BY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ASSENGER OR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ERSONS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(The information required hereunder must be given in English or Dutch)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of Embarkation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of intended Debarkation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(If over 21 years state “Full”)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(European, Asiatic, or African)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(British, French, German, etc.)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accompanied by wife, state her name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If accompanied by children (or wards) under 16 years, state name and age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each.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(If unaccompanied by wife or children, state “Travelling unaccompanied”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question 8 and 9.)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at destination in fullPeriod (if any) of previous residence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(If none, state “None.”) OccupationWhat means can you produce, your own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property? (If more than £20, state £20. If £20 or less, state full amount,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 what documentary evidence you have of definite employment, or support,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you; and what references you can give to persons in South Africa?)  What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language can you write?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ever been prohibited from entering the Province or expelled from it?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been convicted of any crime in any country?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hereby declare that I understand the above questions, and have answered them </w:t>
      </w:r>
      <w:r>
        <w:rPr>
          <w:rFonts w:ascii="Times" w:hAnsi="Times" w:eastAsia="Times"/>
          <w:b w:val="0"/>
          <w:i w:val="0"/>
          <w:color w:val="000000"/>
          <w:sz w:val="18"/>
        </w:rPr>
        <w:t>truly.</w:t>
      </w:r>
    </w:p>
    <w:p>
      <w:pPr>
        <w:autoSpaceDN w:val="0"/>
        <w:autoSpaceDE w:val="0"/>
        <w:widowControl/>
        <w:spacing w:line="260" w:lineRule="exact" w:before="40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or Mark of Passenger: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before me at   .   .   .  .  .  .  .  .  .  .  .  . </w:t>
      </w:r>
      <w:r>
        <w:rPr>
          <w:rFonts w:ascii="Times" w:hAnsi="Times" w:eastAsia="Times"/>
          <w:b w:val="0"/>
          <w:i w:val="0"/>
          <w:color w:val="000000"/>
          <w:sz w:val="18"/>
        </w:rPr>
        <w:t>this    .    .    .    .     .     .     .     .     .     day of     .      .     .     .     .    .    .</w:t>
      </w:r>
    </w:p>
    <w:p>
      <w:pPr>
        <w:autoSpaceDN w:val="0"/>
        <w:autoSpaceDE w:val="0"/>
        <w:widowControl/>
        <w:spacing w:line="240" w:lineRule="exact" w:before="6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</w:p>
    <w:p>
      <w:pPr>
        <w:autoSpaceDN w:val="0"/>
        <w:autoSpaceDE w:val="0"/>
        <w:widowControl/>
        <w:spacing w:line="240" w:lineRule="exact" w:before="100" w:after="0"/>
        <w:ind w:left="0" w:right="2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IFTH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NNEXURE</w:t>
      </w:r>
    </w:p>
    <w:p>
      <w:pPr>
        <w:autoSpaceDN w:val="0"/>
        <w:autoSpaceDE w:val="0"/>
        <w:widowControl/>
        <w:spacing w:line="240" w:lineRule="exact" w:before="60" w:after="0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DENTITY</w:t>
      </w:r>
      <w:r>
        <w:rPr>
          <w:rFonts w:ascii="Times" w:hAnsi="Times" w:eastAsia="Times"/>
          <w:b w:val="0"/>
          <w:i w:val="0"/>
          <w:color w:val="000000"/>
          <w:sz w:val="18"/>
        </w:rPr>
        <w:t>: F</w:t>
      </w:r>
      <w:r>
        <w:rPr>
          <w:rFonts w:ascii="Times" w:hAnsi="Times" w:eastAsia="Times"/>
          <w:b w:val="0"/>
          <w:i w:val="0"/>
          <w:color w:val="000000"/>
          <w:sz w:val="14"/>
        </w:rPr>
        <w:t>EE</w:t>
      </w:r>
      <w:r>
        <w:rPr>
          <w:rFonts w:ascii="Times" w:hAnsi="Times" w:eastAsia="Times"/>
          <w:b w:val="0"/>
          <w:i w:val="0"/>
          <w:color w:val="000000"/>
          <w:sz w:val="18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OUND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certified that    .    .    .    .    .     .    .    .    .    .     having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  .    .    .    .    .     .    .    .    .    .     .     .    .      for the purpose of supplying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identification which are now specified herein, and having intimated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he/she is about to absent himself/herself from the Province of   .    .    .    .    .    .   . 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.    .    .     .    .    .    .   for a period of    .   .    .    .    .     .    .    .    .    .    .   .   on a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.    .    .    .     .    .    .    .    .    .   .   this document is issued to the said   .   .    .    .    .   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.    .    .    .   .   and, subject to the conditions enumerated below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verification of the marks of identification, will be accepted by the examining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without further evidence as proof of the identity of the said   .   . </w:t>
      </w:r>
      <w:r>
        <w:rPr>
          <w:rFonts w:ascii="Times" w:hAnsi="Times" w:eastAsia="Times"/>
          <w:b w:val="0"/>
          <w:i w:val="0"/>
          <w:color w:val="000000"/>
          <w:sz w:val="18"/>
        </w:rPr>
        <w:t>.    .    .     .    .    .    .    .    on his/her return.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0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Place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ONDITIONS UNDER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HICH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SSUED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on the return of the person referred to herein to the Province of   .   .  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.    .    .   .    .   .   this certificate shall be surrendered to the examining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officer.</w:t>
      </w:r>
    </w:p>
    <w:p>
      <w:pPr>
        <w:autoSpaceDN w:val="0"/>
        <w:autoSpaceDE w:val="0"/>
        <w:widowControl/>
        <w:spacing w:line="26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if the person referred to herein seeks to re-enter the Province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.    .    .    .     .    .    .    .    .    .    after a period of one year has elapsed from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hereof, the protection afforded by this certificate shall be deemed to have lapsed,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he/she shall be required to satisfy the requirements of the Act.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This certificate may be held to be invalidated if the person named herein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to the immigration officer to have made a false declaration in a material point </w:t>
      </w:r>
      <w:r>
        <w:rPr>
          <w:rFonts w:ascii="Times" w:hAnsi="Times" w:eastAsia="Times"/>
          <w:b w:val="0"/>
          <w:i w:val="0"/>
          <w:color w:val="000000"/>
          <w:sz w:val="18"/>
        </w:rPr>
        <w:t>when applying for a certificate.</w:t>
      </w:r>
    </w:p>
    <w:p>
      <w:pPr>
        <w:autoSpaceDN w:val="0"/>
        <w:tabs>
          <w:tab w:pos="4250" w:val="left"/>
        </w:tabs>
        <w:autoSpaceDE w:val="0"/>
        <w:widowControl/>
        <w:spacing w:line="260" w:lineRule="exact" w:before="0" w:after="0"/>
        <w:ind w:left="2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 e n t i f i c a t i o n  M a r k 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.    .    .    .    .    .    .    .    . </w:t>
      </w:r>
    </w:p>
    <w:p>
      <w:pPr>
        <w:autoSpaceDN w:val="0"/>
        <w:autoSpaceDE w:val="0"/>
        <w:widowControl/>
        <w:spacing w:line="240" w:lineRule="exact" w:before="2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   .    .    .    .    .    .    .    .    . 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26-7-1913</w:t>
      </w:r>
    </w:p>
    <w:p>
      <w:pPr>
        <w:autoSpaceDN w:val="0"/>
        <w:autoSpaceDE w:val="0"/>
        <w:widowControl/>
        <w:spacing w:line="266" w:lineRule="exact" w:before="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20" w:lineRule="exact" w:before="1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LETTER FROM E. M. GORGES</w:t>
      </w:r>
    </w:p>
    <w:p>
      <w:pPr>
        <w:autoSpaceDN w:val="0"/>
        <w:autoSpaceDE w:val="0"/>
        <w:widowControl/>
        <w:spacing w:line="258" w:lineRule="exact" w:before="204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August 19, 1913</w:t>
      </w:r>
    </w:p>
    <w:p>
      <w:pPr>
        <w:autoSpaceDN w:val="0"/>
        <w:autoSpaceDE w:val="0"/>
        <w:widowControl/>
        <w:spacing w:line="240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MR. GANDHI,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our previous correspondence on the subject of the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Act, 1913, I beg to say that the points you raised have been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by the Minister, and at General Smuts’ request I will now indicate what </w:t>
      </w:r>
      <w:r>
        <w:rPr>
          <w:rFonts w:ascii="Times" w:hAnsi="Times" w:eastAsia="Times"/>
          <w:b w:val="0"/>
          <w:i w:val="0"/>
          <w:color w:val="000000"/>
          <w:sz w:val="18"/>
        </w:rPr>
        <w:t>view he takes of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first point was that the descendants of indentured Indians would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be able to enter the Cape Province by reason of the proviso to Section 5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General Smuts requests me to submit that this is an entirely new point and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raised by you when all the matters at issue between the Indians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dealt with by you in your correspondence with him in January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February, 1912. Your letter of 29th January to the Private Secretary and your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1st February referred to the right of educated Indians to enter the Cape and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from other parts of the Union on passing the education test provided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Laws of those Provinces, while your letter of 15th February, 1912,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a specific statement that passive resisters could have nothing to complain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of—”if the present legal position namely the ability of educated Asiatics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or the Cape from the Transvaal (and presumably from Natal to Cape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18"/>
        </w:rPr>
        <w:t>versa</w:t>
      </w:r>
      <w:r>
        <w:rPr>
          <w:rFonts w:ascii="Times" w:hAnsi="Times" w:eastAsia="Times"/>
          <w:b w:val="0"/>
          <w:i w:val="0"/>
          <w:color w:val="000000"/>
          <w:sz w:val="18"/>
        </w:rPr>
        <w:t>?)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passing the education tests provided by the respective laws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is retained.”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only to refer you to paragraph 7 and 8 of Minister’s Minute, 902 A.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December, 1910, printed as enclosure No. 8 to the White Book (Cd. 5579)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clear that the Union Government have all along regarded it as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>allow Indians born in Natal to migrate freely to the Cape, and until you raised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for the first time in your telegram of April 9th of this year to me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was not aware that your community had any views on the subject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of the educated Indian inhabitants of any Province to enter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Natal by passing the education test prescribed in the recently repealed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laws of those two Provinces are fully secured by sub-section (2)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4 of our new law and, as you yourself pointed out in your last letter (2nd July)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most of the Colonial-born Indians in Natal have passed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Indian Schools and possess sufficient knowledge to undergothe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test. You also stated that it was a well-known fact that, throughoutthe time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was in force, hardly any South Africa-born  Indian, not belonging to the Cape,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endeavoured to migrate to that Province as there is no scope for them there.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all these facts the Government cannot conceive that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wishes to make a grievance of the fact that provincial boundaries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in the new law, and General Smuts trusts that the position created by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will be accepted. You will be aware also that the point was fully discussed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last Session and the very strongest exception was taken by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constituencies in the Cape Province to any proposals for allowing </w:t>
      </w:r>
      <w:r>
        <w:rPr>
          <w:rFonts w:ascii="Times" w:hAnsi="Times" w:eastAsia="Times"/>
          <w:b w:val="0"/>
          <w:i w:val="0"/>
          <w:color w:val="000000"/>
          <w:sz w:val="18"/>
        </w:rPr>
        <w:t>non-educated Natal-born Indians to enter the Cape.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in regard to the position of the ex-indentured Indians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of “Domicile” in the new Act, the Government takes the view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paragraph (f) of Section 5 of the Act would apply to any such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resided under annual licence or pass in Natal for three years or more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indentures expire and who leaves the Province with the intention of returning thereto,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this view is not affected by the definition of domicile in Section 30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with regard to the question of the declaration required under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XXXIII of the Orange Free State Law Book General Smuts has no difficulty and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sees an advantage in notifying all educated Indians admitted into South Africa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that Indians are under in the Orange Free State. Steps will be taken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disabilities specified on the form of declaration which is required under Section </w:t>
      </w:r>
      <w:r>
        <w:rPr>
          <w:rFonts w:ascii="Times" w:hAnsi="Times" w:eastAsia="Times"/>
          <w:b w:val="0"/>
          <w:i w:val="0"/>
          <w:color w:val="000000"/>
          <w:sz w:val="18"/>
        </w:rPr>
        <w:t>19 of the Act.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General Smuts is quite prepared when some suitable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presents itself for dealing with the consolidation of the Marriage Laws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provision for the appointment of special Marriage Officers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denominations other than Mahomedan, upon its being shewn that there is a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members of such denominations for such appointments and that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persons in the different communities on whom the appointments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conferred. The present practice of admitting one wife of an Indian now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in any Province or who may in future be permitted to enter the Union, </w:t>
      </w:r>
      <w:r>
        <w:rPr>
          <w:rFonts w:ascii="Times" w:hAnsi="Times" w:eastAsia="Times"/>
          <w:b w:val="0"/>
          <w:i w:val="0"/>
          <w:color w:val="000000"/>
          <w:sz w:val="18"/>
        </w:rPr>
        <w:t>irrespective of the fact that his marriage to such wife may have been solemnized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tenets which recognize polygamy or that she is one of several wives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abroad, will be continued so long as she is his only wife in South Africa;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regrets that it will not be possible to go further and admit plural wives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Indians who are already resident in South Africa.</w:t>
      </w:r>
    </w:p>
    <w:p>
      <w:pPr>
        <w:autoSpaceDN w:val="0"/>
        <w:tabs>
          <w:tab w:pos="5390" w:val="left"/>
        </w:tabs>
        <w:autoSpaceDE w:val="0"/>
        <w:widowControl/>
        <w:spacing w:line="260" w:lineRule="exact" w:before="0" w:after="242"/>
        <w:ind w:left="52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Believe me,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very truly,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HOENIX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</w:p>
    <w:p>
      <w:pPr>
        <w:sectPr>
          <w:type w:val="continuous"/>
          <w:pgSz w:w="9360" w:h="12960"/>
          <w:pgMar w:top="556" w:right="1404" w:bottom="468" w:left="1440" w:header="720" w:footer="720" w:gutter="0"/>
          <w:cols w:num="2" w:equalWidth="0">
            <w:col w:w="3444" w:space="0"/>
            <w:col w:w="30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6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M. G</w:t>
      </w:r>
      <w:r>
        <w:rPr>
          <w:rFonts w:ascii="Times" w:hAnsi="Times" w:eastAsia="Times"/>
          <w:b w:val="0"/>
          <w:i w:val="0"/>
          <w:color w:val="000000"/>
          <w:sz w:val="14"/>
        </w:rPr>
        <w:t>ORGES</w:t>
      </w:r>
    </w:p>
    <w:p>
      <w:pPr>
        <w:sectPr>
          <w:type w:val="nextColumn"/>
          <w:pgSz w:w="9360" w:h="12960"/>
          <w:pgMar w:top="556" w:right="1404" w:bottom="468" w:left="1440" w:header="720" w:footer="720" w:gutter="0"/>
          <w:cols w:num="2" w:equalWidth="0">
            <w:col w:w="3444" w:space="0"/>
            <w:col w:w="30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typewr itten origin al: S. N. 5835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60" w:lineRule="exact" w:before="23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EXTRACT FROM GOVERNOR-GENERAL’S DESPATCH </w:t>
      </w:r>
      <w:r>
        <w:rPr>
          <w:rFonts w:ascii="Times" w:hAnsi="Times" w:eastAsia="Times"/>
          <w:b w:val="0"/>
          <w:i/>
          <w:color w:val="000000"/>
          <w:sz w:val="18"/>
        </w:rPr>
        <w:t>TO COLONIAL OFFICE</w:t>
      </w:r>
    </w:p>
    <w:p>
      <w:pPr>
        <w:autoSpaceDN w:val="0"/>
        <w:autoSpaceDE w:val="0"/>
        <w:widowControl/>
        <w:spacing w:line="240" w:lineRule="exact" w:before="1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23, 1913</w:t>
      </w:r>
    </w:p>
    <w:p>
      <w:pPr>
        <w:autoSpaceDN w:val="0"/>
        <w:autoSpaceDE w:val="0"/>
        <w:widowControl/>
        <w:spacing w:line="260" w:lineRule="exact" w:before="1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new phase of the campaign was inaugurated by Mr. Gandhi on the 17th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instant, when he visited the Natal coalfields and induced a number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employed in local mines and hotels to strike work until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promise to repeal the £3 tax during the next session of Parliament.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of this policy was foreshadowed in Mr. Gandhi’s letter of the 28th ultimo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Gorges, a copy of which will be found in the correspondence accompanying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Despatch, Secret (2) of yesterday. I have not yet been able to obtain full particulars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development of the strike movement, which, so far as I can judge,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to be causing the Government much anxiety. Some little light is thrown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by the attached extracts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today. It will be seen that Mr. Gandhi estimates the number of strikers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2,000 and says that six collieries are affected, whereas nine collieries are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Durban 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Gorges told my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 that the latest official report received by the Department of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estimated the number of strikers at 1,500. He was not sure, however, whether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 applied to the whole area of the strike, and he thought that possibly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figure of 2,000 might be correct, although no precise information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was available. The Secretary for Justice, he added, had at the same time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that the movement showed some signs of weakening, as a number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strikers were beginning to return to work. An attempt appears also to have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>to “pull out” the Indians working on the Railways in Natal, but the absence of further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on this point may perhaps be taken as indicating that hitherto the </w:t>
      </w:r>
      <w:r>
        <w:rPr>
          <w:rFonts w:ascii="Times" w:hAnsi="Times" w:eastAsia="Times"/>
          <w:b w:val="0"/>
          <w:i w:val="0"/>
          <w:color w:val="000000"/>
          <w:sz w:val="18"/>
        </w:rPr>
        <w:t>attempt has not been attended with any appreciable success.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 al Office  Record s: 551/45 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60" w:lineRule="exact" w:before="23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EXTRACT FROM GOVERNOR-GENERAL’S DESPATCH </w:t>
      </w:r>
      <w:r>
        <w:rPr>
          <w:rFonts w:ascii="Times" w:hAnsi="Times" w:eastAsia="Times"/>
          <w:b w:val="0"/>
          <w:i/>
          <w:color w:val="000000"/>
          <w:sz w:val="18"/>
        </w:rPr>
        <w:t>TO COLONIAL OFFICE</w:t>
      </w:r>
    </w:p>
    <w:p>
      <w:pPr>
        <w:autoSpaceDN w:val="0"/>
        <w:autoSpaceDE w:val="0"/>
        <w:widowControl/>
        <w:spacing w:line="240" w:lineRule="exact" w:before="1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6, 1913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observe that Mr. Gandhi appears to be disconcerted by the inaction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and to have made representations to the effect that it was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arrest the demonstrators and to provide them with board and lodging.On Monday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General Smuts explained his policy to my Secretary. He said that his refusal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many of the Passive Resisters in the Transvaal had led to a collapse,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being at any rate, of the movement, and he thought that a similar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laissez-faire might produce similar results in the case of the Natal strikers.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appears to be in a position of much difficulty. Like Frankenstein he found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monster an uncomfortable creation, and he would be glad to be relieved of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its support. The Department had been anxious to arrest him,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course had not commended itself to the Ministerial mind. If Mr. Gandhi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arrested, he would be able to disclaim further responsibility for the maintenance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army of strikers. So long as he remained at liberty, the Indians would look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provide for their necessities. General Smuts therefore proposed to adhere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non-interference, and he would place no obstacles in the way of strikers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the Transvaal. They did not belong to the trading classes and could do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harm. Moreover, there would be no difficulty in returning most, if not all, of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later on. At present they were quite peaceable, and if later on, under the stress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hunger or hardship, they became lawless, they could easily be dealt with.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unlikely that in the end, when the supply of provisions began to fail, they would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sent back to their work in Natal, and he would then be prepared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 for their return. He doubted whether Mr. Gandhi would agitate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on the sugar estates unless the strike on the coal mines proved successful.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strikers now on the march is estimated at 4,000. Mr. Gorges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my Secretary today, that this morning a body of about 2,400,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approximately 130 women and 40 children, had crossed into the Transvaal.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allowed to proceed, in the hope that when they were well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Province, Mr. Kallenbach and Mr. Polak might be tempted by the supineness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13 : 12 MARCH, 1913 - 25 DECEMBER,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Authorities to lead further bodies of men across the frontier. Those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gentlemen, whom the Department were particularly anxious to secure, would then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on a charge of aiding and abetting the entry of prohibited immigrants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Province. The rank and file would, so far as possible, be left undisturbed.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detention of Mr. Polak was particularly desirable, as he had been designated to </w:t>
      </w:r>
      <w:r>
        <w:rPr>
          <w:rFonts w:ascii="Times" w:hAnsi="Times" w:eastAsia="Times"/>
          <w:b w:val="0"/>
          <w:i w:val="0"/>
          <w:color w:val="000000"/>
          <w:sz w:val="18"/>
        </w:rPr>
        <w:t>proceed to India for the collection of funds.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 al Office  Record s: 551/45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