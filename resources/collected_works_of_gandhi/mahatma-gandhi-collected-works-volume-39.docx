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LETTER TO SECRETARY, A.I.S.A.</w:t>
      </w:r>
    </w:p>
    <w:p>
      <w:pPr>
        <w:autoSpaceDN w:val="0"/>
        <w:autoSpaceDE w:val="0"/>
        <w:widowControl/>
        <w:spacing w:line="244" w:lineRule="exact" w:before="14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4,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of the 31st ultimo,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 Karnatak Agency may be supplied with funds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anticipation of the Council’s approval provided of course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has approved Regarding Maharashtra what Jamnalalji says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done. But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Sjt. Dastane should be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about the wisdom of the decision. He would see the wisdom </w:t>
      </w:r>
      <w:r>
        <w:rPr>
          <w:rFonts w:ascii="Times" w:hAnsi="Times" w:eastAsia="Times"/>
          <w:b w:val="0"/>
          <w:i w:val="0"/>
          <w:color w:val="000000"/>
          <w:sz w:val="22"/>
        </w:rPr>
        <w:t>of consolidating what has already been undertaken.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Satis Babu’s letter be circulated. His insistence shows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 of holding the Council meeting as early as possible.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19779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LETTER TO V. S. SRINIVASA SASTRI</w:t>
      </w:r>
    </w:p>
    <w:p>
      <w:pPr>
        <w:autoSpaceDN w:val="0"/>
        <w:autoSpaceDE w:val="0"/>
        <w:widowControl/>
        <w:spacing w:line="244" w:lineRule="exact" w:before="14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4,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BROTHER,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remain unaffected by the effusion which the C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on to you and you to me. Of course you do not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smooth sailing. Such imbecile opposition you will have.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you will stand unmoved. You will have the solid backing of </w:t>
      </w:r>
      <w:r>
        <w:rPr>
          <w:rFonts w:ascii="Times" w:hAnsi="Times" w:eastAsia="Times"/>
          <w:b w:val="0"/>
          <w:i w:val="0"/>
          <w:color w:val="000000"/>
          <w:sz w:val="22"/>
        </w:rPr>
        <w:t>the vast majority of the Indian population.</w:t>
      </w:r>
    </w:p>
    <w:p>
      <w:pPr>
        <w:autoSpaceDN w:val="0"/>
        <w:tabs>
          <w:tab w:pos="550" w:val="left"/>
          <w:tab w:pos="26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a little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two three days ago, which I hope was </w:t>
      </w:r>
      <w:r>
        <w:rPr>
          <w:rFonts w:ascii="Times" w:hAnsi="Times" w:eastAsia="Times"/>
          <w:b w:val="0"/>
          <w:i w:val="0"/>
          <w:color w:val="000000"/>
          <w:sz w:val="22"/>
        </w:rPr>
        <w:t>duly delivered to you. May God guide your footsteps.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12358</w:t>
      </w:r>
    </w:p>
    <w:p>
      <w:pPr>
        <w:autoSpaceDN w:val="0"/>
        <w:autoSpaceDE w:val="0"/>
        <w:widowControl/>
        <w:spacing w:line="240" w:lineRule="exact" w:before="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V. S. Srinivasa Sastri”, 1-6-1927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3. LETTER TO S. D. NADKARNI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4,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are moving our friends on your side to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local public temple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so-called untouchables.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forthcoming meeting will pass the contemplated resolution unani-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mously, and if they do, they will be doing justice more to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to whom we have so long held under suppression. My opinion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temples have been forsaken by God. Because of our ungodly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a portion of our countrymen, God has made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untouchable, unapproachable and unseeable. God will re-enter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only when we have opened not merely our temples but our </w:t>
      </w:r>
      <w:r>
        <w:rPr>
          <w:rFonts w:ascii="Times" w:hAnsi="Times" w:eastAsia="Times"/>
          <w:b w:val="0"/>
          <w:i w:val="0"/>
          <w:color w:val="000000"/>
          <w:sz w:val="22"/>
        </w:rPr>
        <w:t>hearts to these fellow-countrymen and fellow-religionists.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your letter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seem to me to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height of some of the former communications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enough to send me, I propose to publish it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soon as I can,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the well-meaning and well-meant hits at me which I know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travel far beyond me, in the hope that they will produce </w:t>
      </w:r>
      <w:r>
        <w:rPr>
          <w:rFonts w:ascii="Times" w:hAnsi="Times" w:eastAsia="Times"/>
          <w:b w:val="0"/>
          <w:i w:val="0"/>
          <w:color w:val="000000"/>
          <w:sz w:val="22"/>
        </w:rPr>
        <w:t>some impression.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my message will be in time for the meeting. I got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only last evening and I am sending you the message by the </w:t>
      </w:r>
      <w:r>
        <w:rPr>
          <w:rFonts w:ascii="Times" w:hAnsi="Times" w:eastAsia="Times"/>
          <w:b w:val="0"/>
          <w:i w:val="0"/>
          <w:color w:val="000000"/>
          <w:sz w:val="22"/>
        </w:rPr>
        <w:t>return post.</w:t>
      </w:r>
    </w:p>
    <w:p>
      <w:pPr>
        <w:autoSpaceDN w:val="0"/>
        <w:autoSpaceDE w:val="0"/>
        <w:widowControl/>
        <w:spacing w:line="220" w:lineRule="exact" w:before="2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2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S. D.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ADKARNI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60" w:lineRule="exact" w:before="6" w:after="0"/>
              <w:ind w:left="10" w:right="259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ARWAR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(N.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ANARA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14617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a letter written on behalf of the workers of Karwar, seeking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opinion on the question of “untouchables and temple entry”.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Vithoba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under the caption “On Behalf of Untouchables”,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30-6-1927;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“Our Shame”, 30-6-1927.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RAMDAS GANDHI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1927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struggle. Manliness consists in struggling.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struggling that moulds us. Hence be fearless and fight on.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heart, and, if the enemy succeeds in throwing you down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have fought with all your strength, do not get dejected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least. Be on your feet again and resume the fight. When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responsibility for our defeat, we have no cause at all for shame,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then our defeat is no defeat. You should be very vigilant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have involuntary emission during sleep, and, if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desire aroused at any hour during the night, you should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moment’s delay, get out of bed immediately and drink some cold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water, then sit in cold water and pour a jugful of cold water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genitals. Often we become calmed down by walking about for a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repeating Ramanama. Moreover, whenever we are unoccupied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recall to mind perfect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Bhishma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we should think of their strength of mind. If these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distant in time, we should reflect on the lives of Andrews, Pearson,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Kitchin and others. If even these seem too remote, at any rate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 the five—Vinoba, Balkrishna, Surendra, Chhotelal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Krishnadas. We can cite other examples from India; you should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that you can certainly do what they can. You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 from time to time on daily readings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too can </w:t>
      </w:r>
      <w:r>
        <w:rPr>
          <w:rFonts w:ascii="Times" w:hAnsi="Times" w:eastAsia="Times"/>
          <w:b w:val="0"/>
          <w:i w:val="0"/>
          <w:color w:val="000000"/>
          <w:sz w:val="22"/>
        </w:rPr>
        <w:t>give us great peace of mind.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LETTER TO SHARADABEHN KOTAK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1927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the problem of thieves is quite right.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the question to you did not mean that I expected you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find the solution immediately. It was intended to make all the </w:t>
      </w:r>
      <w:r>
        <w:rPr>
          <w:rFonts w:ascii="Times" w:hAnsi="Times" w:eastAsia="Times"/>
          <w:b w:val="0"/>
          <w:i w:val="0"/>
          <w:color w:val="000000"/>
          <w:sz w:val="22"/>
        </w:rPr>
        <w:t>women think. Men must do their duty of protecting women. But after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character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18"/>
        </w:rPr>
        <w:t>who early in life took a vow of celibacy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observed it throughout his long life.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men’s bodies are, like those of women, as brittle as glass bangles,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perhaps the male bangles are harder and can bear stronger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blows. What women should do when those bangles are broken,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which they themselves should consider. There is the same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woman as in man. It is not affected by differences of caste,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 or country. The wide-awake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heroic woman can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times more powerful than the slumbering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wicked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Hence, in the competition for displaying spiritual consciousness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strength of soul, all people—the maimed and the crippled,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and the weak, men and women, the old and the young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children—can participate on equal terms if they wish. Even a dense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 night obstructs only our natural eyes, but if we have developed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eyes, what can a dense dark night or a long-handled sickle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baton do to us? And if, on such a dark night a giant of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a terrible weapon comes and stands before one of us—the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having either gone to sleep or been killed or run away—if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 we do not remember the name of Rama, then our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chanted it morning and evening will have been in vain. It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it may come to us at such a dreadful time and help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unfailingly repeat Ramanama morning and evening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feel lazy, or be tired or sleepy. It is possible that after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practice, that name will come to our lips spontaneously every time we </w:t>
      </w:r>
      <w:r>
        <w:rPr>
          <w:rFonts w:ascii="Times" w:hAnsi="Times" w:eastAsia="Times"/>
          <w:b w:val="0"/>
          <w:i w:val="0"/>
          <w:color w:val="000000"/>
          <w:sz w:val="22"/>
        </w:rPr>
        <w:t>need it, will even be engraved in our hearts.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women of the Raniparaj community are certainly more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fearless than we. They will go anywhere during night time. They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depend on being protected by men. It is, however, true that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other fears, but my statement is only about fear of thieves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like. It is not true to say that the Kaniparaj women do not care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their chastity. It is not proper either, to believe that only those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care for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chastity </w:t>
      </w:r>
      <w:r>
        <w:rPr>
          <w:rFonts w:ascii="Times" w:hAnsi="Times" w:eastAsia="Times"/>
          <w:b w:val="0"/>
          <w:i w:val="0"/>
          <w:color w:val="000000"/>
          <w:sz w:val="22"/>
        </w:rPr>
        <w:t>are afraid. The fear which afflicts us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Ashram has nothing to do with outrage of modesty. If we take count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cases of rape in the world, we shall discover that such incidents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very rare. A woman’s virtue is violated through both the man and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woman acting voluntarily, and if a woman is self-controlled and pure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mind, violation of her virtue is impossible. This is true in two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senses. One is that the Shastras proclaim, and it must be believed,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body of one whose mind is pure in every way is protected by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mind itself, just as Sita’s mind protected her body. As you know,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Ravana could not outrage Sita’s modesty, and the reason was not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did not possess brute strength, but that he knew that if he tried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 her his body would be burnt to ashes that very moment;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tried to win her consent through all manner of means, deceptions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threats, but they were of no avail in the face of Sita’s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And the second meaning is that, if a woman’s mind is pure,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is not violated and she is not stained by sin, even though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been raped. Neither will the world reproach her, nor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 anything against her from the point of view of dharma.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woman, therefore, should never be afraid of her modesty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violated. On the contrary, she may remain confident that, if her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steadfast, her body will always remain inviolate. Forest-dwellers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are less often overcome by evil desires than city-dwellers.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even the time to fall a prey to such thoughts.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to say that they all remain pure through their own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It is easy for them to live pure lives as it is easy for us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vegetarians. Wherever there is immorality in the forests, both the man </w:t>
      </w:r>
      <w:r>
        <w:rPr>
          <w:rFonts w:ascii="Times" w:hAnsi="Times" w:eastAsia="Times"/>
          <w:b w:val="0"/>
          <w:i w:val="0"/>
          <w:color w:val="000000"/>
          <w:sz w:val="22"/>
        </w:rPr>
        <w:t>and the woman fall through their own free will.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Diary: Courtesy: Narayan Desai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6.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CABLE TO BRITISH INDIAN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4,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TRONGLY     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DVISE      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OINT     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CTION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12357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a cable dated June 3, 1927, received on June 4 from A. I. Kajee;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 “Transvaal Indians secession from Congress destroys solidarity our community.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 meeting Johannesburg Sunday. Extremely necessary you cable immediately to 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 against such action.”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Telegraphic address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RAMESHWARDAS PODDAR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YSORE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5,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RAMESHWARJI,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I am steadily improving. There is no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worry. You did right in informing me of the death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Shankarrao’s son. I have sent a letter of consolation to him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wife. What can I write to bring you peace of mind? Let us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aim of our life is to control our senses; it is the highest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 and therefore attainable with difficulty. By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we can conquer our passions. You should be engaged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work, mentally as well as physically. Only when the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uncontrolled does it fall a prey to passion. Why not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painstaking study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not learn Sanskrit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original work? When you have not got to be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 or when you have to be there and have nothing to do, why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ply the charkha 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man cuts through solid mountains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persistent effort, so can he cut through the barrier of passion.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you should always be diligent.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“SWEET MUSIC IN SPINNING-WHEEL”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published this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 have received it. It is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received in response to the public request, made by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Karsandas Chitaliya, for articles on the spinning-wheel. He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year the one which he had considered to be the best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preserved. I had intended to publish it on some occasion and I do so </w:t>
      </w: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article is dated September 21, 1921. Those days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these. In the intoxicating atmosphere of that age, many </w:t>
      </w:r>
      <w:r>
        <w:rPr>
          <w:rFonts w:ascii="Times" w:hAnsi="Times" w:eastAsia="Times"/>
          <w:b w:val="0"/>
          <w:i w:val="0"/>
          <w:color w:val="000000"/>
          <w:sz w:val="22"/>
        </w:rPr>
        <w:t>people used to sing praises of the spinning-wheel. If, therefore,</w:t>
      </w:r>
    </w:p>
    <w:p>
      <w:pPr>
        <w:autoSpaceDN w:val="0"/>
        <w:autoSpaceDE w:val="0"/>
        <w:widowControl/>
        <w:spacing w:line="220" w:lineRule="exact" w:before="26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descended from Nandi Hills to Bangalore on June 5, 1927.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translated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“Vanavasi” still sees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reads this note, I would ask </w:t>
      </w:r>
      <w:r>
        <w:rPr>
          <w:rFonts w:ascii="Times" w:hAnsi="Times" w:eastAsia="Times"/>
          <w:b w:val="0"/>
          <w:i w:val="0"/>
          <w:color w:val="000000"/>
          <w:sz w:val="22"/>
        </w:rPr>
        <w:t>whether he could say today what he did in 1921. Or does he also feel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 pinning-wheel as others do who were in love with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1921 but dislike it today? If that is so, let him send in his criticism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well written, I am prepared to publish it, for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a single certificate for the spinning wheel which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genuine. If the spinning-wheel survives, it will be on its own merits.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 get many people to write poems in praise of it and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it will make no progress unless it has intrinsic merit. If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merit, any spinner’s experiences narrated in his rustic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suffice to support the cause. Every reader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 present the cause of the spinning-wheel is being advocated in </w:t>
      </w:r>
      <w:r>
        <w:rPr>
          <w:rFonts w:ascii="Times" w:hAnsi="Times" w:eastAsia="Times"/>
          <w:b w:val="0"/>
          <w:i w:val="0"/>
          <w:color w:val="000000"/>
          <w:sz w:val="22"/>
        </w:rPr>
        <w:t>rustic language. It is making slow</w:t>
      </w:r>
      <w:r>
        <w:rPr>
          <w:rFonts w:ascii="Times" w:hAnsi="Times" w:eastAsia="Times"/>
          <w:b w:val="0"/>
          <w:i w:val="0"/>
          <w:color w:val="000000"/>
          <w:sz w:val="22"/>
        </w:rPr>
        <w:t>but steady progress.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5-6-1927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NATIONAL EDUCATION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writing from Nairobi about national education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may be briefly stated thus: National education has failed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progress because students are not given an education which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them to be self-reliant. The difficulty would be removed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 is also taught along with charkha. As in the life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so also in the school, agriculture should have the first place </w:t>
      </w:r>
      <w:r>
        <w:rPr>
          <w:rFonts w:ascii="Times" w:hAnsi="Times" w:eastAsia="Times"/>
          <w:b w:val="0"/>
          <w:i w:val="0"/>
          <w:color w:val="000000"/>
          <w:sz w:val="22"/>
        </w:rPr>
        <w:t>while Charkha should have the second.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considered this criticism in the columns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But since people generally do not remember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read in the newspapers, it is necessary to reconsider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whenever they are raised. There is no reason for the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national education has ceased to make any progress, or that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pace has become very slow. And to the extent that it has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slow the responsibility is that of the teachers.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so many times and it is something which can be proved.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teachers have had perseverance, faith and intelligence coupled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national schools are still going strong. We have had </w:t>
      </w:r>
      <w:r>
        <w:rPr>
          <w:rFonts w:ascii="Times" w:hAnsi="Times" w:eastAsia="Times"/>
          <w:b w:val="0"/>
          <w:i w:val="0"/>
          <w:color w:val="000000"/>
          <w:sz w:val="22"/>
        </w:rPr>
        <w:t>occasions to refer to this fact many times.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teachers are responsible for this slowness,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entirely blamed for it. They were themselves the product of </w:t>
      </w:r>
      <w:r>
        <w:rPr>
          <w:rFonts w:ascii="Times" w:hAnsi="Times" w:eastAsia="Times"/>
          <w:b w:val="0"/>
          <w:i w:val="0"/>
          <w:color w:val="000000"/>
          <w:sz w:val="22"/>
        </w:rPr>
        <w:t>an alien Government and a system of education designed to produce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slaves, and had broken away from it with great difficulty. They gave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whatever help they could and then ropped out. The existing national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schools must first show their inner strength and brilliance before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national education can march further ahead, and I am sure they could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it if they are going to last. Government schools do not impart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education calculated to make the students independent; yet they exist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because they have blinded our vision with their dazzle. Besides,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hold out for some students the lure of lucrative jobs carrying four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five hundred rupees a month at the end of their studies. And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students think as they do about a lottery: “One of us is surely going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win the prize. Who knows, I may be that lucky one!” National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education does not hold out any such allurement.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examine the suggestion made by the correspondent.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agriculture occupies a place of importance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life. But it has not disappeared; it is still there. We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revive it. There is in it scope for improvement. But improving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 is beyond the capacity of those who are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education. We can do nothing to improve it without the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State. It will need lakhs of I rupees which will have to be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on the preliminary experiments. I am sure that this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without swaraj, for Government laws relating to agriculture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 accord with the economic conditions of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model farms at numerous places throughtout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for the dissemination of agricultural knowledge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peasants and farmers should be provided various facilities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do their work more efficiently. All these things are lacking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in India. But in South Africa, Australia and other countries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are popular Governments wedded to the welfare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the peasants do enjoy all these advantages. Therefore,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thing the national educationists have—is the charkha,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by the above correspondent. And the institutions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charkha as the medium of national education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all the youths wishing to go in for national education,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 train them to become self-reliant. Bu their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must be both comprehensive and scientific. Such youths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trained gradually, and as the movement for khadi advances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education will also expand and extend over a larger and </w:t>
      </w:r>
      <w:r>
        <w:rPr>
          <w:rFonts w:ascii="Times" w:hAnsi="Times" w:eastAsia="Times"/>
          <w:b w:val="0"/>
          <w:i w:val="0"/>
          <w:color w:val="000000"/>
          <w:sz w:val="22"/>
        </w:rPr>
        <w:t>larger field.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5-6- 1927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10. SPEECH AT CHIKBALLAPUR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I 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purse and address. I thank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commitee and the people of Chikballapur for having made my stay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Nandi so comfortable. You have spent lavishly at your expense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anticipate every one of my wants. I shall never forget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kindness. But I must also say that the only reason for my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 is to be able to give you my message on behalf of the poorest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land, your labourers, and I hope that the message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would receive an abiding place in your hearts.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satisfied when I hear that you produce your own khaddar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your own khaddar. I hope that in Chikballapur you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I regard untouchabilitv as a blot on Hinduism.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authorities in Hinduism for treating a portion of our countryrnen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untouchable. I hope you will remember this. I thank you once </w:t>
      </w:r>
      <w:r>
        <w:rPr>
          <w:rFonts w:ascii="Times" w:hAnsi="Times" w:eastAsia="Times"/>
          <w:b w:val="0"/>
          <w:i w:val="0"/>
          <w:color w:val="000000"/>
          <w:sz w:val="22"/>
        </w:rPr>
        <w:t>more for all your kindness.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6-6-1927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LETTER TO GANGADHAR SHASTRI JOSHI</w:t>
      </w:r>
    </w:p>
    <w:p>
      <w:pPr>
        <w:autoSpaceDN w:val="0"/>
        <w:autoSpaceDE w:val="0"/>
        <w:widowControl/>
        <w:spacing w:line="244" w:lineRule="exact" w:before="148" w:after="0"/>
        <w:ind w:left="5270" w:right="0" w:hanging="1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5,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good enough to send me a copy of your letter to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Gananath Sen regarding his rendering of certain Ayurvedic terms. I </w:t>
      </w:r>
      <w:r>
        <w:rPr>
          <w:rFonts w:ascii="Times" w:hAnsi="Times" w:eastAsia="Times"/>
          <w:b w:val="0"/>
          <w:i w:val="0"/>
          <w:color w:val="000000"/>
          <w:sz w:val="22"/>
        </w:rPr>
        <w:t>wonder if Dr. Sen ever sent you any reply.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seem to be a close student of Ayurveda, could you </w:t>
      </w:r>
      <w:r>
        <w:rPr>
          <w:rFonts w:ascii="Times" w:hAnsi="Times" w:eastAsia="Times"/>
          <w:b w:val="0"/>
          <w:i w:val="0"/>
          <w:color w:val="000000"/>
          <w:sz w:val="22"/>
        </w:rPr>
        <w:t>please tell me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in what way Ayurvedic treatment is superior to the </w:t>
      </w:r>
      <w:r>
        <w:rPr>
          <w:rFonts w:ascii="Times" w:hAnsi="Times" w:eastAsia="Times"/>
          <w:b w:val="0"/>
          <w:i w:val="0"/>
          <w:color w:val="000000"/>
          <w:sz w:val="22"/>
        </w:rPr>
        <w:t>Allopathic treatment?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Is there any progressive research work being done either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Ayurvedic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materia medica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 any other branch of medicine or </w:t>
      </w:r>
      <w:r>
        <w:rPr>
          <w:rFonts w:ascii="Times" w:hAnsi="Times" w:eastAsia="Times"/>
          <w:b w:val="0"/>
          <w:i w:val="0"/>
          <w:color w:val="000000"/>
          <w:sz w:val="22"/>
        </w:rPr>
        <w:t>surgery in terms of Ayurveda?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(c) Have you or any other Ayurvedic physician investigated the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En route 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18"/>
        </w:rPr>
        <w:t>Bangalore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65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or tested the prescriptions contained in </w:t>
      </w:r>
      <w:r>
        <w:rPr>
          <w:rFonts w:ascii="Times" w:hAnsi="Times" w:eastAsia="Times"/>
          <w:b w:val="0"/>
          <w:i/>
          <w:color w:val="000000"/>
          <w:sz w:val="22"/>
        </w:rPr>
        <w:t>hridroga shweta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kushta-nashan sukta—kushta-nashan sukta—suktas </w:t>
      </w:r>
      <w:r>
        <w:rPr>
          <w:rFonts w:ascii="Times" w:hAnsi="Times" w:eastAsia="Times"/>
          <w:b w:val="0"/>
          <w:i w:val="0"/>
          <w:color w:val="000000"/>
          <w:sz w:val="22"/>
        </w:rPr>
        <w:t>reproduced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number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Vaidika Dharma </w:t>
      </w:r>
      <w:r>
        <w:rPr>
          <w:rFonts w:ascii="Times" w:hAnsi="Times" w:eastAsia="Times"/>
          <w:b w:val="0"/>
          <w:i w:val="0"/>
          <w:color w:val="000000"/>
          <w:sz w:val="22"/>
        </w:rPr>
        <w:t>edited by Pandit Satavalekar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Oundh? If you have not the magazine, I shall be glad to send it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ANGADHAR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HASTRI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OSHI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ILAK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AHAVIDYALAYA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14147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ASHRAM WOMEN</w:t>
      </w:r>
    </w:p>
    <w:p>
      <w:pPr>
        <w:autoSpaceDN w:val="0"/>
        <w:autoSpaceDE w:val="0"/>
        <w:widowControl/>
        <w:spacing w:line="294" w:lineRule="exact" w:before="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Sud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5,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down to Bangalore today and am not fatigued.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examined me; they say that I shall be all right within a </w:t>
      </w:r>
      <w:r>
        <w:rPr>
          <w:rFonts w:ascii="Times" w:hAnsi="Times" w:eastAsia="Times"/>
          <w:b w:val="0"/>
          <w:i w:val="0"/>
          <w:color w:val="000000"/>
          <w:sz w:val="22"/>
        </w:rPr>
        <w:t>month’s time.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Ramaniklalbhai says is quite true. There are many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worth reading. Let him choose what he likes.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depends upon the interest that one who reads to others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in his listeners. None of you should pass over any portion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which you do not understand. You should ask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again and again, if necessary, till you understand it.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 besides become clear if you understand even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thoroughly. I like the bangles made by Manibehn Patel out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I have suggested that the bangles should be made,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khaddar, but of yarn.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raksha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a kind of bangle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made of yarn. One can put as much art and colour into a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bangle as one likes. And I am sure that the innocent pleasure one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wearing a thing prepared with careful art by one’s own hand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had by putting on even a jewel-studded bangle costing </w:t>
      </w:r>
      <w:r>
        <w:rPr>
          <w:rFonts w:ascii="Times" w:hAnsi="Times" w:eastAsia="Times"/>
          <w:b w:val="0"/>
          <w:i w:val="0"/>
          <w:color w:val="000000"/>
          <w:sz w:val="22"/>
        </w:rPr>
        <w:t>thousands of rupees.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Mirabehn that if she desires to study, she should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>Jekibehn regularly and not merely when it pleases her to do so.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3652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Thread that a sister ties round the wrist of her brother on Coconut Day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LETTER TO KUMI</w:t>
      </w:r>
    </w:p>
    <w:p>
      <w:pPr>
        <w:autoSpaceDN w:val="0"/>
        <w:autoSpaceDE w:val="0"/>
        <w:widowControl/>
        <w:spacing w:line="246" w:lineRule="exact" w:before="146" w:after="0"/>
        <w:ind w:left="4070" w:right="0" w:firstLine="1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Jeth Sud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5,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KUMI,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I share your unhappiness. But I can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consolation except to ask you to bear with it. Chi. Harilal’s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is worse than even his previous ones. You and I should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him as a sick man and take no notice what he writes. I believe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return to his senses some day. I do hope neither of you two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that I have said anything anywhere about you and him.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remember having said anything about the plight you are 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except Harilal himself. And I am amazed at what he writes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Chanchi. I have looked upon you all girls as my daughters.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Haridasbhai had discussed with me at length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Chanchi’s betrothal. Where could we have found a more sober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much we tried? I do not know if Harilal is still sore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to the marriage. It is true I was against an early marriage.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no business to tell you even this? There is no question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defending myself against Harilal’s attack. But if you so much as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done something that adds to your unhappiness, please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let such a thought ever cross your mind. Just for this reason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writeall this. I do not worry because you sisters are both brave.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made arrangements to take Manu to the Ashram and keep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would advise her to be sent immediately. If Bali reads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Harilal’s letters, let her read this letter too. But if you have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 of not letting her read his letters, there is no need to let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this one either. But if she has read them, ask her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>unhappy on account of Harilal’s letter.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12193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LETTER TO ANASUYABEHN SARABHAI</w:t>
      </w:r>
    </w:p>
    <w:p>
      <w:pPr>
        <w:autoSpaceDN w:val="0"/>
        <w:autoSpaceDE w:val="0"/>
        <w:widowControl/>
        <w:spacing w:line="246" w:lineRule="exact" w:before="146" w:after="0"/>
        <w:ind w:left="4470" w:right="0" w:hanging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ANGALORE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[After, </w:t>
      </w:r>
      <w:r>
        <w:rPr>
          <w:rFonts w:ascii="Times" w:hAnsi="Times" w:eastAsia="Times"/>
          <w:b w:val="0"/>
          <w:i/>
          <w:color w:val="000000"/>
          <w:sz w:val="22"/>
        </w:rPr>
        <w:t>June 5, 1972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We will have to resist the temptation of the T.S.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if the mill owners will not let us use it. I do not believe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Mangaldas will help. The better course would be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frank talks with him and other mill owners and find out what </w:t>
      </w:r>
      <w:r>
        <w:rPr>
          <w:rFonts w:ascii="Times" w:hAnsi="Times" w:eastAsia="Times"/>
          <w:b w:val="0"/>
          <w:i w:val="0"/>
          <w:color w:val="000000"/>
          <w:sz w:val="22"/>
        </w:rPr>
        <w:t>their feelings are in the matter. If you like I shall write to Gordhan-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bhai. We must work even for the mill-hands with detachment.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do if they do not in any way understand what is good for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for the Antyaja school should come only from 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If it is necessary to collect funds for others that can be done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want to reduce the workers to destitution or beggary.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money. They should spend that money on the education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needs of their children. I know it is difficult to get them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For them raising funds is easy. But we have begun 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full well that it will be difficult. Having sacrificed everything,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fail, it is not failure but success. Because in that failure lies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well-being and that of others. So after doing whatever we can if some </w:t>
      </w:r>
      <w:r>
        <w:rPr>
          <w:rFonts w:ascii="Times" w:hAnsi="Times" w:eastAsia="Times"/>
          <w:b w:val="0"/>
          <w:i w:val="0"/>
          <w:color w:val="000000"/>
          <w:sz w:val="22"/>
        </w:rPr>
        <w:t>schools close down, it cannot be helped.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will have to pay a visit here. If you come along too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 we can talk things over and you may feel somewhat </w:t>
      </w:r>
      <w:r>
        <w:rPr>
          <w:rFonts w:ascii="Times" w:hAnsi="Times" w:eastAsia="Times"/>
          <w:b w:val="0"/>
          <w:i w:val="0"/>
          <w:color w:val="000000"/>
          <w:sz w:val="22"/>
        </w:rPr>
        <w:t>reassured.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reached Bangalore on Sunday. My health is good.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>is not crowded.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form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32794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 of the letter. Gandhiji reached Bangalore on June 5, a </w:t>
      </w:r>
      <w:r>
        <w:rPr>
          <w:rFonts w:ascii="Times" w:hAnsi="Times" w:eastAsia="Times"/>
          <w:b w:val="0"/>
          <w:i w:val="0"/>
          <w:color w:val="000000"/>
          <w:sz w:val="18"/>
        </w:rPr>
        <w:t>Sunday.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15. SPEECH AT PRAYER MEETING, BANGALORE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5,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 since our arrival, a number of people have been gathering here every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evening to take part in our evening prayers . . . and one evening at the close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prayer, Gandhiji had to address them a few words of appeal and advice. He said: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to be patient with me. That is to say,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 round me or follow me when I go out for my evening walk.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 patient and I have yet to recover my voice. I have yet to recover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strength and I have come here to rest myself. After I get better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do what little service I can to the people of Mysore.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give me all the rest I need and not disturb my quiet walks.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so far as I am concerned. As for you, I may say that all of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to what faith you belong, are welcome to take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But there are one or two conditions. The first is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 with a prayerful mind, a prayerful heart and a prayerful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attitude. Everyone—Hindu, Muslim, Christian, no matter to what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belongs—can participate in the prayer. After the repetition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is done, we chant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Raghupati Raghava Rajaram, Patitapavana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Sitaram,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all who have a voice may join, so that our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gather volume, and please God if there is a God who listens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prayers. There is another condition. You know what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Patita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Pavana Sitaram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We pray to God who saves the fallen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downtrodden. I would therefore ask you to come in khadi, for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links you with the fallen and the downtrodden. As a visible token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desire to help them I ask you all—men, women and children,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and old, of whatever faith—to come dressed in khadi. That is </w:t>
      </w:r>
      <w:r>
        <w:rPr>
          <w:rFonts w:ascii="Times" w:hAnsi="Times" w:eastAsia="Times"/>
          <w:b w:val="0"/>
          <w:i w:val="0"/>
          <w:color w:val="000000"/>
          <w:sz w:val="22"/>
        </w:rPr>
        <w:t>the least little that you can do to be fit to repeat the prayer:</w:t>
      </w:r>
    </w:p>
    <w:p>
      <w:pPr>
        <w:autoSpaceDN w:val="0"/>
        <w:autoSpaceDE w:val="0"/>
        <w:widowControl/>
        <w:spacing w:line="270" w:lineRule="exact" w:before="28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Raghupati Raghava Rajaram</w:t>
      </w:r>
    </w:p>
    <w:p>
      <w:pPr>
        <w:autoSpaceDN w:val="0"/>
        <w:autoSpaceDE w:val="0"/>
        <w:widowControl/>
        <w:spacing w:line="270" w:lineRule="exact" w:before="3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Patitapavana Sitaram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prayer in which everyone may join, not only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Muslims, Christians and others, for it is an invocation not to a </w:t>
      </w:r>
      <w:r>
        <w:rPr>
          <w:rFonts w:ascii="Times" w:hAnsi="Times" w:eastAsia="Times"/>
          <w:b w:val="0"/>
          <w:i w:val="0"/>
          <w:color w:val="000000"/>
          <w:sz w:val="22"/>
        </w:rPr>
        <w:t>king, but the King of kings, the God of gods, whom we all adore.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16-6-1927</w:t>
      </w:r>
    </w:p>
    <w:p>
      <w:pPr>
        <w:autoSpaceDN w:val="0"/>
        <w:autoSpaceDE w:val="0"/>
        <w:widowControl/>
        <w:spacing w:line="240" w:lineRule="exact" w:before="8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Mahadev Desai’s “Weekly Letter”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16. TELEGRAM TO MIRABEHN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56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UNE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6 [1927]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8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SUBJECT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JAMNALALJI’S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OPINIONS</w:t>
            </w:r>
          </w:p>
        </w:tc>
      </w:tr>
      <w:tr>
        <w:trPr>
          <w:trHeight w:hRule="exact" w:val="26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SUGGEST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GOING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VALUNJKER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GANGU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SABARMATI.</w:t>
            </w:r>
          </w:p>
        </w:tc>
      </w:tr>
      <w:tr>
        <w:trPr>
          <w:trHeight w:hRule="exact" w:val="26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VALUNJKER </w:t>
            </w:r>
          </w:p>
        </w:tc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TEACHING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HINDI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REGULARLY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PENDING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OTHER         ARRANGEMENT.            LOVE.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5235. Courtesy: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regularly receiving your letters. But it is well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know that one letter was received after the letter following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that letter could have been delayed for two days and where,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me to know. Do you post the letters yourself or who </w:t>
      </w:r>
      <w:r>
        <w:rPr>
          <w:rFonts w:ascii="Times" w:hAnsi="Times" w:eastAsia="Times"/>
          <w:b w:val="0"/>
          <w:i w:val="0"/>
          <w:color w:val="000000"/>
          <w:sz w:val="22"/>
        </w:rPr>
        <w:t>does?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write as often as you like. I am interested in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progress of events there. I shall write beyond the Monday letter </w:t>
      </w:r>
      <w:r>
        <w:rPr>
          <w:rFonts w:ascii="Times" w:hAnsi="Times" w:eastAsia="Times"/>
          <w:b w:val="0"/>
          <w:i w:val="0"/>
          <w:color w:val="000000"/>
          <w:sz w:val="22"/>
        </w:rPr>
        <w:t>only when necessary.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goes well after the experiences you have gone through,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delighted. But how it can after you have found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shifting their ground and prevaricating, I do not know.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my full letter and I shall await your reply to it.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with bhang. But you will come to decision yourself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regard to all the circumstances as they may present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moved to Bangalore yesterday. And though there was some </w:t>
      </w:r>
      <w:r>
        <w:rPr>
          <w:rFonts w:ascii="Times" w:hAnsi="Times" w:eastAsia="Times"/>
          <w:b w:val="0"/>
          <w:i w:val="0"/>
          <w:color w:val="000000"/>
          <w:sz w:val="22"/>
        </w:rPr>
        <w:t>strain, not of the journey but at a place near Nandi where I had to stop</w:t>
      </w:r>
    </w:p>
    <w:p>
      <w:pPr>
        <w:autoSpaceDN w:val="0"/>
        <w:autoSpaceDE w:val="0"/>
        <w:widowControl/>
        <w:spacing w:line="220" w:lineRule="exact" w:before="2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her telegram which read: “Wrote June 3 suggesting I leave 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unpleasant discoveries. Since then rapid developments. Exposures telegraphed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Jamnalalji recommending come immediately investigate situation. Will await his </w:t>
      </w:r>
      <w:r>
        <w:rPr>
          <w:rFonts w:ascii="Times" w:hAnsi="Times" w:eastAsia="Times"/>
          <w:b w:val="0"/>
          <w:i w:val="0"/>
          <w:color w:val="000000"/>
          <w:sz w:val="18"/>
        </w:rPr>
        <w:t>coming. Afterwards advisable I leave immediately. Please telegraph advise where go.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well. Love.”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succeeding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whose people had made all the arrangements for my comfort,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blood-pressure had not increased at all nor did I notice any 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effect of the strain. The doctors came yesterday and they said I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quite all right in a month’s time and able to do the ordinary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touring though not at breakneck speed.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City.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already given the address here—Kumara Park, Bangalore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I,was closing this I got your wire. I was prepared for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wired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saying that subject to Jamnalalji’s opinion you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Valunjker and Gangu to Sabarmati and learn Hindi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Valunjker, pending other arrangement. Now that Gangu is attached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so much, I want you to keep her under your wings so long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There are several other places I have mentioned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but I am not in a hurry to come to a decision. If Valunjker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Gangu are not to be with you, it might be as well for you to pass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days with me before settling down anywhere else for finishing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Hindi. You may have acquired enough confidence now to finish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Hindi even at the Ashram. What in my opinion you need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who would talk to you in Hindi only. But I shall he largely </w:t>
      </w:r>
      <w:r>
        <w:rPr>
          <w:rFonts w:ascii="Times" w:hAnsi="Times" w:eastAsia="Times"/>
          <w:b w:val="0"/>
          <w:i w:val="0"/>
          <w:color w:val="000000"/>
          <w:sz w:val="22"/>
        </w:rPr>
        <w:t>guided by your instinct.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having the richest experiences of your life. 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9 of the 6th chapter,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equiminded one is the same to the good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>evil. . . ,”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to love them all in spite of the sad discoveries.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equal treatment are expressed and can be expressed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‘You are bad but I love you just as when I thought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>good.’ Life’s work is summed up in attaining that state.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Rock of ages cleft for me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hide myself in Thee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5234. Courtesy: Mirabehn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C. F. ANDREWS</w:t>
      </w:r>
    </w:p>
    <w:p>
      <w:pPr>
        <w:autoSpaceDN w:val="0"/>
        <w:autoSpaceDE w:val="0"/>
        <w:widowControl/>
        <w:spacing w:line="244" w:lineRule="exact" w:before="148" w:after="0"/>
        <w:ind w:left="5270" w:right="0" w:hanging="1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6,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reach you the same time that Sastri reaches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Though in one way his arrival will somewhat ease the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 which you are undergoing, I can say that in the initial stages,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arrival will also add to your burdens. For you will be wanting to </w:t>
      </w:r>
      <w:r>
        <w:rPr>
          <w:rFonts w:ascii="Times" w:hAnsi="Times" w:eastAsia="Times"/>
          <w:b w:val="0"/>
          <w:i w:val="0"/>
          <w:color w:val="000000"/>
          <w:sz w:val="22"/>
        </w:rPr>
        <w:t>protect him from both the Indian malcontents and Europeans.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cablegram to one portion of which, that is,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Pragji, I sent you a reply. You have been this time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grandly economic in sending me cablegrams, and have I not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appreciation by dealing with your warning about rice-mills and </w:t>
      </w:r>
      <w:r>
        <w:rPr>
          <w:rFonts w:ascii="Times" w:hAnsi="Times" w:eastAsia="Times"/>
          <w:b w:val="0"/>
          <w:i w:val="0"/>
          <w:color w:val="000000"/>
          <w:sz w:val="22"/>
        </w:rPr>
        <w:t>destruction of vitamins?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first I thought I would deal with that part of your cablegram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referred to Sastri’s table allowance. But I saw at once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one of your nervous mistakes—if that is a proper expression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what you know I mean. That cablegram was not from Charlie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of God, but from C. F. Andrews the man of calculation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calculation had told upon his brain and brought on all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imaginary fears due to his nervousness. After all have we not hit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Sastri for his character and learning and for his simplicity and hatred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pomp and ceremonial? Just as if you become a Grandee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to win over people by entertaining them at fashionable hotels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moved about in first class motor-cars you would lose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magnificent influence which you have gained in South Africa, so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will Sastri lose all his influence if he began to give lavish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entertainments with a view to gaining friends not for himself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cause. After all will it not be better that he appears in reality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a poor, exploited continent than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as an agent of a mighty foreign and expensive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 for its lavishness upon the impoverishment of dumb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millions? Is not his agency of the Government subordinate to his </w:t>
      </w:r>
      <w:r>
        <w:rPr>
          <w:rFonts w:ascii="Times" w:hAnsi="Times" w:eastAsia="Times"/>
          <w:b w:val="0"/>
          <w:i w:val="0"/>
          <w:color w:val="000000"/>
          <w:sz w:val="22"/>
        </w:rPr>
        <w:t>agency of the Man within him?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recall the controversy that was carried on in the public Press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1889 or 1890 in London in connection with the expensive upkeep of </w:t>
      </w:r>
      <w:r>
        <w:rPr>
          <w:rFonts w:ascii="Times" w:hAnsi="Times" w:eastAsia="Times"/>
          <w:b w:val="0"/>
          <w:i w:val="0"/>
          <w:color w:val="000000"/>
          <w:sz w:val="22"/>
        </w:rPr>
        <w:t>the Bishop of London with his palace. I remember also the sensation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created when the Bishop came out with his balance-sheet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showed on the expenditure side the cost of liveried servants,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carriage in pair, etc., which he justified because he had to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and affect the lives of lords and kings. If I recollect rightly,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publication of the balance-sheet and the defence exposed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Bishop to further ridicule. Imagine Jesus wearing robes resplendent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diamonds and pearls and holding dinners served in golden plates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choicest old wines and viands with a view to comforting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epicures and millionaires of his age. But I must stop here. I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you enough tonic for steadying your nerve and refreshing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seem to be on the road to recovery, the head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silly and becomes refractory under the slightest pressure.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pray and grin and bear it. He gave me all the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for all these years. He might humble my pride by reducing </w:t>
      </w:r>
      <w:r>
        <w:rPr>
          <w:rFonts w:ascii="Times" w:hAnsi="Times" w:eastAsia="Times"/>
          <w:b w:val="0"/>
          <w:i w:val="0"/>
          <w:color w:val="000000"/>
          <w:sz w:val="22"/>
        </w:rPr>
        <w:t>me to helplessness.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12347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MANILAL AND SUSHILA GANDHI</w:t>
      </w:r>
    </w:p>
    <w:p>
      <w:pPr>
        <w:autoSpaceDN w:val="0"/>
        <w:autoSpaceDE w:val="0"/>
        <w:widowControl/>
        <w:spacing w:line="244" w:lineRule="exact" w:before="148" w:after="0"/>
        <w:ind w:left="527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ANGALORE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6,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CHI. SUSHILA,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your letters have been coming regularly.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good if you kept this up.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should go to you by the same steamer by which </w:t>
      </w:r>
      <w:r>
        <w:rPr>
          <w:rFonts w:ascii="Times" w:hAnsi="Times" w:eastAsia="Times"/>
          <w:b w:val="0"/>
          <w:i w:val="0"/>
          <w:color w:val="000000"/>
          <w:sz w:val="22"/>
        </w:rPr>
        <w:t>Sastriji arrives there.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translation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proceeding five times faster,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you will now have a lot of feeding. You should both ask me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you do not understand.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continues to improve. I arrived in Bangalore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Nandi is now too cold for me. I shall be here for a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least. Thereafter, I hope, I shall get to move about a little. Look </w:t>
      </w:r>
      <w:r>
        <w:rPr>
          <w:rFonts w:ascii="Times" w:hAnsi="Times" w:eastAsia="Times"/>
          <w:b w:val="0"/>
          <w:i w:val="0"/>
          <w:color w:val="000000"/>
          <w:sz w:val="22"/>
        </w:rPr>
        <w:t>after Sastriji.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Sushila learns type-composing and if God keeps her well she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of much help to you. I too wish she should be.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earnestly study each and every problem there, you will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acquire the knowledge that I expect of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not your expenses or style be such as to rouse envy. Could </w:t>
      </w:r>
      <w:r>
        <w:rPr>
          <w:rFonts w:ascii="Times" w:hAnsi="Times" w:eastAsia="Times"/>
          <w:b w:val="0"/>
          <w:i w:val="0"/>
          <w:color w:val="000000"/>
          <w:sz w:val="22"/>
        </w:rPr>
        <w:t>this by any chance be the reason why the men do not stick to you?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1133. Courtesy: Sushilabehn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MESSAGE ON V. S. SRINIVASA SASTRI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7,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your meeting every success. The Rt. Hon. Srinivasa Sastri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embarks upon his arduous mission under the best of auspices.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with him the goodwill of all India, and both the Europeans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countrymen in South Africa are looking forward to his advent.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if any man can possibly produce harmony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and the Indian settlers, it is certainly Sjt. Srinivasa Sastri.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give him all the wisdom and all the strength he will need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8-6-1927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FIROZA P. S. TALEYARKHAN</w:t>
      </w:r>
    </w:p>
    <w:p>
      <w:pPr>
        <w:autoSpaceDN w:val="0"/>
        <w:autoSpaceDE w:val="0"/>
        <w:widowControl/>
        <w:spacing w:line="244" w:lineRule="exact" w:before="148" w:after="0"/>
        <w:ind w:left="5270" w:right="0" w:hanging="1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7,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letter. I came down here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Sunday. Do please come any day you like except Mondays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silent. Four O’clock is the best time for me. I hope you are feeling </w:t>
      </w:r>
      <w:r>
        <w:rPr>
          <w:rFonts w:ascii="Times" w:hAnsi="Times" w:eastAsia="Times"/>
          <w:b w:val="0"/>
          <w:i w:val="0"/>
          <w:color w:val="000000"/>
          <w:sz w:val="22"/>
        </w:rPr>
        <w:t>better.</w:t>
      </w:r>
    </w:p>
    <w:p>
      <w:pPr>
        <w:autoSpaceDN w:val="0"/>
        <w:autoSpaceDE w:val="0"/>
        <w:widowControl/>
        <w:spacing w:line="220" w:lineRule="exact" w:before="26" w:after="32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IROZA </w:t>
      </w:r>
      <w:r>
        <w:rPr>
          <w:rFonts w:ascii="Times" w:hAnsi="Times" w:eastAsia="Times"/>
          <w:b w:val="0"/>
          <w:i w:val="0"/>
          <w:color w:val="000000"/>
          <w:sz w:val="20"/>
        </w:rPr>
        <w:t>P. S.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ALEYARKHAN </w:t>
      </w:r>
      <w:r>
        <w:rPr>
          <w:rFonts w:ascii="Times" w:hAnsi="Times" w:eastAsia="Times"/>
          <w:b w:val="0"/>
          <w:i w:val="0"/>
          <w:color w:val="000000"/>
          <w:sz w:val="20"/>
        </w:rPr>
        <w:t>3,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ESIDENCY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827" w:space="0"/>
            <w:col w:w="268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827" w:space="0"/>
            <w:col w:w="26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9170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message was read out on this date at a public meeting in Sir Cowasji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Jehangir Hall, Bombay; Sarojini Naidu presided.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LETTER TO RUSTOMJI</w:t>
      </w:r>
    </w:p>
    <w:p>
      <w:pPr>
        <w:autoSpaceDN w:val="0"/>
        <w:autoSpaceDE w:val="0"/>
        <w:widowControl/>
        <w:spacing w:line="244" w:lineRule="exact" w:before="148" w:after="0"/>
        <w:ind w:left="5270" w:right="0" w:hanging="1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ANGALORE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7,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RUSTOMJI,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the 3rd I got today. And it is just today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from the papers that Manchershah has been sentenced to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and that he has not yet given up his fast. Bhai Manchershah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boy and also a very stubborn one. He does not listen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you. When I was in Nagpur last, I had a long talk with him.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him not to be impatient, but I found he was the type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none. Parents must give up all hopes of [controlling]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when the latter grow up. Everyone acts in accordance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karma. Parents should speak to their grown-up children as to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latter pay no heed they should keep quiet. I too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grown-up sons. I put up with the fact that my eldest son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me nor do I grieve over it. I write this hoping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console you. I am sorry I can do nothing more than asking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your peace. Why do you think yourself helpless? One who trusts </w:t>
      </w:r>
      <w:r>
        <w:rPr>
          <w:rFonts w:ascii="Times" w:hAnsi="Times" w:eastAsia="Times"/>
          <w:b w:val="0"/>
          <w:i w:val="0"/>
          <w:color w:val="000000"/>
          <w:sz w:val="22"/>
        </w:rPr>
        <w:t>in God is not helpless, one who relies on man is truly helpless.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12820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HARIBHAU UPADHYAYA</w:t>
      </w:r>
    </w:p>
    <w:p>
      <w:pPr>
        <w:autoSpaceDN w:val="0"/>
        <w:autoSpaceDE w:val="0"/>
        <w:widowControl/>
        <w:spacing w:line="246" w:lineRule="exact" w:before="146" w:after="0"/>
        <w:ind w:left="331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Jeth Sud 8, 1983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7,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HARIBHAU,</w:t>
      </w:r>
    </w:p>
    <w:p>
      <w:pPr>
        <w:sectPr>
          <w:pgSz w:w="9360" w:h="12960"/>
          <w:pgMar w:top="726" w:right="1392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in Hindi. </w:t>
      </w:r>
      <w:r>
        <w:rPr>
          <w:rFonts w:ascii="Times" w:hAnsi="Times" w:eastAsia="Times"/>
          <w:b w:val="0"/>
          <w:i w:val="0"/>
          <w:color w:val="000000"/>
          <w:sz w:val="22"/>
        </w:rPr>
        <w:t>can finish the letter quicker.</w:t>
      </w:r>
    </w:p>
    <w:p>
      <w:pPr>
        <w:sectPr>
          <w:type w:val="continuous"/>
          <w:pgSz w:w="9360" w:h="12960"/>
          <w:pgMar w:top="726" w:right="1392" w:bottom="478" w:left="1440" w:header="720" w:footer="720" w:gutter="0"/>
          <w:cols w:num="2" w:equalWidth="0">
            <w:col w:w="3106" w:space="0"/>
            <w:col w:w="3421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8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dictating this in Gujarati as I</w:t>
      </w:r>
    </w:p>
    <w:p>
      <w:pPr>
        <w:sectPr>
          <w:type w:val="nextColumn"/>
          <w:pgSz w:w="9360" w:h="12960"/>
          <w:pgMar w:top="726" w:right="1392" w:bottom="478" w:left="1440" w:header="720" w:footer="720" w:gutter="0"/>
          <w:cols w:num="2" w:equalWidth="0">
            <w:col w:w="3106" w:space="0"/>
            <w:col w:w="3421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the work of mobile sales is going on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 experience everywhere is the same. This would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do love khadi, but only as a step-sister. As for Mysore,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authentic papers and I shall send you the copies.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on which a reply to the question will be sought from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Prabhashankar Pattani? The reply will come when we ask for it. Is that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would want too?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sentence is in Hindi.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type w:val="continuous"/>
          <w:pgSz w:w="9360" w:h="12960"/>
          <w:pgMar w:top="72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does not remember to have received a reply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 you wrote to the ruler of Gwalior.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worry about Chi. Martand.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you now fully recovered?</w:t>
      </w:r>
    </w:p>
    <w:p>
      <w:pPr>
        <w:autoSpaceDN w:val="0"/>
        <w:autoSpaceDE w:val="0"/>
        <w:widowControl/>
        <w:spacing w:line="266" w:lineRule="exact" w:before="48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Haribhau Upadhyaya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A LETTER</w:t>
      </w:r>
    </w:p>
    <w:p>
      <w:pPr>
        <w:autoSpaceDN w:val="0"/>
        <w:autoSpaceDE w:val="0"/>
        <w:widowControl/>
        <w:spacing w:line="294" w:lineRule="exact" w:before="44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8,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Yours is not pure love. The woman is married. If you wish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serve that woman and her husband in any way, you must give up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 connection with her. If, for that purpose, you have to leave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Broach, you should do that too. It is your moral duty to do so. If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save yourself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>that is now being widely practised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name of love, you will earn admiration for your great courage.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25. TELEGRAM TO SATYAGRAHA ASHRAM</w:t>
      </w:r>
    </w:p>
    <w:p>
      <w:pPr>
        <w:autoSpaceDN w:val="0"/>
        <w:autoSpaceDE w:val="0"/>
        <w:widowControl/>
        <w:spacing w:line="270" w:lineRule="exact" w:before="6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1927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tabs>
          <w:tab w:pos="730" w:val="left"/>
          <w:tab w:pos="2050" w:val="left"/>
          <w:tab w:pos="3230" w:val="left"/>
          <w:tab w:pos="4050" w:val="left"/>
          <w:tab w:pos="5150" w:val="left"/>
          <w:tab w:pos="6090" w:val="left"/>
        </w:tabs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JAMNALALJI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MIRABEHN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MAHARAJ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FLED</w:t>
      </w:r>
    </w:p>
    <w:p>
      <w:pPr>
        <w:autoSpaceDN w:val="0"/>
        <w:tabs>
          <w:tab w:pos="1030" w:val="left"/>
          <w:tab w:pos="1510" w:val="left"/>
          <w:tab w:pos="2430" w:val="left"/>
          <w:tab w:pos="3130" w:val="left"/>
          <w:tab w:pos="3630" w:val="left"/>
          <w:tab w:pos="4250" w:val="left"/>
          <w:tab w:pos="54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KASHMIR.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PATIENTLY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INVESTIGATE</w:t>
      </w:r>
    </w:p>
    <w:p>
      <w:pPr>
        <w:autoSpaceDN w:val="0"/>
        <w:tabs>
          <w:tab w:pos="1090" w:val="left"/>
          <w:tab w:pos="2250" w:val="left"/>
          <w:tab w:pos="4370" w:val="left"/>
          <w:tab w:pos="55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NOTWITHSTANDING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ABSENCE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PRINCIPALS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SENDING   HIM   FULL   LETTER    REWARI.    IF     JAMNALALJI     GONE     POST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THIS.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NEED   NOT     REPEAT      BY      WIRE.</w:t>
      </w:r>
    </w:p>
    <w:p>
      <w:pPr>
        <w:autoSpaceDN w:val="0"/>
        <w:autoSpaceDE w:val="0"/>
        <w:widowControl/>
        <w:spacing w:line="266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5232. Courtesy: Mirabehn</w:t>
      </w:r>
    </w:p>
    <w:p>
      <w:pPr>
        <w:autoSpaceDN w:val="0"/>
        <w:autoSpaceDE w:val="0"/>
        <w:widowControl/>
        <w:spacing w:line="240" w:lineRule="exact" w:before="1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contains this letter before the entries for June 8, 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4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2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JAMNALAL BAJAJ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40.0" w:type="dxa"/>
      </w:tblPr>
      <w:tblGrid>
        <w:gridCol w:w="2170"/>
        <w:gridCol w:w="2170"/>
        <w:gridCol w:w="2170"/>
      </w:tblGrid>
      <w:tr>
        <w:trPr>
          <w:trHeight w:hRule="exact" w:val="376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. . 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Sud 9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8, 1927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telegram. I sent you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at the Ashram. I have a shocking report from Mirabehn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incident of water.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Since you must have learnt about it all,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suggestions only for future. Although Maharajji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left, you should closely investigate whatever calls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investigation. We have got to write something about whatever facts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across. We must caution the parents, and also the people.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who stay there are innocent and can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they ought to be asked to go away. If you want you may detain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for some time to help the innocent residents.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there for long. If Mirabehn has to leave the place, I think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 right if Valunjker and Gangubehn stayed with her. Gangubehn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have taken well to Mirabehn; it seems she will learn a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her. Now the question is where these people should go.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Gangubehn has not to stay with her, Mirabehn might wish to go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some time. Thus she may have a little more peace of mind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some extent devote herself to her studies. But if you too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should stay with Gangubehn and others, at the moment I can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only Sabarmati or Wardha. Consider any other idea that you may </w:t>
      </w:r>
      <w:r>
        <w:rPr>
          <w:rFonts w:ascii="Times" w:hAnsi="Times" w:eastAsia="Times"/>
          <w:b w:val="0"/>
          <w:i w:val="0"/>
          <w:color w:val="000000"/>
          <w:sz w:val="22"/>
        </w:rPr>
        <w:t>have.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health continues to improve.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10605</w:t>
      </w:r>
    </w:p>
    <w:p>
      <w:pPr>
        <w:autoSpaceDN w:val="0"/>
        <w:autoSpaceDE w:val="0"/>
        <w:widowControl/>
        <w:spacing w:line="240" w:lineRule="exact" w:before="1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illegible here.</w:t>
      </w:r>
    </w:p>
    <w:p>
      <w:pPr>
        <w:autoSpaceDN w:val="0"/>
        <w:autoSpaceDE w:val="0"/>
        <w:widowControl/>
        <w:spacing w:line="220" w:lineRule="exact" w:before="2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succeeding item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to bhang water;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Mirabehn”, 23-5-1927 and </w:t>
      </w:r>
      <w:r>
        <w:rPr>
          <w:rFonts w:ascii="Times" w:hAnsi="Times" w:eastAsia="Times"/>
          <w:b w:val="0"/>
          <w:i w:val="0"/>
          <w:color w:val="000000"/>
          <w:sz w:val="18"/>
        </w:rPr>
        <w:t>3-6-1927.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7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MIRABEHN</w:t>
      </w:r>
    </w:p>
    <w:p>
      <w:pPr>
        <w:autoSpaceDN w:val="0"/>
        <w:autoSpaceDE w:val="0"/>
        <w:widowControl/>
        <w:spacing w:line="244" w:lineRule="exact" w:before="148" w:after="0"/>
        <w:ind w:left="5270" w:right="0" w:hanging="1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8,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 and telegram. I remain unperturbed.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to deal with this corruption as a surgeon deals with eruptions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symptomatical of some deep-seated internal disease.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separately to Jamnalalji. I did feel that your letters were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tampered with. But I considered that also to be good because,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disturbed your outgoing and incoming post, they have learnt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from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 to Jamnalalji that even though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have gone, you should continue your investigations and probe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disease to its source. There may be some simple folks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dupes. If their eyes can be opened, you should open them,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advised to leave the Ashram not upon some pretext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but upon the clearest possible statement of the discovery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corruption. And, in whatever you do, let Jamnalalji’s be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judgment. He is shrewd, penetrating, fearless and just; and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experience than you have of that institution and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>things in general in India. So it is wise to be guided by his judgment.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finally decided that you should leave at once, I can only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Sabarmati or Wardha, if you have Valunjker and Gangubehn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After your last letter I feel more and more that Gangubehn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torn from you. Whether it is an institution or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individual, we have the same code of conduct. She requires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care and attention as the whole problem of swaraj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that it becomes the clear duty for the moment to attend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 dindividual, and it seems to me just now that you are a windfall </w:t>
      </w:r>
      <w:r>
        <w:rPr>
          <w:rFonts w:ascii="Times" w:hAnsi="Times" w:eastAsia="Times"/>
          <w:b w:val="0"/>
          <w:i w:val="0"/>
          <w:color w:val="000000"/>
          <w:sz w:val="22"/>
        </w:rPr>
        <w:t>for Gangubehn and you may prove her salvation.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5237. Courtesy: Mirabehn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MURIEL LESTER</w:t>
      </w:r>
    </w:p>
    <w:p>
      <w:pPr>
        <w:autoSpaceDN w:val="0"/>
        <w:autoSpaceDE w:val="0"/>
        <w:widowControl/>
        <w:spacing w:line="244" w:lineRule="exact" w:before="148" w:after="0"/>
        <w:ind w:left="5270" w:right="0" w:hanging="1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8, 1927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beautiful and strong letter. wIt pains me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was no one who would give you the proper resolution.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you have now got it and you will let me know how you are </w:t>
      </w:r>
      <w:r>
        <w:rPr>
          <w:rFonts w:ascii="Times" w:hAnsi="Times" w:eastAsia="Times"/>
          <w:b w:val="0"/>
          <w:i w:val="0"/>
          <w:color w:val="000000"/>
          <w:sz w:val="22"/>
        </w:rPr>
        <w:t>faring with it.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the prayers of innumerable friends known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to me, I seem to be getting better and stronger and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fairly in harness next month. I am taking care of myself for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succeed in your anti-drink campaign so that I can come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reap the fruits of the work you are now doing.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of your success are enormous. And if I had no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His utter goodness, I should despair of a comparatively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worker in the slums reaching the high and the mighty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and changing their hearts. May you have all the strength for so </w:t>
      </w:r>
      <w:r>
        <w:rPr>
          <w:rFonts w:ascii="Times" w:hAnsi="Times" w:eastAsia="Times"/>
          <w:b w:val="0"/>
          <w:i w:val="0"/>
          <w:color w:val="000000"/>
          <w:sz w:val="22"/>
        </w:rPr>
        <w:t>doing.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written to Pandit Jawaharlal Nehru, and I do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he will be able to do the work.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URIEL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INGSLEY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OWIS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E. 3 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12508Ï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7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BASIL MATHEWS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K. T. Paul has just handed your letter personally to 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my answer to your enquiry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RUTH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</w:t>
      </w:r>
      <w:r>
        <w:rPr>
          <w:rFonts w:ascii="Times" w:hAnsi="Times" w:eastAsia="Times"/>
          <w:b w:val="0"/>
          <w:i w:val="0"/>
          <w:color w:val="000000"/>
          <w:sz w:val="18"/>
        </w:rPr>
        <w:t>OVE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been jointly the guiding principle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If God who is indefinable can be at all defined, then I should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God is T</w:t>
      </w:r>
      <w:r>
        <w:rPr>
          <w:rFonts w:ascii="Times" w:hAnsi="Times" w:eastAsia="Times"/>
          <w:b w:val="0"/>
          <w:i w:val="0"/>
          <w:color w:val="000000"/>
          <w:sz w:val="18"/>
        </w:rPr>
        <w:t>RUTH</w:t>
      </w:r>
      <w:r>
        <w:rPr>
          <w:rFonts w:ascii="Times" w:hAnsi="Times" w:eastAsia="Times"/>
          <w:b w:val="0"/>
          <w:i w:val="0"/>
          <w:color w:val="000000"/>
          <w:sz w:val="22"/>
        </w:rPr>
        <w:t>. It is impossible to reach H</w:t>
      </w:r>
      <w:r>
        <w:rPr>
          <w:rFonts w:ascii="Times" w:hAnsi="Times" w:eastAsia="Times"/>
          <w:b w:val="0"/>
          <w:i w:val="0"/>
          <w:color w:val="000000"/>
          <w:sz w:val="18"/>
        </w:rPr>
        <w:t>IM</w:t>
      </w:r>
      <w:r>
        <w:rPr>
          <w:rFonts w:ascii="Times" w:hAnsi="Times" w:eastAsia="Times"/>
          <w:b w:val="0"/>
          <w:i w:val="0"/>
          <w:color w:val="000000"/>
          <w:sz w:val="22"/>
        </w:rPr>
        <w:t>, that is, T</w:t>
      </w:r>
      <w:r>
        <w:rPr>
          <w:rFonts w:ascii="Times" w:hAnsi="Times" w:eastAsia="Times"/>
          <w:b w:val="0"/>
          <w:i w:val="0"/>
          <w:color w:val="000000"/>
          <w:sz w:val="18"/>
        </w:rPr>
        <w:t>RUTH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except </w:t>
      </w:r>
      <w:r>
        <w:rPr>
          <w:rFonts w:ascii="Times" w:hAnsi="Times" w:eastAsia="Times"/>
          <w:b w:val="0"/>
          <w:i w:val="0"/>
          <w:color w:val="000000"/>
          <w:sz w:val="22"/>
        </w:rPr>
        <w:t>through L</w:t>
      </w:r>
      <w:r>
        <w:rPr>
          <w:rFonts w:ascii="Times" w:hAnsi="Times" w:eastAsia="Times"/>
          <w:b w:val="0"/>
          <w:i w:val="0"/>
          <w:color w:val="000000"/>
          <w:sz w:val="18"/>
        </w:rPr>
        <w:t>OVE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Love can only be expressed fully when man reduces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a cipher. This process of reduction to cipher is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man or woman is capable of making. It is the only effort worth </w:t>
      </w:r>
      <w:r>
        <w:rPr>
          <w:rFonts w:ascii="Times" w:hAnsi="Times" w:eastAsia="Times"/>
          <w:b w:val="0"/>
          <w:i w:val="0"/>
          <w:color w:val="000000"/>
          <w:sz w:val="22"/>
        </w:rPr>
        <w:t>making, and it is possible only through ever-increasing self-restraint.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Ever at youth’s service,</w:t>
      </w:r>
    </w:p>
    <w:p>
      <w:pPr>
        <w:autoSpaceDN w:val="0"/>
        <w:autoSpaceDE w:val="0"/>
        <w:widowControl/>
        <w:spacing w:line="266" w:lineRule="exact" w:before="1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ATHEWS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</w:p>
    <w:p>
      <w:pPr>
        <w:autoSpaceDN w:val="0"/>
        <w:autoSpaceDE w:val="0"/>
        <w:widowControl/>
        <w:spacing w:line="260" w:lineRule="exact" w:before="40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 “W</w:t>
      </w:r>
      <w:r>
        <w:rPr>
          <w:rFonts w:ascii="Times" w:hAnsi="Times" w:eastAsia="Times"/>
          <w:b w:val="0"/>
          <w:i w:val="0"/>
          <w:color w:val="000000"/>
          <w:sz w:val="16"/>
        </w:rPr>
        <w:t>ORLD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OUTH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UFOUR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ENEVA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12514</w:t>
      </w:r>
    </w:p>
    <w:p>
      <w:pPr>
        <w:autoSpaceDN w:val="0"/>
        <w:autoSpaceDE w:val="0"/>
        <w:widowControl/>
        <w:spacing w:line="220" w:lineRule="exact" w:before="352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Basil Mathews”, 5-1-1927.</w:t>
      </w:r>
    </w:p>
    <w:p>
      <w:pPr>
        <w:autoSpaceDN w:val="0"/>
        <w:tabs>
          <w:tab w:pos="24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HENRY A. ATKINSON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 AT SATYAGRAHA ASHRAM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22" w:after="0"/>
        <w:ind w:left="5270" w:right="0" w:hanging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(I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8,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K. T. Paul was able only yesterday to hand me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5th September last. He told me that you were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India during the cold weather this year. If so, I might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of being able to discuss your proposal more fully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meet. At present, I shall only say that the idea of a religiousconference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other does not appeal to me as religious enough. I say </w:t>
      </w:r>
      <w:r>
        <w:rPr>
          <w:rFonts w:ascii="Times" w:hAnsi="Times" w:eastAsia="Times"/>
          <w:b w:val="0"/>
          <w:i w:val="0"/>
          <w:color w:val="000000"/>
          <w:sz w:val="22"/>
        </w:rPr>
        <w:t>this in all humility.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ENRY </w:t>
      </w:r>
      <w:r>
        <w:rPr>
          <w:rFonts w:ascii="Times" w:hAnsi="Times" w:eastAsia="Times"/>
          <w:b w:val="0"/>
          <w:i w:val="0"/>
          <w:color w:val="000000"/>
          <w:sz w:val="20"/>
        </w:rPr>
        <w:t>A. A</w:t>
      </w:r>
      <w:r>
        <w:rPr>
          <w:rFonts w:ascii="Times" w:hAnsi="Times" w:eastAsia="Times"/>
          <w:b w:val="0"/>
          <w:i w:val="0"/>
          <w:color w:val="000000"/>
          <w:sz w:val="16"/>
        </w:rPr>
        <w:t>TKINSON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70,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VENUE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ORK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12515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HARRY F. WARD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11th March last. I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which I shall go through as soon as I can. As you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I had a collapse two months ago during my tour and I am now </w:t>
      </w:r>
      <w:r>
        <w:rPr>
          <w:rFonts w:ascii="Times" w:hAnsi="Times" w:eastAsia="Times"/>
          <w:b w:val="0"/>
          <w:i w:val="0"/>
          <w:color w:val="000000"/>
          <w:sz w:val="22"/>
        </w:rPr>
        <w:t>convalescent.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Chinese visit has been indefinitely postponed.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recollection of the book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Non-violent Coercion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received by me from you. Had the receipt come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I should have acknowledged it. But it is likely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and not brought to my notice, if at the time I was travelling.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now enquire; but in any case, you need not trouble to send me</w:t>
      </w:r>
    </w:p>
    <w:p>
      <w:pPr>
        <w:autoSpaceDN w:val="0"/>
        <w:autoSpaceDE w:val="0"/>
        <w:widowControl/>
        <w:spacing w:line="220" w:lineRule="exact" w:before="368" w:after="0"/>
        <w:ind w:left="550" w:right="445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Case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copy because that book was sent to me, I cannot now recall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whom, two years ago, and I read it with interest.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Please remember me to Mrs. Ward.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ARRY </w:t>
      </w:r>
      <w:r>
        <w:rPr>
          <w:rFonts w:ascii="Times" w:hAnsi="Times" w:eastAsia="Times"/>
          <w:b w:val="0"/>
          <w:i w:val="0"/>
          <w:color w:val="000000"/>
          <w:sz w:val="20"/>
        </w:rPr>
        <w:t>F. W</w:t>
      </w:r>
      <w:r>
        <w:rPr>
          <w:rFonts w:ascii="Times" w:hAnsi="Times" w:eastAsia="Times"/>
          <w:b w:val="0"/>
          <w:i w:val="0"/>
          <w:color w:val="000000"/>
          <w:sz w:val="16"/>
        </w:rPr>
        <w:t>ARD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NION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HEOLOGICAL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EMINARY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ROADWAY AT </w:t>
      </w:r>
      <w:r>
        <w:rPr>
          <w:rFonts w:ascii="Times" w:hAnsi="Times" w:eastAsia="Times"/>
          <w:b w:val="0"/>
          <w:i w:val="0"/>
          <w:color w:val="000000"/>
          <w:sz w:val="20"/>
        </w:rPr>
        <w:t>120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ORK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12516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KUVALAYANAND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prompt reply. I shall try to increase the </w:t>
      </w:r>
      <w:r>
        <w:rPr>
          <w:rFonts w:ascii="Times" w:hAnsi="Times" w:eastAsia="Times"/>
          <w:b w:val="0"/>
          <w:i w:val="0"/>
          <w:color w:val="000000"/>
          <w:sz w:val="22"/>
        </w:rPr>
        <w:t>quantity of butter.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no difficulty, and as a rule, I take all the </w:t>
      </w:r>
      <w:r>
        <w:rPr>
          <w:rFonts w:ascii="Times" w:hAnsi="Times" w:eastAsia="Times"/>
          <w:b w:val="0"/>
          <w:i w:val="0"/>
          <w:color w:val="000000"/>
          <w:sz w:val="22"/>
        </w:rPr>
        <w:t>deep breath without a break.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notice the effects you ascribed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savasana.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the prescribed period is too short, that is two minutes?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refreshed when I used to lie flat on my back for nearly 15 </w:t>
      </w:r>
      <w:r>
        <w:rPr>
          <w:rFonts w:ascii="Times" w:hAnsi="Times" w:eastAsia="Times"/>
          <w:b w:val="0"/>
          <w:i w:val="0"/>
          <w:color w:val="000000"/>
          <w:sz w:val="22"/>
        </w:rPr>
        <w:t>minutes.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did I notice any positive effect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sarvangasana.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advise increasing the angle or increasing the period for the pose </w:t>
      </w:r>
      <w:r>
        <w:rPr>
          <w:rFonts w:ascii="Times" w:hAnsi="Times" w:eastAsia="Times"/>
          <w:b w:val="0"/>
          <w:i w:val="0"/>
          <w:color w:val="000000"/>
          <w:sz w:val="22"/>
        </w:rPr>
        <w:t>at the present angle?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mention the massage. It has been continued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interruption. But the abdominal and heart massage has been omitted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time. The abdominal was omitted for fear that continued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massage might weaken the intestinal muscles and may render it a 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to have that massage for inducing proper motion. The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massage I left off feeling it to be unnecessary arguing to myself,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wrongly, that the massage could not possibly reach the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floating in a solid case of ribs and flesh. Now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thought of the massage and specifically mentioned the abdominal and</w:t>
      </w:r>
    </w:p>
    <w:p>
      <w:pPr>
        <w:autoSpaceDN w:val="0"/>
        <w:tabs>
          <w:tab w:pos="245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heart, I shall resume the massage. But in your next letter,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please give me your answer to my doubt.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RIMAT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UVALAYANANDJI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UNJAVANA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ONAVLA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12592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KUMI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1927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and Harilal’s letters. Harilal’s letters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 nor pain me. He was born during what I regard, relatively,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period of indulgence. By that time I had already tasted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non-vegetarian food and intended to eat it more often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independent. The company which I kept was also not good,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realize it. All such things cannot but affect children invisibly,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myself and Ba, to the extent that she was a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 in indulgence, are responsible for the condition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lives today. Why, then, blame Harilal? And you too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yourself. It is certainly bad of him to make this charge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Bali.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Personally, I believe that Harilal will wake up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slumber and reform himself. But that may be because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as a father, or possibly my faith as a human being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say so. Be that as it may, we can only wish that God should give </w:t>
      </w:r>
      <w:r>
        <w:rPr>
          <w:rFonts w:ascii="Times" w:hAnsi="Times" w:eastAsia="Times"/>
          <w:b w:val="0"/>
          <w:i w:val="0"/>
          <w:color w:val="000000"/>
          <w:sz w:val="22"/>
        </w:rPr>
        <w:t>him good sense.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1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3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TULSI MAHER</w:t>
      </w:r>
    </w:p>
    <w:p>
      <w:pPr>
        <w:autoSpaceDN w:val="0"/>
        <w:autoSpaceDE w:val="0"/>
        <w:widowControl/>
        <w:spacing w:line="246" w:lineRule="exact" w:before="146" w:after="0"/>
        <w:ind w:left="5050" w:right="0" w:hanging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8,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TULSI MAHER,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Glad to learn you are well. No more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give up milk. Regarding the body as a means of [serving]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as the gateway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becomes duty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[of society] and seeker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the care of his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possible efforts as required by his dharma. I can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how, during illness you felt the wicked passion crystallized into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image and later the divine power too appeared similarly. But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realized that both are mental projections. And true dharma consists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not even expecting such an experience. Divine revelation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miracle but the reward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endless spiritual 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experience brings is the real truth. All else is unreal.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true meaning of disinterested service. When in trouble one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one’s prayer to be saved from pain, yet it is certainly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patiently enduring the pain. Indeed, why should we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happiness? When pain comes or happiness, it should all be the same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We should not strive for happiness nor furnish the trappings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pain. In all circumstances we should do our duty as we see it from </w:t>
      </w:r>
      <w:r>
        <w:rPr>
          <w:rFonts w:ascii="Times" w:hAnsi="Times" w:eastAsia="Times"/>
          <w:b w:val="0"/>
          <w:i w:val="0"/>
          <w:color w:val="000000"/>
          <w:sz w:val="22"/>
        </w:rPr>
        <w:t>time to time.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earlier letter. The help received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Maharaja and the other officials is a matter of satisfaction.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6530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part of this letter is available in photostat S.N. 10604. It was presumably </w:t>
      </w:r>
      <w:r>
        <w:rPr>
          <w:rFonts w:ascii="Times" w:hAnsi="Times" w:eastAsia="Times"/>
          <w:b w:val="0"/>
          <w:i w:val="0"/>
          <w:color w:val="000000"/>
          <w:sz w:val="18"/>
        </w:rPr>
        <w:t>written on the same date as S.N. 10605 i.e., “Letter to Jamnalal Bajaj”, 8-6-1927.</w:t>
      </w:r>
    </w:p>
    <w:p>
      <w:pPr>
        <w:autoSpaceDN w:val="0"/>
        <w:tabs>
          <w:tab w:pos="24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NOTE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HADDAR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 IN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ELLORE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Deshabhakta Konda Venkatappayya sends 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remarkable notes about the progress of khadi in the Nellore District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Andhra. There is much in the notes which can be copied by every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municipality and other khadi associations.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9-6-1927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ASHRAM TANNERY</w:t>
      </w:r>
    </w:p>
    <w:p>
      <w:pPr>
        <w:autoSpaceDN w:val="0"/>
        <w:tabs>
          <w:tab w:pos="550" w:val="left"/>
          <w:tab w:pos="2390" w:val="left"/>
          <w:tab w:pos="3490" w:val="left"/>
          <w:tab w:pos="4750" w:val="left"/>
          <w:tab w:pos="57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for me now to inform readers that they can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Sabarmati Satyagraha Ashram Tannery Department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well-prepared dead-cattle hide. Sandals, belts and such other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already being made but not yet in quantities large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executing all the orders that may be received. But it is possible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a fair demand for prepared dead-cattle hide in three colours,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black, dark-brown and yellow, and two qualities at Rs. 1-8-0 and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1-4-0 per pound. Those who are interested in making this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success and who desire to use only dead-cattle hide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Department, for all further information. Till the Ashram is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execute orders for boots, shoes and other prepared leather articles,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the purchase of dead-cattle hide which is now available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and getting what they want prepared through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shoe-makers. It is easier, cheaper and more expeditious for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used to buying hide as they buy khadi, and to get articles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themselves as they get their clothes prepared from the khadi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purchase. It is not easy to open many tanneries. It would be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 of labour to take the work of manufacture off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tanneries, if the work of taking possession of all the raw hide of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with a view to replacing the hide of slaughtered cattle is to be </w:t>
      </w:r>
      <w:r>
        <w:rPr>
          <w:rFonts w:ascii="Times" w:hAnsi="Times" w:eastAsia="Times"/>
          <w:b w:val="0"/>
          <w:i w:val="0"/>
          <w:color w:val="000000"/>
          <w:sz w:val="22"/>
        </w:rPr>
        <w:t>done with expedition.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9-6-1927</w:t>
      </w:r>
    </w:p>
    <w:p>
      <w:pPr>
        <w:autoSpaceDN w:val="0"/>
        <w:autoSpaceDE w:val="0"/>
        <w:widowControl/>
        <w:spacing w:line="240" w:lineRule="exact" w:before="7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KHADI FRANCHISE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Srinivasa Iyengar, who is endeavouring with might and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signalize his year of office as President of the Congress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achieving, if human effort can, Hindu-Muslim unity and by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things, asked me when he kindly visited me at Nandi,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would relent in the matter of the obligation on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a Congress organization habitually to wear khadi.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there was nothing for me to relent about. At Gauhati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insistent on the present clause. When asked, I merely gave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experience had shown that either the khadi clause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altogether, or it should be stiffened to mean habitual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from ceremonial wear. I have seen nothing since to alter </w:t>
      </w:r>
      <w:r>
        <w:rPr>
          <w:rFonts w:ascii="Times" w:hAnsi="Times" w:eastAsia="Times"/>
          <w:b w:val="0"/>
          <w:i w:val="0"/>
          <w:color w:val="000000"/>
          <w:sz w:val="22"/>
        </w:rPr>
        <w:t>that opinion.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 members do not desire any discipline, or desiring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they do not want the clause about habitual khadi wear,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would laugh the khadi clause to scorn and break the rule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occasion that offered itself to them, the clause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removed. In a popular institution, it must be the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majority that must count. But I have always held that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minority objects to any rule of conduct,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dignified for the majority, and would conduce to the good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for the majority to yield to the minority. Numerical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savours of violence when it acts in total disregard of any strongly-felt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a minority. The rule of majority is perfectly sound,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no rigid insistence on the part of the dissenters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dissent, and where there is on their behalf a sportsmanlike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to the opinion of the majority. No organization can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smoothly when it is divided into camps, each growling at the other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determined to have its own way by hook or by crook.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 hesitation in telling the President, that he should assist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the clause about khadi if that clause could not gain willing </w:t>
      </w:r>
      <w:r>
        <w:rPr>
          <w:rFonts w:ascii="Times" w:hAnsi="Times" w:eastAsia="Times"/>
          <w:b w:val="0"/>
          <w:i w:val="0"/>
          <w:color w:val="000000"/>
          <w:sz w:val="22"/>
        </w:rPr>
        <w:t>submission from the minority.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however, is totally different from the question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Any appeal to me to change my opinion, as has been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often before, would be, to say the least, unfair to me. I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retain my opinion as to the khadi clause or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>method of running the Congress organization. All I can say is that my</w:t>
      </w:r>
    </w:p>
    <w:p>
      <w:pPr>
        <w:autoSpaceDN w:val="0"/>
        <w:tabs>
          <w:tab w:pos="245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should have no greater weight than the opinion of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Congress. My own opinion is emphatically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wrong for the Congress, if it is to have an organic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starving millions, to break this one and only bond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and the masses. But I know that there is another school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in our country which rejects khadi as any token of a bond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classes and the masses, and regards it as a mere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mahatmaic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freak or fad. That school is entitled to the same respect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opinion as I venture to claim for my own. The President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members of the Congress have really to decide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its merits, and ask themselves what is good for the Congress and </w:t>
      </w:r>
      <w:r>
        <w:rPr>
          <w:rFonts w:ascii="Times" w:hAnsi="Times" w:eastAsia="Times"/>
          <w:b w:val="0"/>
          <w:i w:val="0"/>
          <w:color w:val="000000"/>
          <w:sz w:val="22"/>
        </w:rPr>
        <w:t>fearlessly decide accordingly.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khadi is a force to be reckoned with, if it has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stay. If it has staunch, true and self-sacrificing workers to back 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has intrinsic value, it will prosper even though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 its wisdom give it up as part of the franchise, or even give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altogether. The Congress will be the first to recognize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becomes a living force in the country. It may legitimately ignore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till it has proved its vitality. There may be and there are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which are good in themselves. But a vast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like the Congress cannot possibly take up things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good. It can only take up things that are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they have popular backing. Without such backing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would cease to be representative of the people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>merely represent a body of reformers or faddists.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members of the Congress therefore come to a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untrammelled by my opinion or anybody else’s. If their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them that khadi has no backing in the country, if they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nothing to do with the masses, they should unhesitatingly repeal </w:t>
      </w:r>
      <w:r>
        <w:rPr>
          <w:rFonts w:ascii="Times" w:hAnsi="Times" w:eastAsia="Times"/>
          <w:b w:val="0"/>
          <w:i w:val="0"/>
          <w:color w:val="000000"/>
          <w:sz w:val="22"/>
        </w:rPr>
        <w:t>the offending clause.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repeatedly held, that in every matter of urgency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Committee has not only the power but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the urgency as if it was itself the Congress, and run the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decision being overturned at the next ordinary 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A special session becomes necessary only when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urgency opinion is sharply divided, or when on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public opinion requires to be educated, or lastly,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demonstration on an intensive scale on any given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In every other circumstance, and in every other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urgency, I venture to think that the All-India Congress Committee will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abdicating its function if it does not give its decisive opinion and </w:t>
      </w:r>
      <w:r>
        <w:rPr>
          <w:rFonts w:ascii="Times" w:hAnsi="Times" w:eastAsia="Times"/>
          <w:b w:val="0"/>
          <w:i w:val="0"/>
          <w:color w:val="000000"/>
          <w:sz w:val="22"/>
        </w:rPr>
        <w:t>act upon it.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 9-6-1927</w:t>
      </w:r>
    </w:p>
    <w:p>
      <w:pPr>
        <w:autoSpaceDN w:val="0"/>
        <w:autoSpaceDE w:val="0"/>
        <w:widowControl/>
        <w:spacing w:line="292" w:lineRule="exact" w:before="41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STUDENTS IN CONFERENCE</w:t>
      </w:r>
    </w:p>
    <w:p>
      <w:pPr>
        <w:autoSpaceDN w:val="0"/>
        <w:autoSpaceDE w:val="0"/>
        <w:widowControl/>
        <w:spacing w:line="28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the sixth Sind Students’ Conference sent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circular asking for a message. I received a wire also asking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thing. But being in a somewhat inaccessible place,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circular letter and the telegram were received too late for me to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message. Nor am I in a position to comply with numerous requests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messages, articles and what not. But as I profess to be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connected with students as I am somewhat in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 world all over India, I could not help criticizing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the programme sketched in the circular letter. Thinking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helpful, I reduce some of it to writing and present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world. I take the following from the circular letter which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is badly printed and contains mistakes which are hardly </w:t>
      </w:r>
      <w:r>
        <w:rPr>
          <w:rFonts w:ascii="Times" w:hAnsi="Times" w:eastAsia="Times"/>
          <w:b w:val="0"/>
          <w:i w:val="0"/>
          <w:color w:val="000000"/>
          <w:sz w:val="22"/>
        </w:rPr>
        <w:t>pardonable for a students’ society: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organizers of this Conference are endeavouring their utmost to make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Conference as interesting and instructive as possible.... We intend organizing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series of educational discourses and we request you to give us the benefit....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problem of female education here in Sind deserves a special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consideration.... We are not blind to the other necessities of students. Sports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competitions are being organized and along with elocution competitions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will, it is hoped, make the Conference more interesting. Nor have we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eliminated drama and music from our programme. . . . Pieces in Urdu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English will also be staged.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omitted a single operative sentence that would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 idea of what the Conference was expected to do, and yet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fails to find a single reference to things of permanent interest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world. I have no doubt that the dramatic and musical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gymnastic performances were all provided on a “grand scale”.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phrase in inverted commas from the circular. I have no doubt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Conference had attractive papers on female education. But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the circular is concerned there is no mention of the disgraceful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deti-leti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(dowry) practices, from which the students have not freed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and which in many respects makes the lives of Sindhi girls</w:t>
      </w:r>
    </w:p>
    <w:p>
      <w:pPr>
        <w:autoSpaceDN w:val="0"/>
        <w:tabs>
          <w:tab w:pos="245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hell upon earth and of parents of daughters a torture.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the circular to show that the Conference intended to tackle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the morals of the students. Nor is there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the Conference was to do anything to show the students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become fearless nation-builders. It is a matter of no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to Sind that it is supplying so many institutions with brilliant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professors, but more is always expected from those who give much.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I, who have every reason to be grateful to Sindhi friends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me fine co-workers for the Gujarat Vidyaptith, am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satisfied with getting professors and khadi workers. Sind has got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Sadhu Vasvani. It can boast of a number of great reformers.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will put themselved in the wrong, if they will be contented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appropriation of the merit gained by the sadhus and reformers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Sind. They have got to become nation-builders. The base imitation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West, the ability to speak and write correct and polished English,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add one brick to the temple of freedom. The student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receiving an education far too expensive for starving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education which only a microscopic minority can ever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receive, is expected to qualify itself for it by giving its life-blood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nation. Students must become pioneers in conservative reform,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conserving all that is good in the nation and fearlessly ridding society </w:t>
      </w:r>
      <w:r>
        <w:rPr>
          <w:rFonts w:ascii="Times" w:hAnsi="Times" w:eastAsia="Times"/>
          <w:b w:val="0"/>
          <w:i w:val="0"/>
          <w:color w:val="000000"/>
          <w:sz w:val="22"/>
        </w:rPr>
        <w:t>of the innumerable abuses that have crept into 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conferences should open the eyes of students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realities before them. They should result in making them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which, in the class-room adapted to its foreign setting,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an opportunity of learning. They may not be able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conferences to discuss questions regarded as purely political.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and they must study and discuss social and economic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as important to our generation as the highest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A nation-building programme can leave no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untouched. Students have to react upon the dumb millions.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to learn to think not in terms of a province, or a town,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class, or a caste, but in terms of a continent and of the millions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untouchables, drunkards, hooligans and even prostitutes,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existence in our midst every one of us is responsible.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olden times were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those who walked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and in the fear of God. They were honoured by kings and elders.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a voluntary charge on the nation, and in return they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nation a hundredfold strong souls, strong brains, strong arms.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in the modern world, wherever they are to be found among </w:t>
      </w:r>
      <w:r>
        <w:rPr>
          <w:rFonts w:ascii="Times" w:hAnsi="Times" w:eastAsia="Times"/>
          <w:b w:val="0"/>
          <w:i w:val="0"/>
          <w:color w:val="000000"/>
          <w:sz w:val="22"/>
        </w:rPr>
        <w:t>fallen nations, are considered to be their hope, and have become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self-sacrificing leaders of reforms in every department. Not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such examples in India; but they are far too few. What I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is that students’ conferences should stand for this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work befitting the status of </w:t>
      </w:r>
      <w:r>
        <w:rPr>
          <w:rFonts w:ascii="Times" w:hAnsi="Times" w:eastAsia="Times"/>
          <w:b w:val="0"/>
          <w:i/>
          <w:color w:val="000000"/>
          <w:sz w:val="22"/>
        </w:rPr>
        <w:t>brahmacharis.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9-6-1927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WHAT WE ARE LOSING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familiar with Mr. Gregg’s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He is studying in a very concrete manner and with a passion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a patriotic son of the soil the many questions affecting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His studies and experiments in hand-spinning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unabated. He is experimenting in education of the children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backward classes. He is interested in the welfare of these classes.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connection, he is studying the question of agriculture.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watched the economic and highly hygienic disposal of night-soil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Ashram, Sabarmati, he is now studying that question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methodical manner. In the course of a letter suggesting the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establishment of an experim-ental farm he says:</w:t>
      </w:r>
    </w:p>
    <w:p>
      <w:pPr>
        <w:autoSpaceDN w:val="0"/>
        <w:autoSpaceDE w:val="0"/>
        <w:widowControl/>
        <w:spacing w:line="240" w:lineRule="exact" w:before="48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special feature of the farm would be its use of night-soil as fertilizer,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burying it as is done at the Satyagraha Ashram, or treating it as do the farmers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China and Japan.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whole body of sweepers in the entire area from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collections would be made would need to be carefully organized and </w:t>
      </w:r>
      <w:r>
        <w:rPr>
          <w:rFonts w:ascii="Times" w:hAnsi="Times" w:eastAsia="Times"/>
          <w:b w:val="0"/>
          <w:i w:val="0"/>
          <w:color w:val="000000"/>
          <w:sz w:val="18"/>
        </w:rPr>
        <w:t>gradually trained into the best ways of handling the stuff.</w:t>
      </w:r>
    </w:p>
    <w:p>
      <w:pPr>
        <w:autoSpaceDN w:val="0"/>
        <w:autoSpaceDE w:val="0"/>
        <w:widowControl/>
        <w:spacing w:line="24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 very short time, such a farm would become wonderfully productive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either grain, cattle-fodder, fruit or certain kinds of vegetables, all of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sold in the same locality, thus avoiding transportation charges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marketing and yielding a fair profit for the further development of the scheme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the education and betterment of the whole sweeper community of the city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district. Such use of the night-soil would be an enormous saving of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valuable manurial material which is now not only almost entirely wasted,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believe, but a source of much illness and consequent economic loss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entire community, through the breeding of flies and the carrying of all sorts of </w:t>
      </w:r>
      <w:r>
        <w:rPr>
          <w:rFonts w:ascii="Times" w:hAnsi="Times" w:eastAsia="Times"/>
          <w:b w:val="0"/>
          <w:i w:val="0"/>
          <w:color w:val="000000"/>
          <w:sz w:val="18"/>
        </w:rPr>
        <w:t>germs and filth.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Gregg then continues: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9-6-1927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5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described in </w:t>
      </w:r>
      <w:r>
        <w:rPr>
          <w:rFonts w:ascii="Times" w:hAnsi="Times" w:eastAsia="Times"/>
          <w:b w:val="0"/>
          <w:i/>
          <w:color w:val="000000"/>
          <w:sz w:val="18"/>
        </w:rPr>
        <w:t>Farmers of Forty Centuries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F. H. King, quoted at length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Gregg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</w:t>
      </w:r>
    </w:p>
    <w:p>
      <w:pPr>
        <w:autoSpaceDN w:val="0"/>
        <w:tabs>
          <w:tab w:pos="24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the fourth letter I am writing to you after your departure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Bombay. Jamnalalji has sent me your cablegram. Hence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 in English. I must not yet try to write letters myself. In order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conserve my energy, therefore, I am dictating most of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correspondence, whether in English, Hindi or Gujarati.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is with me today. He is on his way to Ooty to recoup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He came this morning and was to have left this evening;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telling him that the day after tomorrow is the Mysore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Maharaja’s birthday and suggesting that he should go to Mysore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his blessings before proceeding to Ooty, he has sent a telegram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Dewan. He has suspended his journey forward and will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for Mysore tomorrow. Of course, I have been in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him and he has been replying by wires.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much pulled down, but he is as hopeful as ever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There is nothing wrong with his body. It is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caused by ceaseless wear and tear. He promises to take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month’s rest in Ooty. He has Dr. Mangal Singh with him, and,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a cook. Govind was with him as far as Bombay but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obliged to go to Allahabad as he could not get a postponement of his</w:t>
      </w:r>
      <w:r>
        <w:rPr>
          <w:rFonts w:ascii="Times" w:hAnsi="Times" w:eastAsia="Times"/>
          <w:b w:val="0"/>
          <w:i w:val="0"/>
          <w:color w:val="000000"/>
          <w:sz w:val="22"/>
        </w:rPr>
        <w:t>‘crow case’.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wonder if I suggested to you that you should see Miss Muriel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Lester who is working in the slums of London. She was in India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 time last year. She was at the Ashram for one month. She is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most enthusiastic and able worker. She is working in the cause of total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prohibition and is trying to cultivate public opinion there. Her address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is: Miss Muriel Lester, Kingsley Hall, Powis Road, Bow, E. 3.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your health has improved and likewise Lalaji’s.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descended from Nandi last Sunday. I am making fair progress.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here are of opinion that I will be able to resume a moderate </w:t>
      </w:r>
      <w:r>
        <w:rPr>
          <w:rFonts w:ascii="Times" w:hAnsi="Times" w:eastAsia="Times"/>
          <w:b w:val="0"/>
          <w:i w:val="0"/>
          <w:color w:val="000000"/>
          <w:sz w:val="22"/>
        </w:rPr>
        <w:t>amount of touring next month.</w:t>
      </w:r>
    </w:p>
    <w:p>
      <w:pPr>
        <w:autoSpaceDN w:val="0"/>
        <w:autoSpaceDE w:val="0"/>
        <w:widowControl/>
        <w:spacing w:line="220" w:lineRule="exact" w:before="26" w:after="0"/>
        <w:ind w:left="0" w:right="2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6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original.C.W. 7877.Courtesy:G.D.Birla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SATIS CHANDRA DAS GUPTA</w:t>
      </w:r>
    </w:p>
    <w:p>
      <w:pPr>
        <w:autoSpaceDN w:val="0"/>
        <w:autoSpaceDE w:val="0"/>
        <w:widowControl/>
        <w:spacing w:line="244" w:lineRule="exact" w:before="108" w:after="0"/>
        <w:ind w:left="5270" w:right="0" w:hanging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9,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would suggest your not disturbing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as per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announcement. Poor Shankerlal!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so frightened over your letter that he began referring every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 have consoled him and told him that he need not do so,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any case, he should first consult Jamnalalji and, after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opinion, he might refer matters to me so that I might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all the details. I am now awaiting his letter. But I know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more at ease if he has your letter signifying your approval of </w:t>
      </w:r>
      <w:r>
        <w:rPr>
          <w:rFonts w:ascii="Times" w:hAnsi="Times" w:eastAsia="Times"/>
          <w:b w:val="0"/>
          <w:i w:val="0"/>
          <w:color w:val="000000"/>
          <w:sz w:val="22"/>
        </w:rPr>
        <w:t>the arrangement pending the next meeting of the Council.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endorse all you say about labour and the Congress. If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be properly organized and not exploited for political purposes,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certainly be a most desirable thing for the Congress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labour. And I presume Rajendra Babu’s approval goes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than that. But at the present moment we have not got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men of the stamp required for constructive organization.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thing is mere talk.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the book I sent to you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Food and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descended to Bangalore on Sunday last and I am feeling better.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more food. The tour will begin with Mysore, which itself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perhaps a fortnight. And Mysore is a big plateau, 3,000 ft. high,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the climate throughout the Mysore State is very moderate.</w:t>
      </w:r>
    </w:p>
    <w:p>
      <w:pPr>
        <w:autoSpaceDN w:val="0"/>
        <w:autoSpaceDE w:val="0"/>
        <w:widowControl/>
        <w:spacing w:line="22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</w:t>
      </w:r>
      <w:r>
        <w:rPr>
          <w:rFonts w:ascii="Times" w:hAnsi="Times" w:eastAsia="Times"/>
          <w:b w:val="0"/>
          <w:i/>
          <w:color w:val="000000"/>
          <w:sz w:val="18"/>
        </w:rPr>
        <w:t>G.N. 1573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M. K. SAHASRABUDDHI</w:t>
      </w:r>
    </w:p>
    <w:p>
      <w:pPr>
        <w:autoSpaceDN w:val="0"/>
        <w:autoSpaceDE w:val="0"/>
        <w:widowControl/>
        <w:spacing w:line="244" w:lineRule="exact" w:before="148" w:after="0"/>
        <w:ind w:left="5270" w:right="0" w:hanging="1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9,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SAHASRABUDDHI,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postcard addressed to Sabarmati was redirected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me only yesterday. I remember you well and I did talk </w:t>
      </w:r>
      <w:r>
        <w:rPr>
          <w:rFonts w:ascii="Times" w:hAnsi="Times" w:eastAsia="Times"/>
          <w:b w:val="0"/>
          <w:i w:val="0"/>
          <w:color w:val="000000"/>
          <w:sz w:val="22"/>
        </w:rPr>
        <w:t>about you to Narmada, when I was in Alibagh. But I do not remember</w:t>
      </w:r>
    </w:p>
    <w:p>
      <w:pPr>
        <w:autoSpaceDN w:val="0"/>
        <w:tabs>
          <w:tab w:pos="245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suggested to anybody that you should leave your studies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Ashram at Sabarmati. I do not know how Narmada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else could possibly have gathered the impression that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give up your studies. But now that you have written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did not want you to do, so that I could know you better,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what you are studying at present and what you propose </w:t>
      </w:r>
      <w:r>
        <w:rPr>
          <w:rFonts w:ascii="Times" w:hAnsi="Times" w:eastAsia="Times"/>
          <w:b w:val="0"/>
          <w:i w:val="0"/>
          <w:color w:val="000000"/>
          <w:sz w:val="22"/>
        </w:rPr>
        <w:t>to do after your studies are finished.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S</w:t>
      </w:r>
      <w:r>
        <w:rPr>
          <w:rFonts w:ascii="Times" w:hAnsi="Times" w:eastAsia="Times"/>
          <w:b w:val="0"/>
          <w:i w:val="0"/>
          <w:color w:val="000000"/>
          <w:sz w:val="16"/>
        </w:rPr>
        <w:t>AHASRABUDDHI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ALAMBA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LIBAGH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OLABA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14148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VASUMATI PANDIT</w:t>
      </w:r>
    </w:p>
    <w:p>
      <w:pPr>
        <w:autoSpaceDN w:val="0"/>
        <w:autoSpaceDE w:val="0"/>
        <w:widowControl/>
        <w:spacing w:line="246" w:lineRule="exact" w:before="146" w:after="0"/>
        <w:ind w:left="3950" w:right="0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ANGALORE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Jeth Sud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9,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another nice letter from you. The experiment of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diary has borne fruit. Ramdas appears to be undecided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here. I hear from him but he says nothing about coming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down to Bangalore on Sunday itself. Compared to Nandi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 here but the doctors think it should suit my health.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move at least for one month. Thereafter I hope to go around </w:t>
      </w:r>
      <w:r>
        <w:rPr>
          <w:rFonts w:ascii="Times" w:hAnsi="Times" w:eastAsia="Times"/>
          <w:b w:val="0"/>
          <w:i w:val="0"/>
          <w:color w:val="000000"/>
          <w:sz w:val="22"/>
        </w:rPr>
        <w:t>a little.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9344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MATHURADAS TRIKUMJI</w:t>
      </w:r>
    </w:p>
    <w:p>
      <w:pPr>
        <w:autoSpaceDN w:val="0"/>
        <w:autoSpaceDE w:val="0"/>
        <w:widowControl/>
        <w:spacing w:line="246" w:lineRule="exact" w:before="146" w:after="0"/>
        <w:ind w:left="377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Jeth Sud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10,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is no mosquito menace where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put up. The place is very good and it is pretty cold. And I feel </w:t>
      </w:r>
      <w:r>
        <w:rPr>
          <w:rFonts w:ascii="Times" w:hAnsi="Times" w:eastAsia="Times"/>
          <w:b w:val="0"/>
          <w:i w:val="0"/>
          <w:color w:val="000000"/>
          <w:sz w:val="22"/>
        </w:rPr>
        <w:t>that I am improving day by day. So there is no question of leaving.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the date “June 12, 1927”.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Jeth Sud 11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corresponded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June 10 in 1927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the purpose of my staying here. That purpose would 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served at Panchgani. I am staying here in the hope of completing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work planned for the South. And while staying here,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something or other for this place. It gives me satisfaction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 is gradually improving. Do keep seeing your sisters.</w:t>
      </w:r>
    </w:p>
    <w:p>
      <w:pPr>
        <w:autoSpaceDN w:val="0"/>
        <w:autoSpaceDE w:val="0"/>
        <w:widowControl/>
        <w:spacing w:line="220" w:lineRule="exact" w:before="26" w:after="3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126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RIKUMJI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ANCHGANI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ASTLE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ANCHGANI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7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TELEGRAM TO MIRABEHN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IRABEHN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   SHOULD       COME      IF       AT        ALL      UNCOMPOSED.       LOVE.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5238. Courtesy: Mirabehn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S. T. SHEPPARD</w:t>
      </w:r>
    </w:p>
    <w:p>
      <w:pPr>
        <w:autoSpaceDN w:val="0"/>
        <w:autoSpaceDE w:val="0"/>
        <w:widowControl/>
        <w:spacing w:line="244" w:lineRule="exact" w:before="148" w:after="0"/>
        <w:ind w:left="5150" w:right="0" w:hanging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11,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SHEPPARD,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 of the 8th instant.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have to inform you that the copyright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in the West of the Autobiography in book form was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instance of the Rev- John Haynes Holmes some months ago to </w:t>
      </w:r>
      <w:r>
        <w:rPr>
          <w:rFonts w:ascii="Times" w:hAnsi="Times" w:eastAsia="Times"/>
          <w:b w:val="0"/>
          <w:i w:val="0"/>
          <w:color w:val="000000"/>
          <w:sz w:val="22"/>
        </w:rPr>
        <w:t>the Macmillan Company of New York.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quite right in having the impression that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>before reserved copyright in any of my writings. But Mr. Holmes</w:t>
      </w:r>
    </w:p>
    <w:p>
      <w:pPr>
        <w:autoSpaceDN w:val="0"/>
        <w:tabs>
          <w:tab w:pos="245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induced me to depart from the rule on the ground that without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transfer of the copyright, no European publishing house would care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publish the Autobiography and that its publication might be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little assistance in the West.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enquiry about myself. I am making steady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and am permitted by the doctors to attend to a moderate </w:t>
      </w:r>
      <w:r>
        <w:rPr>
          <w:rFonts w:ascii="Times" w:hAnsi="Times" w:eastAsia="Times"/>
          <w:b w:val="0"/>
          <w:i w:val="0"/>
          <w:color w:val="000000"/>
          <w:sz w:val="22"/>
        </w:rPr>
        <w:t>amount of correspondence, etc.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T. S</w:t>
      </w:r>
      <w:r>
        <w:rPr>
          <w:rFonts w:ascii="Times" w:hAnsi="Times" w:eastAsia="Times"/>
          <w:b w:val="0"/>
          <w:i w:val="0"/>
          <w:color w:val="000000"/>
          <w:sz w:val="16"/>
        </w:rPr>
        <w:t>HEPPARD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IMES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12808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H. CLAYTON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CLAYTON,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 of the 6th June.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the care with which you seem to have gone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allegations. I hope to write further as soon as I have heard from Mr. </w:t>
      </w:r>
      <w:r>
        <w:rPr>
          <w:rFonts w:ascii="Times" w:hAnsi="Times" w:eastAsia="Times"/>
          <w:b w:val="0"/>
          <w:i w:val="0"/>
          <w:color w:val="000000"/>
          <w:sz w:val="22"/>
        </w:rPr>
        <w:t>Thakkar.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take care to prevent publication of any portion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of the Committee meeting referred to in your letter and of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 have favoured me with a copy.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C</w:t>
      </w:r>
      <w:r>
        <w:rPr>
          <w:rFonts w:ascii="Times" w:hAnsi="Times" w:eastAsia="Times"/>
          <w:b w:val="0"/>
          <w:i w:val="0"/>
          <w:color w:val="000000"/>
          <w:sz w:val="16"/>
        </w:rPr>
        <w:t>LAYTON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OMMISSIONER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UNICIPAL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ORPORATION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12913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SAM HIGGINBOTTOM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prompt reply.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circumstances mentioned by you, I will not make any use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 publication referred to in my previous letter.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Whist I agree with you that all religious dectrine has an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aspect and that economic law is as much God’s law as religious laws,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profoundly differ from your application of the doctrine. It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shown that transmigration has nothing to do with poverty.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system of caste has certainly something to do with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women again can be shown to have no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poverty. But if you can spare the time, I would certainly value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or two from your pen giving your views about cattle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and your argument in proof of your belief that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mentioned by you are “in combination, the primary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causes of India’s poverty”. If you think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correcting your opinion about the fundamental causes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poverty we may discuss the causes through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correspondence. I know you to be a well-wisher of the country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searcher after truth. I know also that you have great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India. I am therefore most anxious to take all the advantage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of your love of the country and your great knowledge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a cause which is common to us both. I am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that so far as it is possible, there should be agreement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about the fundamental cause of the great and growing poverty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12915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LETTER TO MANAGER, AMERICAN BAPTIST MISSION</w:t>
      </w:r>
    </w:p>
    <w:p>
      <w:pPr>
        <w:autoSpaceDN w:val="0"/>
        <w:autoSpaceDE w:val="0"/>
        <w:widowControl/>
        <w:spacing w:line="244" w:lineRule="exact" w:before="148" w:after="0"/>
        <w:ind w:left="5150" w:right="0" w:hanging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from a friend that your mission knows a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whereby poultry can be so bred as to yield eggs that are sterile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commencement of their being laid. I have never known this.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informant is a medical man and insistent upon the accuracy of </w:t>
      </w:r>
      <w:r>
        <w:rPr>
          <w:rFonts w:ascii="Times" w:hAnsi="Times" w:eastAsia="Times"/>
          <w:b w:val="0"/>
          <w:i w:val="0"/>
          <w:color w:val="000000"/>
          <w:sz w:val="22"/>
        </w:rPr>
        <w:t>the statement made by him, I ask you to enlighten me if you will.</w:t>
      </w:r>
    </w:p>
    <w:p>
      <w:pPr>
        <w:autoSpaceDN w:val="0"/>
        <w:autoSpaceDE w:val="0"/>
        <w:widowControl/>
        <w:spacing w:line="240" w:lineRule="exact" w:before="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/>
          <w:color w:val="000000"/>
          <w:sz w:val="18"/>
        </w:rPr>
        <w:t>ours faithfully,</w:t>
      </w:r>
    </w:p>
    <w:p>
      <w:pPr>
        <w:autoSpaceDN w:val="0"/>
        <w:autoSpaceDE w:val="0"/>
        <w:widowControl/>
        <w:spacing w:line="26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ANAGER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MERICAN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APTIST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ISSION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ANGLI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14149</w:t>
      </w:r>
    </w:p>
    <w:p>
      <w:pPr>
        <w:autoSpaceDN w:val="0"/>
        <w:tabs>
          <w:tab w:pos="245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J. BHIMA RAO</w:t>
      </w:r>
    </w:p>
    <w:p>
      <w:pPr>
        <w:autoSpaceDN w:val="0"/>
        <w:autoSpaceDE w:val="0"/>
        <w:widowControl/>
        <w:spacing w:line="244" w:lineRule="exact" w:before="148" w:after="0"/>
        <w:ind w:left="5150" w:right="0" w:hanging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will read 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that the reference to Sir M. Vishveshwarayya’s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joke and that tribute to the Chief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Savantwadi is a personal tribute. I do not see how on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acknowledgement of the undoubted good qualities of one Chief,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can possibly sustain misrule or justify the principle of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autocracy. I do not therefore think that the point you have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an elucidation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AO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WADESHI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ERFUMERY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ORKS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AMKHANDI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ANGALORE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14150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TO OTTAMA BHIKKHU</w:t>
      </w:r>
    </w:p>
    <w:p>
      <w:pPr>
        <w:autoSpaceDN w:val="0"/>
        <w:autoSpaceDE w:val="0"/>
        <w:widowControl/>
        <w:spacing w:line="244" w:lineRule="exact" w:before="148" w:after="0"/>
        <w:ind w:left="5150" w:right="0" w:hanging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11, 1927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remained unacknowledged as I was not yet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myself out for receiving visitors, and then it remained buried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file. As I am now attending more diligently to the correspondence,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upon your letter. I shall be pleased to meet you any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come to Bangalore up to the end of this month. I do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before 3 o’clock. Any day except Monday between 3 and </w:t>
      </w:r>
      <w:r>
        <w:rPr>
          <w:rFonts w:ascii="Times" w:hAnsi="Times" w:eastAsia="Times"/>
          <w:b w:val="0"/>
          <w:i w:val="0"/>
          <w:color w:val="000000"/>
          <w:sz w:val="22"/>
        </w:rPr>
        <w:t>4-30 would be suitable time to see me.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TTAMA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HIKKHU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AMINGTON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14151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TO R. SUBRAMANIAM</w:t>
      </w:r>
    </w:p>
    <w:p>
      <w:pPr>
        <w:autoSpaceDN w:val="0"/>
        <w:autoSpaceDE w:val="0"/>
        <w:widowControl/>
        <w:spacing w:line="244" w:lineRule="exact" w:before="148" w:after="0"/>
        <w:ind w:left="5150" w:right="0" w:hanging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you don’t want me to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matter of it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suppose that insurance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agents are carrying on their business for serving the public? And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my remark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wound the feelings of insurance agents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insurance as a trap. There was no reflection meant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 in the remark I made. If the agent is alive, as I hope he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he sees the paragraph, he will himself have a hearty laugh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feel flattered that he was able by his sweet tongue to beguile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taking a policy. There was nothing wrong about his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induced me. But if he posed as philanthropist and not merely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man bent upon making some money for himself and his </w:t>
      </w:r>
      <w:r>
        <w:rPr>
          <w:rFonts w:ascii="Times" w:hAnsi="Times" w:eastAsia="Times"/>
          <w:b w:val="0"/>
          <w:i w:val="0"/>
          <w:color w:val="000000"/>
          <w:sz w:val="22"/>
        </w:rPr>
        <w:t>principals, he would immediately put himself in the wrong.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S</w:t>
      </w:r>
      <w:r>
        <w:rPr>
          <w:rFonts w:ascii="Times" w:hAnsi="Times" w:eastAsia="Times"/>
          <w:b w:val="0"/>
          <w:i w:val="0"/>
          <w:color w:val="000000"/>
          <w:sz w:val="16"/>
        </w:rPr>
        <w:t>UBRAMANIAM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SSURANCE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OF CANADA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14152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GOPALDAS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11,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GOPALDASJI,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To me restricted widow-marriage is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compassion. Corruption is to be found even where widows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remarry—as amongst us—but this is an irrelevant point. The point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is this: Is it right to impose upon woman a restriction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man would not accept for himself? A girl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meaning of marriage is married off and later loses her </w:t>
      </w:r>
      <w:r>
        <w:rPr>
          <w:rFonts w:ascii="Times" w:hAnsi="Times" w:eastAsia="Times"/>
          <w:b w:val="0"/>
          <w:i w:val="0"/>
          <w:color w:val="000000"/>
          <w:sz w:val="22"/>
        </w:rPr>
        <w:t>so-called husband. Can such a girl be called a widow? All such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 the serial instalment of Autobiography published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Young India,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9-6-1927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4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relating to the plight of widows are a matter of dharma,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and while solving them we should not call up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confront the conditions obtaining in some other countries,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only what our dharma points to. Looking at it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angle, I think that it is the duty of the Hindu society to get all </w:t>
      </w:r>
      <w:r>
        <w:rPr>
          <w:rFonts w:ascii="Times" w:hAnsi="Times" w:eastAsia="Times"/>
          <w:b w:val="0"/>
          <w:i w:val="0"/>
          <w:color w:val="000000"/>
          <w:sz w:val="22"/>
        </w:rPr>
        <w:t>child-widows married</w:t>
      </w:r>
    </w:p>
    <w:p>
      <w:pPr>
        <w:autoSpaceDN w:val="0"/>
        <w:autoSpaceDE w:val="0"/>
        <w:widowControl/>
        <w:spacing w:line="220" w:lineRule="exact" w:before="2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S.N. 12821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MIRABEHN</w:t>
      </w:r>
    </w:p>
    <w:p>
      <w:pPr>
        <w:autoSpaceDN w:val="0"/>
        <w:autoSpaceDE w:val="0"/>
        <w:widowControl/>
        <w:spacing w:line="270" w:lineRule="exact" w:before="2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several letters. They make sorry reading.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>profitable. Your going there had a purpose behind it.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wired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per enclosed. I therefore sent you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Saturday at Sabarmati a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asking you to come here, if you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uncomposed. For that was the meaning I read into Jamnalalji’s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wire. I am assuming always that you will act naturally and take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literally whenever I sent letters or wires regarding yourself.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you if I have to guess your requirements and you have to guess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wishes. So you will do exactly as you think necessary for you </w:t>
      </w:r>
      <w:r>
        <w:rPr>
          <w:rFonts w:ascii="Times" w:hAnsi="Times" w:eastAsia="Times"/>
          <w:b w:val="0"/>
          <w:i w:val="0"/>
          <w:color w:val="000000"/>
          <w:sz w:val="22"/>
        </w:rPr>
        <w:t>progress.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you need worry about your being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having finished your Hindi, if otherwise you would be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Gangu is a great consideration. If she has your company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up much of your time it does not matter. But you know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be done. She need not interfere with your studies.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she may be a kind of a help as you must speak to 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always. It gives you compulsory practice in speaking.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>my way of looking at the thing.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your vow regarding food, do not prolong the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reconsideration in the light of past experiences. You may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live according to the spirit of the vow, i.e., take nothing </w:t>
      </w:r>
      <w:r>
        <w:rPr>
          <w:rFonts w:ascii="Times" w:hAnsi="Times" w:eastAsia="Times"/>
          <w:b w:val="0"/>
          <w:i w:val="0"/>
          <w:color w:val="000000"/>
          <w:sz w:val="22"/>
        </w:rPr>
        <w:t>merely for taste or pleasure but do not hesitate to add to the number,</w:t>
      </w:r>
    </w:p>
    <w:p>
      <w:pPr>
        <w:autoSpaceDN w:val="0"/>
        <w:autoSpaceDE w:val="0"/>
        <w:widowControl/>
        <w:spacing w:line="220" w:lineRule="exact" w:before="3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June 11, 1927, which read: “Myself Maganlalji went Rewari. No cause </w:t>
      </w:r>
      <w:r>
        <w:rPr>
          <w:rFonts w:ascii="Times" w:hAnsi="Times" w:eastAsia="Times"/>
          <w:b w:val="0"/>
          <w:i w:val="0"/>
          <w:color w:val="000000"/>
          <w:sz w:val="18"/>
        </w:rPr>
        <w:t>anxiety. Mirabehn Gangubehn Valunjkerji going Sabarmati. Myself going Udaipur.</w:t>
      </w:r>
    </w:p>
    <w:p>
      <w:pPr>
        <w:autoSpaceDN w:val="0"/>
        <w:autoSpaceDE w:val="0"/>
        <w:widowControl/>
        <w:spacing w:line="220" w:lineRule="exact" w:before="20" w:after="0"/>
        <w:ind w:left="0" w:right="201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Think call Mirabehn Bangalore now. Wire decision here.”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Mirabehn”, 11-6-1927.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health required it or the same things are unobtainable for the next </w:t>
      </w:r>
      <w:r>
        <w:rPr>
          <w:rFonts w:ascii="Times" w:hAnsi="Times" w:eastAsia="Times"/>
          <w:b w:val="0"/>
          <w:i w:val="0"/>
          <w:color w:val="000000"/>
          <w:sz w:val="22"/>
        </w:rPr>
        <w:t>meal.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saying just now nothing about Rewari Ashram as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dark about the latest events. Krishnanandji never wrote. His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 that I should see the necessity of taking bhang is original.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saw me today (Sunday) and was satisfied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made.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Frorn the original: C.W. 5240. Courtesy: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TO SATCOWRIPATI RAY</w:t>
      </w:r>
    </w:p>
    <w:p>
      <w:pPr>
        <w:autoSpaceDN w:val="0"/>
        <w:autoSpaceDE w:val="0"/>
        <w:widowControl/>
        <w:spacing w:line="244" w:lineRule="exact" w:before="148" w:after="0"/>
        <w:ind w:left="5090" w:right="0" w:hanging="1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June, 12,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SATCOWRI BABU,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and full letter. Please do not apologize.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render concrete service, I can at least give you the consolation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friend whose whole heart is with you in your trouble.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 the detailed information you have given me for future use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throws itself my way. But 1 shall be unable to raise for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you need to tide over your difficulty. Meanwhile I would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strongly to concentrate your attention upon building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I see no way out of it just at present, I know it is bad,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always get things that we like or that are good.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is just now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the best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will you not make up your mind that no matter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you get, you will no longer spend on marriages?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in my life or not, the time is coming when men like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again to give up practice, give up hearth and home and plunge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struggle for liberty, Let this practice therefore be a trust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But you and your family should live as the poorest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and therefore you should bring up your daughters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up without thinking of marriage, and when they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married, they are to be married without any expense whatsoever.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during the past two years, I have been helping to marry </w:t>
      </w:r>
      <w:r>
        <w:rPr>
          <w:rFonts w:ascii="Times" w:hAnsi="Times" w:eastAsia="Times"/>
          <w:b w:val="0"/>
          <w:i w:val="0"/>
          <w:color w:val="000000"/>
          <w:sz w:val="22"/>
        </w:rPr>
        <w:t>several couples without the expense of even Rs. 10 you might say,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One’s own duty</w:t>
      </w:r>
    </w:p>
    <w:p>
      <w:pPr>
        <w:autoSpaceDN w:val="0"/>
        <w:tabs>
          <w:tab w:pos="24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of these were my relations, one my son, another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grand-daughter. The others were daughters or sons of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co-workers, all having lived before like you and me.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hearten you, I must mention them. Vallabhbhai was a barrister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first-class practice. His son was married the other day at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nothing but the simple religious ceremony. No dinner was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one single piece of ornament was given to the bride.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case was that of Dastane,  the erstwhile leading lawyer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Bhusaval. His daughter was given to a co-worker. She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 except a few yards of yarn of my own spinning round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neck. Dastane had a few friends who imposed themselves on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gave his daughter in marriage, and who had to be fed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two days. I do not think that they were more than 10,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number. He had many more friends. But he had warned them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attending. Naturally he had sent no invitations. I could give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instances. In our struggle for freedom these social reforms </w:t>
      </w:r>
      <w:r>
        <w:rPr>
          <w:rFonts w:ascii="Times" w:hAnsi="Times" w:eastAsia="Times"/>
          <w:b w:val="0"/>
          <w:i w:val="0"/>
          <w:color w:val="000000"/>
          <w:sz w:val="22"/>
        </w:rPr>
        <w:t>have really become extremely necessary.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evidently did not make myself sufficiently understood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living from khadi. I did not suggest that you should set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khadi business at present. What I suggested was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come into the khadi service, become a technical expert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to that service. But that service could not give you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Rs. 100 or 125 at the outside per month. It must remain a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And what I meant about the members of the family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young men and women might do something or other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khadi so that all would feel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contributing to the family till. Several workers are trying to remodel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life in accordance with this pattern. But I say that this may be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for you, and if it is too much, that is no reflection upon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mental adjustments cannot take place at will, and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adjustments take practical shape only after they have saturated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and become part of it, I have therefore thrown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suggestions. Let them work their way in your mental laboratory,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whilst you are following out your practice, I would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study, even if it is as a matter of recreation, the technique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passing a few days in the Khadi Pratishthan, Sodepur, and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in Abhoy Ashram, Comilla. Visit their branches, study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go on there. And if you get a little bit of leisure,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Ashram, Sabarmati, study the history of each family living </w:t>
      </w:r>
      <w:r>
        <w:rPr>
          <w:rFonts w:ascii="Times" w:hAnsi="Times" w:eastAsia="Times"/>
          <w:b w:val="0"/>
          <w:i w:val="0"/>
          <w:color w:val="000000"/>
          <w:sz w:val="22"/>
        </w:rPr>
        <w:t>there, see what the women are doing alongside of men, cross-examine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find out whether they are really happy with their altered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condition. Then see Rajagopalachari’s Ashram, see what Ganga-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dharrao is doing in Karnataka in his own estate. And when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this, you will have some notion of what I mean. It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express all that you have in you in words. Language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limitation, and a terrible limitation of one’s thoughts, and therefore a </w:t>
      </w:r>
      <w:r>
        <w:rPr>
          <w:rFonts w:ascii="Times" w:hAnsi="Times" w:eastAsia="Times"/>
          <w:b w:val="0"/>
          <w:i w:val="0"/>
          <w:color w:val="000000"/>
          <w:sz w:val="22"/>
        </w:rPr>
        <w:t>very poor vehicle for expressing them.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if at all you feel like it, do come down to Bangalore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 am yet to rest up to the end of the month and pass a few days </w:t>
      </w:r>
      <w:r>
        <w:rPr>
          <w:rFonts w:ascii="Times" w:hAnsi="Times" w:eastAsia="Times"/>
          <w:b w:val="0"/>
          <w:i w:val="0"/>
          <w:color w:val="000000"/>
          <w:sz w:val="22"/>
        </w:rPr>
        <w:t>with me.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what you say about Subhas Bose. I am following him as closely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can through the papers. If you see him, please tell him that I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him. I did send him a telegram immediately on his release.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anxious to know whether he got it. I don’t want any reply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simply mention this as you have been good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 news about him which I appreciate.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12587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RAMESHWARDAS PODDAR</w:t>
      </w:r>
    </w:p>
    <w:p>
      <w:pPr>
        <w:autoSpaceDN w:val="0"/>
        <w:autoSpaceDE w:val="0"/>
        <w:widowControl/>
        <w:spacing w:line="246" w:lineRule="exact" w:before="146" w:after="0"/>
        <w:ind w:left="2990" w:right="0" w:firstLine="2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Jyaishtha Shukla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12,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RAMESHWARDAS,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Diligence should not be taken to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beyond one’s strength; it only means keeping the 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 constantly occupied with such work as they can normally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cope with. An irregularity about bowel movement is hard to bear.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fasting is the first remedy for it. But this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attempted only under the supervision of someone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about it. If you wish to be treated I shall see if I can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one or two friends who offer this treatment. You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>lethargic about this matter. So write to me soon.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203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Inferred from the contents;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Rameshwardas Poddar”, before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5-6-1927.</w:t>
      </w:r>
    </w:p>
    <w:p>
      <w:pPr>
        <w:autoSpaceDN w:val="0"/>
        <w:tabs>
          <w:tab w:pos="24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ASHRAM WOMEN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Monday, Jeth Sud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13,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once wrote to me that all of you take turns in leading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by reciting the Sanskrit verses. I have still to congratulate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this practice. I hope your pronunciation of Sanskrit words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Of course as far as we are concerned God does not take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whether His name is uttered correctly or incorrectly. 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cares for the language of the heart. If the heart is pure, even indistinct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babbling is reckoned at one hundred per cent. While on this topic I </w:t>
      </w:r>
      <w:r>
        <w:rPr>
          <w:rFonts w:ascii="Times" w:hAnsi="Times" w:eastAsia="Times"/>
          <w:b w:val="0"/>
          <w:i w:val="0"/>
          <w:color w:val="000000"/>
          <w:sz w:val="22"/>
        </w:rPr>
        <w:t>wish to relate some of the pleasant experiences I am having 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 is a part of Karnatak, which gave us Kaka Saheb.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here know both music and Sanskrit very well. I heard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singing in Nandi. I heard both songs and recitation of Sanskrit by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here the day before yesterday. They sang the substance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Sanskrit correctly pronounced. I think there were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hundred verses. I could not detect a single flaw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recitation. One of them is still a student. She knows also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>of the verses.</w:t>
      </w:r>
    </w:p>
    <w:p>
      <w:pPr>
        <w:autoSpaceDN w:val="0"/>
        <w:autoSpaceDE w:val="0"/>
        <w:widowControl/>
        <w:spacing w:line="260" w:lineRule="exact" w:before="40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should I write about this to you? I regard the work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doing there now as more important than studying Sanskrit.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fearless, remain pure, turn out to be good workers and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and work together, it will mean an education superior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If, in addition, study of Sanskrit goes with it, it will be sweeter </w:t>
      </w:r>
      <w:r>
        <w:rPr>
          <w:rFonts w:ascii="Times" w:hAnsi="Times" w:eastAsia="Times"/>
          <w:b w:val="0"/>
          <w:i w:val="0"/>
          <w:color w:val="000000"/>
          <w:sz w:val="22"/>
        </w:rPr>
        <w:t>even than honey.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read.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suppose Gangabehn and others get my letter or a copy of it to</w:t>
            </w:r>
          </w:p>
        </w:tc>
      </w:tr>
    </w:tbl>
    <w:p>
      <w:pPr>
        <w:autoSpaceDN w:val="0"/>
        <w:autoSpaceDE w:val="0"/>
        <w:widowControl/>
        <w:spacing w:line="220" w:lineRule="exact" w:before="1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3653</w:t>
      </w:r>
    </w:p>
    <w:p>
      <w:pPr>
        <w:autoSpaceDN w:val="0"/>
        <w:autoSpaceDE w:val="0"/>
        <w:widowControl/>
        <w:spacing w:line="240" w:lineRule="exact" w:before="1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Year is determined from the reference to Nandi Hills. The source has </w:t>
      </w:r>
      <w:r>
        <w:rPr>
          <w:rFonts w:ascii="Times" w:hAnsi="Times" w:eastAsia="Times"/>
          <w:b w:val="0"/>
          <w:i/>
          <w:color w:val="000000"/>
          <w:sz w:val="18"/>
        </w:rPr>
        <w:t>Jeth Sud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14, but in this month, </w:t>
      </w:r>
      <w:r>
        <w:rPr>
          <w:rFonts w:ascii="Times" w:hAnsi="Times" w:eastAsia="Times"/>
          <w:b w:val="0"/>
          <w:i/>
          <w:color w:val="000000"/>
          <w:sz w:val="18"/>
        </w:rPr>
        <w:t>Jeth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Sud </w:t>
      </w:r>
      <w:r>
        <w:rPr>
          <w:rFonts w:ascii="Times" w:hAnsi="Times" w:eastAsia="Times"/>
          <w:b w:val="0"/>
          <w:i w:val="0"/>
          <w:color w:val="000000"/>
          <w:sz w:val="18"/>
        </w:rPr>
        <w:t>13 fell on Sunday as well as on Monday.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WILLIAM SMITH</w:t>
      </w:r>
    </w:p>
    <w:p>
      <w:pPr>
        <w:autoSpaceDN w:val="0"/>
        <w:autoSpaceDE w:val="0"/>
        <w:widowControl/>
        <w:spacing w:line="244" w:lineRule="exact" w:before="148" w:after="0"/>
        <w:ind w:left="5150" w:right="0" w:hanging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14,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 before yesterday I passed through the Imperial Dairy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students showed me some of your beautiful animals.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of knowing about you and your interest in cattle through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Harold Mann’s communications. You may be aware that I am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the cattle problem and therefore in cattle-breeding,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dairying, tanning, etc. And whilst I am convalescing and have to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Bangalore yet for a fortnight, I would like to visit the dairy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health permits and pass there about half an hour learning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be learnt during that time. I wonder if it is possible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 someone in charge to give me the assistance I need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value. I would esteem too any literature that you can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 and that you think I should read. I have already initiated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experts supplied to me by Sir Harold Mann a dairying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at Sabarmati. I would value too the privilege of a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 this subject if you can spare the time for me. I know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almost next-door neighbour. I have often passed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 on my strolls. I am allowed to see visitors between 3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half-past four, and if you are at home during that time, any day,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 myself the honour of calling to see you.</w:t>
      </w:r>
    </w:p>
    <w:p>
      <w:pPr>
        <w:autoSpaceDN w:val="0"/>
        <w:autoSpaceDE w:val="0"/>
        <w:widowControl/>
        <w:spacing w:line="240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/>
          <w:color w:val="000000"/>
          <w:sz w:val="18"/>
        </w:rPr>
        <w:t>ours sincerely,</w:t>
      </w:r>
    </w:p>
    <w:p>
      <w:pPr>
        <w:autoSpaceDN w:val="0"/>
        <w:autoSpaceDE w:val="0"/>
        <w:widowControl/>
        <w:spacing w:line="260" w:lineRule="exact" w:before="26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ILLIAM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MITH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MPERIAL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AIRY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XPERT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12916</w:t>
      </w:r>
    </w:p>
    <w:p>
      <w:pPr>
        <w:autoSpaceDN w:val="0"/>
        <w:tabs>
          <w:tab w:pos="2450" w:val="left"/>
        </w:tabs>
        <w:autoSpaceDE w:val="0"/>
        <w:widowControl/>
        <w:spacing w:line="294" w:lineRule="exact" w:before="20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59. TELEGRAM TO SECRETARY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, CHITTARANJAN </w:t>
      </w:r>
      <w:r>
        <w:rPr>
          <w:rFonts w:ascii="Times" w:hAnsi="Times" w:eastAsia="Times"/>
          <w:b w:val="0"/>
          <w:i/>
          <w:color w:val="000000"/>
          <w:sz w:val="24"/>
        </w:rPr>
        <w:t>HOSPITAL</w:t>
      </w:r>
    </w:p>
    <w:p>
      <w:pPr>
        <w:autoSpaceDN w:val="0"/>
        <w:autoSpaceDE w:val="0"/>
        <w:widowControl/>
        <w:spacing w:line="294" w:lineRule="exact" w:before="4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15,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WISH      EVERY      SUCCESS      CELEBRATION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66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16-6-1927</w:t>
      </w:r>
    </w:p>
    <w:p>
      <w:pPr>
        <w:autoSpaceDN w:val="0"/>
        <w:autoSpaceDE w:val="0"/>
        <w:widowControl/>
        <w:spacing w:line="260" w:lineRule="exact" w:before="36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60. LETTER TO SECRETARY, INDIAN INFORMATION </w:t>
      </w:r>
      <w:r>
        <w:rPr>
          <w:rFonts w:ascii="Times" w:hAnsi="Times" w:eastAsia="Times"/>
          <w:b w:val="0"/>
          <w:i/>
          <w:color w:val="000000"/>
          <w:sz w:val="24"/>
        </w:rPr>
        <w:t>CENTRE</w:t>
      </w:r>
    </w:p>
    <w:p>
      <w:pPr>
        <w:autoSpaceDN w:val="0"/>
        <w:autoSpaceDE w:val="0"/>
        <w:widowControl/>
        <w:spacing w:line="244" w:lineRule="exact" w:before="108" w:after="0"/>
        <w:ind w:left="5150" w:right="0" w:hanging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15,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In the circumstances mentioned by you,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resist you any longer. You may put my name down as one of </w:t>
      </w:r>
      <w:r>
        <w:rPr>
          <w:rFonts w:ascii="Times" w:hAnsi="Times" w:eastAsia="Times"/>
          <w:b w:val="0"/>
          <w:i w:val="0"/>
          <w:color w:val="000000"/>
          <w:sz w:val="22"/>
        </w:rPr>
        <w:t>your correspondents.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an honorary and self-appointed agency why not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the honorary Indian interpretation centre ? For you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not merely information about India but interpret so far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 Indian mind to the public there. And this you do, not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agency paid from or by India but as an agency self-created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love of the thing itself.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ARINI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RASAD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INHA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NFORMATION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7,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AVISTOCK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LACE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W.C. 1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12502</w:t>
      </w:r>
    </w:p>
    <w:p>
      <w:pPr>
        <w:autoSpaceDN w:val="0"/>
        <w:autoSpaceDE w:val="0"/>
        <w:widowControl/>
        <w:spacing w:line="220" w:lineRule="exact" w:before="166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K. S. Roy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Hospital Day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J. FRIEND LODGE</w:t>
      </w:r>
    </w:p>
    <w:p>
      <w:pPr>
        <w:autoSpaceDN w:val="0"/>
        <w:autoSpaceDE w:val="0"/>
        <w:widowControl/>
        <w:spacing w:line="244" w:lineRule="exact" w:before="148" w:after="0"/>
        <w:ind w:left="5150" w:right="0" w:hanging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15,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I send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autograph herewith. The name of the photographer is Mahulikar, </w:t>
      </w:r>
      <w:r>
        <w:rPr>
          <w:rFonts w:ascii="Times" w:hAnsi="Times" w:eastAsia="Times"/>
          <w:b w:val="0"/>
          <w:i w:val="0"/>
          <w:color w:val="000000"/>
          <w:sz w:val="22"/>
        </w:rPr>
        <w:t>Ritchie Road, Ahmedabad.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RIEND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ODGE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‘S</w:t>
      </w:r>
      <w:r>
        <w:rPr>
          <w:rFonts w:ascii="Times" w:hAnsi="Times" w:eastAsia="Times"/>
          <w:b w:val="0"/>
          <w:i w:val="0"/>
          <w:color w:val="000000"/>
          <w:sz w:val="16"/>
        </w:rPr>
        <w:t>UNSET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USTLETON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HILA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12520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SRI PRAKASA</w:t>
      </w:r>
    </w:p>
    <w:p>
      <w:pPr>
        <w:autoSpaceDN w:val="0"/>
        <w:autoSpaceDE w:val="0"/>
        <w:widowControl/>
        <w:spacing w:line="244" w:lineRule="exact" w:before="148" w:after="0"/>
        <w:ind w:left="5150" w:right="0" w:hanging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15,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SRI PRAKASA,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fear may give place to the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notice sent by you about the Vidyapith will be published in</w:t>
      </w:r>
    </w:p>
    <w:p>
      <w:pPr>
        <w:autoSpaceDN w:val="0"/>
        <w:autoSpaceDE w:val="0"/>
        <w:widowControl/>
        <w:spacing w:line="270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India.</w:t>
      </w:r>
    </w:p>
    <w:p>
      <w:pPr>
        <w:autoSpaceDN w:val="0"/>
        <w:autoSpaceDE w:val="0"/>
        <w:widowControl/>
        <w:spacing w:line="28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cheque that I received some days ago was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acknowledged. I wrote to you on 26th May. Did you send any cheque </w:t>
      </w:r>
      <w:r>
        <w:rPr>
          <w:rFonts w:ascii="Times" w:hAnsi="Times" w:eastAsia="Times"/>
          <w:b w:val="0"/>
          <w:i w:val="0"/>
          <w:color w:val="000000"/>
          <w:sz w:val="22"/>
        </w:rPr>
        <w:t>after?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RAKASA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ENARES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ANTT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14153</w:t>
      </w:r>
    </w:p>
    <w:p>
      <w:pPr>
        <w:autoSpaceDN w:val="0"/>
        <w:tabs>
          <w:tab w:pos="2450" w:val="left"/>
        </w:tabs>
        <w:autoSpaceDE w:val="0"/>
        <w:widowControl/>
        <w:spacing w:line="294" w:lineRule="exact" w:before="1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TO DR. THOMPSON</w:t>
      </w:r>
    </w:p>
    <w:p>
      <w:pPr>
        <w:autoSpaceDN w:val="0"/>
        <w:autoSpaceDE w:val="0"/>
        <w:widowControl/>
        <w:spacing w:line="244" w:lineRule="exact" w:before="148" w:after="0"/>
        <w:ind w:left="5150" w:right="0" w:hanging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15,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THOMPSON,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from the Rev. Mr. Hickling that you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on the 11th instant. I hope you have now returned and left Mrs. </w:t>
      </w:r>
      <w:r>
        <w:rPr>
          <w:rFonts w:ascii="Times" w:hAnsi="Times" w:eastAsia="Times"/>
          <w:b w:val="0"/>
          <w:i w:val="0"/>
          <w:color w:val="000000"/>
          <w:sz w:val="22"/>
        </w:rPr>
        <w:t>Thompson in the enjoyment of good health.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myself, I seem to be making steady progress. I am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and have been able to double the distance I used to walk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Nandi. The pressure seems to have become normal at 150.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>at all coming to Bangalore, I know you will not mind looking me up.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real purpose for writing this letter is to ask you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now send my son Devdas to you. His general health has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 improved. Except for once, he had no nose-bleeding.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understood you correctly he tells me you told him that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return you wanted to see and examine him more carefully.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come there any day that is convenient to you if, that is to say,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he should come. After the 29th he will be wanted in </w:t>
      </w:r>
      <w:r>
        <w:rPr>
          <w:rFonts w:ascii="Times" w:hAnsi="Times" w:eastAsia="Times"/>
          <w:b w:val="0"/>
          <w:i w:val="0"/>
          <w:color w:val="000000"/>
          <w:sz w:val="22"/>
        </w:rPr>
        <w:t>Bangalore continuously for some time.</w:t>
      </w:r>
    </w:p>
    <w:p>
      <w:pPr>
        <w:autoSpaceDN w:val="0"/>
        <w:autoSpaceDE w:val="0"/>
        <w:widowControl/>
        <w:spacing w:line="240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/>
          <w:color w:val="000000"/>
          <w:sz w:val="18"/>
        </w:rPr>
        <w:t>ours sincerely</w:t>
      </w:r>
    </w:p>
    <w:p>
      <w:pPr>
        <w:autoSpaceDN w:val="0"/>
        <w:autoSpaceDE w:val="0"/>
        <w:widowControl/>
        <w:spacing w:line="26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6"/>
        </w:rPr>
        <w:t>HOMPSON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HIKBALLAPUR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14154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TO GULZARILAL NANDA</w:t>
      </w:r>
    </w:p>
    <w:p>
      <w:pPr>
        <w:autoSpaceDN w:val="0"/>
        <w:autoSpaceDE w:val="0"/>
        <w:widowControl/>
        <w:spacing w:line="244" w:lineRule="exact" w:before="148" w:after="0"/>
        <w:ind w:left="5150" w:right="0" w:hanging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15,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GULZARILAL,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your draft to the Secretary. You may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letter. I do not want to suggest any alterations or improvements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it; but I will just state what I think about the whole thing and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we may rely upon mill-owners’ help and to which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at the present stage likely to go.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Rs. 12,500 are concerned, I am afraid,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>get them unless Kasturbhai, who is insistent even to the extent of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demanding his own quota back, as he might well do, invites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donors to do likewise. So far, therefore, as these funds are concerned,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to work lies in that direction. The ultimate decision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by the mill-owners on side issues and on personal likes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dislikes. These aberrations we shall always have with us and we must </w:t>
      </w:r>
      <w:r>
        <w:rPr>
          <w:rFonts w:ascii="Times" w:hAnsi="Times" w:eastAsia="Times"/>
          <w:b w:val="0"/>
          <w:i w:val="0"/>
          <w:color w:val="000000"/>
          <w:sz w:val="22"/>
        </w:rPr>
        <w:t>suffer them with becoming calmness.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more important point for consideration is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should guide us in our relations with the mill-owners, or,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speaking, capitalists. At the present moment, we shall do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satisfied with doing the right without expecting reciprocity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without expecting any pecuniary help from the capitalists.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Inch by inch labour will have to make its position good and better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independently of outside support. The outside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divided into two parts: from the capitalists directly concerned,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instance, therefore the mill-owners, and secondly,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sympathetic public. The second support we shall get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 and without in any way endangering our interests.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from capitalists directly concerned will come when labour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vindicated itself and has almost attained the position of being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 its own terms. It will be then and not till then that we shall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help from capital. If my diagnosis is correct, we must then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our affairs as to undertake just such work as we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outside assistance. When its needs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supplemented, we should go to the independent outsiders and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interested outsiders; but we do not need to refuse the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last source when it comes voluntarily. And we must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so shape our course as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of all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Our concentration therefore must be in educating labour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and out of means chiefly supplied by labour itself. This,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is the shortest and the simplest way of serving labour.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cause in the initial stages great difficulty,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embarrassment and labour itself will be irresponsive. But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reason why we should persist in what we know to be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Any other way, labour becomes pauperized and demoralized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one sees happening all over India. Applying the principle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case, my solution would be to carry on such negotiations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mill-owners as may be consistent with the dignity and self-respect,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be prepared to do without the assistance that is being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You must stillfind ways and means of continuing the schools. </w:t>
      </w:r>
      <w:r>
        <w:rPr>
          <w:rFonts w:ascii="Times" w:hAnsi="Times" w:eastAsia="Times"/>
          <w:b w:val="0"/>
          <w:i w:val="0"/>
          <w:color w:val="000000"/>
          <w:sz w:val="22"/>
        </w:rPr>
        <w:t>See what resources there are within ourselves. Put the whole question</w:t>
      </w:r>
    </w:p>
    <w:p>
      <w:pPr>
        <w:autoSpaceDN w:val="0"/>
        <w:tabs>
          <w:tab w:pos="245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members of the Union, and at the same time canvass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amongst private friends and then appeal to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I do not anticipate much difficulty in getting public help.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appeal that may be made to the public, the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necessitating the appeal now should be briefly stated. This will involve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criticism of the mill-owners; but that is inevitable. I wonder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my position absolutely clear. If I have not, please do not </w:t>
      </w:r>
      <w:r>
        <w:rPr>
          <w:rFonts w:ascii="Times" w:hAnsi="Times" w:eastAsia="Times"/>
          <w:b w:val="0"/>
          <w:i w:val="0"/>
          <w:color w:val="000000"/>
          <w:sz w:val="22"/>
        </w:rPr>
        <w:t>hesitate to write to me again.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ULZARILAL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14155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J. W. PETAVEL</w:t>
      </w:r>
    </w:p>
    <w:p>
      <w:pPr>
        <w:autoSpaceDN w:val="0"/>
        <w:autoSpaceDE w:val="0"/>
        <w:widowControl/>
        <w:spacing w:line="244" w:lineRule="exact" w:before="148" w:after="0"/>
        <w:ind w:left="5150" w:right="0" w:hanging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15,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with much pleasure you will not give in, and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hammer away, it is likely that some day I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see eye to eye with you and then do what you want me to.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got your book. I shall go through the portions </w:t>
      </w:r>
      <w:r>
        <w:rPr>
          <w:rFonts w:ascii="Times" w:hAnsi="Times" w:eastAsia="Times"/>
          <w:b w:val="0"/>
          <w:i w:val="0"/>
          <w:color w:val="000000"/>
          <w:sz w:val="22"/>
        </w:rPr>
        <w:t>referred to by you.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W. P</w:t>
      </w:r>
      <w:r>
        <w:rPr>
          <w:rFonts w:ascii="Times" w:hAnsi="Times" w:eastAsia="Times"/>
          <w:b w:val="0"/>
          <w:i w:val="0"/>
          <w:color w:val="000000"/>
          <w:sz w:val="16"/>
        </w:rPr>
        <w:t>ETAVEL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AGBAZAR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14156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SECRETARY, A.I.S.A.</w:t>
      </w:r>
    </w:p>
    <w:p>
      <w:pPr>
        <w:autoSpaceDN w:val="0"/>
        <w:autoSpaceDE w:val="0"/>
        <w:widowControl/>
        <w:spacing w:line="244" w:lineRule="exact" w:before="148" w:after="0"/>
        <w:ind w:left="5150" w:right="0" w:hanging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15, 1927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gone through the agenda.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think of any addition. The agenda seems to me to be exhaustive.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draft rules for agencies seem to me to be quite good.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think of any improvement just now.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concerntrate upon the work and tax my brain. But they read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>If anything arising out of them is referred to me at the meeting in any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form, I shall be able to give my opinion. It will be premature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ask the several khadi centres to communicate with the Central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through the respective agencies. That would be an ideal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but after we are better organized and the necessity for acting </w:t>
      </w:r>
      <w:r>
        <w:rPr>
          <w:rFonts w:ascii="Times" w:hAnsi="Times" w:eastAsia="Times"/>
          <w:b w:val="0"/>
          <w:i w:val="0"/>
          <w:color w:val="000000"/>
          <w:sz w:val="22"/>
        </w:rPr>
        <w:t>through agencies is generally recognized.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 we are trying to evolve organized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disorganized work. We have therefore to act after the style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in which the </w:t>
      </w:r>
      <w:r>
        <w:rPr>
          <w:rFonts w:ascii="Times" w:hAnsi="Times" w:eastAsia="Times"/>
          <w:b w:val="0"/>
          <w:i/>
          <w:color w:val="000000"/>
          <w:sz w:val="22"/>
        </w:rPr>
        <w:t>paterfamilias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referred to by the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without any intervention. But in order to establish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 of dealing through agencies, we may refer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communications we received to the agents wherever necessary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also refer all new correspondence to the agents. And thirdly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ask the agents to interest themselves in the several centres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jurisdiction even though they may not be invited by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centres. The agents may thus create between the centres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 living bond so that instead of referring to head office,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centres will of their own accord refer to the agents. We may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frustrate the end we have in view, if we impose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above. Also wherever any centre is recalcitrant and is causing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and insists upon dealing with the head office or not at all, we </w:t>
      </w:r>
      <w:r>
        <w:rPr>
          <w:rFonts w:ascii="Times" w:hAnsi="Times" w:eastAsia="Times"/>
          <w:b w:val="0"/>
          <w:i w:val="0"/>
          <w:color w:val="000000"/>
          <w:sz w:val="22"/>
        </w:rPr>
        <w:t>may impose the condition of coming through the agent.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Council, I suggest the following without having given </w:t>
      </w:r>
      <w:r>
        <w:rPr>
          <w:rFonts w:ascii="Times" w:hAnsi="Times" w:eastAsia="Times"/>
          <w:b w:val="0"/>
          <w:i w:val="0"/>
          <w:color w:val="000000"/>
          <w:sz w:val="22"/>
        </w:rPr>
        <w:t>much thought to the thing: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should meet quarterly. At least a week’s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should be received by every member. The week to count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 of each member receiving notice at his registered address.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agenda should contain just the items to be considered and where,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opinion of the Secretary, papers are necessary to be sent,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do so, and  at the foot of the agenda he may have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to the effect that any member who wants to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about any item on the agenda will be supplied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by the Secretary upon request. In extaordinary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emergencies the sanction of the members may be ascertained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whether telegraphic or postal. Any such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brought before the next ordinary meeting of the Council.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even this is not possible the Secretary and the Chairman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own responsibility dispose of matters and in those involving </w:t>
      </w:r>
      <w:r>
        <w:rPr>
          <w:rFonts w:ascii="Times" w:hAnsi="Times" w:eastAsia="Times"/>
          <w:b w:val="0"/>
          <w:i w:val="0"/>
          <w:color w:val="000000"/>
          <w:sz w:val="22"/>
        </w:rPr>
        <w:t>financial obligation, disburse not more than, say, Rs. 5,000.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would be certainly convenient for you to come a day or two</w:t>
      </w:r>
    </w:p>
    <w:p>
      <w:pPr>
        <w:autoSpaceDN w:val="0"/>
        <w:tabs>
          <w:tab w:pos="245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meeting. There should be however enough time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in the meeting and after the meeting. In any event,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will be in Bangalore up to the third of July at least.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I shall not be asked to be present at the meeting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it is absolutely necessary. Though even now I do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work which is all done at my convenience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rest during intervals, I am making steady progress. I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doctors advice also that the less concentrated the work the better it </w:t>
      </w:r>
      <w:r>
        <w:rPr>
          <w:rFonts w:ascii="Times" w:hAnsi="Times" w:eastAsia="Times"/>
          <w:b w:val="0"/>
          <w:i w:val="0"/>
          <w:color w:val="000000"/>
          <w:sz w:val="22"/>
        </w:rPr>
        <w:t>is for me, and in no case should there be concentrated work.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Madras Flood Relief money can now be transferred.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and Swami are being advised. I suggest that the deposits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disturbed but should be adjusted on maturity so as not </w:t>
      </w:r>
      <w:r>
        <w:rPr>
          <w:rFonts w:ascii="Times" w:hAnsi="Times" w:eastAsia="Times"/>
          <w:b w:val="0"/>
          <w:i w:val="0"/>
          <w:color w:val="000000"/>
          <w:sz w:val="22"/>
        </w:rPr>
        <w:t>to forfeit the interest.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Mithubehn’s letter, I am asking Rajagopalachari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may opinion, she should be paid as from the Exhibition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For, the Committee should be the best judge as to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 and who should not come. In this instance, the Committe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invited Mithubehn will most probably tell her that her </w:t>
      </w:r>
      <w:r>
        <w:rPr>
          <w:rFonts w:ascii="Times" w:hAnsi="Times" w:eastAsia="Times"/>
          <w:b w:val="0"/>
          <w:i w:val="0"/>
          <w:color w:val="000000"/>
          <w:sz w:val="22"/>
        </w:rPr>
        <w:t>expenses will be defrayed by them.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3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19781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3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GANGU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June 15,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write good Hindi. You will soon be avoiding </w:t>
      </w:r>
      <w:r>
        <w:rPr>
          <w:rFonts w:ascii="Times" w:hAnsi="Times" w:eastAsia="Times"/>
          <w:b w:val="0"/>
          <w:i w:val="0"/>
          <w:color w:val="000000"/>
          <w:sz w:val="22"/>
        </w:rPr>
        <w:t>the mistakes you now make.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bear no resentment even in your heart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Lakshmibehn for what she said. Doing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Vatapooja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for her as not doing it was for you. You have no faith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things; therefore it would have been useless for you to join; it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looked like weakness or even hypocrisy. We should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tolerance for other people’s conduct and beliefs as we may </w:t>
      </w:r>
      <w:r>
        <w:rPr>
          <w:rFonts w:ascii="Times" w:hAnsi="Times" w:eastAsia="Times"/>
          <w:b w:val="0"/>
          <w:i w:val="0"/>
          <w:color w:val="000000"/>
          <w:sz w:val="22"/>
        </w:rPr>
        <w:t>expect from them towards our own.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be unhappy if Chi. Maganlal did not give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charkha. If you ask him he will surely tell you the reason. Even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satisfied with the explanation, still we must not feel aggrieved.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 hastily conclude that a person’s attitude or act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just because he himself or the elders cannot give us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explanation of it. Only by living in society can we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difference of opinion and the pairs of opposites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and unhappiness. And as you want to dedicate yourself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and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must fully acquire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of forbearance and tolerance. Mirabehn thinks you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spinning, ginning, etc. In spinning the thread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Manibehn has been a </w:t>
      </w:r>
      <w:r>
        <w:rPr>
          <w:rFonts w:ascii="Times" w:hAnsi="Times" w:eastAsia="Times"/>
          <w:b w:val="0"/>
          <w:i/>
          <w:color w:val="000000"/>
          <w:sz w:val="22"/>
        </w:rPr>
        <w:t>brahmacharini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till now, and proposes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one and she is making positive efforts towards it.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entered married life but is aware of the nobility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endeavours to observe it herself. You must not suppress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just because I write all this. Do write to me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think. I shall try to point out the pitfalls ahead on your way. Take </w:t>
      </w:r>
      <w:r>
        <w:rPr>
          <w:rFonts w:ascii="Times" w:hAnsi="Times" w:eastAsia="Times"/>
          <w:b w:val="0"/>
          <w:i w:val="0"/>
          <w:color w:val="000000"/>
          <w:sz w:val="22"/>
        </w:rPr>
        <w:t>from this whatever you find acceptable and go ahead.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 : S.N. 12324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appears to have been written after Gangu left Rewari Ashram for </w:t>
      </w:r>
      <w:r>
        <w:rPr>
          <w:rFonts w:ascii="Times" w:hAnsi="Times" w:eastAsia="Times"/>
          <w:b w:val="0"/>
          <w:i w:val="0"/>
          <w:color w:val="000000"/>
          <w:sz w:val="18"/>
        </w:rPr>
        <w:t>Sabarmati along with Mirabehn in 1927.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Vatapooja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fell on June 15.</w:t>
      </w:r>
    </w:p>
    <w:p>
      <w:pPr>
        <w:autoSpaceDN w:val="0"/>
        <w:tabs>
          <w:tab w:pos="550" w:val="left"/>
        </w:tabs>
        <w:autoSpaceDE w:val="0"/>
        <w:widowControl/>
        <w:spacing w:line="198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Worship of the banyan tree by married women on the full moon day of </w:t>
      </w:r>
      <w:r>
        <w:rPr>
          <w:rFonts w:ascii="Times" w:hAnsi="Times" w:eastAsia="Times"/>
          <w:b w:val="0"/>
          <w:i/>
          <w:color w:val="000000"/>
          <w:sz w:val="18"/>
        </w:rPr>
        <w:t>Jyaishtha.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HINDU-MUSLIM UNITY</w:t>
      </w:r>
    </w:p>
    <w:p>
      <w:pPr>
        <w:autoSpaceDN w:val="0"/>
        <w:autoSpaceDE w:val="0"/>
        <w:widowControl/>
        <w:spacing w:line="260" w:lineRule="exact" w:before="1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President of the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wired that a unanimous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on the Hindu-Muslim question was reached by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Congress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could not enthuse over the information.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wire told me enough about the contents of the resolution.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paid me a visit at Nandi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asked me whether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on it. I told him I did not think I could write anything helpful. A </w:t>
      </w:r>
      <w:r>
        <w:rPr>
          <w:rFonts w:ascii="Times" w:hAnsi="Times" w:eastAsia="Times"/>
          <w:b w:val="0"/>
          <w:i w:val="0"/>
          <w:color w:val="000000"/>
          <w:sz w:val="22"/>
        </w:rPr>
        <w:t>few days after the visit I got a message from a friend. Its purport was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are responsible for the mischief that is going on in our midst. If </w:t>
      </w:r>
      <w:r>
        <w:rPr>
          <w:rFonts w:ascii="Times" w:hAnsi="Times" w:eastAsia="Times"/>
          <w:b w:val="0"/>
          <w:i w:val="0"/>
          <w:color w:val="000000"/>
          <w:sz w:val="22"/>
        </w:rPr>
        <w:t>you had not dragged the Hindus into the Khilafat agitation, the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 tragic events would not have happened. But you alone can now </w:t>
      </w:r>
      <w:r>
        <w:rPr>
          <w:rFonts w:ascii="Times" w:hAnsi="Times" w:eastAsia="Times"/>
          <w:b w:val="0"/>
          <w:i w:val="0"/>
          <w:color w:val="000000"/>
          <w:sz w:val="22"/>
        </w:rPr>
        <w:t>save us.”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translating the message I have softened the bitterness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the original. It seems to me to call for a reiteration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>belief about Hindu-Muslim unity.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repent of my part in the Khilafat agitation. It was a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discharged towards my Mussalman countrymen. The Hindus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wrong, if they had not helped their brethren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distress. However ugly the present look of things may be,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generations of Mussalmans will recall with gratitude this great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on the part of Hindus. But the future apart, as I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proverb that virtue is its own reward, I should always defend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on the Khilafat question. I therefore received the friends’s </w:t>
      </w:r>
      <w:r>
        <w:rPr>
          <w:rFonts w:ascii="Times" w:hAnsi="Times" w:eastAsia="Times"/>
          <w:b w:val="0"/>
          <w:i w:val="0"/>
          <w:color w:val="000000"/>
          <w:sz w:val="22"/>
        </w:rPr>
        <w:t>message of rebuke with perfect calmness.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wish I could fulfil his expectations and assist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materially in bringing about peace. For I am just as strong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believer as ever in unity and the necessity for it. If it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by giving my life, I have the will to give it and I hope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for it. I should with the greatest joy undertake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 fast, as I very nearly did at Delhi, in 1924,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it would melt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change the stony hearts of Hindus and Mussalmans. But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from God within to undertake the penance. If a penance is itself </w:t>
      </w:r>
      <w:r>
        <w:rPr>
          <w:rFonts w:ascii="Times" w:hAnsi="Times" w:eastAsia="Times"/>
          <w:b w:val="0"/>
          <w:i w:val="0"/>
          <w:color w:val="000000"/>
          <w:sz w:val="22"/>
        </w:rPr>
        <w:t>an act of purification, it has also to be preceded by an equal measure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S. Srinivasa Iyengar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May 15 and 16, 1927, at Bombay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Nandi Hills near Bangalore where Gandhiji was resting </w:t>
      </w:r>
      <w:r>
        <w:rPr>
          <w:rFonts w:ascii="Times" w:hAnsi="Times" w:eastAsia="Times"/>
          <w:b w:val="0"/>
          <w:i w:val="0"/>
          <w:color w:val="000000"/>
          <w:sz w:val="18"/>
        </w:rPr>
        <w:t>from April 19 to June 4 after he had fallen ill on March 26, 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September 17 to October 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initial purification. I am obviously not pure enough for that </w:t>
      </w:r>
      <w:r>
        <w:rPr>
          <w:rFonts w:ascii="Times" w:hAnsi="Times" w:eastAsia="Times"/>
          <w:b w:val="0"/>
          <w:i w:val="0"/>
          <w:color w:val="000000"/>
          <w:sz w:val="22"/>
        </w:rPr>
        <w:t>supreme penance.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reader does not see me now often refer to the question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pages, it is because the sense of humiliation has gone too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words. It matters little to me whether the perpetrators of shameful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deeds are Hindus or Mussalmans. It is enough to know that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are blaspheming a patient God and doing inhuman deeds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name of religion. I know too that neither assassination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fratricidal acts can possibly save religion. Religion worth the name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saved by purity, humility and fearlessness of the uttermost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 among its professors. It is the only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only </w:t>
      </w:r>
      <w:r>
        <w:rPr>
          <w:rFonts w:ascii="Times" w:hAnsi="Times" w:eastAsia="Times"/>
          <w:b w:val="0"/>
          <w:i w:val="0"/>
          <w:color w:val="000000"/>
          <w:sz w:val="22"/>
        </w:rPr>
        <w:t>propaganda.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has the resolution of the All-India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me unmoved. For I know that we have not yet changed our hearts.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shed fear of one another. Any compromise that is </w:t>
      </w:r>
      <w:r>
        <w:rPr>
          <w:rFonts w:ascii="Times" w:hAnsi="Times" w:eastAsia="Times"/>
          <w:b w:val="0"/>
          <w:i w:val="0"/>
          <w:color w:val="000000"/>
          <w:sz w:val="22"/>
        </w:rPr>
        <w:t>unaccompanied by these two conditions must be a mere make-shift.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 feel that any agreement between the component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the nation must be voluntary and must remain so for all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not, if it is conceived in terms of swaraj, depend for its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ratification or enforcement upon a legal enactment. Ratification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respective organizations must be held to be final and binding.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Enforcement must depend upon the honour of the leaders of </w:t>
      </w:r>
      <w:r>
        <w:rPr>
          <w:rFonts w:ascii="Times" w:hAnsi="Times" w:eastAsia="Times"/>
          <w:b w:val="0"/>
          <w:i w:val="0"/>
          <w:color w:val="000000"/>
          <w:sz w:val="22"/>
        </w:rPr>
        <w:t>respective parties and ultimately, in the absence of reliance on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on the arbitrament of civil war fought decently or indecently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case may be. It is a sign of weakness, not of fitness for swaraj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foreign ruling power to arbitrate between us or to enforce </w:t>
      </w:r>
      <w:r>
        <w:rPr>
          <w:rFonts w:ascii="Times" w:hAnsi="Times" w:eastAsia="Times"/>
          <w:b w:val="0"/>
          <w:i w:val="0"/>
          <w:color w:val="000000"/>
          <w:sz w:val="22"/>
        </w:rPr>
        <w:t>the peace between us at the point of the bayonet.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the so-called leaders have no control over our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elements, our agreement must be held to be unreal and useless.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think of real swaraj, we must gain control over the masses.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behave ourselves. The agreement had no effect on Delhi,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eternal shame the government has been the keeper of the peace </w:t>
      </w:r>
      <w:r>
        <w:rPr>
          <w:rFonts w:ascii="Times" w:hAnsi="Times" w:eastAsia="Times"/>
          <w:b w:val="0"/>
          <w:i w:val="0"/>
          <w:color w:val="000000"/>
          <w:sz w:val="22"/>
        </w:rPr>
        <w:t>on Bakr Id.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creed of non-violence is an extremely active force. It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cowardice or even weakness. There is hope for a violent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some day non-violent, but there is none for a coward. I have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said more than once in these pages that if we do not know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Reconversion to Hinduism; literally, ‘purification’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defend ourselves, our women and our places of worship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of suffering, i.e., non-violence, we must, if we are men, be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able to defend all these by fighting. It is unmanly to ask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the Government to ensure the peace between rival parties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our women against ourselves. And while we remain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unmanly it is hopless to expect swaraj. In well-ordered societies,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merely undertake the police work. But the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elaborate preparations at Delhi or Lahore were no part of police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we shall always have. But we must learn to settle them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religious or other, by arbitration. Before the rules we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present a united front and demonstrate to the world our </w:t>
      </w:r>
      <w:r>
        <w:rPr>
          <w:rFonts w:ascii="Times" w:hAnsi="Times" w:eastAsia="Times"/>
          <w:b w:val="0"/>
          <w:i w:val="0"/>
          <w:color w:val="000000"/>
          <w:sz w:val="22"/>
        </w:rPr>
        <w:t>capacity for regulating our own manners if we would have swaraj.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we have no leaders whom we can elect as arbitrators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give wise and impartial decisions, or, if we are too unruly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barbarous to wait for and abide by decisions of arbitrators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choice, we must fight till we are exhausted and come to our senses.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will no doubt always intervene, whether we will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either to keep the public peace or to preserve its safety. But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 us the least, if the rival factions will courageously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straightforwardly refrain from courting the protection or assistance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Why should a murderer in such warfare be defended?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him seek the gallows. Let breakers of places of worship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boldly and say, we have done this for the sake of religion,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 us if you like! Let those who kill innocent passers-by deliver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the police and say, we have done it all for God’s sake!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may read heartless. But I have merely endeavoured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way that is straighter and less weak than the one we have hitherto </w:t>
      </w:r>
      <w:r>
        <w:rPr>
          <w:rFonts w:ascii="Times" w:hAnsi="Times" w:eastAsia="Times"/>
          <w:b w:val="0"/>
          <w:i w:val="0"/>
          <w:color w:val="000000"/>
          <w:sz w:val="22"/>
        </w:rPr>
        <w:t>adopted.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cannot, after the manner of civilized men,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arbitration or, after the manner of brave barbarous races,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out differences without seeking the intervention of British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bayonets, all we may expect to get in the shape of reforms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agent’s share in the bureaucratic Government;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an increasing share in the exploitation of the dumb millions.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take care that any agreement we may come to does not reduce </w:t>
      </w:r>
      <w:r>
        <w:rPr>
          <w:rFonts w:ascii="Times" w:hAnsi="Times" w:eastAsia="Times"/>
          <w:b w:val="0"/>
          <w:i w:val="0"/>
          <w:color w:val="000000"/>
          <w:sz w:val="22"/>
        </w:rPr>
        <w:t>us to that unenviable condition.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16-6-1927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9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NOTES</w:t>
      </w:r>
    </w:p>
    <w:p>
      <w:pPr>
        <w:autoSpaceDN w:val="0"/>
        <w:autoSpaceDE w:val="0"/>
        <w:widowControl/>
        <w:spacing w:line="266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INGH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a matter of joy to every patriot to find Sardar Kharak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Singh once more free to take up national work outside the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walls. By his indomitable will and refusal to bend himself to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gain his freedom he had risen in the estimation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countrymen. May he have long years of service to the country in its </w:t>
      </w:r>
      <w:r>
        <w:rPr>
          <w:rFonts w:ascii="Times" w:hAnsi="Times" w:eastAsia="Times"/>
          <w:b w:val="0"/>
          <w:i w:val="0"/>
          <w:color w:val="000000"/>
          <w:sz w:val="22"/>
        </w:rPr>
        <w:t>fight for freedom.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AVE </w:t>
      </w:r>
      <w:r>
        <w:rPr>
          <w:rFonts w:ascii="Times" w:hAnsi="Times" w:eastAsia="Times"/>
          <w:b w:val="0"/>
          <w:i w:val="0"/>
          <w:color w:val="000000"/>
          <w:sz w:val="20"/>
        </w:rPr>
        <w:t>I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OYCOTTED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NDHRA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Deshabhakta Konda Venkatappayya saw me at Nandi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at Bangalore, he told me that as Andhra was not on the tour 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year, many Andhra friends had enquired of him whether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boycotted Andhra. My old love of the Andhra people and the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memories of my connection with them will not let me boycott Andhra,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 wish to, though some of the Andhra workers do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vex one into wishing to boycott the province till they set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They are fine men. They have got the patriotic spirit. But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are workers only so-called. They are all leaders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wants to lead there is nobody to serve, no one to obey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exercise of that false independence the people are neglected.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the workers to whom these remarks may apply will not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or to me that they are no worse than other provinces.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wrong way of looking at the right thing. After all Andhra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who at one time gave promise of being the first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field for real civil disobedience must not be satisfied with being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as the rest. Those who seek to compete for civil disobedience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prove their capacity for exemplary obedience, restraint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discipline. Andhra, which might have easily been first in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its departments, has yet to come up to the mark.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exhaust the whole of my battery of criticism. I must reserve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for my forthcoming visit, as I had never given up the idea of visiting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Andhradesh. As a suitable month could not be set apart this year,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was to reserve Andhra for next year unless I could give it,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then thought, the first fortnight of December. God has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upset all my plan and the whole of the programme for the second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year has been dislocated. And if I am at all fit and well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accident I would like to be in Andhradesh not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>days but for a month or two next year. I have therefore told Konda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Venkatappaya that if the people will still have me, I would like to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early next year and combine rest with work. I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rush through space and programmes as before.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also realize that I shall be devoting the stay in Andhra to </w:t>
      </w:r>
      <w:r>
        <w:rPr>
          <w:rFonts w:ascii="Times" w:hAnsi="Times" w:eastAsia="Times"/>
          <w:b w:val="0"/>
          <w:i w:val="0"/>
          <w:color w:val="000000"/>
          <w:sz w:val="22"/>
        </w:rPr>
        <w:t>khadi work alone.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work is no doubt part of my being.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largely included in khadi work. For, it is designed to level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occupy the lowest rung of the ladder with those who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top. It is the cotton thread which beginning in the humblest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cottage of India and reaching the highest in the land can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indissolubly bind the two and make them feel akin. I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workers are very ambitious. Let their ambition percolate down </w:t>
      </w:r>
      <w:r>
        <w:rPr>
          <w:rFonts w:ascii="Times" w:hAnsi="Times" w:eastAsia="Times"/>
          <w:b w:val="0"/>
          <w:i w:val="0"/>
          <w:color w:val="000000"/>
          <w:sz w:val="22"/>
        </w:rPr>
        <w:t>to the lowest stratum of society and all will be well.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ELCOME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TEP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from Holakere in Mysore writes:</w:t>
      </w:r>
    </w:p>
    <w:p>
      <w:pPr>
        <w:autoSpaceDN w:val="0"/>
        <w:autoSpaceDE w:val="0"/>
        <w:widowControl/>
        <w:spacing w:line="240" w:lineRule="exact" w:before="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highly glad to inform you that the people belonging to Lambani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community of my taluk have completely abstained from drinking today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liquors since a month and a half. It was in the Lambani Conference held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this town at the end of last April that they had taken an oath not to touch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liquor, prostrating themselves before the evening sun. Since then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not swerved from their oath. If anyone of that community is seen near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toddy shop, he is strictly dealt with by the </w:t>
      </w:r>
      <w:r>
        <w:rPr>
          <w:rFonts w:ascii="Times" w:hAnsi="Times" w:eastAsia="Times"/>
          <w:b w:val="0"/>
          <w:i/>
          <w:color w:val="000000"/>
          <w:sz w:val="18"/>
        </w:rPr>
        <w:t>Naik, Yajaman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Karabhan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hamlet. Their women carry to us every day the glad news, there are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broils at their hovel and that they lead a very peaceful life. This is an instance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show that your movement of purification had entered our State even before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entering it.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the Lambani community upon the great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taken, and hope that they will not slide back like many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so after the exultation of 1921 had subsided. Let me invite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the leaders of the community to the case recorded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Raniparaj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people of whom those abstainers who took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as a means of occupying their time and attention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hankering after liquor but were able to double their savings.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they not only saved what was spent upon the drink but they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to their income by saving in the cost of clothing.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>universal experience of temperance reformers that if the people who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In Young India, 26-5-1927, under the title “Among Raniparaj People”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‘hill-people’ as renamed by Gandhiji; formerly known as </w:t>
      </w:r>
      <w:r>
        <w:rPr>
          <w:rFonts w:ascii="Times" w:hAnsi="Times" w:eastAsia="Times"/>
          <w:b w:val="0"/>
          <w:i w:val="0"/>
          <w:color w:val="000000"/>
          <w:sz w:val="18"/>
        </w:rPr>
        <w:t>Kaliparaj, which meant ‘black people’.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pledges do not usefully occupy their time, the hankering returns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becomes too strong to resist the temptation. I hope too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villages will follow the example of Holakere and that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enabled to begin my tour in Mysore, I shall receive, side by side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glowing accounts which I have been promised of the progress of </w:t>
      </w:r>
      <w:r>
        <w:rPr>
          <w:rFonts w:ascii="Times" w:hAnsi="Times" w:eastAsia="Times"/>
          <w:b w:val="0"/>
          <w:i w:val="0"/>
          <w:color w:val="000000"/>
          <w:sz w:val="22"/>
        </w:rPr>
        <w:t>khadi, accounts also of eradication of the drink habit.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16-6-1927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RANIPARAJ INQUIRY COMMITTEE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Vallabhbhai Patel has lost no time in embarking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the Committee that was only recently appointed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Raniparaj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The following extracts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interim </w:t>
      </w:r>
      <w:r>
        <w:rPr>
          <w:rFonts w:ascii="Times" w:hAnsi="Times" w:eastAsia="Times"/>
          <w:b w:val="0"/>
          <w:i w:val="0"/>
          <w:color w:val="000000"/>
          <w:sz w:val="22"/>
        </w:rPr>
        <w:t>report of the second tour of the Committee will be read with interest: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visited eighteen villages recording statements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witnesses from 47 villages in the Chikhli and Bulsar Talukas and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of Bansda. It reflects credit upon the Bansda State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is able to give a glowing account of the interest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Saheb of Bansda is taking in his people. But all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undoubtedly being done by His Highness to his people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undone so long as he considers it necessary to derive an income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drink traffic. No doubt the fact that the three neighbours adjacent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Bansda territory, that is, the British, the Gaekwad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Dharampur have no prohibition makes it difficult for Bansda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policy of successful prohibition. But great things can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without great sacrifice and geat measures. Bansda can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the way by declaring out and out prohibition, but can then agitate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prohibition in the neighbouring States. The chief thing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sacrifice the drink revenue. An immediate beginning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by deciding not to use that revenue for any purpose,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laudable it may be, save for that of carrying on an intensive anti-drink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amongst the tribes given to drink. For,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 State that seriously wants its people to give up the evil 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satisfied merely with making it legally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 in the evil habit, but to find out the cause of the habit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 the people to give it up. In the end, no State need suffer by </w:t>
      </w:r>
      <w:r>
        <w:rPr>
          <w:rFonts w:ascii="Times" w:hAnsi="Times" w:eastAsia="Times"/>
          <w:b w:val="0"/>
          <w:i w:val="0"/>
          <w:color w:val="000000"/>
          <w:sz w:val="22"/>
        </w:rPr>
        <w:t>depriving itself of the drink revenue. The inevitable outcome of any</w:t>
      </w:r>
    </w:p>
    <w:p>
      <w:pPr>
        <w:autoSpaceDN w:val="0"/>
        <w:autoSpaceDE w:val="0"/>
        <w:widowControl/>
        <w:spacing w:line="220" w:lineRule="exact" w:before="24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on March 16, 1927.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prohibition carried out side by side with constructive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nature suggested by me must result in an ever 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of the people and therefore of the State. India is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promising country in the world for carrying out total prohibition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 reason that addiction to drink is not considered respectable </w:t>
      </w:r>
      <w:r>
        <w:rPr>
          <w:rFonts w:ascii="Times" w:hAnsi="Times" w:eastAsia="Times"/>
          <w:b w:val="0"/>
          <w:i w:val="0"/>
          <w:color w:val="000000"/>
          <w:sz w:val="22"/>
        </w:rPr>
        <w:t>or fashionable and is confined only to a certain class of people.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16-6-1927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SONJA SCHLESIN</w:t>
      </w:r>
    </w:p>
    <w:p>
      <w:pPr>
        <w:autoSpaceDN w:val="0"/>
        <w:autoSpaceDE w:val="0"/>
        <w:widowControl/>
        <w:spacing w:line="266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1927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MISS SCHLESIN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from Dr. Jones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which perhaps you would like.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had my long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 do hope also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a point to see Mr. Sastri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are you coming here? I wish </w:t>
      </w:r>
      <w:r>
        <w:rPr>
          <w:rFonts w:ascii="Times" w:hAnsi="Times" w:eastAsia="Times"/>
          <w:b w:val="0"/>
          <w:i w:val="0"/>
          <w:color w:val="000000"/>
          <w:sz w:val="22"/>
        </w:rPr>
        <w:t>you could also go to Phoenix and see Manilal and his wife.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CHLESIN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2284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</w:p>
    <w:p>
      <w:pPr>
        <w:autoSpaceDN w:val="0"/>
        <w:autoSpaceDE w:val="0"/>
        <w:widowControl/>
        <w:spacing w:line="240" w:lineRule="exact" w:before="334" w:after="244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12360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24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Africa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 Jewish girl who was Gandhiji’s private secretary for many years in South</w:t>
            </w:r>
          </w:p>
          <w:p>
            <w:pPr>
              <w:autoSpaceDN w:val="0"/>
              <w:autoSpaceDE w:val="0"/>
              <w:widowControl/>
              <w:spacing w:line="220" w:lineRule="exact" w:before="220" w:after="0"/>
              <w:ind w:left="50" w:right="41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Stanley Jones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Dated May 22, 1927.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V. S. Srinivasa Sastri, Agent-General of India in South Africa</w:t>
            </w:r>
          </w:p>
        </w:tc>
      </w:tr>
    </w:tbl>
    <w:p>
      <w:pPr>
        <w:autoSpaceDN w:val="0"/>
        <w:tabs>
          <w:tab w:pos="625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W. B. STOVER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Your suggestion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interesting. But I do not understand why you fall foul of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millions can easily take up; whereas your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technical knowledge and character at its back. Your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West have made a god of literacy. I wonder what Jesus,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call the “Lord Christ”, would say if he came in flesh and saw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 West crazy over a knowledge of letters, wealth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the best part of their time and life in seeking happiness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external. Supposing that every person of education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mechanically half an hour to teaching every untouchable,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 will it be to him or to the untouchables? And why are you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enamoured of the material progress of Japan?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material has gone side by side with the moral progress.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wish to judge the Japanese. I have not even the data for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even if I wished. But neither literacy nor wealth without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backing has any attraction for me. And do you know why I swear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charkha? I do because not merely the untouchables but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 people in India are starving because they have no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now they have even become too lazy to work. I am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presenting the charkha to the starving millions as there is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productive work which can be presented to the millions;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it to the educated and the well-to-do people of India as an </w:t>
      </w:r>
      <w:r>
        <w:rPr>
          <w:rFonts w:ascii="Times" w:hAnsi="Times" w:eastAsia="Times"/>
          <w:b w:val="0"/>
          <w:i w:val="0"/>
          <w:color w:val="000000"/>
          <w:sz w:val="22"/>
        </w:rPr>
        <w:t>example for the rest.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highest regard for my missionary friends,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regard makes me warn them in season and out of season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>misinterpreting the message of the Bible. You tell me, “you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Permanent address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May 2, 1927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W. B. Stover had written : “I suggest that instead of the charkha every day,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set the example and put the challenge to all of educated India, to choose someone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illiterate India, and spend a half hour a day is teaching this illiterate person.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suggest that the teacher and the one taught be of different castes. This idea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carried to any great extent throughout the land would bring almost a revolution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>thinking of the people.”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Stover had written : “Japan has attained the highest literacy.”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Lord Christ for your leader and guide. There is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better.” You do not mind my correcting you. I regard Jesus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 like the rest of the teachers of the world. As such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great. But I do not by any means regard him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 very best. The acknowledgement of the debt which I have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repeated that I owe to the Sermon on the Mount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 to mean an acknowledgement of the orthodox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Bible, or the life of Jesus. I must not sail under false colours.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sincere and I felt that I could not better reciprocate </w:t>
      </w:r>
      <w:r>
        <w:rPr>
          <w:rFonts w:ascii="Times" w:hAnsi="Times" w:eastAsia="Times"/>
          <w:b w:val="0"/>
          <w:i w:val="0"/>
          <w:color w:val="000000"/>
          <w:sz w:val="22"/>
        </w:rPr>
        <w:t>your sincerity than by putting before you frankly my position.</w:t>
      </w:r>
    </w:p>
    <w:p>
      <w:pPr>
        <w:autoSpaceDN w:val="0"/>
        <w:autoSpaceDE w:val="0"/>
        <w:widowControl/>
        <w:spacing w:line="220" w:lineRule="exact" w:before="66" w:after="0"/>
        <w:ind w:left="0" w:right="2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W. B. S</w:t>
      </w:r>
      <w:r>
        <w:rPr>
          <w:rFonts w:ascii="Times" w:hAnsi="Times" w:eastAsia="Times"/>
          <w:b w:val="0"/>
          <w:i w:val="0"/>
          <w:color w:val="000000"/>
          <w:sz w:val="18"/>
        </w:rPr>
        <w:t>TOVER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ORRIS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LLINOIS</w:t>
      </w:r>
      <w:r>
        <w:rPr>
          <w:rFonts w:ascii="Times" w:hAnsi="Times" w:eastAsia="Times"/>
          <w:b w:val="0"/>
          <w:i w:val="0"/>
          <w:color w:val="000000"/>
          <w:sz w:val="20"/>
        </w:rPr>
        <w:t>, U.S.A.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12521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DR. M. S. KELKAR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DOCTOR,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mental distance between you and me is really growing. </w:t>
      </w:r>
      <w:r>
        <w:rPr>
          <w:rFonts w:ascii="Times" w:hAnsi="Times" w:eastAsia="Times"/>
          <w:b w:val="0"/>
          <w:i w:val="0"/>
          <w:color w:val="000000"/>
          <w:sz w:val="22"/>
        </w:rPr>
        <w:t>I can sympathize neither your salic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 in astrology nor in black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magic. They may both be substantial sciences; but they are sciences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think we should avoid. As a matter of fact I do not attach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value to things pertaining to the body as the wish to exhaust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available means for sustaining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body or for keeping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as it has only a very limited importance in the scheme of life.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also equally limited means and therefore continually exclude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means which may seem to me to be of doubtful moral value.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if I err at all, I shall err on the right side. Excess care of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explorations into astrology—and what not—for the sake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caretaking means going further away from his Maker, and seems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the shadow before the substance. I would not trouble you to </w:t>
      </w:r>
      <w:r>
        <w:rPr>
          <w:rFonts w:ascii="Times" w:hAnsi="Times" w:eastAsia="Times"/>
          <w:b w:val="0"/>
          <w:i w:val="0"/>
          <w:color w:val="000000"/>
          <w:sz w:val="22"/>
        </w:rPr>
        <w:t>travel with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Doctors here consider that 150 is normal blood-pressure for me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“subsisting”.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have no misgivings whatsoever about my being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 moderate touring next month. I am certainly getting daily </w:t>
      </w:r>
      <w:r>
        <w:rPr>
          <w:rFonts w:ascii="Times" w:hAnsi="Times" w:eastAsia="Times"/>
          <w:b w:val="0"/>
          <w:i w:val="0"/>
          <w:color w:val="000000"/>
          <w:sz w:val="22"/>
        </w:rPr>
        <w:t>stronger physically.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M. S. K</w:t>
      </w:r>
      <w:r>
        <w:rPr>
          <w:rFonts w:ascii="Times" w:hAnsi="Times" w:eastAsia="Times"/>
          <w:b w:val="0"/>
          <w:i w:val="0"/>
          <w:color w:val="000000"/>
          <w:sz w:val="18"/>
        </w:rPr>
        <w:t>ELKAR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J. G. G</w:t>
      </w:r>
      <w:r>
        <w:rPr>
          <w:rFonts w:ascii="Times" w:hAnsi="Times" w:eastAsia="Times"/>
          <w:b w:val="0"/>
          <w:i w:val="0"/>
          <w:color w:val="000000"/>
          <w:sz w:val="18"/>
        </w:rPr>
        <w:t>ADRE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ADI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14157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A. A. PAUL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pamphlet which I know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interested to read.</w:t>
      </w:r>
    </w:p>
    <w:p>
      <w:pPr>
        <w:autoSpaceDN w:val="0"/>
        <w:tabs>
          <w:tab w:pos="550" w:val="left"/>
          <w:tab w:pos="4890" w:val="left"/>
          <w:tab w:pos="5430" w:val="left"/>
          <w:tab w:pos="61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when I shall be in Madras, I hardly think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23rd of July. But in any case I do not know whether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sufficient strength during the year to conduct the retreat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hours’ length as I was expected in the programme you had sent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breakdown in my health. The whole of the Southern tour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 a radical transformation. I do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</w:t>
      </w:r>
      <w:r>
        <w:rPr>
          <w:rFonts w:ascii="Times" w:hAnsi="Times" w:eastAsia="Times"/>
          <w:b w:val="0"/>
          <w:i w:val="0"/>
          <w:color w:val="000000"/>
          <w:sz w:val="22"/>
        </w:rPr>
        <w:t>Rajagopachari has yet been able to reshape it.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A. P</w:t>
      </w:r>
      <w:r>
        <w:rPr>
          <w:rFonts w:ascii="Times" w:hAnsi="Times" w:eastAsia="Times"/>
          <w:b w:val="0"/>
          <w:i w:val="0"/>
          <w:color w:val="000000"/>
          <w:sz w:val="18"/>
        </w:rPr>
        <w:t>AUL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7,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ILPAUK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14158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MANECKBAI BAHADURJI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1927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please continue to write giving me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titbits of Panchgani, of your own beautiful nest, telling me all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birds that come and go.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Bangalore is the finest and cleanest place I have seen as yet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have no doubt, it too has its dark corners. But I have not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yet. And I suppose I shall not be able to see them either,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am taken for my walks only to beautiful places.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at least at this time of the year is certainly glorious. It is cool </w:t>
      </w:r>
      <w:r>
        <w:rPr>
          <w:rFonts w:ascii="Times" w:hAnsi="Times" w:eastAsia="Times"/>
          <w:b w:val="0"/>
          <w:i w:val="0"/>
          <w:color w:val="000000"/>
          <w:sz w:val="22"/>
        </w:rPr>
        <w:t>and yet not too cold. Its flowers also are very beautiful and various.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ANECKBAI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AHADURJI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14159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A. RANGASWAMI IYENGAR</w:t>
      </w:r>
    </w:p>
    <w:p>
      <w:pPr>
        <w:autoSpaceDN w:val="0"/>
        <w:autoSpaceDE w:val="0"/>
        <w:widowControl/>
        <w:spacing w:line="266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RANGASWAMI,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enclosing extract from the Rev. Mr. Holme’s </w:t>
      </w:r>
      <w:r>
        <w:rPr>
          <w:rFonts w:ascii="Times" w:hAnsi="Times" w:eastAsia="Times"/>
          <w:b w:val="0"/>
          <w:i w:val="0"/>
          <w:color w:val="000000"/>
          <w:sz w:val="22"/>
        </w:rPr>
        <w:t>letter for which I thank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your letter about the forthcoming special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Committee. I do not suppose you expect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any notice of this letter. I presume it is a multiplex copy sent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pro </w:t>
      </w:r>
      <w:r>
        <w:rPr>
          <w:rFonts w:ascii="Times" w:hAnsi="Times" w:eastAsia="Times"/>
          <w:b w:val="0"/>
          <w:i/>
          <w:color w:val="000000"/>
          <w:sz w:val="22"/>
        </w:rPr>
        <w:t>forma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all the members of the Working Committee.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ANGASWAMI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YENGAR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ESHBANDHU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UILDINGS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OUNT ROAD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14160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R. B. GREGG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GOVIND,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Of course I can agree with every work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said about typewriters and typists.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 between your letter and my presentation. I simply told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why there had been seeming indifference about getting the very </w:t>
      </w:r>
      <w:r>
        <w:rPr>
          <w:rFonts w:ascii="Times" w:hAnsi="Times" w:eastAsia="Times"/>
          <w:b w:val="0"/>
          <w:i w:val="0"/>
          <w:color w:val="000000"/>
          <w:sz w:val="22"/>
        </w:rPr>
        <w:t>best typists.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advertisement idea does not commend itself to me.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 many limitations that people who know us will not care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apply, and if strangers in search of employment but not knowing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do apply, it would be a waste of time for them and us to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am writing this from bitter experience. But I again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you that there is certainly within limitations scope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 to find themselves in khadi work. And that process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 going on. There is much more that I can write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But it is unnecessary to tax you on details. I was long with my </w:t>
      </w:r>
      <w:r>
        <w:rPr>
          <w:rFonts w:ascii="Times" w:hAnsi="Times" w:eastAsia="Times"/>
          <w:b w:val="0"/>
          <w:i w:val="0"/>
          <w:color w:val="000000"/>
          <w:sz w:val="22"/>
        </w:rPr>
        <w:t>previous letter because I was anxious to discuss some principles.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entirely at one with you that Maganlalji should have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he needs and that whatever assistance we take should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type available; and if I felt that advertising in the manner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would do it, I should go in for it. And, in any case, Maganlal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certainly advertise. There is no principle at stake, nor is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much expense.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you never implied that there was anything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handling human excreta and I also know that you yourself did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yourself in the Ashram. What I told you was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themselves would feel as I suggested. That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 know. But I simply mentioned the difficulty. They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kind of work you suggest only after some of us have done, and </w:t>
      </w:r>
      <w:r>
        <w:rPr>
          <w:rFonts w:ascii="Times" w:hAnsi="Times" w:eastAsia="Times"/>
          <w:b w:val="0"/>
          <w:i w:val="0"/>
          <w:color w:val="000000"/>
          <w:sz w:val="22"/>
        </w:rPr>
        <w:t>done it successfully.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whether it was your prompting or not,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a new edition of Dr. Kellogg’s book on diet. It is a big volume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lying in front of me. It is enough to make one giddy even to </w:t>
      </w:r>
      <w:r>
        <w:rPr>
          <w:rFonts w:ascii="Times" w:hAnsi="Times" w:eastAsia="Times"/>
          <w:b w:val="0"/>
          <w:i w:val="0"/>
          <w:color w:val="000000"/>
          <w:sz w:val="22"/>
        </w:rPr>
        <w:t>contemplate reading that volume especially when I have mortgaged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letter dated May 27, 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available minute for the work I have on hand and which I feel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do. I shall therefore profit more by the correspondence lessons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giving me out of your experience on dieting than by </w:t>
      </w:r>
      <w:r>
        <w:rPr>
          <w:rFonts w:ascii="Times" w:hAnsi="Times" w:eastAsia="Times"/>
          <w:b w:val="0"/>
          <w:i w:val="0"/>
          <w:color w:val="000000"/>
          <w:sz w:val="22"/>
        </w:rPr>
        <w:t>reading the big book.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shorthand idea appeals to me. And if someone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will go in for it, I would not mind spending the money.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therefore press the suggestion on the people at the Ashram.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B. G</w:t>
      </w:r>
      <w:r>
        <w:rPr>
          <w:rFonts w:ascii="Times" w:hAnsi="Times" w:eastAsia="Times"/>
          <w:b w:val="0"/>
          <w:i w:val="0"/>
          <w:color w:val="000000"/>
          <w:sz w:val="18"/>
        </w:rPr>
        <w:t>REGG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S. E. S</w:t>
      </w:r>
      <w:r>
        <w:rPr>
          <w:rFonts w:ascii="Times" w:hAnsi="Times" w:eastAsia="Times"/>
          <w:b w:val="0"/>
          <w:i w:val="0"/>
          <w:color w:val="000000"/>
          <w:sz w:val="18"/>
        </w:rPr>
        <w:t>TOKES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OTGARH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14161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MIRZA M. ISMAIL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esteem your letter enclosing copy of your address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 Representative Assembly. I shall go through the whole of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I get a few moments. But I have already gone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kindly marked by you referring to the untouchables. It gave </w:t>
      </w:r>
      <w:r>
        <w:rPr>
          <w:rFonts w:ascii="Times" w:hAnsi="Times" w:eastAsia="Times"/>
          <w:b w:val="0"/>
          <w:i w:val="0"/>
          <w:color w:val="000000"/>
          <w:sz w:val="22"/>
        </w:rPr>
        <w:t>me great joy.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also your letter about the birthday greetings.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be able to visit Mysore before the 15th of next month </w:t>
      </w:r>
      <w:r>
        <w:rPr>
          <w:rFonts w:ascii="Times" w:hAnsi="Times" w:eastAsia="Times"/>
          <w:b w:val="0"/>
          <w:i w:val="0"/>
          <w:color w:val="000000"/>
          <w:sz w:val="22"/>
        </w:rPr>
        <w:t>and pay my respects to the Maharaja Saheb.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IRZA </w:t>
      </w:r>
      <w:r>
        <w:rPr>
          <w:rFonts w:ascii="Times" w:hAnsi="Times" w:eastAsia="Times"/>
          <w:b w:val="0"/>
          <w:i w:val="0"/>
          <w:color w:val="000000"/>
          <w:sz w:val="20"/>
        </w:rPr>
        <w:t>M. I</w:t>
      </w:r>
      <w:r>
        <w:rPr>
          <w:rFonts w:ascii="Times" w:hAnsi="Times" w:eastAsia="Times"/>
          <w:b w:val="0"/>
          <w:i w:val="0"/>
          <w:color w:val="000000"/>
          <w:sz w:val="18"/>
        </w:rPr>
        <w:t>SMAIL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IEW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66" w:lineRule="exact" w:before="34" w:after="1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YSORE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94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[PS.]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now learn that the marking was done here.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14162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DR. B. S. MOONJE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MOONJE,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sincerly sorry for having given you offence. I was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unbalanced when I wrote to you. I have really believed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your philosophy to beat an opponent in views with any stick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came your way.Indeed I can give you names of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valiantly defended that philosophy. But I shall not argue with you.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meet, I shall give you chapter and verse for the belief I have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you. But of course I like your energetic contradiction. For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like repudiation of a philosophy which I have considered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morally indefensible and utterly false. Only my philosophy has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holding in respect those who have a false philosophy but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that it is false. You have quoted Jamnalalji in your support.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think he will assist you. But I will preserve your letter and ask </w:t>
      </w:r>
      <w:r>
        <w:rPr>
          <w:rFonts w:ascii="Times" w:hAnsi="Times" w:eastAsia="Times"/>
          <w:b w:val="0"/>
          <w:i w:val="0"/>
          <w:color w:val="000000"/>
          <w:sz w:val="22"/>
        </w:rPr>
        <w:t>him about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your question. I have certainly said that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practised today in Hinduism is the darkest blot on it.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saying that it is part of Hindu religion 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me say. For you will find in my writings an emphatic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effect that untouchability is no part of Hindu religion,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was, I should renounce Hinduism. Indeed, you will find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 you have sent me the following sentence : “I find no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in Hinduism for treating any portion of the human family </w:t>
      </w:r>
      <w:r>
        <w:rPr>
          <w:rFonts w:ascii="Times" w:hAnsi="Times" w:eastAsia="Times"/>
          <w:b w:val="0"/>
          <w:i w:val="0"/>
          <w:color w:val="000000"/>
          <w:sz w:val="22"/>
        </w:rPr>
        <w:t>as untouchable.” I have called it an excrescence.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B. S. M</w:t>
      </w:r>
      <w:r>
        <w:rPr>
          <w:rFonts w:ascii="Times" w:hAnsi="Times" w:eastAsia="Times"/>
          <w:b w:val="0"/>
          <w:i w:val="0"/>
          <w:color w:val="000000"/>
          <w:sz w:val="18"/>
        </w:rPr>
        <w:t>OONJE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AGPUR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14616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80. LETTER TO KUVALAYANAND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understand all you say about the abdominal massage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massage of the heart. Of course it has been continued ever since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you. I simply wanted to clear what I did not understand.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you that in the physical application of these exercises,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go by faith in you. Whilst I shall present my doubts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I do not understand your explanations, they shall be final </w:t>
      </w:r>
      <w:r>
        <w:rPr>
          <w:rFonts w:ascii="Times" w:hAnsi="Times" w:eastAsia="Times"/>
          <w:b w:val="0"/>
          <w:i w:val="0"/>
          <w:color w:val="000000"/>
          <w:sz w:val="22"/>
        </w:rPr>
        <w:t>for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give the practice of these yogic exercises a full trial,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because I regard them of all the methods of medical treatment to </w:t>
      </w:r>
      <w:r>
        <w:rPr>
          <w:rFonts w:ascii="Times" w:hAnsi="Times" w:eastAsia="Times"/>
          <w:b w:val="0"/>
          <w:i w:val="0"/>
          <w:color w:val="000000"/>
          <w:sz w:val="22"/>
        </w:rPr>
        <w:t>be the freest from danger.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wrote my letter of the 8th, I took a forward step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would not consider hasty. On re-reading your notes,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expected me to go up to 30 degrees angle. So, after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you, I immediately broadened the angle but limited the duration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minutes in accordance with the instructions. But I have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 as to the angle being 30, because I have not yet secured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accurate measuring instrument. Not being satisfied with the raising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cot, I looked about for a plank which I have now secured. The cot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wooden surface. I spread on it not a mattress but a padded rug,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take the </w:t>
      </w:r>
      <w:r>
        <w:rPr>
          <w:rFonts w:ascii="Times" w:hAnsi="Times" w:eastAsia="Times"/>
          <w:b w:val="0"/>
          <w:i/>
          <w:color w:val="000000"/>
          <w:sz w:val="22"/>
        </w:rPr>
        <w:t>sarvangasan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it with the help of the board. It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infinitely better than the previous exercises. Mahadev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measuring the thing, and he thinks that the angle at which I take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nearer to 50 than 30. I am not satisfied that it is anything like 50.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 it may. I am feeling no discomfort. Today will be the 4th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duration is only five minutes. Blood-pressure is taken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Sunday, and if I find that the pressure has at all gone up,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ascribe the rising to the angle and drop the exercise till I hear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reply to this. And I shall drop it, in any case, if you think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gone too far.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passive exercise which I have been taking,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regularly but fairly regularly, which I used to take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convalescing after dysentery and when I was physically much weaker </w:t>
      </w:r>
      <w:r>
        <w:rPr>
          <w:rFonts w:ascii="Times" w:hAnsi="Times" w:eastAsia="Times"/>
          <w:b w:val="0"/>
          <w:i w:val="0"/>
          <w:color w:val="000000"/>
          <w:sz w:val="22"/>
        </w:rPr>
        <w:t>than I am today. And it is to raise the legs at right angles to the trunk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his letter dated June 14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keep them for two or three minutes there; that is for removing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fatigue there may be after the walk; and then, I have the legs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straight condition bent as much as can be bent without any 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towards the head, whilst the trunk is lying on the bed.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to strengthen the muscular exercise for the abdomen. I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mentioned to you that this was given to me by Dr. Kelkar whom,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understand, you know. And he has been writing to me to press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on me. Both these things, keeping the legs straight 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angles to the trunk and gently bending the legs towards the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me to do good. There is no fatigue left and there is felt after </w:t>
      </w:r>
      <w:r>
        <w:rPr>
          <w:rFonts w:ascii="Times" w:hAnsi="Times" w:eastAsia="Times"/>
          <w:b w:val="0"/>
          <w:i w:val="0"/>
          <w:color w:val="000000"/>
          <w:sz w:val="22"/>
        </w:rPr>
        <w:t>the bending exercise a forward movement about the bowels.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not taking tepid water and salt in the morning; for,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enema continues and I am now able to retain the water for half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hour. But I do take a tumbler full of water by the nose. Less than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quantity is spilt in the process of drinking through the nose.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about four ounces of cool water I take in this way just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mouth wash.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walking exercise in the morning and in the evening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continues, 40 minutes each time. But the distance covered is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when I began after coming to Bangalore. It is nothing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>two miles every time.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dared to go beyond two teaspoonfuls of melted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butter. Milk has been increased, I think I told you, from 30 to 40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ounces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oatmeal two ounces remain.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your original notes which you need not return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remember the contents. You will please send me any further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instructions you may think desirable.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RIMUT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UVALAYANANDJI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UNJAVANA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ONAVLA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5048; also S.N. 12596</w:t>
      </w:r>
    </w:p>
    <w:p>
      <w:pPr>
        <w:autoSpaceDN w:val="0"/>
        <w:autoSpaceDE w:val="0"/>
        <w:widowControl/>
        <w:spacing w:line="240" w:lineRule="exact" w:before="1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Thick cake prepared from wheat flour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KANTI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Vad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17,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94" w:lineRule="exact" w:before="4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You want my permission to go and see Chi.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Harilal. A son need not seek his grandfather’s permission to see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No one can stand in the way of a son’s wishes. You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of age, and that is another reason why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my giving you permission.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can do is to explain to you your responsibility, and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in regard to your seeing Chi. Harilal. I believe he is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a wrong path. He leads an immoral life. He has become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addict. He has forgotten his dharma, and, therefore, he is not fit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his right as a father. I regard him as suffering from a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disease. His disease is not physical but spiritual, and spiritual disease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dreadful than a physical ailment. It is not, therefore, your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him to comfort him; on the contrary, it is your duty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him. You, I and his friends and well-wishers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spritual non-co-operation against him. If you have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him to reform him I regard your idea as worthy of support,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that case I would facilitate your going. But just now it seeems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wish to go because of that letter. I feel, therefore,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him will mean your encouraging him in his intention.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if you wish to go to him in order to reform him,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yet, from a practical point of view, fit and sufficiently mature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such a task. From that point of view, you are yet a child.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still studying. It is my desire, and also my effort to see that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study, you should so develop your soul that you may acquire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do what I could not in regard to Harilal, and you should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 him that the moment he sees you he would abjure his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habits. I have been bringing up both you brothers with that aim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If you have the capacity, you will be able to benefit from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I would, therefore, advise you to write to Harilal and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firmly that he gives up his addictions and his immoral life and is </w:t>
      </w:r>
      <w:r>
        <w:rPr>
          <w:rFonts w:ascii="Times" w:hAnsi="Times" w:eastAsia="Times"/>
          <w:b w:val="0"/>
          <w:i w:val="0"/>
          <w:color w:val="000000"/>
          <w:sz w:val="22"/>
        </w:rPr>
        <w:t>able to support you all, or until you are able by the power of your</w:t>
      </w:r>
    </w:p>
    <w:p>
      <w:pPr>
        <w:autoSpaceDN w:val="0"/>
        <w:autoSpaceDE w:val="0"/>
        <w:widowControl/>
        <w:spacing w:line="278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awaken him from his slumber, you cannot go and see </w:t>
      </w:r>
      <w:r>
        <w:rPr>
          <w:rFonts w:ascii="Times" w:hAnsi="Times" w:eastAsia="Times"/>
          <w:b w:val="0"/>
          <w:i w:val="0"/>
          <w:color w:val="000000"/>
          <w:sz w:val="22"/>
        </w:rPr>
        <w:t>him. I do not, however, insist that you should forthwith accept my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Self-suffering as moral discipline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So far, Harilal used to admit his weaknesses, and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he would try to shake them off; but now he has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letters against me in the papers. I have not seen those letters,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their purport. Harilal says that it is I who have forsaken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not he, and that I have been propagating the Buddhist faith.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holds that such propaganda is harmful to people’s welfare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regards it as an evil. His rebellion, he says, is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evil. And he intends to take you brothers away from under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undesirable influence at the first opportunity. As such are his views,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likely to be assailed by doubts. If you have the slightest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my ideas are right or Harilal’s, I think you should not be 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by my ideas. Hence this is my further advice to you that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humbly consult the teachers under whom you have studied 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elders with whom you have come in contact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command your confidence. Put all your problems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act as they advise. If you ask me to solve your problems,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will help.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all of us study daily,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learning by heart and trying to understand with great devotion,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we should get our problems solved with the help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regard as our elders by earnestly questioning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humility. We should have faith in them, accept what they say as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act accordingly. I wish, and I advise you, that you should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suggested. Do not reach a hasty decision. Do not 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childish immaturity. Try to understand what your duty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is, and act with courage and determination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duty. Consider, not what you would like to do, but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do. You may show this letter to anyone you may wish to </w:t>
      </w:r>
      <w:r>
        <w:rPr>
          <w:rFonts w:ascii="Times" w:hAnsi="Times" w:eastAsia="Times"/>
          <w:b w:val="0"/>
          <w:i w:val="0"/>
          <w:color w:val="000000"/>
          <w:sz w:val="22"/>
        </w:rPr>
        <w:t>consult. I shall wait for your reply. Let me know how both of you are.</w:t>
      </w:r>
    </w:p>
    <w:p>
      <w:pPr>
        <w:autoSpaceDN w:val="0"/>
        <w:autoSpaceDE w:val="0"/>
        <w:widowControl/>
        <w:spacing w:line="220" w:lineRule="exact" w:before="66" w:after="0"/>
        <w:ind w:left="0" w:right="1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7703. Courtesy: Kanti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can at all bear the strain of travelling,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weather here should suit you remarkably for, it is superb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the year. But you must not undergo any strain or risk.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come only if the doctor advises.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everything is now being removed to Sodepur.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go to Wardha by all means. But the distance to Ahmedabad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put them off, if they will be happier at Sabarmati, as perhaps thay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likely to be. Wardha has not the convenience that Sabarmati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respects has, especially when Jamnalalji is not there as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be now for some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6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HANDRA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UPTA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ILLA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IRIDIH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1574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MANORAMA DEVI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pathetic letter. It is evident it is not written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As you seem to know some English you may write to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English whatever you like; better still write in Bengali.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understand it myself, but I have Bengali assistants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permanently with me. And tell me what your age is; what you propose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with your parents? Have you their consent to leave them?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keeping good health? Will you travel alone if permission is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to come to the Ashram? Do you know Sjt. Gopabandhu Das?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do, will you please see him and let him write to me?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do not know him, will you make it a point to see him? He </w:t>
      </w:r>
      <w:r>
        <w:rPr>
          <w:rFonts w:ascii="Times" w:hAnsi="Times" w:eastAsia="Times"/>
          <w:b w:val="0"/>
          <w:i w:val="0"/>
          <w:color w:val="000000"/>
          <w:sz w:val="22"/>
        </w:rPr>
        <w:t>is well known in Orissa. He is President of the Congress Committee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was at one time member of the Legislative Council. He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either at Cuttack or at Puri. Who is your friend who has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for you? I would like to help you. But before I know how I </w:t>
      </w:r>
      <w:r>
        <w:rPr>
          <w:rFonts w:ascii="Times" w:hAnsi="Times" w:eastAsia="Times"/>
          <w:b w:val="0"/>
          <w:i w:val="0"/>
          <w:color w:val="000000"/>
          <w:sz w:val="22"/>
        </w:rPr>
        <w:t>can help you, it is necessary for me to have all the particulars.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RIMATI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ANORAMA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EVI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HANDISAHI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UTTACK </w:t>
      </w:r>
      <w:r>
        <w:rPr>
          <w:rFonts w:ascii="Times" w:hAnsi="Times" w:eastAsia="Times"/>
          <w:b w:val="0"/>
          <w:i w:val="0"/>
          <w:color w:val="000000"/>
          <w:sz w:val="20"/>
        </w:rPr>
        <w:t>(O</w:t>
      </w:r>
      <w:r>
        <w:rPr>
          <w:rFonts w:ascii="Times" w:hAnsi="Times" w:eastAsia="Times"/>
          <w:b w:val="0"/>
          <w:i w:val="0"/>
          <w:color w:val="000000"/>
          <w:sz w:val="18"/>
        </w:rPr>
        <w:t>RISSA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photostat: S. N. 12578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FIROZA P. S. TALEYARKHAN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1927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note was received last night; but it was handed to me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I am sorry you have been laid up. I was wondering why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come in as you had intended to do. Of course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delighted to see you whenever you come. And do please bring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Banerjee with you. Of course you know the hour and you won’t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are other visitors sitting or coming in at the time. Then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come any day without notice. But please do not strain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if your are at all unwell. I shan’t misunderstand your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coming. We are both convalescing and, in any case, now that I know </w:t>
      </w:r>
      <w:r>
        <w:rPr>
          <w:rFonts w:ascii="Times" w:hAnsi="Times" w:eastAsia="Times"/>
          <w:b w:val="0"/>
          <w:i w:val="0"/>
          <w:color w:val="000000"/>
          <w:sz w:val="22"/>
        </w:rPr>
        <w:t>who you are there need be no formality whatsoever.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IROZA </w:t>
      </w:r>
      <w:r>
        <w:rPr>
          <w:rFonts w:ascii="Times" w:hAnsi="Times" w:eastAsia="Times"/>
          <w:b w:val="0"/>
          <w:i w:val="0"/>
          <w:color w:val="000000"/>
          <w:sz w:val="20"/>
        </w:rPr>
        <w:t>P. S. T</w:t>
      </w:r>
      <w:r>
        <w:rPr>
          <w:rFonts w:ascii="Times" w:hAnsi="Times" w:eastAsia="Times"/>
          <w:b w:val="0"/>
          <w:i w:val="0"/>
          <w:color w:val="000000"/>
          <w:sz w:val="18"/>
        </w:rPr>
        <w:t>ALEYARKHAN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ESIDENCY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14163</w:t>
      </w:r>
    </w:p>
    <w:p>
      <w:pPr>
        <w:autoSpaceDN w:val="0"/>
        <w:autoSpaceDE w:val="0"/>
        <w:widowControl/>
        <w:spacing w:line="260" w:lineRule="exact" w:before="3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85. LETTER TO PRINCIPAL, SANGLI INDUSTRIAL AND </w:t>
      </w:r>
      <w:r>
        <w:rPr>
          <w:rFonts w:ascii="Times" w:hAnsi="Times" w:eastAsia="Times"/>
          <w:b w:val="0"/>
          <w:i/>
          <w:color w:val="000000"/>
          <w:sz w:val="24"/>
        </w:rPr>
        <w:t>AGRICULTURAL SCHOOL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very full letter. Only one further inquiry I </w:t>
      </w:r>
      <w:r>
        <w:rPr>
          <w:rFonts w:ascii="Times" w:hAnsi="Times" w:eastAsia="Times"/>
          <w:b w:val="0"/>
          <w:i w:val="0"/>
          <w:color w:val="000000"/>
          <w:sz w:val="22"/>
        </w:rPr>
        <w:t>would esteem it a favour if you would answer. Is there any difference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ratio of nutrition between fertilized and sterile eggs? In your </w:t>
      </w:r>
      <w:r>
        <w:rPr>
          <w:rFonts w:ascii="Times" w:hAnsi="Times" w:eastAsia="Times"/>
          <w:b w:val="0"/>
          <w:i w:val="0"/>
          <w:color w:val="000000"/>
          <w:sz w:val="22"/>
        </w:rPr>
        <w:t>school, do you also teach cattle-breeding and dairying?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RINCIPAL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ANGLI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NDUSTRIAL AND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GRICULTURAL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CHOOL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ANGLI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14164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QUARRELLING IN THE NAME OF RELIGION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has sent me newspaper cuttings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 which occurred in Udaipur State between Shwetambars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Digambars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suggested that I should go through them and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about it. For one thing, in my present state of health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enough time to read so many newspapers carefully, and,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necessary time and energy, it is not my practice to form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on any matter—no one should, I believe—from what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reads in the papers. I, therefore, do not know which party is at fault,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at fault. However, I shall express the thoughts which occured to </w:t>
      </w:r>
      <w:r>
        <w:rPr>
          <w:rFonts w:ascii="Times" w:hAnsi="Times" w:eastAsia="Times"/>
          <w:b w:val="0"/>
          <w:i w:val="0"/>
          <w:color w:val="000000"/>
          <w:sz w:val="22"/>
        </w:rPr>
        <w:t>me after a fairly close reading of the cuttings.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of the writers indicates their partisan spirit. Each </w:t>
      </w:r>
      <w:r>
        <w:rPr>
          <w:rFonts w:ascii="Times" w:hAnsi="Times" w:eastAsia="Times"/>
          <w:b w:val="0"/>
          <w:i w:val="0"/>
          <w:color w:val="000000"/>
          <w:sz w:val="22"/>
        </w:rPr>
        <w:t>side blames the other and considers itself innocent.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no essential differences between this dispute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about it, on the one hand, and the Hindu-Muslim quarrel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writings about it on the other. There is more bitterness in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language of the writings is more venomous, but the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>is only of one degree.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we have forgotten the very meaning of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fights to prove that his own view is the right one.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trace of any desire to understand what religion means, in what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consists, by what marks it can be recognized , and how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>preserved.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 right to expect more wisdom from the Jains;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votaries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syadvada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claim themselves to be the only followers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path of compassion. They should display tolerance; that is, be </w:t>
      </w:r>
      <w:r>
        <w:rPr>
          <w:rFonts w:ascii="Times" w:hAnsi="Times" w:eastAsia="Times"/>
          <w:b w:val="0"/>
          <w:i w:val="0"/>
          <w:color w:val="000000"/>
          <w:sz w:val="22"/>
        </w:rPr>
        <w:t>liberal towards others who hold different views. We should know that</w:t>
      </w:r>
    </w:p>
    <w:p>
      <w:pPr>
        <w:autoSpaceDN w:val="0"/>
        <w:autoSpaceDE w:val="0"/>
        <w:widowControl/>
        <w:spacing w:line="198" w:lineRule="exact" w:before="270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Sects of Jains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doctrine of the plurality of truth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other people will be attached to what they regard as truth quite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much as we will to what we regard as truth. Even when we feel that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opponent is at fault, we should not get angry with him but should act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towards him with charity.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I read these articles, however, I felt that even in Jain homes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temples texts of </w:t>
      </w:r>
      <w:r>
        <w:rPr>
          <w:rFonts w:ascii="Times" w:hAnsi="Times" w:eastAsia="Times"/>
          <w:b w:val="0"/>
          <w:i/>
          <w:color w:val="000000"/>
          <w:sz w:val="22"/>
        </w:rPr>
        <w:t>syadvada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compassion merely decorate old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books and no other significance. I realize this in experience again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again. Where the doctrine of compassion is followed in action,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seems to be limited to feeding ants and preventing people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catching fish. I have also observed that if, in displaying compassion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manner, cruelty is shown to human beings, that is regarded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dharma.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Raychandbhai often said that when Jainism was embraced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Vanias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it was interpreted in a Vania spirit, and knowledge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courage, which should be the signs of compassion, vanished almost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completely; compassion became synonymous with cowardice and thus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came to be despised.</w:t>
      </w:r>
    </w:p>
    <w:p>
      <w:pPr>
        <w:autoSpaceDN w:val="0"/>
        <w:tabs>
          <w:tab w:pos="550" w:val="left"/>
          <w:tab w:pos="650" w:val="left"/>
          <w:tab w:pos="1730" w:val="left"/>
          <w:tab w:pos="2590" w:val="left"/>
          <w:tab w:pos="3530" w:val="left"/>
          <w:tab w:pos="4030" w:val="left"/>
          <w:tab w:pos="4850" w:val="left"/>
          <w:tab w:pos="57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dharma and wealth are eternal enemies;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Goddess Lakhmi took up her abode in Jain temples and the result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>,came to</w:t>
      </w:r>
      <w:r>
        <w:rPr>
          <w:rFonts w:ascii="Times" w:hAnsi="Times" w:eastAsia="Times"/>
          <w:b w:val="0"/>
          <w:i w:val="0"/>
          <w:color w:val="000000"/>
          <w:sz w:val="22"/>
        </w:rPr>
        <w:t>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in courts of law through argument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lawyers. That is, those who could pay more could get a point of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principle interpreted in their favour.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picture may appear somewhat exaggerated, but it is not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 Jains. I know them and the principles of their religion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intimately as I do Vaishnavism and Vaishnavas. Some in their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me to be a Jain. Others in their love wish that I should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Jain. Some Jains are pleased by my partiality for a few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community. I have learnt much from their books. My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many Jain friends has helped me much. All this has prompted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what I have done above thereby awaken those Jains who love </w:t>
      </w:r>
      <w:r>
        <w:rPr>
          <w:rFonts w:ascii="Times" w:hAnsi="Times" w:eastAsia="Times"/>
          <w:b w:val="0"/>
          <w:i w:val="0"/>
          <w:color w:val="000000"/>
          <w:sz w:val="22"/>
        </w:rPr>
        <w:t>their religion.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there be hatred between Shwetambars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Digambars? Their religious principles are the same. The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which exist are easy enough to tolerate. They are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resolved to the satisfaction of both parties, like the differences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followers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advaita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dvaita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doctrines.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numerous monks and nuns among Jains, and they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Members of a community traditionally engaged in buisness and commerce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Identity of the individual self with the universal Self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Separateness of the individual self from the universal Self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plenty of spare time. Why should they not engage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Why should they not acquire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knowledge? Why should they not seek to impart to others the benefit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experience?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Jain youths seem to be engrossed in earning wealth like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elders. Why should they not, though living the life of householders,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tapasvis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generous-hearted and the very embodiment of </w:t>
      </w:r>
      <w:r>
        <w:rPr>
          <w:rFonts w:ascii="Times" w:hAnsi="Times" w:eastAsia="Times"/>
          <w:b w:val="0"/>
          <w:i w:val="0"/>
          <w:color w:val="000000"/>
          <w:sz w:val="22"/>
        </w:rPr>
        <w:t>the purest spirit of compassion?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asked to give my opinion about the Palitana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affairs,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am asked my opinion about the sorry dispute in Udaipur.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on this occasion, too, are young friends. This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an opinion which probably they never expected.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 between Hindus and Jains. I can establish the 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that is, the Vedic doctrine, with Jainism, with the help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syadvada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For myself personally, I established long ago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of all religions with its help. The dispute between Shwetambars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Digambars cannot be settled through newspapers nor in a court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Both parties should atone for their errors and purify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one party should do that on behalf of both. Those who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this should stop talking about religion, be humble and keep </w:t>
      </w:r>
      <w:r>
        <w:rPr>
          <w:rFonts w:ascii="Times" w:hAnsi="Times" w:eastAsia="Times"/>
          <w:b w:val="0"/>
          <w:i w:val="0"/>
          <w:color w:val="000000"/>
          <w:sz w:val="22"/>
        </w:rPr>
        <w:t>silent.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19-6-1927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87. SWADESHI  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v. </w:t>
      </w:r>
      <w:r>
        <w:rPr>
          <w:rFonts w:ascii="Times" w:hAnsi="Times" w:eastAsia="Times"/>
          <w:b w:val="0"/>
          <w:i/>
          <w:color w:val="000000"/>
          <w:sz w:val="24"/>
        </w:rPr>
        <w:t>FOREIGN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from Kathiawar writes as follows 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readers will immediately see the fallacies in this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so, since one often hears similar views expressed by others,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explain again the meaning of swadeshi as clearly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Moreover, we suffer a great deal through an abuse of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swadeshi. If many of the activities which are being carried 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swadeshi were stopped and the effort spent on true swadeshi,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achieve our goal much earlier.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Those who practise </w:t>
      </w:r>
      <w:r>
        <w:rPr>
          <w:rFonts w:ascii="Times" w:hAnsi="Times" w:eastAsia="Times"/>
          <w:b w:val="0"/>
          <w:i/>
          <w:color w:val="000000"/>
          <w:sz w:val="18"/>
        </w:rPr>
        <w:t>tapascharya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Jain centre of pilgrimage in Saurashtra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not translated here. The correspondent had criticized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that foreign articles which could not be manufactured in India and which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useful should be readily accepted. For Gandhiji’s views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Cow and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Buffalo”, 22-5-1927.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I have become more and not less scrupulous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 vow of swadeshi. I have been following it, as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it in 1920, and am following it even more scrupulously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We may certainly accept a foreign needle, since it is a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and can be assimilated. By accepting it, we harm no industry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 in the country and its acceptance, therefore, does not 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out of employment. On the contrary, the needle provides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hundreds, work which benefits the country.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good in quality, and cheaper, may even be offered free;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it should be rejected, for its acceptance has ruined crores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countrymen. We had been producing cloth in our own villages,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no other work in place of that industry. We committed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sin in abandoning it. Its abandonment resulted in starvation,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led to an increase in disease, crime and immorality. If 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comes when the people of this country will have another,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occupation [than spinning and weaving] and when the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grown on the soil of this land or when the cultivators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will prefer to grow another, more profitable crop,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of swadeshi cloth may serve no useful purpose. If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generations, reading the literature of this age, regard this vow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immutable principle and even at that time apply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to cloth, they will show themselves foolish and will be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people who drown themselves in their ancestral well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swimming across it. My reason cannot conceive of such a time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coming. Whether it comes or not, there can be no two opinions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present condition khadi is the purest form of swadeshi and we can </w:t>
      </w:r>
      <w:r>
        <w:rPr>
          <w:rFonts w:ascii="Times" w:hAnsi="Times" w:eastAsia="Times"/>
          <w:b w:val="0"/>
          <w:i w:val="0"/>
          <w:color w:val="000000"/>
          <w:sz w:val="22"/>
        </w:rPr>
        <w:t>even say that now there are no two opinions about it.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Raw materials worth crores of rupees are produced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and, thanks to our ignorance, lethargy and lack of invention,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exported to foreign countries; the result is, as Shri Madhusudan 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pointed out, that we remain ignorant like animals, our hands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the training which they ought to and our intellects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as they should. As a consequence, living art has disappeared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our land and we are content to imitate the West. As long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make the machines required for utilizing the hide of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cattle, worth nine crores, available in our country, I would be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 them from any part of the world and would still believe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scrupulously keeping of the world and would still believe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scrupulously keeping the vow of swadeshi. I would believe that I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only discrediting that vow by refusing, out of obstinacy,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 those machines. Similarly our country produces a great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with medicinal properties, and those come back to us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a variety of drugs or other articles. It is our duty to import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machines, and obtain any help, which will enable us to utilize </w:t>
      </w:r>
      <w:r>
        <w:rPr>
          <w:rFonts w:ascii="Times" w:hAnsi="Times" w:eastAsia="Times"/>
          <w:b w:val="0"/>
          <w:i w:val="0"/>
          <w:color w:val="000000"/>
          <w:sz w:val="22"/>
        </w:rPr>
        <w:t>these things in our own country.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is an eternal religious duty. The manner of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may, and ought to, change from age to age.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is the soul and khadi is its body in this age and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If in the course of time this body perishes, swadeshi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a new body but the soul dwelling in it will be the same.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is service, and if we understand its nature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 benefit oursleves, our families, our country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Swadeshi is not intended to serve self-interest but is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altruism, and hence I call it a form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certainly benefits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but there is no room in it for hatred of others.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absolute duty of not importing anything at any time; only,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import anything which may harm the country. Nor can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as an absolute principle that everything that belongs to 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by one’s own country is good. Anything,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 or foreign, which is good and serves our interest,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readily accepted, and likewise anything, indigenous or foreign,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bad and harmful should be rejected. The country produces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huge quantity of liquor, but all of it deserves to be shunned.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reason to believe that, if the whole country gives up drinking,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the liquor trade will be ruined. Their present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harms themselves and the country and they will not starve if they lose </w:t>
      </w:r>
      <w:r>
        <w:rPr>
          <w:rFonts w:ascii="Times" w:hAnsi="Times" w:eastAsia="Times"/>
          <w:b w:val="0"/>
          <w:i w:val="0"/>
          <w:color w:val="000000"/>
          <w:sz w:val="22"/>
        </w:rPr>
        <w:t>it; there will be other, better occupations which they can follow.</w:t>
      </w:r>
    </w:p>
    <w:p>
      <w:pPr>
        <w:autoSpaceDN w:val="0"/>
        <w:autoSpaceDE w:val="0"/>
        <w:widowControl/>
        <w:spacing w:line="30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19-6-1927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THE SECRETARY, A.I.S.A.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reference to the collections made in Benares, it is quite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correct to state that they were all made for the Gandhi Ashram,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Benares. They should therefore have the whole amount not as a loan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as a grant. It ought to appear in our books because the collection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responsibly made. It should be entered as ear-marked for Gandhi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Ashram, Benares, and there would be no need to get the sanction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Council for the grant.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Laxmi Behn and Harjivan, my opinion is that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should be left to Rajendra Babu to manage, such help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him as he may require for facilitating the execution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>decision. This thing may be further discussed when we meet.</w:t>
      </w:r>
    </w:p>
    <w:p>
      <w:pPr>
        <w:autoSpaceDN w:val="0"/>
        <w:autoSpaceDE w:val="0"/>
        <w:widowControl/>
        <w:spacing w:line="240" w:lineRule="exact" w:before="54" w:after="26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Gulbarga collection, I am conferring with Gangadharrao.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position generally is this. Whilst it is convenient for us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province collections have been received,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 are on behalf of the Association. If the idea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Maharashtra collections should be necessarily spent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Maharashtra, and that other provincial collections should be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treated, the doctrine is untenable. And I made it clear during the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the places where the question was raised that whilst the places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amounts were collected wiil be borne in mind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the allocation of funds, the Association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necessarily to spend funds in the place where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collected. It is therefore a matter of little importance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is given to the entry of Gulbarga collections in our books.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Theoretically, it is open to the Association to spend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 collection, say in Orissa and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gross abuse of authority and that such abuse would break the Associa-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is also true. But I mention this merely to illustrate my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show that so far as ledger entry is concerned,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no moment where a particular collection comes from.</w:t>
      </w:r>
    </w:p>
    <w:p>
      <w:pPr>
        <w:sectPr>
          <w:pgSz w:w="9360" w:h="12960"/>
          <w:pgMar w:top="65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PINNERS</w:t>
      </w:r>
      <w:r>
        <w:rPr>
          <w:rFonts w:ascii="Times" w:hAnsi="Times" w:eastAsia="Times"/>
          <w:b w:val="0"/>
          <w:i w:val="0"/>
          <w:color w:val="000000"/>
          <w:sz w:val="20"/>
        </w:rPr>
        <w:t>’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SSOCIATION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19782</w:t>
      </w:r>
    </w:p>
    <w:p>
      <w:pPr>
        <w:sectPr>
          <w:type w:val="continuous"/>
          <w:pgSz w:w="9360" w:h="12960"/>
          <w:pgMar w:top="656" w:right="1402" w:bottom="468" w:left="1440" w:header="720" w:footer="720" w:gutter="0"/>
          <w:cols w:num="2" w:equalWidth="0">
            <w:col w:w="4162" w:space="0"/>
            <w:col w:w="2355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656" w:right="1402" w:bottom="468" w:left="1440" w:header="720" w:footer="720" w:gutter="0"/>
          <w:cols w:num="2" w:equalWidth="0">
            <w:col w:w="4162" w:space="0"/>
            <w:col w:w="2355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5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RAIHANA TYABJI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RAIHANA,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am glad you have opened your heart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 very act of doing so often soothes one. Do not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 for writing at length and in whatsover manner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moves you. I am glad you have got the permission from mother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to simpler dress. I would like you to open out your heart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father and mother as you have done to me. Never mind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laughing you out or smothering you with ridicule or putting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even in anger. You will take it all in good part and with a smile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lips. They have a right to do all those things. And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in you, in spite of ridicule, anger, etc., a seriousness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which shall not be moved, they will let you do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How often have not young men and women built castles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 only to be destroyed later. Why should you expect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you as an exception? If you are an exception, you will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ridicule, contempt and worse, and come out better through the ordeal.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God </w:t>
      </w:r>
      <w:r>
        <w:rPr>
          <w:rFonts w:ascii="Times" w:hAnsi="Times" w:eastAsia="Times"/>
          <w:b w:val="0"/>
          <w:i/>
          <w:color w:val="000000"/>
          <w:sz w:val="22"/>
        </w:rPr>
        <w:t>must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put us through the test.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share your grief over your having to give up that dress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mother has lavished so much time and so much love. But love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 reward. And parents do not regret the trouble they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things which their children outgrow. Let all those things of yours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Sohila when mother is satisfied that you will never be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want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 has left Rewari and before she migrates to Wardha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perfecting her Hindi, she has come to Bangalore where she will be for </w:t>
      </w:r>
      <w:r>
        <w:rPr>
          <w:rFonts w:ascii="Times" w:hAnsi="Times" w:eastAsia="Times"/>
          <w:b w:val="0"/>
          <w:i w:val="0"/>
          <w:color w:val="000000"/>
          <w:sz w:val="22"/>
        </w:rPr>
        <w:t>a few days.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got the poetic language to describe the weather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really fine at this time of the year in Bangalore. Of course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the Himalayas here. But I suppose you know Bangalore </w:t>
      </w:r>
      <w:r>
        <w:rPr>
          <w:rFonts w:ascii="Times" w:hAnsi="Times" w:eastAsia="Times"/>
          <w:b w:val="0"/>
          <w:i w:val="0"/>
          <w:color w:val="000000"/>
          <w:sz w:val="22"/>
        </w:rPr>
        <w:t>better than I do. I am still progressing.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9603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LETTER TO C. F. ANDREWS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1927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brief letters. But I can read through them your grief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your victory over it. You are used to all kinds of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innuendoes. Sastri is now there. So after you have been there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or so with him, I expect you will be returning. How I wish you </w:t>
      </w:r>
      <w:r>
        <w:rPr>
          <w:rFonts w:ascii="Times" w:hAnsi="Times" w:eastAsia="Times"/>
          <w:b w:val="0"/>
          <w:i w:val="0"/>
          <w:color w:val="000000"/>
          <w:sz w:val="22"/>
        </w:rPr>
        <w:t>were with me in Bangalore. You would have then been my door-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keeper and enjoyed the glorious weather here. As it is Rajagopalachari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Gangadharrao are the gate-keepers. I see very little of them.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in their appearance only to bring any visitors and take them out.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nothing about their trials and their attempt to shield me.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 himself has written in his latest story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“Illnesses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men or great men have a charm and romance all their own.”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to be really a pauper to understand the chastening effects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illness. I am not going to give you any of the innumerable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titbits from this end. You have enough of them all there.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merely to assure you that you are ever in my mind.</w:t>
      </w:r>
    </w:p>
    <w:p>
      <w:pPr>
        <w:autoSpaceDN w:val="0"/>
        <w:autoSpaceDE w:val="0"/>
        <w:widowControl/>
        <w:spacing w:line="22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12362</w:t>
      </w:r>
    </w:p>
    <w:p>
      <w:pPr>
        <w:autoSpaceDN w:val="0"/>
        <w:autoSpaceDE w:val="0"/>
        <w:widowControl/>
        <w:spacing w:line="240" w:lineRule="exact" w:before="4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Blind Girl of Vellalapatti”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23-6-1927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HARINDRANATH CHATTOPADHYAYA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not unconsciously made a mistake and written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should have written to the Poet? Or, have you really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know the literary men and artists of Europe? If you have,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 case of distance lending enchantment to the scene.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any correspondence even with M. Romain Rolland.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 have written more than two letters to him.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are all common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their names, and they will not be the persons whom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in view. Now, please tell me what you will have me to do.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C</w:t>
      </w:r>
      <w:r>
        <w:rPr>
          <w:rFonts w:ascii="Times" w:hAnsi="Times" w:eastAsia="Times"/>
          <w:b w:val="0"/>
          <w:i w:val="0"/>
          <w:color w:val="000000"/>
          <w:sz w:val="18"/>
        </w:rPr>
        <w:t>HATTOPADHYAYA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ODIALBAIL </w:t>
      </w:r>
      <w:r>
        <w:rPr>
          <w:rFonts w:ascii="Times" w:hAnsi="Times" w:eastAsia="Times"/>
          <w:b w:val="0"/>
          <w:i w:val="0"/>
          <w:color w:val="000000"/>
          <w:sz w:val="20"/>
        </w:rPr>
        <w:t>P.O.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12773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92. LETTER TO MOTILAL NEHRU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still dictate, though this dictating is not to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indication of weakness of body. I am simply literally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doctor’s advice in order to store up energy for future use. Whether </w:t>
      </w:r>
      <w:r>
        <w:rPr>
          <w:rFonts w:ascii="Times" w:hAnsi="Times" w:eastAsia="Times"/>
          <w:b w:val="0"/>
          <w:i w:val="0"/>
          <w:color w:val="000000"/>
          <w:sz w:val="22"/>
        </w:rPr>
        <w:t>energy is being thereby stored or not remains to be known.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telegram. If you could have braved the travelling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hot parts, you would certainly have been amply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warded and forgotten the heat of central India. I wonder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 work could not be done outside Allahabad. Pherozeshah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drag clients after him. Of course it was cruel. I wonder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for reasons of health you would not be justified in putting </w:t>
      </w:r>
      <w:r>
        <w:rPr>
          <w:rFonts w:ascii="Times" w:hAnsi="Times" w:eastAsia="Times"/>
          <w:b w:val="0"/>
          <w:i w:val="0"/>
          <w:color w:val="000000"/>
          <w:sz w:val="22"/>
        </w:rPr>
        <w:t>clients to the trouble of following you to a cool place.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Things, as they are shaping in the Congress, confirm the opinion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his letter dated June 11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1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not yet time for Jawaharlal to shoulder the burden. He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high-souled to stand the anarchy and hooliganism that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in the Congress, and it would be cruel to expect him to evolve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all of a sudden out of chaos. I am confident, however,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anarchy will spend itself before long and the hooligans will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 disciplinarian. Jawaharlal will come in then. For the present,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press Dr. Ansari to take the reins. He won’t control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holligans. He will let them have their way; but he may specialize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question and do something in the matter.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enough work for him in the coming year to solve the almost </w:t>
      </w:r>
      <w:r>
        <w:rPr>
          <w:rFonts w:ascii="Times" w:hAnsi="Times" w:eastAsia="Times"/>
          <w:b w:val="0"/>
          <w:i w:val="0"/>
          <w:color w:val="000000"/>
          <w:sz w:val="22"/>
        </w:rPr>
        <w:t>insoluble problem.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12867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MATHURADAS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Vad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20,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MATHURADAS,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May your resolve to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 for ever and God give you the strength for it. Has this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taken with the willing consent of your wife? If it is, its </w:t>
      </w:r>
      <w:r>
        <w:rPr>
          <w:rFonts w:ascii="Times" w:hAnsi="Times" w:eastAsia="Times"/>
          <w:b w:val="0"/>
          <w:i w:val="0"/>
          <w:color w:val="000000"/>
          <w:sz w:val="22"/>
        </w:rPr>
        <w:t>observance will be easier.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admit defeat about khadi;this work is a kind of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do not give up our faith in truth, or forsake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or its propagation, even if the whole world habitually speaks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untruth; in this age and in the circumstances in which we are placed,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act in the same manner in regard to khadi. What are you </w:t>
      </w:r>
      <w:r>
        <w:rPr>
          <w:rFonts w:ascii="Times" w:hAnsi="Times" w:eastAsia="Times"/>
          <w:b w:val="0"/>
          <w:i w:val="0"/>
          <w:color w:val="000000"/>
          <w:sz w:val="22"/>
        </w:rPr>
        <w:t>doing there now, and how do you carry on your work?</w:t>
      </w:r>
    </w:p>
    <w:p>
      <w:pPr>
        <w:autoSpaceDN w:val="0"/>
        <w:autoSpaceDE w:val="0"/>
        <w:widowControl/>
        <w:spacing w:line="220" w:lineRule="exact" w:before="66" w:after="0"/>
        <w:ind w:left="0" w:right="1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3763</w:t>
      </w:r>
    </w:p>
    <w:p>
      <w:pPr>
        <w:autoSpaceDN w:val="0"/>
        <w:autoSpaceDE w:val="0"/>
        <w:widowControl/>
        <w:spacing w:line="240" w:lineRule="exact" w:before="1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in Bangalore on this day in 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MANILAL AND SUSHILA GANDHI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Vad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20,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 regularly. I feel happy. Whether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regularity is the regret I expressed in Bombay or the new broom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form of Sushila is a question which only you two can answer.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regret is the cause, may the memory of that regret remain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for ever, and if the new broom is the cause, let it never grow </w:t>
      </w:r>
      <w:r>
        <w:rPr>
          <w:rFonts w:ascii="Times" w:hAnsi="Times" w:eastAsia="Times"/>
          <w:b w:val="0"/>
          <w:i w:val="0"/>
          <w:color w:val="000000"/>
          <w:sz w:val="22"/>
        </w:rPr>
        <w:t>old.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is late by a week. I will be more careful hereafter.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regularity will keep me careful. When elders become old,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can keep them vigilant. Perhaps you know that, had Gorakh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proved stronger than Machchhendra, the latter would have fallen.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know about this, ask me; I will explain the story in my </w:t>
      </w:r>
      <w:r>
        <w:rPr>
          <w:rFonts w:ascii="Times" w:hAnsi="Times" w:eastAsia="Times"/>
          <w:b w:val="0"/>
          <w:i w:val="0"/>
          <w:color w:val="000000"/>
          <w:sz w:val="22"/>
        </w:rPr>
        <w:t>next letter, and shall have a good subject to write upon.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to hear that Sushila has put on weight. Has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deafness decreased somewhat? It is also good news she has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type-composing. She can become capable of managing a press. A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17 or 18 can train herself in no time. The burden of household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chores on her should not increase. For that, if you keep your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simple as you used to do formerly, a great deal of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saved. Food should be cooked only once and that too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very simple, so that the kitchen may not occupy all one’s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knows all this art, if, that is, he has not forgotten it. A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born merely to cook meals. Since cooking must be done,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[husband and wife] should take a hand in it. If they do and work in a </w:t>
      </w:r>
      <w:r>
        <w:rPr>
          <w:rFonts w:ascii="Times" w:hAnsi="Times" w:eastAsia="Times"/>
          <w:b w:val="0"/>
          <w:i w:val="0"/>
          <w:color w:val="000000"/>
          <w:sz w:val="22"/>
        </w:rPr>
        <w:t>spirit of service, they can easily discover many ways of saving time.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take as much as you can digest from all this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written and leave the rest.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certainly try to write a letter by every mail, but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translation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have given you must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counted among my letters. That translation is intended for people like </w:t>
      </w:r>
      <w:r>
        <w:rPr>
          <w:rFonts w:ascii="Times" w:hAnsi="Times" w:eastAsia="Times"/>
          <w:b w:val="0"/>
          <w:i w:val="0"/>
          <w:color w:val="000000"/>
          <w:sz w:val="22"/>
        </w:rPr>
        <w:t>you, and now it is being done at a faster rate.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know if you do not understand or like its language, so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disciple who saved his Guru Machchhendra, when the latter seemed to have </w:t>
      </w:r>
      <w:r>
        <w:rPr>
          <w:rFonts w:ascii="Times" w:hAnsi="Times" w:eastAsia="Times"/>
          <w:b w:val="0"/>
          <w:i w:val="0"/>
          <w:color w:val="000000"/>
          <w:sz w:val="18"/>
        </w:rPr>
        <w:t>yielded to the attraction of worldly life.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64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may be more careful and may revise that part which you find </w:t>
      </w:r>
      <w:r>
        <w:rPr>
          <w:rFonts w:ascii="Times" w:hAnsi="Times" w:eastAsia="Times"/>
          <w:b w:val="0"/>
          <w:i w:val="0"/>
          <w:color w:val="000000"/>
          <w:sz w:val="22"/>
        </w:rPr>
        <w:t>not easy to understand. This will help me as much as it will help you.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know that you continue to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your photograph to Ramdas. It does not seem that you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>one here.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respect your wish that no one else should read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letters, but they contain nothing private. Everyone naturally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news of you; if, therefore, you wish that no one should read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letters, you should from time to time write a letter to Chhaganlal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people in the Ashram may read. All the same, I have respected </w:t>
      </w:r>
      <w:r>
        <w:rPr>
          <w:rFonts w:ascii="Times" w:hAnsi="Times" w:eastAsia="Times"/>
          <w:b w:val="0"/>
          <w:i w:val="0"/>
          <w:color w:val="000000"/>
          <w:sz w:val="22"/>
        </w:rPr>
        <w:t>your wishes and not passed on your letters to others.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I am quite well. By the time this reaches you,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shall have already resumed my tour.</w:t>
      </w:r>
    </w:p>
    <w:p>
      <w:pPr>
        <w:autoSpaceDN w:val="0"/>
        <w:autoSpaceDE w:val="0"/>
        <w:widowControl/>
        <w:spacing w:line="220" w:lineRule="exact" w:before="2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4721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PRABHUDAS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Vad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20,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You, me and everyone else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to shame if, after having gone there, you had missed home as </w:t>
      </w:r>
      <w:r>
        <w:rPr>
          <w:rFonts w:ascii="Times" w:hAnsi="Times" w:eastAsia="Times"/>
          <w:b w:val="0"/>
          <w:i w:val="0"/>
          <w:color w:val="000000"/>
          <w:sz w:val="22"/>
        </w:rPr>
        <w:t>Shanti did. We have been taught to feel at home wherever we are.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Since you have liked the place, your health should improve there.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move about more than you can endure. What do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foryour food? Where do you bring it from? What fruits do you get?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the arrangement for milk? Let me also know with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keep company there and about all other things that may occur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Just as it is useless to think about the past, it is useless to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future. ‘One step enough for me’ is an advice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What shall we gain by knowing the future? In other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we not merge the future and the past in the present?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present, after all, is nothing but an extension of the past. To think of</w:t>
      </w:r>
    </w:p>
    <w:p>
      <w:pPr>
        <w:autoSpaceDN w:val="0"/>
        <w:autoSpaceDE w:val="0"/>
        <w:widowControl/>
        <w:spacing w:line="200" w:lineRule="exact" w:before="3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combination of place-name, Gujarati day and month in the dateline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also the contents;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Victor Mohan Joshi”, 21-6-1927.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Jeth Vad </w:t>
      </w:r>
      <w:r>
        <w:rPr>
          <w:rFonts w:ascii="Times" w:hAnsi="Times" w:eastAsia="Times"/>
          <w:b w:val="0"/>
          <w:i w:val="0"/>
          <w:color w:val="000000"/>
          <w:sz w:val="18"/>
        </w:rPr>
        <w:t>5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1927 corresponded to June 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distant future when at every minute changes are unfolding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eyes, is like building castles in the air and only fools build castles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air. The present means our duty of the moment. If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our duty of the moment and direct all our efforts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fulfilment, it is the highest form of valour. Unhappiness is born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imagining a rosy future and lamenting about the past. So,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care of the present and fulfills his duties has conquered the </w:t>
      </w:r>
      <w:r>
        <w:rPr>
          <w:rFonts w:ascii="Times" w:hAnsi="Times" w:eastAsia="Times"/>
          <w:b w:val="0"/>
          <w:i w:val="0"/>
          <w:color w:val="000000"/>
          <w:sz w:val="22"/>
        </w:rPr>
        <w:t>cycles of birth and death.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Victor Joshi today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Chhotelal is there,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this news. I am not writing a separate letter to him because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reaches there, he would have left and if he has not, he would read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S.N. 32972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LAKSHMIKANT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Jyaishtha Krishna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20,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LAKSHMIKANTJI,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I wanted to have a talk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and therefore could not reply to your previous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I think you should not have written an open letter.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caste-reform is very serious and difficult. It calls for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Malaviyaji bears no ill will towards you. After having talked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I am convinced that there was a difference between your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working and his.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desires reform of Hindu society;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also wants the narrow caste restrictions to be liberalized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that reforms cannot be effected just by the pioneering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man. But then he is making all possible efforts if only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his own method. He would never think of annoying you.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here is my view. Whatever you did was right. Reformers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carry on their mission without cutting themselves off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society, bearing no malice and with perfect love of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>religion, and while doing so, put up with all the hardships that might</w:t>
      </w:r>
    </w:p>
    <w:p>
      <w:pPr>
        <w:autoSpaceDN w:val="0"/>
        <w:autoSpaceDE w:val="0"/>
        <w:widowControl/>
        <w:spacing w:line="200" w:lineRule="exact" w:before="3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Victor Mohan Joshi. However, Gandhiji’s letter to him is dated June 21,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1927, not June 20 as suggested here.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Victor Mohan Joshi”,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21-6-1927.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their way. Those who violate social conventions in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activities must submit to the sanctions laid down by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a liberal attitude towards society while suffering them.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what is called satyagraha. It is not for a social reformerto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society’s laws and then to feel sore about having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for this disregard. I hear if you go through some formal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atonement you can be re-admitted to the caste. I am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submitting to such atonement. We atone for what we regard as sin.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done is no sin. It is therefore needless, even improper,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atone for it. But if you are not prepared to suffer excommunication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return to your caste by going through the prescribed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atonement. I was pained to see in your open letter a reference to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looked like a threat. Every man follows his own faith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wants to oblige others but because he considers religion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lifeline without which life appears impossible to him. If the tenets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Hinduism are to bring you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there is no ground to revolt </w:t>
      </w:r>
      <w:r>
        <w:rPr>
          <w:rFonts w:ascii="Times" w:hAnsi="Times" w:eastAsia="Times"/>
          <w:b w:val="0"/>
          <w:i w:val="0"/>
          <w:color w:val="000000"/>
          <w:sz w:val="22"/>
        </w:rPr>
        <w:t>against it even if all the Hindus of this country were to oppose you.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 : S.N. 12674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A LETTER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21,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Books like the </w:t>
      </w:r>
      <w:r>
        <w:rPr>
          <w:rFonts w:ascii="Times" w:hAnsi="Times" w:eastAsia="Times"/>
          <w:b w:val="0"/>
          <w:i/>
          <w:color w:val="000000"/>
          <w:sz w:val="22"/>
        </w:rPr>
        <w:t>Bhagavata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meet the requirements of many different kinds of men.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immoral people will seek in it support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immorality. If a man reads the </w:t>
      </w:r>
      <w:r>
        <w:rPr>
          <w:rFonts w:ascii="Times" w:hAnsi="Times" w:eastAsia="Times"/>
          <w:b w:val="0"/>
          <w:i/>
          <w:color w:val="000000"/>
          <w:sz w:val="22"/>
        </w:rPr>
        <w:t>Bhagavata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desire to find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every page of the work, any evil that may be present in his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disappear. The right course appears to be to give up reading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which fills us with bad thoughts. The </w:t>
      </w:r>
      <w:r>
        <w:rPr>
          <w:rFonts w:ascii="Times" w:hAnsi="Times" w:eastAsia="Times"/>
          <w:b w:val="0"/>
          <w:i/>
          <w:color w:val="000000"/>
          <w:sz w:val="22"/>
        </w:rPr>
        <w:t>Bhagavata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historical work. It does not give an account of a historical Krishna.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is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Gopis are the many senses.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obedient servants of the self-controlled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dance before it as it </w:t>
      </w:r>
      <w:r>
        <w:rPr>
          <w:rFonts w:ascii="Times" w:hAnsi="Times" w:eastAsia="Times"/>
          <w:b w:val="0"/>
          <w:i w:val="0"/>
          <w:color w:val="000000"/>
          <w:sz w:val="22"/>
        </w:rPr>
        <w:t>wills.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40" w:lineRule="exact" w:before="1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this letter before the entries for June 21, 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ABBAS TYABJI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1927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BHRRRR,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late than never. I have your letter at last.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ceremonies cost so much time, trouble, money,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70-year-young people look old for all the time and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over marriages of their children? What is there extraordinary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marriage to elate parents and their children and almost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 with joy? Is it not an everyday occurrence like birth, youth,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and death itself? They are all necessary changes attendant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But of course all this is philosophy after the event. If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in prospect, perhaps, I should write differently. But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be married, there does not appear to be in existence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 mad enough or sane enough to give me his girl in marriage.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therefore safely deliver lectures to young people and old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take pleasure in wasting their time and money over marriages.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 shall forgive all this extravagance, if Sohaila properly puts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her husband when he endeavours to restrain her freedom,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sheer force of exemplary character breaks down the wretched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Lucknow and the neighbourhood; and of course the </w:t>
      </w:r>
      <w:r>
        <w:rPr>
          <w:rFonts w:ascii="Times" w:hAnsi="Times" w:eastAsia="Times"/>
          <w:b w:val="0"/>
          <w:i w:val="0"/>
          <w:color w:val="000000"/>
          <w:sz w:val="22"/>
        </w:rPr>
        <w:t>propaganda of khaddar is the least I expect her to do.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gathering strength and I am not likely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for another two months. It must therefore be some time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have the pleasure of hugging you and touching your silvery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beard and chatting on all matters important and unimportant. Raihana </w:t>
      </w:r>
      <w:r>
        <w:rPr>
          <w:rFonts w:ascii="Times" w:hAnsi="Times" w:eastAsia="Times"/>
          <w:b w:val="0"/>
          <w:i w:val="0"/>
          <w:color w:val="000000"/>
          <w:sz w:val="22"/>
        </w:rPr>
        <w:t>must be allowed to grow in her own way.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326" w:after="0"/>
        <w:ind w:left="0" w:right="1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10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9559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8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other.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This was a form of greeting used by Gandhiji and Abbas Tyabji for each</w:t>
            </w:r>
          </w:p>
        </w:tc>
      </w:tr>
    </w:tbl>
    <w:p>
      <w:pPr>
        <w:autoSpaceDN w:val="0"/>
        <w:tabs>
          <w:tab w:pos="625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64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DEBENDRA NATH MITRA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apologize to you for entirely forgetting to give you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regarding agriculture. My impression is that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improvements which are within the means of the poor are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very farms as they were in South Africa, success will be slow.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studies more and more demonstrate to me the necessity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taking virtual control of all the cattle. It seems to me that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cattle problem is properly tackled, they will either be killed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mercilessly or we shall be. And while things are allowed to take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we are both being ground down. Destruction of uneconomic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cattle, I hold to be impractical and criminal in our country.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take charge of the uneconomic cattle and find ways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supporting them as economically as possible, getting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we can out of their manure and out of their hide, bone,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they die. We should cease to allow a single calf to come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except through proper bulls. Your farm should therefore,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contain facilities for proper dairying and tanning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series of experiments to find out the relative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manure in connection with the feed of unused and unuseful cattle.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whether you followed the series of articles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cattle problem. There are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 I might mention; but they require legislation and [are]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outside your jurisdiction and control.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EBENDRA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ITRA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OVT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GRICULTURAL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ARM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ARIDPUR </w:t>
      </w:r>
      <w:r>
        <w:rPr>
          <w:rFonts w:ascii="Times" w:hAnsi="Times" w:eastAsia="Times"/>
          <w:b w:val="0"/>
          <w:i w:val="0"/>
          <w:color w:val="000000"/>
          <w:sz w:val="20"/>
        </w:rPr>
        <w:t>(E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12917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LAJPAT RAI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LALAJI,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this letter will reach you. I simply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to you about the trust what I felt.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that you will do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is proper. I surely do not need any explanation.</w:t>
      </w:r>
    </w:p>
    <w:p>
      <w:pPr>
        <w:autoSpaceDN w:val="0"/>
        <w:tabs>
          <w:tab w:pos="550" w:val="left"/>
          <w:tab w:pos="41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gaining strength day by day and taking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being concerned with the events that may be going 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would like you to do what Asquith did in the midst of the 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took, when his health threatened to break down, a fortnight’s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cruise in the Mediterranean and cut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off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communications. We may not afford to take any such cruise, but we </w:t>
      </w:r>
      <w:r>
        <w:rPr>
          <w:rFonts w:ascii="Times" w:hAnsi="Times" w:eastAsia="Times"/>
          <w:b w:val="0"/>
          <w:i w:val="0"/>
          <w:color w:val="000000"/>
          <w:sz w:val="22"/>
        </w:rPr>
        <w:t>can afford to retire unto ourselves untouched by the environment.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8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AJPAT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IBERAL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HITEHALL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S. W. 1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14166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VICTOR MOHAN JOSHI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78" w:after="208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Chhotalalji tells me you were grieved that I had not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Almora up to now. When you give me sufficient inducement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work, you will find me taking my convalescence in Almora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Bangalore. Meanwhile, you have Prabhudas there,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service may be rendered to him will be rendered to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bids fair to become if he is spared by God a faithful servant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nation.</w:t>
      </w:r>
    </w:p>
    <w:p>
      <w:pPr>
        <w:sectPr>
          <w:pgSz w:w="9360" w:h="12960"/>
          <w:pgMar w:top="51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ICTOR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LMORA</w:t>
      </w:r>
    </w:p>
    <w:p>
      <w:pPr>
        <w:sectPr>
          <w:type w:val="continuous"/>
          <w:pgSz w:w="9360" w:h="12960"/>
          <w:pgMar w:top="516" w:right="1410" w:bottom="458" w:left="1440" w:header="720" w:footer="720" w:gutter="0"/>
          <w:cols w:num="2" w:equalWidth="0">
            <w:col w:w="3582" w:space="0"/>
            <w:col w:w="29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16" w:right="1410" w:bottom="458" w:left="1440" w:header="720" w:footer="720" w:gutter="0"/>
          <w:cols w:num="2" w:equalWidth="0">
            <w:col w:w="3582" w:space="0"/>
            <w:col w:w="29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14167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Lajpat Rai”, 1-5-1927.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type w:val="continuous"/>
          <w:pgSz w:w="9360" w:h="12960"/>
          <w:pgMar w:top="51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DR. BIDHAN CHANDRA ROY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BIDHAN,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deal with the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columns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suggest your going from door to door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collections. There is really no other way. If I could at all </w:t>
      </w:r>
      <w:r>
        <w:rPr>
          <w:rFonts w:ascii="Times" w:hAnsi="Times" w:eastAsia="Times"/>
          <w:b w:val="0"/>
          <w:i w:val="0"/>
          <w:color w:val="000000"/>
          <w:sz w:val="22"/>
        </w:rPr>
        <w:t>come there, I should join you.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invite you and Basanti Devi to come here because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half-bedridden and not moving about. In the month of July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expect that I shall be able to do a little travelling. But it won’t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me to put forth energy that I should have to if I invited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took you from place to place. For that you will have to give me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when I come to Bengal if I am ever enabled to do.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Basanti Devi getting on ? She and Mona and Baby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playing me false. Tell them I shall have my revenge one of these days. </w:t>
      </w:r>
      <w:r>
        <w:rPr>
          <w:rFonts w:ascii="Times" w:hAnsi="Times" w:eastAsia="Times"/>
          <w:b w:val="0"/>
          <w:i w:val="0"/>
          <w:color w:val="000000"/>
          <w:sz w:val="22"/>
        </w:rPr>
        <w:t>I am here at least up to the end of the month.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IDHAN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OY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36,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ELLINGTON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14168</w:t>
      </w:r>
    </w:p>
    <w:p>
      <w:pPr>
        <w:autoSpaceDN w:val="0"/>
        <w:autoSpaceDE w:val="0"/>
        <w:widowControl/>
        <w:spacing w:line="240" w:lineRule="exact" w:before="3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“Chittaranjan Seva Sadan”, 30-6-1927.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VALJI G. DESAI</w:t>
      </w:r>
    </w:p>
    <w:p>
      <w:pPr>
        <w:autoSpaceDN w:val="0"/>
        <w:autoSpaceDE w:val="0"/>
        <w:widowControl/>
        <w:spacing w:line="266" w:lineRule="exact" w:before="8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Vad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just now received a telegram from Swami to the effect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your mother fell dead while she was walking with you. I can offer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felicitations on such a holy death. We should all pray for such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death. Her bodily presence with us was a source of support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comfort, and if we feel grieved for the loss of that feeling, our grief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be nothing but selfishness.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 W. 7392. Courtesy : Valjibhai 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ASHRAM WOMEN</w:t>
      </w:r>
    </w:p>
    <w:p>
      <w:pPr>
        <w:autoSpaceDN w:val="0"/>
        <w:autoSpaceDE w:val="0"/>
        <w:widowControl/>
        <w:spacing w:line="294" w:lineRule="exact" w:before="84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Day, Jeth Vad 7,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Received your letter.</w:t>
      </w:r>
    </w:p>
    <w:p>
      <w:pPr>
        <w:autoSpaceDN w:val="0"/>
        <w:autoSpaceDE w:val="0"/>
        <w:widowControl/>
        <w:spacing w:line="240" w:lineRule="exact" w:before="54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praised the bangles made of yarn does not mean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should start wearing them. Such innovations will endure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proceed from the heart. And I wish that none of you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merely for fear of not confoming.</w:t>
      </w:r>
    </w:p>
    <w:p>
      <w:pPr>
        <w:autoSpaceDN w:val="0"/>
        <w:autoSpaceDE w:val="0"/>
        <w:widowControl/>
        <w:spacing w:line="240" w:lineRule="exact" w:before="5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visit daily a milk-producing centre. It gives rise to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in my mind—one of which I shall put down here. Just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undertaken the work of the store, so also you can help to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milk centres. Thousands of cattle perish daily owing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and idleness. I find that this is work that can be done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by women as by men. The sturdy cowherd-women of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before my mind’s  eyes. We are already farmers, weavers and </w:t>
      </w:r>
      <w:r>
        <w:rPr>
          <w:rFonts w:ascii="Times" w:hAnsi="Times" w:eastAsia="Times"/>
          <w:b w:val="0"/>
          <w:i w:val="0"/>
          <w:color w:val="000000"/>
          <w:sz w:val="22"/>
        </w:rPr>
        <w:t>sweepers; we need to be cowherds too.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3654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in Bangalore on this date in 1927.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June 23, 1927, presumably the date of receipt. The source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has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Jeth Vad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 which, in 1927, was </w:t>
      </w:r>
      <w:r>
        <w:rPr>
          <w:rFonts w:ascii="Times" w:hAnsi="Times" w:eastAsia="Times"/>
          <w:b w:val="0"/>
          <w:i/>
          <w:color w:val="000000"/>
          <w:sz w:val="18"/>
        </w:rPr>
        <w:t>kshaya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not reckoned.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Jeth Vad </w:t>
      </w:r>
      <w:r>
        <w:rPr>
          <w:rFonts w:ascii="Times" w:hAnsi="Times" w:eastAsia="Times"/>
          <w:b w:val="0"/>
          <w:i w:val="0"/>
          <w:color w:val="000000"/>
          <w:sz w:val="18"/>
        </w:rPr>
        <w:t>7, June 21,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1927 was a Tuesday.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16" w:right="137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J. P. BHANSALI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Vad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BHANSALI,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liked your letter very much because you had opened your </w:t>
      </w:r>
      <w:r>
        <w:rPr>
          <w:rFonts w:ascii="Times" w:hAnsi="Times" w:eastAsia="Times"/>
          <w:b w:val="0"/>
          <w:i w:val="0"/>
          <w:color w:val="000000"/>
          <w:sz w:val="22"/>
        </w:rPr>
        <w:t>heart in it. Manibehn has today given me the news that your seven-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fast is progressing well. A seven-day fast is child’s play for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not, therefore, felt worried over it at all. But I see an error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you have advanced about the reason for the fast.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not to do a thing about doing which we have a doubt.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started doing a thing, and then we get a doubt about it,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expiation consists in abandoning it that very moment.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atonement which excludes this is useless. If your demand for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was wrong, you cannot atone for that error by means of a 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see no error in that demand, atonement is not called for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even the slightest doubt about having committed an error,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seek to cover it up by means of a fast amounts to committing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error, because by undertaking a fast we banish the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from our mind and we ought not to do this. Expiation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is a form of self-punishment and punishment can be only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which we cannot undo. If we abuse someone or beat him,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take back the abuse or the beating. We may, therefore, inflict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ourselves punishment like a fast; such punishment brings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self-purification, and also restrains us from making a similar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But suppose that we have stolen someone’s money.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doing so, we felt that there was nothing wrong in it but later on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a doubt about what we had done and felt afraid lest we had done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wrong; then, at that very moment, we ought to return the money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 and threafter, if we so wish, we may undergo self-punishment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a fast. Returning the money is like returning a loan and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 not amount even to punishment. You may perhaps argue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you should return the goods so long as you are not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stealing is bad, and tell yourself that you will return them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that it is indeed bad. Many sins are, and have been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world through such reasoning. Being moral requires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there is a doubt, we should decide against our own interest. </w:t>
      </w:r>
      <w:r>
        <w:rPr>
          <w:rFonts w:ascii="Times" w:hAnsi="Times" w:eastAsia="Times"/>
          <w:b w:val="0"/>
          <w:i w:val="0"/>
          <w:color w:val="000000"/>
          <w:sz w:val="22"/>
        </w:rPr>
        <w:t>But we may go a step further and suppose that, so long as we have a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the addressee’s seven-day fast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about stealing being wrong, we shall also have a doubt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desirability of returning the money. Even then,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a fast certainly is not a means of resolving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doubt. On the contrary, the fast may prove an obstacle in our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>discover the truth.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have only analysed the ethical principle for your benefit.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have no doubt whatever in your case. You had a right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roomier house in a quiet part, for the inmates of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your living in the Ashram as conducive to its progress.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place for the experiments which you have been making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and such experiments are an inseparable part of its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any facilities which you consider necessary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and which others accept as necessary should be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if the financial condition of the Ashram permits them,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this was the position that a house has been got ready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if hereafter it is felt that such an arrangement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made, you can move into another small house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vacant. On that score, too, we need have no fear. Moreover, Lilabehn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get more accustomed to the conditions there and come to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simplicity, and you may become so detached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round you will not affect you at all; then you yourself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to leave that house and ask for another. And if I see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Lilabehn has become weak, I shall not, as an elder and guardian,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speak to you about it. If I shrink from doing so, I shall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dharma. Thus you are safe in every way. I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all this in my reply to your very letter. It even occurred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do so. But I did not think it advisable to do that and stop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abruptly. I was also afraid that I might shock you by advancing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argument when you were about to start your fast. 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deferred writing this. Now you are in a position to appreciate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objectively, since the fast is now out of the way.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 reason behind my plea. If you remain complacent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and believe that there is no reason now to feel doubtful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propriety of having put up a new building, that would not be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is that it is our duty to feel doubtful about the propriety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our indulgences, and it is complacency to feel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doubt. If we do not feel doubtful in this manner, we shall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practise complete renunciation. Hence this caution. 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say about the other portions of your letter, but this is </w:t>
      </w:r>
      <w:r>
        <w:rPr>
          <w:rFonts w:ascii="Times" w:hAnsi="Times" w:eastAsia="Times"/>
          <w:b w:val="0"/>
          <w:i w:val="0"/>
          <w:color w:val="000000"/>
          <w:sz w:val="22"/>
        </w:rPr>
        <w:t>enough for the present. I shall attend to those portions when I have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time. The matter is certainly not urgent.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have no hesitaion in writing to me whatever you wish.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12194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TO SATAVALEKAR</w:t>
      </w:r>
    </w:p>
    <w:p>
      <w:pPr>
        <w:autoSpaceDN w:val="0"/>
        <w:autoSpaceDE w:val="0"/>
        <w:widowControl/>
        <w:spacing w:line="270" w:lineRule="exact" w:before="2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1927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common experience that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conservation and development of bodily strength and so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there is the danger of overlooking the importance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tracing the close association between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physical strength. We have fallen lower than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asuri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countries.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for it is the having fallen from our own position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attain another either. We are afraid of accommodating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asuri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tradition implies, whereas we lack the strength to translate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action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traditions. It is for this reson that attempts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made in the country today to bring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asuri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traditions—this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what I see everywhere. But these traditions simply cannot work.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cannot digest them. And as they are lax in following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tradition, they stand where they are. Hence I believe that since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</w:t>
      </w:r>
      <w:r>
        <w:rPr>
          <w:rFonts w:ascii="Times" w:hAnsi="Times" w:eastAsia="Times"/>
          <w:b w:val="0"/>
          <w:i/>
          <w:color w:val="000000"/>
          <w:sz w:val="22"/>
        </w:rPr>
        <w:t>daivi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tradition our acts must be pure and we must somehow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ourselves from copying the </w:t>
      </w:r>
      <w:r>
        <w:rPr>
          <w:rFonts w:ascii="Times" w:hAnsi="Times" w:eastAsia="Times"/>
          <w:b w:val="0"/>
          <w:i/>
          <w:color w:val="000000"/>
          <w:sz w:val="22"/>
        </w:rPr>
        <w:t>asuri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tradition.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DEVI WEST</w:t>
      </w:r>
    </w:p>
    <w:p>
      <w:pPr>
        <w:autoSpaceDN w:val="0"/>
        <w:autoSpaceDE w:val="0"/>
        <w:widowControl/>
        <w:spacing w:line="266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DEVI,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getting better though I am still weak and </w:t>
      </w:r>
      <w:r>
        <w:rPr>
          <w:rFonts w:ascii="Times" w:hAnsi="Times" w:eastAsia="Times"/>
          <w:b w:val="0"/>
          <w:i w:val="0"/>
          <w:color w:val="000000"/>
          <w:sz w:val="22"/>
        </w:rPr>
        <w:t>convalescing at a cool place.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Yes. Manilal is still at Phoenix looking after </w:t>
      </w:r>
      <w:r>
        <w:rPr>
          <w:rFonts w:ascii="Times" w:hAnsi="Times" w:eastAsia="Times"/>
          <w:b w:val="0"/>
          <w:i/>
          <w:color w:val="000000"/>
          <w:sz w:val="22"/>
        </w:rPr>
        <w:t>Indian Opinion.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is now helping him. He tells me she has already learnt the </w:t>
      </w:r>
      <w:r>
        <w:rPr>
          <w:rFonts w:ascii="Times" w:hAnsi="Times" w:eastAsia="Times"/>
          <w:b w:val="0"/>
          <w:i w:val="0"/>
          <w:color w:val="000000"/>
          <w:sz w:val="22"/>
        </w:rPr>
        <w:t>compositor’s work. She is a good girl and you would have liked her if</w:t>
      </w:r>
    </w:p>
    <w:p>
      <w:pPr>
        <w:autoSpaceDN w:val="0"/>
        <w:autoSpaceDE w:val="0"/>
        <w:widowControl/>
        <w:spacing w:line="220" w:lineRule="exact" w:before="248" w:after="0"/>
        <w:ind w:left="55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Demoniac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Divine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seen her. Manilal is very devoted to her and both of them </w:t>
      </w:r>
      <w:r>
        <w:rPr>
          <w:rFonts w:ascii="Times" w:hAnsi="Times" w:eastAsia="Times"/>
          <w:b w:val="0"/>
          <w:i w:val="0"/>
          <w:color w:val="000000"/>
          <w:sz w:val="22"/>
        </w:rPr>
        <w:t>seem to be very happy. Manilal has all new men now on his staff.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Yes. Mirabai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still with me. At the present moment, she is even </w:t>
      </w:r>
      <w:r>
        <w:rPr>
          <w:rFonts w:ascii="Times" w:hAnsi="Times" w:eastAsia="Times"/>
          <w:b w:val="0"/>
          <w:i w:val="0"/>
          <w:color w:val="000000"/>
          <w:sz w:val="22"/>
        </w:rPr>
        <w:t>at Bangalore where I am. She has come to be with me for a few days.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 she goes to a branch of the Ashram for perfecting her Hindi.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 you occupy your time there? Devdas is with me, and </w:t>
      </w:r>
      <w:r>
        <w:rPr>
          <w:rFonts w:ascii="Times" w:hAnsi="Times" w:eastAsia="Times"/>
          <w:b w:val="0"/>
          <w:i w:val="0"/>
          <w:color w:val="000000"/>
          <w:sz w:val="22"/>
        </w:rPr>
        <w:t>Ramdas is at his post in a khadi workshop.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you do not see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now asking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to put you on the free list. Do you not get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not, you should write to Manilal without any hesitation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a copy. But if you would rather not write, I would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on hearing from you. You ought to have been getting both </w:t>
      </w:r>
      <w:r>
        <w:rPr>
          <w:rFonts w:ascii="Times" w:hAnsi="Times" w:eastAsia="Times"/>
          <w:b w:val="0"/>
          <w:i/>
          <w:color w:val="000000"/>
          <w:sz w:val="22"/>
        </w:rPr>
        <w:t>India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should have myself enquired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latter, but I took it for granted that you saw the paper.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1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EST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22,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EORGE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OUTH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INCOLNSHIRE </w:t>
      </w:r>
      <w:r>
        <w:rPr>
          <w:rFonts w:ascii="Times" w:hAnsi="Times" w:eastAsia="Times"/>
          <w:b w:val="0"/>
          <w:i w:val="0"/>
          <w:color w:val="000000"/>
          <w:sz w:val="20"/>
        </w:rPr>
        <w:t>(E</w:t>
      </w:r>
      <w:r>
        <w:rPr>
          <w:rFonts w:ascii="Times" w:hAnsi="Times" w:eastAsia="Times"/>
          <w:b w:val="0"/>
          <w:i w:val="0"/>
          <w:color w:val="000000"/>
          <w:sz w:val="18"/>
        </w:rPr>
        <w:t>NGLAND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12506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H. HARCOURT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in my last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will send for the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book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had kindly sent me. I have now got it and having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 of a convalescent, I went through the book from end to end.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 with interest. I liked your humorous touches especially with </w:t>
      </w:r>
      <w:r>
        <w:rPr>
          <w:rFonts w:ascii="Times" w:hAnsi="Times" w:eastAsia="Times"/>
          <w:b w:val="0"/>
          <w:i w:val="0"/>
          <w:color w:val="000000"/>
          <w:sz w:val="22"/>
        </w:rPr>
        <w:t>reference to the complainant who the accused said in his evidence had</w:t>
      </w:r>
    </w:p>
    <w:p>
      <w:pPr>
        <w:autoSpaceDN w:val="0"/>
        <w:autoSpaceDE w:val="0"/>
        <w:widowControl/>
        <w:spacing w:line="200" w:lineRule="exact" w:before="34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Mirabehn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 Harcourt”, 1-6-1927.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Sidelights on the Crisis in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H. Harcourt and Chhotu Ram; Harcourt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member of the Indian Civil Service and Deputy Commissioner of Gurdaspur and </w:t>
      </w:r>
      <w:r>
        <w:rPr>
          <w:rFonts w:ascii="Times" w:hAnsi="Times" w:eastAsia="Times"/>
          <w:b w:val="0"/>
          <w:i w:val="0"/>
          <w:color w:val="000000"/>
          <w:sz w:val="18"/>
        </w:rPr>
        <w:t>Chhotu Ram was Minister for Agriculture in the Punjab Government.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struck the latter’s fist with his nose. I have remembered that joke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have unwittingly summed up my own belief.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run up my nose against many a fist, and have hitherto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unhurt. I have found in my experience that when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up your nose for the man with the fist to play with, you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 off his play by holding it back, you really get the knock-out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blow. But I must not try to present you my philosophy of life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I stand for can possibly be described by such a dignified </w:t>
      </w:r>
      <w:r>
        <w:rPr>
          <w:rFonts w:ascii="Times" w:hAnsi="Times" w:eastAsia="Times"/>
          <w:b w:val="0"/>
          <w:i w:val="0"/>
          <w:color w:val="000000"/>
          <w:sz w:val="22"/>
        </w:rPr>
        <w:t>word.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say one word with reference to your estimate of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you to believe me when I assure you that I endeavoured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your looking-glass. But I have failed to recognize myself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do not wonder at the picture you have drawn of me. I hope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entertain any elongated notions about myself. But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expressing my grief that a man so sincere like you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study an honest movement which somehow or other caught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imagination of thousands upon thousands of men and women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hitherto been left untouched, with more attention than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felt called upon to give. Many English friends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to see that my movement was an honest attempt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to bring about hearty co-operation of equals,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an enforced and superficial co-operation between parties </w:t>
      </w:r>
      <w:r>
        <w:rPr>
          <w:rFonts w:ascii="Times" w:hAnsi="Times" w:eastAsia="Times"/>
          <w:b w:val="0"/>
          <w:i w:val="0"/>
          <w:color w:val="000000"/>
          <w:sz w:val="22"/>
        </w:rPr>
        <w:t>one of which regarded itself as superior to the other.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await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telling me what your challenge was.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 find it to be still capable of being taken up, and find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capable of taking it up, you may depend upon me responding </w:t>
      </w:r>
      <w:r>
        <w:rPr>
          <w:rFonts w:ascii="Times" w:hAnsi="Times" w:eastAsia="Times"/>
          <w:b w:val="0"/>
          <w:i w:val="0"/>
          <w:color w:val="000000"/>
          <w:sz w:val="22"/>
        </w:rPr>
        <w:t>to it.</w:t>
      </w:r>
    </w:p>
    <w:p>
      <w:pPr>
        <w:autoSpaceDN w:val="0"/>
        <w:autoSpaceDE w:val="0"/>
        <w:widowControl/>
        <w:spacing w:line="240" w:lineRule="exact" w:before="48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66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 H</w:t>
      </w:r>
      <w:r>
        <w:rPr>
          <w:rFonts w:ascii="Times" w:hAnsi="Times" w:eastAsia="Times"/>
          <w:b w:val="0"/>
          <w:i w:val="0"/>
          <w:color w:val="000000"/>
          <w:sz w:val="18"/>
        </w:rPr>
        <w:t>ARCOURT</w:t>
      </w:r>
      <w:r>
        <w:rPr>
          <w:rFonts w:ascii="Times" w:hAnsi="Times" w:eastAsia="Times"/>
          <w:b w:val="0"/>
          <w:i w:val="0"/>
          <w:color w:val="000000"/>
          <w:sz w:val="20"/>
        </w:rPr>
        <w:t>, 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119, 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IPSY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ONDON  </w:t>
      </w:r>
      <w:r>
        <w:rPr>
          <w:rFonts w:ascii="Times" w:hAnsi="Times" w:eastAsia="Times"/>
          <w:b w:val="0"/>
          <w:i w:val="0"/>
          <w:color w:val="000000"/>
          <w:sz w:val="20"/>
        </w:rPr>
        <w:t>S.E.  19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12523</w:t>
      </w:r>
    </w:p>
    <w:p>
      <w:pPr>
        <w:autoSpaceDN w:val="0"/>
        <w:autoSpaceDE w:val="0"/>
        <w:widowControl/>
        <w:spacing w:line="220" w:lineRule="exact" w:before="78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July 12 Harcourt wrote : “The challenge I referred to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yours and addressed to my countrymen in general.  I tried to reply but I have no copy </w:t>
      </w:r>
      <w:r>
        <w:rPr>
          <w:rFonts w:ascii="Times" w:hAnsi="Times" w:eastAsia="Times"/>
          <w:b w:val="0"/>
          <w:i w:val="0"/>
          <w:color w:val="000000"/>
          <w:sz w:val="18"/>
        </w:rPr>
        <w:t>now” (S .N. 12531).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 LETTER  TO  G.  K.  DEVADHAR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DEVADHAR,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 I did read about your election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papers.  It was a foregone conclusion.  I therefore did not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my congratulations.  And though in the opinion of the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it is an honour conferred upon you, I know as well as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 you it is a matter of greater responsibility and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for service.  You call me a friend and supporter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 I regard myself as some friend and supporter of the Society.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myself as something much more.  I have never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as anything but a member of the Society.  Though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officially a member [and] am not taking any active part 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activities, [this] does not cause me the slightest worry.  My abstention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quota of service.  When a member of a numerous family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eye to eye with the rest although his heart is with them, he 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family best by non-interference, always wishing that his head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where his heart is so that he can render active service.  Has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said that those also serve who wait and pray?  You have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right to command my service whenever you think that with my </w:t>
      </w:r>
      <w:r>
        <w:rPr>
          <w:rFonts w:ascii="Times" w:hAnsi="Times" w:eastAsia="Times"/>
          <w:b w:val="0"/>
          <w:i w:val="0"/>
          <w:color w:val="000000"/>
          <w:sz w:val="22"/>
        </w:rPr>
        <w:t>limitations it can be of any use to you.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expect to be a Sabarmati before the end of August,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doctors here tell me I shall be able to do a certain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touring from next month, and if I can do so, I shall want to finish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can the Southern tour that was mapped out and over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immense trouble was taken by Rajagopalachari and Gangadharrao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Deshpande.  If I must regard your headquarters as Poona, it is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for you if not easier to come to Bangalore as to go to Sabarmati.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here till about 10th of July.  You can come here therefore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at all can and will.  I shall always have my grievance against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Devadhar, for she is under promise to come to Sabarmati and stay </w:t>
      </w:r>
      <w:r>
        <w:rPr>
          <w:rFonts w:ascii="Times" w:hAnsi="Times" w:eastAsia="Times"/>
          <w:b w:val="0"/>
          <w:i w:val="0"/>
          <w:color w:val="000000"/>
          <w:sz w:val="22"/>
        </w:rPr>
        <w:t>there a few days, a promise she has never yet fulfilled.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2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1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G.  K.  D</w:t>
      </w:r>
      <w:r>
        <w:rPr>
          <w:rFonts w:ascii="Times" w:hAnsi="Times" w:eastAsia="Times"/>
          <w:b w:val="0"/>
          <w:i w:val="0"/>
          <w:color w:val="000000"/>
          <w:sz w:val="18"/>
        </w:rPr>
        <w:t>EVADHAR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ERVANTS  OF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OCIEY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14169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3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 LETTER  TO  G.  D.  BIRLA</w:t>
      </w:r>
    </w:p>
    <w:p>
      <w:pPr>
        <w:autoSpaceDN w:val="0"/>
        <w:autoSpaceDE w:val="0"/>
        <w:widowControl/>
        <w:spacing w:line="266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  <w:tab w:pos="515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22,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from Geneva.  I hope you have received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previous letters including the last one which was in English. 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observing things with your customary keenness. 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that you will form no hasty conclusions as so many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men have often done. All is not gold that glitters.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converse of it is also equally true. All is not dirt that appears dirty.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often do we not see the two co-existing, riches and poverty,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and vice, Jekyll and Hyde, God and Satan? The combination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described of wine-drinking, womanizing, etc.,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strength, orderliness, common honesty and ardent patriotism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to be denied.  The fact seems to me to be that one virtue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lead at any rate all at once to all the other virtues, and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>quality ceases to be a virtue when it solidifies into a custom. Vege-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tarianism with us is really no virtue.  We are vegetarians by custom.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sacrifice for us a large majority of vegetarians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 But vegetarianism in Europe will be a virtue.  It  would 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 active force in  the life  of a  European  vegetarian,  and if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seeker of truth that one reform will lead him to many others. 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to India have remarked upon our general domestic happiness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family affection.  This quality is part of our being.  A father loves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children and children render willing obedience to parents without </w:t>
      </w:r>
      <w:r>
        <w:rPr>
          <w:rFonts w:ascii="Times" w:hAnsi="Times" w:eastAsia="Times"/>
          <w:b w:val="0"/>
          <w:i w:val="0"/>
          <w:color w:val="000000"/>
          <w:sz w:val="22"/>
        </w:rPr>
        <w:t>much effort on either side. People in Europe have found by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perience that it is necessary for them to extend the family idea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 society to which they belong as a nation.  Hence patriotism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a virtue which needs to be cultivated.  Want of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 as a strange thing and would lead to excommunication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 familiar in Europe.  They have also understood the doctrine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honesty being the best policy and so up to a point, you will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abundantly in evidence. With us patriotism has got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cultivated.  We have in practice not gone beyond family affection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 But I shall not elaborate this point further as I must keep an </w:t>
      </w:r>
      <w:r>
        <w:rPr>
          <w:rFonts w:ascii="Times" w:hAnsi="Times" w:eastAsia="Times"/>
          <w:b w:val="0"/>
          <w:i w:val="0"/>
          <w:color w:val="000000"/>
          <w:sz w:val="22"/>
        </w:rPr>
        <w:t>appointment which I have put off to finish this letter.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an agreeable surprise to me if you succeed in enlisting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500 paying subscribers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It would be further proof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interest in what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stands for.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making steady progress.  And doctors are of opinion that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be able to resume touring on a moderate scale early next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month.</w:t>
      </w:r>
    </w:p>
    <w:p>
      <w:pPr>
        <w:autoSpaceDN w:val="0"/>
        <w:autoSpaceDE w:val="0"/>
        <w:widowControl/>
        <w:spacing w:line="240" w:lineRule="exact" w:before="6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HANSHYAMDAS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IRLA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HOMAS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OOK  </w:t>
      </w:r>
      <w:r>
        <w:rPr>
          <w:rFonts w:ascii="Times" w:hAnsi="Times" w:eastAsia="Times"/>
          <w:b w:val="0"/>
          <w:i w:val="0"/>
          <w:color w:val="000000"/>
          <w:sz w:val="20"/>
        </w:rPr>
        <w:t>&amp;  S</w:t>
      </w:r>
      <w:r>
        <w:rPr>
          <w:rFonts w:ascii="Times" w:hAnsi="Times" w:eastAsia="Times"/>
          <w:b w:val="0"/>
          <w:i w:val="0"/>
          <w:color w:val="000000"/>
          <w:sz w:val="18"/>
        </w:rPr>
        <w:t>ONS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UDGATE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14170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 LANCASHIRE  BLOCK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long delay which took place in the publication of the Tariff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Board report was almost a certain indication of the rejection of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recommendation for granting further protection to the great mill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industry.  The Government will not offend Japan by discriminating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against it and favouring Lancashire.  And it dare not displease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Lancashire by applying it any protective duty.  For Lancashire is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in substance; and to grant India effective protection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against Lancashire would be almost like committing suicide.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of protection for the mill industry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Lancashire and other foreign competition is a question of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for India as it is supposedly one of life and death also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Lancashire.  To realize the truth of this statement, one has merely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the table of imports.  Imports from Lancashire are by far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of all the other imports, nearly half of all British imports.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Lancashire has risen on the ashes of India’s greatest cottage industry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sustained by the exploitation of the helpless millions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 The indigenous mill industry is really regarded as an interloper,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it could be decently squashed in the interest of Lancashire,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suppressed without ceremony.  The stupendous interest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Lancashire is allowed to override every moral consideration.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that industry harms both Lancashire and India. 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India to pauperism, and India’s pauperism reduces </w:t>
      </w:r>
      <w:r>
        <w:rPr>
          <w:rFonts w:ascii="Times" w:hAnsi="Times" w:eastAsia="Times"/>
          <w:b w:val="0"/>
          <w:i w:val="0"/>
          <w:color w:val="000000"/>
          <w:sz w:val="22"/>
        </w:rPr>
        <w:t>Lancashire to moral bankruptcy.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mill-owners of India will never be able to vindicate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in the face of this almost insurmountable obstacle, unless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courageously make common cause with the people and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from the Government.  It is the country’s right. 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has the right to determine the composition of its inhabitants,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exclude those whom it considers to be detrimental to its </w:t>
      </w:r>
      <w:r>
        <w:rPr>
          <w:rFonts w:ascii="Times" w:hAnsi="Times" w:eastAsia="Times"/>
          <w:b w:val="0"/>
          <w:i w:val="0"/>
          <w:color w:val="000000"/>
          <w:sz w:val="22"/>
        </w:rPr>
        <w:t>existence, it has a greater right to determine the composition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that it would permit to be imported within its borders and to </w:t>
      </w:r>
      <w:r>
        <w:rPr>
          <w:rFonts w:ascii="Times" w:hAnsi="Times" w:eastAsia="Times"/>
          <w:b w:val="0"/>
          <w:i w:val="0"/>
          <w:color w:val="000000"/>
          <w:sz w:val="22"/>
        </w:rPr>
        <w:t>exclude those that it may consider to be harmful to its population.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doubt that foreign cloth is the most harmful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all our imports. The mill industry may for a time flourish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somehow, it may also show a temporary prosperity by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manipulations or by favourable accidents; but unless it secures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protection against all foreign cloth, it is bound to go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or later, and certainly much sooner than one expects.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or other there is bound to be a real sustained mass awakening,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mad and undisciplined but organized in its own madness,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(as I hope), disciplined and organized non-violently.  And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the indigenous mill industry, unless it is recognized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by the masses, will perish in the flames that must overtake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It is time for the mill-owners to make common cause with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wrest protection from an unwilling Government. There is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years to come for both, if the province of each is now </w:t>
      </w:r>
      <w:r>
        <w:rPr>
          <w:rFonts w:ascii="Times" w:hAnsi="Times" w:eastAsia="Times"/>
          <w:b w:val="0"/>
          <w:i w:val="0"/>
          <w:color w:val="000000"/>
          <w:sz w:val="22"/>
        </w:rPr>
        <w:t>marked out and rigidly respected. It is then possible for them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>prosper in</w:t>
      </w:r>
      <w:r>
        <w:rPr>
          <w:rFonts w:ascii="Times" w:hAnsi="Times" w:eastAsia="Times"/>
          <w:b w:val="0"/>
          <w:i w:val="0"/>
          <w:color w:val="000000"/>
          <w:sz w:val="22"/>
        </w:rPr>
        <w:t>spite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aloofness and even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opposition.  But this presupposes intelligent sacrifice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mill-owners, a vital combination amongst them and an iron </w:t>
      </w:r>
      <w:r>
        <w:rPr>
          <w:rFonts w:ascii="Times" w:hAnsi="Times" w:eastAsia="Times"/>
          <w:b w:val="0"/>
          <w:i w:val="0"/>
          <w:color w:val="000000"/>
          <w:sz w:val="22"/>
        </w:rPr>
        <w:t>determination to carry through their programme.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notice an authoritative repudiation of the rumour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cut in the wages of the mill-hands was contemplated as a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Government’s decision.  It would have been suicidal. 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at this time is not antagonizing labour, but making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with labour and regarding mill-hands as much proprietors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mills as the shareholders and agents.  If the shareholders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capital, the labourers supply the muscle for the conversion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into cloth.  A combination, therefore, between the mill-owners,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mill-hands and the masses would be an irresistible combination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Government dare not ignore.  Will the mill-owners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foresight, courage and patriotism for the task?  The 1s. 6d.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ratio, it was contended (with a great degree of force in the contention),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hit aginst that great industry and a gift to Lancashire.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on the Tariff Board report is another such hit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gift to Lancashire.  I wonder whether this last hit will stir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 to right action. No petition, no resolution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Assembly will be of any use unless it is backed by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action, and, in my humble opinion, it is not possible to conceive </w:t>
      </w:r>
      <w:r>
        <w:rPr>
          <w:rFonts w:ascii="Times" w:hAnsi="Times" w:eastAsia="Times"/>
          <w:b w:val="0"/>
          <w:i w:val="0"/>
          <w:color w:val="000000"/>
          <w:sz w:val="22"/>
        </w:rPr>
        <w:t>of any milder mass action than I have ventured to suggest.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23-6-1927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 NOTES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ORTHCOMING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OUR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progress I am supposed to be making continues to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month, Drs. Subbarao and Krishnaswami Rao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attending on me tell me that I should be able to resume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moderate amount of touring taken in easy stages.  In view,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possible resumption, I would like the workers and all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bear in mind that I shall not be able to sustain the strain to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be equal up to the end of March.  Processions and noises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abandoned and people should be repeatedly warned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crowding round me shouting and touching my feet; nor may I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visit institutions in the places to which I may be taken.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meeting and informal discussion with workers is about all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manage per day. It is, I know, ungracious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Chikballapur as my illustration  to show how not to do it. 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Chikballapur have been extraordinarily kind to me personally.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who noticed the exquisite attention paid to me at Nandi Hills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representatives who used to come from Chikballapur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see that everything was supplied and in order, and who noticed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loving attention of the volunteers all drawn from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of Mysore, could not help remarking that it was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manifestation of selfless love that the people of Mysore exhibited,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done nothing, specially for the people of Mysore,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even seen the country except for the flying visits to Bangalore.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help endorsing the  spontaneous remark made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 It was so true.  The reception committee of Chikba-llapur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stone unturned to anticipate my wants and supply them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sacrifice of time and money.  I would therefore gladly </w:t>
      </w:r>
      <w:r>
        <w:rPr>
          <w:rFonts w:ascii="Times" w:hAnsi="Times" w:eastAsia="Times"/>
          <w:b w:val="0"/>
          <w:i w:val="0"/>
          <w:color w:val="000000"/>
          <w:sz w:val="22"/>
        </w:rPr>
        <w:t>have avoided using Chikballapur for an unfavourable illustration.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happened there was so typical that I must not omit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it.  Although there was to be no procession, and I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quickly and quietly to the place of the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noiseless, the leaders and the people lost their heads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saw my car, and though the sun was beating hot, Mr. Hamza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Husain Saheb, who is the chairman of the general reception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was escorting me, had to submit to the pain of seeing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hood taken off and the motor carried in procession at a snail’s pace. </w:t>
      </w:r>
      <w:r>
        <w:rPr>
          <w:rFonts w:ascii="Times" w:hAnsi="Times" w:eastAsia="Times"/>
          <w:b w:val="0"/>
          <w:i w:val="0"/>
          <w:color w:val="000000"/>
          <w:sz w:val="22"/>
        </w:rPr>
        <w:t>Officiating Dewan and ex-Police Commissioner though he was, he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Chikballapur”, 5-6-1927.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that at this  moment he was connected with a representative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paupers, and as such had meekly to submit to the risk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 that Nandi had  done to his charge being undone.  I pleaded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leaders whom I   had seen in Nandi and who were near the car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restrain the enthusiasm and quickly take the motor to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 “We shall soon reach it”, was the only reply I could get.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too, was none too orderly, and on the top of that,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 audience did not understand Enlgish, the address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to me in that language in spite of my repeated warning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that it would be more in keeping with the surroundings,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meetings where poor  people gather in thousands, to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in their mother  tongue supplying me when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translation in Hindi. But this much must be said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Chikballapur.  Its mistakes too were due to affection.  I was told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never had a popular meeting of this character before.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did not wish to damp the enthusiasm of the people.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their heads themselves for the moment, being caught in the wave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enthusiasm, and for the Hindi translation possibly they had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person in Chikballapur knowing Hindi.  But let the other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committees profit by the unavoidable mistakes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Chikballapur.  Let them have previous rehearsals in checking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enthusiasm.  Let them translate it into purchases and hard work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 That would be an intelligent, profitable and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of the energy created by the enthusiasm, and it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gladden their guest but will also strengthen his body, mind and </w:t>
      </w:r>
      <w:r>
        <w:rPr>
          <w:rFonts w:ascii="Times" w:hAnsi="Times" w:eastAsia="Times"/>
          <w:b w:val="0"/>
          <w:i w:val="0"/>
          <w:color w:val="000000"/>
          <w:sz w:val="22"/>
        </w:rPr>
        <w:t>soul.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NDECENT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DVERTISEMENTS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Lying on my back and trying at times, in obedience to medical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instructions, to take my mind off serious reading, I chance upon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advertisement sheets of newspapers.  They are sometimes painfully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instructive.  I see often in respectable papers advertisements of a lewd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nature.  The headings are deceptive. In one case, the heading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“Books Relating to Yoga”.  On looking at the contents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advertisement, I discovered hardly one book out of ten having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reference to yoga; all the rest had reference to sex, suggesting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young men and women may indulge in sexual pleasures without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coming to grief, promising to  divulge secret remedies. I came upon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worse things which I do not propose to copy in these pages.  Hardly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newspaper is free from liquor advertisements, and advertisements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regarding medicines designed to debase and corrupt youthful minds.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editors and the proprietors who are themselves known to be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opposed to drink, to smoking and such other evils, are at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not to be averse to deriving an income from advertisements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obviously intended to spread the evils which they shun.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sometimes advanced is that it is not possible to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newspaper on any other condition.  But is it necessary to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at any cost? Is the good that they do so great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outweigh the evil that mischievous advertisements cause? We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journalists’ association. Is it not possible through it to cultivate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uniform code of morals among them and to create a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make it impossible for a respectable journal to violate the </w:t>
      </w:r>
      <w:r>
        <w:rPr>
          <w:rFonts w:ascii="Times" w:hAnsi="Times" w:eastAsia="Times"/>
          <w:b w:val="0"/>
          <w:i w:val="0"/>
          <w:color w:val="000000"/>
          <w:sz w:val="22"/>
        </w:rPr>
        <w:t>prescribed code?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23-6-1927</w:t>
      </w:r>
    </w:p>
    <w:p>
      <w:pPr>
        <w:autoSpaceDN w:val="0"/>
        <w:autoSpaceDE w:val="0"/>
        <w:widowControl/>
        <w:spacing w:line="292" w:lineRule="exact" w:before="230" w:after="0"/>
        <w:ind w:left="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113.  TELEGRAM  TO  RAMESHWARDAS  PODDAR</w:t>
      </w:r>
    </w:p>
    <w:p>
      <w:pPr>
        <w:autoSpaceDN w:val="0"/>
        <w:autoSpaceDE w:val="0"/>
        <w:widowControl/>
        <w:spacing w:line="266" w:lineRule="exact" w:before="86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1927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AMESHWARDAS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HULIA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DIFFICULT      PROVIDE      FASTING      TREATMENT     FOR      YOU      AND   MEDICAL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TREATMENT    FOR    YOUR    WIFE     SAME     PLACE.      CAN      YOU      SEPARATE?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    YOUR     WIFE     UNDERGO     OPERATION     IF     NECESSARY     BY     MALE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DOCTOR?     SEND      FULL      REPLY     BY      POST.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739</w:t>
      </w:r>
    </w:p>
    <w:p>
      <w:pPr>
        <w:autoSpaceDN w:val="0"/>
        <w:autoSpaceDE w:val="0"/>
        <w:widowControl/>
        <w:spacing w:line="292" w:lineRule="exact" w:before="30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114. LETTER TO HELENE HAUSSDING</w:t>
      </w:r>
    </w:p>
    <w:p>
      <w:pPr>
        <w:autoSpaceDN w:val="0"/>
        <w:autoSpaceDE w:val="0"/>
        <w:widowControl/>
        <w:spacing w:line="266" w:lineRule="exact" w:before="46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1927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SPARROW,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 am grieved to learn that you were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ailing at the time of writing. But I hope that by the time this reaches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you will be at least just as healthy as I seem to have become.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prolong your sickness beyond certain limits and those limits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crossed already.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edification, I send you a free rendering by Krishnadas </w:t>
      </w:r>
      <w:r>
        <w:rPr>
          <w:rFonts w:ascii="Times" w:hAnsi="Times" w:eastAsia="Times"/>
          <w:b w:val="0"/>
          <w:i w:val="0"/>
          <w:color w:val="000000"/>
          <w:sz w:val="22"/>
        </w:rPr>
        <w:t>of an article contributed by a fellow passenger of yours. I wonder if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04" w:right="133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she has correctly reported the conversation ascribed to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weather in Bangalore is extremely nice. I expect to be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for about 20 days by which time doctors expect I should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move about without difficulty.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12524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LETTER TO J. W. PETAVEL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duly received my previous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sent me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at an opportune moment. Whilst I am convalescing,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but read what little I can and dictate a few letters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articles. I therefore took up your book with a view to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fact of your programme, policy or teaching whatever it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described as. I have just finished it and I am now dictating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am sorry to say that the book has not made any appeal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true in it, I began doing in 1909-10 when for the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Transvaal a friend gave me the use of 1,100 acres of land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and I called Tolstoy Farm. There we were doing exactly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suggested. Boys and their relatives everyone was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and boys had some tuition, plenty of work and plenty of play.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were examined today some of them might perhaps say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preferred all play and no work, and the more modest 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say they would have preferred more play and less work.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unable to advance any claim on behalf of that colony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>advance on behalf of yours. I wish that your claim could be sustained.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very carefully studied the association’s appeal to busy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picture suggested by your diagram No. 1 of the future, I fear,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 time to come will remain a mere picture. c.d. may in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 magnified into C.D. But it will be absorbed as it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absorbed now by A.B.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have headed three chapters, “A Lesson from Switzer-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land”, “Belgium” and “America”. On going through the chapters, I </w:t>
      </w:r>
      <w:r>
        <w:rPr>
          <w:rFonts w:ascii="Times" w:hAnsi="Times" w:eastAsia="Times"/>
          <w:b w:val="0"/>
          <w:i w:val="0"/>
          <w:color w:val="000000"/>
          <w:sz w:val="22"/>
        </w:rPr>
        <w:t>find nothing of what these three countries are doing except a bare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June 15, 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mention. I am not wiser about the Swiss method, no wiser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Belgian or the American method. And your advice to copy the rapid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locomotion of America, makes me giddy even to read it. I suppose,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succeed (say) in converting Calcutta into a second New York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platforms and fourfold railways, etc., etc., and take me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witness the marvellous performance, I should fall dead at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 of the thing. I have numerous, I was going to say innumerable,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 friends. But they have all assured me that there is beneath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untold wealth of America, degradation, superstition and 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incarnate and the inequalities between A.B. and B.C. are enormous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B.C. is being successfully exploited by A.B., in many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B.C. not even knowing how. As I think of your chapter on America,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 what Stead wrote many years ago, “If Christ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Chicago”. And if my present informants have not misled me,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 wrote now nearly 40 years ago is truer today than when he </w:t>
      </w:r>
      <w:r>
        <w:rPr>
          <w:rFonts w:ascii="Times" w:hAnsi="Times" w:eastAsia="Times"/>
          <w:b w:val="0"/>
          <w:i w:val="0"/>
          <w:color w:val="000000"/>
          <w:sz w:val="22"/>
        </w:rPr>
        <w:t>wrote that biting article.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Belgian and the Swiss examples I can say nothing; for,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nothing. And you have given neither facts nor figures.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reminds me of what Ruskin wrote somewhere and which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paraphrased : If men become machines and if bone and muscle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removed from these machines, they could be flattened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bricks of a required size and these human bricks could then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consolidated into a majestic pyramid and made to do anything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controller of these bricks desired. But unfortunately or fortunately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deal not with machines but with bony, intelligent muscle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having its own individuality and each pulling its own way.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if your lineal cities, co-operative schemes, garden suburbs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transformed educational methods all drawn up with exactness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in beautiful type will change society in the manner you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devising some means of appealing to the soul within.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 with what I have said before of successful policy so that a </w:t>
      </w:r>
      <w:r>
        <w:rPr>
          <w:rFonts w:ascii="Times" w:hAnsi="Times" w:eastAsia="Times"/>
          <w:b w:val="0"/>
          <w:i w:val="0"/>
          <w:color w:val="000000"/>
          <w:sz w:val="22"/>
        </w:rPr>
        <w:t>practical man like me may learn something.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APTAIN </w:t>
      </w:r>
      <w:r>
        <w:rPr>
          <w:rFonts w:ascii="Times" w:hAnsi="Times" w:eastAsia="Times"/>
          <w:b w:val="0"/>
          <w:i w:val="0"/>
          <w:color w:val="000000"/>
          <w:sz w:val="20"/>
        </w:rPr>
        <w:t>J. W. P</w:t>
      </w:r>
      <w:r>
        <w:rPr>
          <w:rFonts w:ascii="Times" w:hAnsi="Times" w:eastAsia="Times"/>
          <w:b w:val="0"/>
          <w:i w:val="0"/>
          <w:color w:val="000000"/>
          <w:sz w:val="18"/>
        </w:rPr>
        <w:t>ETAVEL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AZAAR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14171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370" w:val="left"/>
          <w:tab w:pos="3970" w:val="left"/>
          <w:tab w:pos="5150" w:val="left"/>
        </w:tabs>
        <w:autoSpaceDE w:val="0"/>
        <w:widowControl/>
        <w:spacing w:line="308" w:lineRule="exact" w:before="0" w:after="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116. LETTER TO HARINDRANATH CHATTOPADHYAYA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24, 1927 </w:t>
      </w: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sectPr>
          <w:pgSz w:w="9360" w:h="12960"/>
          <w:pgMar w:top="516" w:right="1402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worth.</w:t>
      </w:r>
    </w:p>
    <w:p>
      <w:pPr>
        <w:sectPr>
          <w:type w:val="continuous"/>
          <w:pgSz w:w="9360" w:h="12960"/>
          <w:pgMar w:top="516" w:right="1402" w:bottom="478" w:left="1440" w:header="720" w:footer="720" w:gutter="0"/>
          <w:cols w:num="2" w:equalWidth="0">
            <w:col w:w="2186" w:space="0"/>
            <w:col w:w="4331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 send you the enclosed for what it may be</w:t>
      </w:r>
    </w:p>
    <w:p>
      <w:pPr>
        <w:sectPr>
          <w:type w:val="nextColumn"/>
          <w:pgSz w:w="9360" w:h="12960"/>
          <w:pgMar w:top="516" w:right="1402" w:bottom="478" w:left="1440" w:header="720" w:footer="720" w:gutter="0"/>
          <w:cols w:num="2" w:equalWidth="0">
            <w:col w:w="2186" w:space="0"/>
            <w:col w:w="4331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tempted me with a bribe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a bribery being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unlawful thing, is always given in cash; whereas you have asked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a credit note. However I rely upon cashing the note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presentation whether by me in person or by my successor in office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representative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4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[All] letters pass through one or two hands before they [come]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for signature. One of the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 for letters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recommendation. As far as possible I avoid giving letters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 to anybody. If there is any truth in the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me, I hope you will protect your and India’s honour.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delayed the posting of the letter in order to find from the voice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my course of duty was in the light of the information.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I felt I must send the letter with the enclosures and pass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information in the hope that you would take it in spirit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is offered and not think ill of the informant or me. The </w:t>
      </w:r>
      <w:r>
        <w:rPr>
          <w:rFonts w:ascii="Times" w:hAnsi="Times" w:eastAsia="Times"/>
          <w:b w:val="0"/>
          <w:i w:val="0"/>
          <w:color w:val="000000"/>
          <w:sz w:val="22"/>
        </w:rPr>
        <w:t>former has no malice against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be with us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12773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June 22.  The addressee had requested for a letter of introduction from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for use in Europe.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had promised that on his return when he founded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Theatre, “the language of the plays shall be Hindi and that of the scenes or costumes, </w:t>
      </w:r>
      <w:r>
        <w:rPr>
          <w:rFonts w:ascii="Times" w:hAnsi="Times" w:eastAsia="Times"/>
          <w:b w:val="0"/>
          <w:i w:val="0"/>
          <w:color w:val="000000"/>
          <w:sz w:val="18"/>
        </w:rPr>
        <w:t>khaddar”.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is not legible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P. K. CHARLU</w:t>
      </w:r>
    </w:p>
    <w:p>
      <w:pPr>
        <w:autoSpaceDN w:val="0"/>
        <w:autoSpaceDE w:val="0"/>
        <w:widowControl/>
        <w:spacing w:line="266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and also a copy of your journal.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glanced through its pages. I am unable to congratulate you upon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great deal of hasty ventures of this kind. I personally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publication of magazines is being overdone 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overpublication can do no good to the nation. I fail to see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magazine that you have a special message to give. What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at the present moment is silent and steady work.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believer in the proverb that example is better than precept.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that I could even now wean you from proceeding further with </w:t>
      </w:r>
      <w:r>
        <w:rPr>
          <w:rFonts w:ascii="Times" w:hAnsi="Times" w:eastAsia="Times"/>
          <w:b w:val="0"/>
          <w:i w:val="0"/>
          <w:color w:val="000000"/>
          <w:sz w:val="22"/>
        </w:rPr>
        <w:t>your venture.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privilege of meeting your father in 1896 when I was in </w:t>
      </w:r>
      <w:r>
        <w:rPr>
          <w:rFonts w:ascii="Times" w:hAnsi="Times" w:eastAsia="Times"/>
          <w:b w:val="0"/>
          <w:i w:val="0"/>
          <w:color w:val="000000"/>
          <w:sz w:val="22"/>
        </w:rPr>
        <w:t>Madras.</w:t>
      </w:r>
    </w:p>
    <w:p>
      <w:pPr>
        <w:autoSpaceDN w:val="0"/>
        <w:autoSpaceDE w:val="0"/>
        <w:widowControl/>
        <w:spacing w:line="240" w:lineRule="exact" w:before="48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K. C</w:t>
      </w:r>
      <w:r>
        <w:rPr>
          <w:rFonts w:ascii="Times" w:hAnsi="Times" w:eastAsia="Times"/>
          <w:b w:val="0"/>
          <w:i w:val="0"/>
          <w:color w:val="000000"/>
          <w:sz w:val="18"/>
        </w:rPr>
        <w:t>HARLU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DITOR AND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UBLISHER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“D</w:t>
      </w:r>
      <w:r>
        <w:rPr>
          <w:rFonts w:ascii="Times" w:hAnsi="Times" w:eastAsia="Times"/>
          <w:b w:val="0"/>
          <w:i w:val="0"/>
          <w:color w:val="000000"/>
          <w:sz w:val="18"/>
        </w:rPr>
        <w:t>HARMA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6,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SUNKURAMA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HETTY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G. T.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14172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P. RAJAGOPALA IYER</w:t>
      </w:r>
    </w:p>
    <w:p>
      <w:pPr>
        <w:autoSpaceDN w:val="0"/>
        <w:autoSpaceDE w:val="0"/>
        <w:widowControl/>
        <w:spacing w:line="266" w:lineRule="exact" w:before="4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RAJAGOPALAN,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report you have sent. It is good work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Do not try to do too much at a time, but go forward step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step, and never enter depth beyond your capacity, pecuniary, physical,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and spiritual; your progress will then be even substantial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never-failing. You should survey the villages that may be within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 radius of your place and where the people are receptive,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idle part of the year, [and] present the charkha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not by mere speech but by demonstration. Never offer a higher </w:t>
      </w:r>
      <w:r>
        <w:rPr>
          <w:rFonts w:ascii="Times" w:hAnsi="Times" w:eastAsia="Times"/>
          <w:b w:val="0"/>
          <w:i w:val="0"/>
          <w:color w:val="000000"/>
          <w:sz w:val="22"/>
        </w:rPr>
        <w:t>wage than the maximum fixed by the Spinners’ Association, and if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1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do not accept your message, do not worry, but do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hope. If your faith persists and your action corresponds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faith, you will find a response sooner or later from the surrounding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I take it you are doing at your Ashram hand-ginning, carding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spinning and that nothing is being slurred over but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done as perfectly as possible.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continue to send me a brief monthly report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information. I do not propose to take any notice of it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 Let the institution take root.</w:t>
      </w:r>
    </w:p>
    <w:p>
      <w:pPr>
        <w:autoSpaceDN w:val="0"/>
        <w:autoSpaceDE w:val="0"/>
        <w:widowControl/>
        <w:spacing w:line="24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R</w:t>
      </w:r>
      <w:r>
        <w:rPr>
          <w:rFonts w:ascii="Times" w:hAnsi="Times" w:eastAsia="Times"/>
          <w:b w:val="0"/>
          <w:i w:val="0"/>
          <w:color w:val="000000"/>
          <w:sz w:val="18"/>
        </w:rPr>
        <w:t>AJAGOPALIER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ALAYUR</w:t>
      </w:r>
    </w:p>
    <w:p>
      <w:pPr>
        <w:autoSpaceDN w:val="0"/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UTHUPET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19783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119. LETTER TO SAROJINI NAIDU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MIRABAI,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love letter. I hope Padmaja lying on a sofa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a spoilt babe wanting to be fondled by her mother and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sickness or fatigue. It is time for her to outgrow her illness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and engage in some stern work and relieve us old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>the burden. Then you may talk of my right to take real rest.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Dr. Ansari is not to lead us next year, we must find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man or woman. There are many forces just now working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Motilalji. The burden will be too great for him to shoulder.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the view that we must have a Hindu for the coming year.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for the very purpose in view there is no other man than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He alone can pilot a Hindu-Muslim pact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His selection will command universal acceptance.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render him loyal obedience and the fact of the Congress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predominantly Hindu will not—cannot—be disputed by a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>being in the Chair. Think it over and if you have any doubt, wire your</w:t>
      </w:r>
    </w:p>
    <w:p>
      <w:pPr>
        <w:autoSpaceDN w:val="0"/>
        <w:autoSpaceDE w:val="0"/>
        <w:widowControl/>
        <w:spacing w:line="220" w:lineRule="exact" w:before="28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President of the Congress in 1925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Motilal Nehru”, 19-6-1927.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for Bangalore to discuss the question. I duly sent a wire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26" w:after="302"/>
        <w:ind w:left="0" w:right="2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AROJINI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sectPr>
          <w:type w:val="continuous"/>
          <w:pgSz w:w="9360" w:h="12960"/>
          <w:pgMar w:top="504" w:right="1412" w:bottom="478" w:left="1440" w:header="720" w:footer="720" w:gutter="0"/>
          <w:cols w:num="2" w:equalWidth="0">
            <w:col w:w="3890" w:space="0"/>
            <w:col w:w="261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34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“W</w:t>
      </w:r>
      <w:r>
        <w:rPr>
          <w:rFonts w:ascii="Times" w:hAnsi="Times" w:eastAsia="Times"/>
          <w:b w:val="0"/>
          <w:i w:val="0"/>
          <w:color w:val="000000"/>
          <w:sz w:val="18"/>
        </w:rPr>
        <w:t>IZARD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sectPr>
          <w:type w:val="nextColumn"/>
          <w:pgSz w:w="9360" w:h="12960"/>
          <w:pgMar w:top="504" w:right="1412" w:bottom="478" w:left="1440" w:header="720" w:footer="720" w:gutter="0"/>
          <w:cols w:num="2" w:equalWidth="0">
            <w:col w:w="3890" w:space="0"/>
            <w:col w:w="261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12868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SHAH CHAMANLAL DUNGAJI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already intended to deal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question discussed by you. Do you want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public use of your letter and the facts contained in it,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cows or bullocks are every day slaughtered for providing </w:t>
      </w:r>
      <w:r>
        <w:rPr>
          <w:rFonts w:ascii="Times" w:hAnsi="Times" w:eastAsia="Times"/>
          <w:b w:val="0"/>
          <w:i w:val="0"/>
          <w:color w:val="000000"/>
          <w:sz w:val="22"/>
        </w:rPr>
        <w:t>food for lions and tigers?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your authority for saying that I am against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regarding cow-slaughter prohibition? 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me the statement ascribing to me the opinion which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held. What I have said what I adhere to is that such legislation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embarked upon even in a Hindu State if an intelligent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 Mussalmans oppose it. I have also added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alone will not save the cow. But I propose to deal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fairly fully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I expect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desirous of discussing the subject more fully with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friends who are interested in the question may come any day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 p.m. except Monday. To avoid delay, I suggest your making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beforehand so that I should be ready to talk to you </w:t>
      </w:r>
      <w:r>
        <w:rPr>
          <w:rFonts w:ascii="Times" w:hAnsi="Times" w:eastAsia="Times"/>
          <w:b w:val="0"/>
          <w:i w:val="0"/>
          <w:color w:val="000000"/>
          <w:sz w:val="22"/>
        </w:rPr>
        <w:t>precisely at the appointed time.</w:t>
      </w:r>
    </w:p>
    <w:p>
      <w:pPr>
        <w:autoSpaceDN w:val="0"/>
        <w:autoSpaceDE w:val="0"/>
        <w:widowControl/>
        <w:spacing w:line="240" w:lineRule="exact" w:before="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HAMANLAL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UNGAJI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RESIDENT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ORAKSHAKA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ANDALI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ANGALORE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12918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Cow in Mysore”, 7-7-1927.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type w:val="continuous"/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WILLIAM SMITH</w:t>
      </w:r>
    </w:p>
    <w:p>
      <w:pPr>
        <w:autoSpaceDN w:val="0"/>
        <w:autoSpaceDE w:val="0"/>
        <w:widowControl/>
        <w:spacing w:line="266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SMITH,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carefully gone through both your papers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interesting and useful for a sceptic. I am a confirmed believer, but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equipped, ignorant man. I therefore want you to draw up for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like me—of this there is a respectable number—a tangible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scheme which will enable the reader to immediately put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practice, if he has skilled assistance and money. Could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please give me such a scheme un-embellished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argument? It would give plan and specifications, an estimate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of plants, machinery, etc., and the probable working cost of and </w:t>
      </w:r>
      <w:r>
        <w:rPr>
          <w:rFonts w:ascii="Times" w:hAnsi="Times" w:eastAsia="Times"/>
          <w:b w:val="0"/>
          <w:i w:val="0"/>
          <w:color w:val="000000"/>
          <w:sz w:val="22"/>
        </w:rPr>
        <w:t>returns from the enterprise.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thinking deeply over what you and your men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showed me at the Imperial Dairy Institute.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to ask. But for the present, I would like to say that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the institution answer Indian requirements, it needs an </w:t>
      </w:r>
      <w:r>
        <w:rPr>
          <w:rFonts w:ascii="Times" w:hAnsi="Times" w:eastAsia="Times"/>
          <w:b w:val="0"/>
          <w:i w:val="0"/>
          <w:color w:val="000000"/>
          <w:sz w:val="22"/>
        </w:rPr>
        <w:t>addition of two things.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seems to be no facility for studying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castration. The raising of the standard of the breed all over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to be impossible until the promiscuous herding of cows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bulls is done away with. Castration seems to be the only remedy. </w:t>
      </w:r>
      <w:r>
        <w:rPr>
          <w:rFonts w:ascii="Times" w:hAnsi="Times" w:eastAsia="Times"/>
          <w:b w:val="0"/>
          <w:i w:val="0"/>
          <w:color w:val="000000"/>
          <w:sz w:val="22"/>
        </w:rPr>
        <w:t>The indigenous method is hideously cruel.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it seems to me that a dairy to satisfy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has necessarily to become a tannery also. Countries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 have found a short cut to economic success by killing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consider to be a burden. We in India have to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 of the cattle question subject to the limitation that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supported even when they give inadequate or no return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upkeep. Hence I feel that a dairy scheme, which does not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and against this necessary limitation, must be faulty from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standpoint. Whether the Imperial Institution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>expanded to cover these points or not, is not for me to say. But could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“Dairies as an Indian Village Industry”, dated January 3, 1927, and “The Need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Village Dairy Factory System in India”, dated June 10, 1927 (S. N. 12926)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“Gandhiji at the Imperial Dairy, Bangalore”, 23-6-1927.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give me any guidance or recommend any literature on these </w:t>
      </w:r>
      <w:r>
        <w:rPr>
          <w:rFonts w:ascii="Times" w:hAnsi="Times" w:eastAsia="Times"/>
          <w:b w:val="0"/>
          <w:i w:val="0"/>
          <w:color w:val="000000"/>
          <w:sz w:val="22"/>
        </w:rPr>
        <w:t>points?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generally what books will you suggest my studying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enable me the better to digest the information I have gathered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few days’ visit to the Dairy? If you have any literature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activities of the Imperial Dairy, and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saleable, I should like to buy it.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conclude this letter without thanking you for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you kindly gave me in connection with my visits to the </w:t>
      </w:r>
      <w:r>
        <w:rPr>
          <w:rFonts w:ascii="Times" w:hAnsi="Times" w:eastAsia="Times"/>
          <w:b w:val="0"/>
          <w:i w:val="0"/>
          <w:color w:val="000000"/>
          <w:sz w:val="22"/>
        </w:rPr>
        <w:t>Dairy.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ILLIAM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MITH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MPERIAL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AIRY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XPERT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12927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K. KELAPPAN</w:t>
      </w:r>
    </w:p>
    <w:p>
      <w:pPr>
        <w:autoSpaceDN w:val="0"/>
        <w:autoSpaceDE w:val="0"/>
        <w:widowControl/>
        <w:spacing w:line="266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KELAPPAN,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often thinking of you and wondering what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And now to my delight I have your letter. I cannot advise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you should go about. If you cannot raise money in Kerala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being, I feel that money can be supplied if you can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reliable workers who will be prepared to render service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If you have such young men, prepare the list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qualifications and the scheme of work and then you can bring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and discuss it with me. Ultimately of course it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control of a board.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a grant from the Municipality is concerned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no hesitation in accepting and even asking for it.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14618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“NAVAJIVAN” IN DEVANAGARI SCRIPT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draw the attention of readers to the 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received this letter as far back as in February.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preserved it intending to publish it when I had time for it; then came </w:t>
      </w:r>
      <w:r>
        <w:rPr>
          <w:rFonts w:ascii="Times" w:hAnsi="Times" w:eastAsia="Times"/>
          <w:b w:val="0"/>
          <w:i w:val="0"/>
          <w:color w:val="000000"/>
          <w:sz w:val="22"/>
        </w:rPr>
        <w:t>my illness and there was more delay.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correspondent’s object is praiseworthy. I am of the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Indian languages should be written in the Devanagari script,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do not except the Dravidian languages and Urdu from this.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difficulties in getting people to carry out this suggestion.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there is hostility between Hindus and Muslims, no Muslim will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in the Devanagari script. I am not suggesting that the Persian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 should be given up, my idea is that common books in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written in the Devanagari script. At present, however,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bound to remain a mere idea. But, without waiting for 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to be established between Hindus and Muslims, Gujarat, Bengal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 provinces can make a start if they wish to.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good causes cannot be taken up by one person.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tried to take them up, he would only render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ridiculous. Someone else, therefore, should make this cause his own </w:t>
      </w:r>
      <w:r>
        <w:rPr>
          <w:rFonts w:ascii="Times" w:hAnsi="Times" w:eastAsia="Times"/>
          <w:b w:val="0"/>
          <w:i w:val="0"/>
          <w:color w:val="000000"/>
          <w:sz w:val="22"/>
        </w:rPr>
        <w:t>and devote all his time and energy to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readers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certainly prevail upon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upon one of the suggestions made by this correspondent.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them approve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 printed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Devanagari script, I would immediately discuss the matter with my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I do not have the courage to take the initiative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knowing readers’ views. I attach greater importance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propagating my ideas about problems over which I have reflected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 and which I regard as very urgent, than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popularizing of a script.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taken many risks in the past,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of them were for the sake of fundamental principles.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the risk of affecting the circulation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>of the Devanagari script.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readers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are many women,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Parsis and Muslims. I am afraid that all of them would find it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difficult, if not impossible, to read the Devanagari script. If my view is</w:t>
      </w:r>
    </w:p>
    <w:p>
      <w:pPr>
        <w:autoSpaceDN w:val="0"/>
        <w:autoSpaceDE w:val="0"/>
        <w:widowControl/>
        <w:spacing w:line="220" w:lineRule="exact" w:before="2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translated here.  The correspondent had suggested that Gandhiji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advocate the adoption of Devanagari as the common script for languages of North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and himself publish the Gujarati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that script.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I cannot print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that script. Since popularizing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script is not my special field of work, I feel that I cannot take the risk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making a start in this regard. Even if the Gujarati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the Devanagari script, the need for </w:t>
      </w: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remain, for its readers cannot follow Gujarati.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correspondent’s suggestion is worth being adopted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the support of newspapers, etc., It is also worth ascertaining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views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’s readers about it, and that is why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his letter. I would advise him not to rest content with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but, if he has the necessary time, to dedicate his life to </w:t>
      </w:r>
      <w:r>
        <w:rPr>
          <w:rFonts w:ascii="Times" w:hAnsi="Times" w:eastAsia="Times"/>
          <w:b w:val="0"/>
          <w:i w:val="0"/>
          <w:color w:val="000000"/>
          <w:sz w:val="22"/>
        </w:rPr>
        <w:t>propagation of his idea.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26-6-1927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PHILANTHROPIC DOCTOR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NTYAJAS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IRST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give below almost the whole of a letter which Shri Amritlal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written to me describing how Doctor Lala Mathurdas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visited Wadhwan and cured the eye diseases of hundreds of sufferers.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former times,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practised only for sevice. They got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enough for their livelihood from what the rich paid them, but that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looked upon as their fee. They believed that </w:t>
      </w:r>
      <w:r>
        <w:rPr>
          <w:rFonts w:ascii="Times" w:hAnsi="Times" w:eastAsia="Times"/>
          <w:b w:val="0"/>
          <w:i/>
          <w:color w:val="000000"/>
          <w:sz w:val="22"/>
        </w:rPr>
        <w:t>vaids</w:t>
      </w:r>
      <w:r>
        <w:rPr>
          <w:rFonts w:ascii="Times" w:hAnsi="Times" w:eastAsia="Times"/>
          <w:b w:val="0"/>
          <w:i w:val="0"/>
          <w:color w:val="000000"/>
          <w:sz w:val="22"/>
        </w:rPr>
        <w:t>’ duty was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treat the patients for their diseases, and that God would provide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livelihood. These days, and that God would provide for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livelihood. These days, like others the </w:t>
      </w:r>
      <w:r>
        <w:rPr>
          <w:rFonts w:ascii="Times" w:hAnsi="Times" w:eastAsia="Times"/>
          <w:b w:val="0"/>
          <w:i/>
          <w:color w:val="000000"/>
          <w:sz w:val="22"/>
        </w:rPr>
        <w:t>vaids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hakims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doctors, all the three classes, by and large, practise to make money.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philanthropic doctors like Lala Mathurdas prove that all among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them are not of that type.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Arya Samaj has accepted the service of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field of work; it is, therefore, not at all surprising that this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felt very happy in serving them. The workers in Wadhwan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commendation for giving priority to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for Lala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Mathurdas, what commendation can I offer him? The account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following letter proves that the satisfaction he felt in serving </w:t>
      </w:r>
      <w:r>
        <w:rPr>
          <w:rFonts w:ascii="Times" w:hAnsi="Times" w:eastAsia="Times"/>
          <w:b w:val="0"/>
          <w:i w:val="0"/>
          <w:color w:val="000000"/>
          <w:sz w:val="22"/>
        </w:rPr>
        <w:t>others is his best reward. I publish Shri Amritlal’s letter in the hope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Congress worker of Saurashtra; founder-editor of </w:t>
      </w:r>
      <w:r>
        <w:rPr>
          <w:rFonts w:ascii="Times" w:hAnsi="Times" w:eastAsia="Times"/>
          <w:b w:val="0"/>
          <w:i/>
          <w:color w:val="000000"/>
          <w:sz w:val="18"/>
        </w:rPr>
        <w:t>Janmabhumi</w:t>
      </w:r>
      <w:r>
        <w:rPr>
          <w:rFonts w:ascii="Times" w:hAnsi="Times" w:eastAsia="Times"/>
          <w:b w:val="0"/>
          <w:i w:val="0"/>
          <w:color w:val="000000"/>
          <w:sz w:val="18"/>
        </w:rPr>
        <w:t>, a Gujarati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daily published from Bombay.  The letter is not translated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Physicians practising the Ayurvedic system of medicine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Physicians practising the Unani system of medicine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other doctors, </w:t>
      </w:r>
      <w:r>
        <w:rPr>
          <w:rFonts w:ascii="Times" w:hAnsi="Times" w:eastAsia="Times"/>
          <w:b w:val="0"/>
          <w:i/>
          <w:color w:val="000000"/>
          <w:sz w:val="22"/>
        </w:rPr>
        <w:t>vaids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hakims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follow this example of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autoSpaceDE w:val="0"/>
        <w:widowControl/>
        <w:spacing w:line="260" w:lineRule="exact" w:before="34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26-6-1927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N. R. MALKANI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cuts me to the quick. I do not mind what happens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Mahavidyalaya but I do mind what happens to a man.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you to be good, strong and immovable under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stress. You have been weighed and found wanting. This desertion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indecent haste is to me inexplicable. I am sorry also for Thadani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He </w:t>
      </w:r>
      <w:r>
        <w:rPr>
          <w:rFonts w:ascii="Times" w:hAnsi="Times" w:eastAsia="Times"/>
          <w:b w:val="0"/>
          <w:i w:val="0"/>
          <w:color w:val="000000"/>
          <w:sz w:val="22"/>
        </w:rPr>
        <w:t>forgot the ordinary gentlemanly behaviour in his hurry to do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show this to him. May God help you and me.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875 &amp; S.N. 12599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LETTER TO ASHRAM WOMEN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Night, Jeth Vad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SISTERS,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 and the attendance book. Please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send me the attendance book. I get to know many things </w:t>
      </w:r>
      <w:r>
        <w:rPr>
          <w:rFonts w:ascii="Times" w:hAnsi="Times" w:eastAsia="Times"/>
          <w:b w:val="0"/>
          <w:i w:val="0"/>
          <w:color w:val="000000"/>
          <w:sz w:val="22"/>
        </w:rPr>
        <w:t>from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able to get a great deal of news from Manibehn.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odds, carry on the work in the store. We 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as our family, and through it we try to learn to look upon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the whole world as one family. Therefore as in a family, </w:t>
      </w:r>
      <w:r>
        <w:rPr>
          <w:rFonts w:ascii="Times" w:hAnsi="Times" w:eastAsia="Times"/>
          <w:b w:val="0"/>
          <w:i w:val="0"/>
          <w:color w:val="000000"/>
          <w:sz w:val="22"/>
        </w:rPr>
        <w:t>so in the care of the store we should share one another’s respons-</w:t>
      </w:r>
      <w:r>
        <w:rPr>
          <w:rFonts w:ascii="Times" w:hAnsi="Times" w:eastAsia="Times"/>
          <w:b w:val="0"/>
          <w:i w:val="0"/>
          <w:color w:val="000000"/>
          <w:sz w:val="22"/>
        </w:rPr>
        <w:t>ibilities.</w:t>
      </w:r>
    </w:p>
    <w:p>
      <w:pPr>
        <w:autoSpaceDN w:val="0"/>
        <w:autoSpaceDE w:val="0"/>
        <w:widowControl/>
        <w:spacing w:line="220" w:lineRule="exact" w:before="2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June 20, 1927.  The addressee had intimated that he had joined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Sindh National College, Hyderabad (Sind), leaving the Gujarat Mahavidyalaya of the </w:t>
      </w:r>
      <w:r>
        <w:rPr>
          <w:rFonts w:ascii="Times" w:hAnsi="Times" w:eastAsia="Times"/>
          <w:b w:val="0"/>
          <w:i w:val="0"/>
          <w:color w:val="000000"/>
          <w:sz w:val="18"/>
        </w:rPr>
        <w:t>Gujarat Vidyapith, having sent his resignation to J. B. Kripalani, its Principal.</w:t>
      </w:r>
    </w:p>
    <w:p>
      <w:pPr>
        <w:autoSpaceDN w:val="0"/>
        <w:autoSpaceDE w:val="0"/>
        <w:widowControl/>
        <w:spacing w:line="220" w:lineRule="exact" w:before="2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N. V. Thadani, Principal, Sindh National College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year is inferred from the reference to the death of Valji Desai’s mother.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let my suggestions, like that for serving the cow, frighten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shall go on writing whatever occurs to me. Accept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like, what is within your abilities, and do it when you have an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meritorious will meet with a death like that of </w:t>
      </w:r>
      <w:r>
        <w:rPr>
          <w:rFonts w:ascii="Times" w:hAnsi="Times" w:eastAsia="Times"/>
          <w:b w:val="0"/>
          <w:i w:val="0"/>
          <w:color w:val="000000"/>
          <w:sz w:val="22"/>
        </w:rPr>
        <w:t>Valjibhai’s mother.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Blessed is the son, blessed the mother, and blessed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such a death took place. I am also reminded of Vrajlalbhai’s </w:t>
      </w:r>
      <w:r>
        <w:rPr>
          <w:rFonts w:ascii="Times" w:hAnsi="Times" w:eastAsia="Times"/>
          <w:b w:val="0"/>
          <w:i w:val="0"/>
          <w:color w:val="000000"/>
          <w:sz w:val="22"/>
        </w:rPr>
        <w:t>sacred death.</w:t>
      </w:r>
    </w:p>
    <w:p>
      <w:pPr>
        <w:autoSpaceDN w:val="0"/>
        <w:autoSpaceDE w:val="0"/>
        <w:widowControl/>
        <w:spacing w:line="220" w:lineRule="exact" w:before="66" w:after="0"/>
        <w:ind w:left="0" w:right="1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3655</w:t>
      </w:r>
    </w:p>
    <w:p>
      <w:pPr>
        <w:autoSpaceDN w:val="0"/>
        <w:tabs>
          <w:tab w:pos="4250" w:val="left"/>
          <w:tab w:pos="6430" w:val="left"/>
        </w:tabs>
        <w:autoSpaceDE w:val="0"/>
        <w:widowControl/>
        <w:spacing w:line="298" w:lineRule="exact" w:before="296" w:after="0"/>
        <w:ind w:left="2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127. A LETTER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27,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it is useless to brood over the past, even so, it is useless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speculate about the future. “One step enough for me”, says the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wisdom. What does it avail us to know the future? Or why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merge both the past and the future into the present? The present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 does have a future. And when change confronts us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to moment, to think of some remote future is buildng castles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air. And only a fool builds castles in the air. The present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at this moment. If we put all our strength into doing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as we know it at this moment, we shall have made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effort. Sorrow springs from dreaming of the future 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lamenting the past. Hence one who concerns himself with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and does his duty has neither birth nor death.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this letter after the entries for June 21, and before those for </w:t>
      </w:r>
      <w:r>
        <w:rPr>
          <w:rFonts w:ascii="Times" w:hAnsi="Times" w:eastAsia="Times"/>
          <w:b w:val="0"/>
          <w:i w:val="0"/>
          <w:color w:val="000000"/>
          <w:sz w:val="18"/>
        </w:rPr>
        <w:t>June 27, 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TARA MODI</w:t>
      </w:r>
    </w:p>
    <w:p>
      <w:pPr>
        <w:autoSpaceDN w:val="0"/>
        <w:autoSpaceDE w:val="0"/>
        <w:widowControl/>
        <w:spacing w:line="286" w:lineRule="exact" w:before="26" w:after="0"/>
        <w:ind w:left="3690" w:right="0" w:firstLine="1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Jeth Vad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13, June 27,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read your letter. I refrained from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merely in order to save you the trouble of reading my letter.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always before my mind’s eye. I wish to see you strong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in body and mind. Anyone who observes a difficult vow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in the prime of youth should never fall ill. But it may take 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acquire such purity of heart. If one has holy merit acquired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births, one’s heart will change the moment one wishes that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change. We should try patiently till it does and not lose heart.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firm faith and experience that one whose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spontaneously and constantly flow towards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never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sickness. My experience is very limited indeed, but one can judge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from a part.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present, continue the treatment which you are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 well. Write to me everything you know about the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treating you, his experience, etc., etc. Do not be in a hurry to start </w:t>
      </w:r>
      <w:r>
        <w:rPr>
          <w:rFonts w:ascii="Times" w:hAnsi="Times" w:eastAsia="Times"/>
          <w:b w:val="0"/>
          <w:i w:val="0"/>
          <w:color w:val="000000"/>
          <w:sz w:val="22"/>
        </w:rPr>
        <w:t>walking; do as he directs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when you have the strength and inclination for it.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continues to improve. Manibehn and Chi. Keshu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from the Ashram in connection with the Exhibition.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that the others will come to[morrow.]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1940. Courtesy : Ramniklal Modi</w:t>
      </w:r>
    </w:p>
    <w:p>
      <w:pPr>
        <w:autoSpaceDN w:val="0"/>
        <w:autoSpaceDE w:val="0"/>
        <w:widowControl/>
        <w:spacing w:line="220" w:lineRule="exact" w:before="194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manuscript of Mahadev Desai’s Diary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is not legible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DR. M. S. KELKAR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DR.,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Of course when I refer to the increase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between us, it will only mean the distance in our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thinking, never in feeling. My regard for you cannot possibly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diminished no matter however much I may differ from you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viewpoint. Of course I know that you are as much a seeker after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am. My impression is that you have your conclusions on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inadequate data, and to found a science upon your astrological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observations, on what is now termed as black magic, you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 evidence of an absolutely unimpeachable character.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know from discussions with you, I do not think you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data for claiming finality about your conclusions or even [to] warrant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preliminary inference. Do you not think that we have got to be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exacting about things which men equally earnest as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have rejected after trial?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prepared for a fee to go to Dhulia and treat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patients, husband and wife?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if you are, please tell me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charge? The husband is suffering from habitual constipation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seems to me to be a case for fasting. About the wife’s disease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 sufficient knowledge.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14174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MRS. BLAIR</w:t>
      </w:r>
    </w:p>
    <w:p>
      <w:pPr>
        <w:autoSpaceDN w:val="0"/>
        <w:autoSpaceDE w:val="0"/>
        <w:widowControl/>
        <w:spacing w:line="266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MRS. BLAIR,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so good. Whenever there 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never fail to send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hope that those who have given their names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persist to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Rameshwardas Poddar”, 23-6-1927.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a blank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spin at least half an hour a day;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7-7-1927, sub-heading,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“Desh-bandhu Day at Darjeeling”.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6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end. Of course it is quite the proper thing to spin wool in Darjeeling.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thing is to do hand-spinning. I expect you some day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Of cousrse I am still convalescing, and have to do what little I </w:t>
      </w:r>
      <w:r>
        <w:rPr>
          <w:rFonts w:ascii="Times" w:hAnsi="Times" w:eastAsia="Times"/>
          <w:b w:val="0"/>
          <w:i w:val="0"/>
          <w:color w:val="000000"/>
          <w:sz w:val="22"/>
        </w:rPr>
        <w:t>can in the South.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>LAIR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ILLA 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ARJEELING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14175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JAMINI BHUSHAN MITRA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JAMINI BABU,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The policy of the Association is to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countenance the starting or manning of separate khadi organizations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for good grounds. Of course you might have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reasons. But I do not know. In any case, it will be necessary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the Association through the Bengal Agent who,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is Satis Babu. You have first of all to satisfy him. Lastly,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do not know that owing to my illness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take an active interest in the proceedings of the Association.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therefore suggest carrying on your further correspondence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 with the Secretary of the Association at Ahmedabad.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there is any necessity, of course he does refer to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forwarding your letter to Satis Babu in order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>may be no waste of time.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AMINI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HUSHAN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ITRA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HALISPUR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P.O.B. K</w:t>
      </w:r>
      <w:r>
        <w:rPr>
          <w:rFonts w:ascii="Times" w:hAnsi="Times" w:eastAsia="Times"/>
          <w:b w:val="0"/>
          <w:i w:val="0"/>
          <w:color w:val="000000"/>
          <w:sz w:val="18"/>
        </w:rPr>
        <w:t>HALISPUR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(K</w:t>
      </w:r>
      <w:r>
        <w:rPr>
          <w:rFonts w:ascii="Times" w:hAnsi="Times" w:eastAsia="Times"/>
          <w:b w:val="0"/>
          <w:i w:val="0"/>
          <w:color w:val="000000"/>
          <w:sz w:val="18"/>
        </w:rPr>
        <w:t>HULNA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19784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D. B. KALELKAR</w:t>
      </w:r>
    </w:p>
    <w:p>
      <w:pPr>
        <w:autoSpaceDN w:val="0"/>
        <w:autoSpaceDE w:val="0"/>
        <w:widowControl/>
        <w:spacing w:line="27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1927</w:t>
      </w:r>
    </w:p>
    <w:p>
      <w:pPr>
        <w:autoSpaceDN w:val="0"/>
        <w:autoSpaceDE w:val="0"/>
        <w:widowControl/>
        <w:spacing w:line="28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what Chi. Shankar does, you should not feel sorry.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the poor fellow help it? What should he do—keep pace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obey Kaki or be in tune with the wind that blows about him?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day, I find myself experiencing merely the bondage of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existence. Man has freedom only to attain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whatever else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does, he becomes more and more dependent on others. You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>check up on this. Then you will not bother about Shankar and Kaki.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wonder if Bal longs for Kaki’s company? She alone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for him. If we decide not to take Kaki into the Ashram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offer him his choice. He either stays with Kaki at Belgaum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she would or in the Ashram with anyone we ask him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with. I have not yet decided that Kaki must come to the Ashram.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no reply as yet to my letter to her. I have been waiting for it </w:t>
      </w:r>
      <w:r>
        <w:rPr>
          <w:rFonts w:ascii="Times" w:hAnsi="Times" w:eastAsia="Times"/>
          <w:b w:val="0"/>
          <w:i w:val="0"/>
          <w:color w:val="000000"/>
          <w:sz w:val="22"/>
        </w:rPr>
        <w:t>a long while.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welcome Gangubehn staying with you and coming in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Gangabehn and keeping it up. Gangubehn appears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innocent girl. I would like it very much if Gangabehn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a separate group of the women in the Ashram.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it gradually and those who want to associate with her may do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like, as an ideal thing, even a married couple living apart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It appears difficult to implement the idea at present. But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accept an ideal, we can ultimately live up to it.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discussing the ideal, at present, if only all the women who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scattered about come to live together and find it workable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have scored a great victory.</w:t>
      </w:r>
    </w:p>
    <w:p>
      <w:pPr>
        <w:autoSpaceDN w:val="0"/>
        <w:tabs>
          <w:tab w:pos="550" w:val="left"/>
          <w:tab w:pos="17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of non-violence is the most difficult of all. Truth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path, it is the goal. There is only one path—that of non-violence—to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there, so how could it be easy? So far we have not yet attained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in thought. When we see our duty clear as daylight,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lack the strength to carry it out. In view of this let us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as possible in our thought and action and live happily. If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conveys is correct I get this same meaning out of it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translating it. . . 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to find fault in others is to see one’s own. </w:t>
      </w:r>
      <w:r>
        <w:rPr>
          <w:rFonts w:ascii="Times" w:hAnsi="Times" w:eastAsia="Times"/>
          <w:b w:val="0"/>
          <w:i w:val="0"/>
          <w:color w:val="000000"/>
          <w:sz w:val="22"/>
        </w:rPr>
        <w:t>Those we see in others were once in us too and, in a sense, are still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6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In the process of forgetting the difference of mine and thine,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Surdas and others called themselves rogues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 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SURENDRA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Vad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28,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written a long letter to Kaka Saheb.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understand why he worries. Lakshmidas has not so far sent me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ideas about khadi propaganda. I have written to Kishorelal about </w:t>
      </w:r>
      <w:r>
        <w:rPr>
          <w:rFonts w:ascii="Times" w:hAnsi="Times" w:eastAsia="Times"/>
          <w:b w:val="0"/>
          <w:i/>
          <w:color w:val="000000"/>
          <w:sz w:val="22"/>
        </w:rPr>
        <w:t>asana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exercises, and he will write to me after discussing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Nathji. I should like you to send me your experiences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you visited. For instance, what did you see in Saswad?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Supa? What did you notice elsewhere worthy of acceptance by us?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wish, if we can, to accept whatever is good in others; we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rejoice whenever we see something good and emulate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happen to notice any shortcomings, we should tolerate them, since </w:t>
      </w:r>
      <w:r>
        <w:rPr>
          <w:rFonts w:ascii="Times" w:hAnsi="Times" w:eastAsia="Times"/>
          <w:b w:val="0"/>
          <w:i w:val="0"/>
          <w:color w:val="000000"/>
          <w:sz w:val="22"/>
        </w:rPr>
        <w:t>we too always expect the world to tolerate our shortcomings.</w:t>
      </w:r>
    </w:p>
    <w:p>
      <w:pPr>
        <w:autoSpaceDN w:val="0"/>
        <w:autoSpaceDE w:val="0"/>
        <w:widowControl/>
        <w:spacing w:line="220" w:lineRule="exact" w:before="6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9409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LETTER TO NAJUKLAL N. CHOKSI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NAJUKLAL,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as also Chi. Moti’s. Neither her elders nor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able to cure Moti of her lethargy. Let us now see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offspring succeeds in doing that. I hope you have recovered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completely. It is some satisfaction to know that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infected by Moti. I say this because the experience of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>is that when two persons live together one of them cannot but be</w:t>
      </w:r>
    </w:p>
    <w:p>
      <w:pPr>
        <w:autoSpaceDN w:val="0"/>
        <w:autoSpaceDE w:val="0"/>
        <w:widowControl/>
        <w:spacing w:line="234" w:lineRule="exact" w:before="3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Mo sama kaun kutila khala kami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in Bangalore on this date in 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influenced by the other. Hence either Moti will be infected by you—it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clear that she has not been—or you will be infected by her. I am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afraid that you will be infected by her. Write to me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delivery is expected, and even otherwise write from time to time. For </w:t>
      </w:r>
      <w:r>
        <w:rPr>
          <w:rFonts w:ascii="Times" w:hAnsi="Times" w:eastAsia="Times"/>
          <w:b w:val="0"/>
          <w:i w:val="0"/>
          <w:color w:val="000000"/>
          <w:sz w:val="22"/>
        </w:rPr>
        <w:t>some time yet I shall remain hereabouts.</w:t>
      </w:r>
    </w:p>
    <w:p>
      <w:pPr>
        <w:autoSpaceDN w:val="0"/>
        <w:autoSpaceDE w:val="0"/>
        <w:widowControl/>
        <w:spacing w:line="220" w:lineRule="exact" w:before="66" w:after="0"/>
        <w:ind w:left="0" w:right="1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HAISHRI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AJUKLAL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HOKSI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ROACH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Gujaratii : S.N. 12140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RAJKISHORI MEHROTRA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RAJKISHORI,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two letters to you but got no reply. Now that I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I write this. Le tme know how you are observing your vow.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the boys? How is your health? What have you been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days? Letters can be received at this address up to 10th July, </w:t>
      </w:r>
      <w:r>
        <w:rPr>
          <w:rFonts w:ascii="Times" w:hAnsi="Times" w:eastAsia="Times"/>
          <w:b w:val="0"/>
          <w:i w:val="0"/>
          <w:color w:val="000000"/>
          <w:sz w:val="22"/>
        </w:rPr>
        <w:t>after which they should be addressed to the Ashram.</w:t>
      </w:r>
    </w:p>
    <w:p>
      <w:pPr>
        <w:autoSpaceDN w:val="0"/>
        <w:autoSpaceDE w:val="0"/>
        <w:widowControl/>
        <w:spacing w:line="220" w:lineRule="exact" w:before="66" w:after="0"/>
        <w:ind w:left="0" w:right="1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C.W. 6659. Courtesy : Parashuram Mehrotra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BANARASIDAS CHATURVEDI</w:t>
      </w:r>
    </w:p>
    <w:p>
      <w:pPr>
        <w:autoSpaceDN w:val="0"/>
        <w:autoSpaceDE w:val="0"/>
        <w:widowControl/>
        <w:spacing w:line="294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BANARASIDASJI,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cannot understand why there was no reply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Ashram. I am looking into it. It appears that I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go to the Ashram for nearly two months. There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nothing wrong if I happened to get your letter during my illness.</w:t>
      </w:r>
    </w:p>
    <w:p>
      <w:pPr>
        <w:autoSpaceDN w:val="0"/>
        <w:autoSpaceDE w:val="0"/>
        <w:widowControl/>
        <w:spacing w:line="220" w:lineRule="exact" w:before="66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2572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LETTER TO KUVALAYANAND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which I thank you. I am sorry to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to you that the blood-pressure taken on last Sunday week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found to have risen from 150 to 160. The doctors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out why the increase had taken place. I then gave them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ocular demonstration of what I had been doing in the way of </w:t>
      </w:r>
      <w:r>
        <w:rPr>
          <w:rFonts w:ascii="Times" w:hAnsi="Times" w:eastAsia="Times"/>
          <w:b w:val="0"/>
          <w:i/>
          <w:color w:val="000000"/>
          <w:sz w:val="22"/>
        </w:rPr>
        <w:t>sarvangasana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also </w:t>
      </w:r>
      <w:r>
        <w:rPr>
          <w:rFonts w:ascii="Times" w:hAnsi="Times" w:eastAsia="Times"/>
          <w:b w:val="0"/>
          <w:i/>
          <w:color w:val="000000"/>
          <w:sz w:val="22"/>
        </w:rPr>
        <w:t>halasana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you have termed the practice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to you. They urged me to stop the two practices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therefore stopped them. Otherwise too, as I said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letter, I would have stopped </w:t>
      </w:r>
      <w:r>
        <w:rPr>
          <w:rFonts w:ascii="Times" w:hAnsi="Times" w:eastAsia="Times"/>
          <w:b w:val="0"/>
          <w:i/>
          <w:color w:val="000000"/>
          <w:sz w:val="22"/>
        </w:rPr>
        <w:t>sarvangasana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pressure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up, till I had taken your advice. Last Sunday the blood-pressure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taken again, and it was found to have gone down by five degrees.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suppose, therefore, it is best for me to continue the suspension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practices for a while. In any event, they will remain suspended till </w:t>
      </w:r>
      <w:r>
        <w:rPr>
          <w:rFonts w:ascii="Times" w:hAnsi="Times" w:eastAsia="Times"/>
          <w:b w:val="0"/>
          <w:i w:val="0"/>
          <w:color w:val="000000"/>
          <w:sz w:val="22"/>
        </w:rPr>
        <w:t>I hear from you.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else continues as before, that is, walks, deep-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breathing, the </w:t>
      </w:r>
      <w:r>
        <w:rPr>
          <w:rFonts w:ascii="Times" w:hAnsi="Times" w:eastAsia="Times"/>
          <w:b w:val="0"/>
          <w:i/>
          <w:color w:val="000000"/>
          <w:sz w:val="22"/>
        </w:rPr>
        <w:t>shavasana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massage. I am able to take butter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without difficulty. It has been now increased to three tea-spoons.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propose to go beyond this, unless you consider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increase the quantity. Milk stands at 30 ounces. I am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weighing the </w:t>
      </w:r>
      <w:r>
        <w:rPr>
          <w:rFonts w:ascii="Times" w:hAnsi="Times" w:eastAsia="Times"/>
          <w:b w:val="0"/>
          <w:i/>
          <w:color w:val="000000"/>
          <w:sz w:val="22"/>
        </w:rPr>
        <w:t>bhakharis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take, and the quantity I take weighs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ounces in a cooked condition. In view of the tendency of the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an increase in blood-pressure on the slightest provocation,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me to start </w:t>
      </w:r>
      <w:r>
        <w:rPr>
          <w:rFonts w:ascii="Times" w:hAnsi="Times" w:eastAsia="Times"/>
          <w:b w:val="0"/>
          <w:i/>
          <w:color w:val="000000"/>
          <w:sz w:val="22"/>
        </w:rPr>
        <w:t>bhujangasana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So far as physical strength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there is no difficulty about undertaking any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practices. And personally I am unable to understand why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</w:t>
      </w:r>
      <w:r>
        <w:rPr>
          <w:rFonts w:ascii="Times" w:hAnsi="Times" w:eastAsia="Times"/>
          <w:b w:val="0"/>
          <w:i/>
          <w:color w:val="000000"/>
          <w:sz w:val="22"/>
        </w:rPr>
        <w:t>asanas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increase the blood-pressure, although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apparently affect the system otherwise. I suppose they do not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blood-pressure in men enjoying normal health. It would be well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say which </w:t>
      </w:r>
      <w:r>
        <w:rPr>
          <w:rFonts w:ascii="Times" w:hAnsi="Times" w:eastAsia="Times"/>
          <w:b w:val="0"/>
          <w:i/>
          <w:color w:val="000000"/>
          <w:sz w:val="22"/>
        </w:rPr>
        <w:t>asanas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positively harmless, so far as blood-</w:t>
      </w:r>
      <w:r>
        <w:rPr>
          <w:rFonts w:ascii="Times" w:hAnsi="Times" w:eastAsia="Times"/>
          <w:b w:val="0"/>
          <w:i w:val="0"/>
          <w:color w:val="000000"/>
          <w:sz w:val="22"/>
        </w:rPr>
        <w:t>pressure is concerned.</w:t>
      </w:r>
    </w:p>
    <w:p>
      <w:pPr>
        <w:autoSpaceDN w:val="0"/>
        <w:autoSpaceDE w:val="0"/>
        <w:widowControl/>
        <w:spacing w:line="220" w:lineRule="exact" w:before="66" w:after="282"/>
        <w:ind w:left="0" w:right="1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6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5050</w:t>
      </w:r>
    </w:p>
    <w:p>
      <w:pPr>
        <w:sectPr>
          <w:type w:val="continuous"/>
          <w:pgSz w:w="9360" w:h="12960"/>
          <w:pgMar w:top="656" w:right="1404" w:bottom="478" w:left="1440" w:header="720" w:footer="720" w:gutter="0"/>
          <w:cols w:num="2" w:equalWidth="0">
            <w:col w:w="3967" w:space="0"/>
            <w:col w:w="254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474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656" w:right="1404" w:bottom="478" w:left="1440" w:header="720" w:footer="720" w:gutter="0"/>
          <w:cols w:num="2" w:equalWidth="0">
            <w:col w:w="3967" w:space="0"/>
            <w:col w:w="254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June 22, 1927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the draft (S.N. 14176), the words “for the time being” were put at the end </w:t>
      </w:r>
      <w:r>
        <w:rPr>
          <w:rFonts w:ascii="Times" w:hAnsi="Times" w:eastAsia="Times"/>
          <w:b w:val="0"/>
          <w:i w:val="0"/>
          <w:color w:val="000000"/>
          <w:sz w:val="18"/>
        </w:rPr>
        <w:t>of the next sentence.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19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138. LETTER TO ALVI</w:t>
      </w:r>
    </w:p>
    <w:p>
      <w:pPr>
        <w:autoSpaceDN w:val="0"/>
        <w:autoSpaceDE w:val="0"/>
        <w:widowControl/>
        <w:spacing w:line="270" w:lineRule="exact" w:before="106" w:after="0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1927</w:t>
      </w:r>
    </w:p>
    <w:p>
      <w:pPr>
        <w:autoSpaceDN w:val="0"/>
        <w:autoSpaceDE w:val="0"/>
        <w:widowControl/>
        <w:spacing w:line="260" w:lineRule="exact" w:before="42" w:after="0"/>
        <w:ind w:left="10" w:right="7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straightforward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course, you have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the Editor but I shall not reply to it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you have raised is not likely to occur to many. I suspect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letter that your study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deep enough.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difference, between </w:t>
      </w:r>
      <w:r>
        <w:rPr>
          <w:rFonts w:ascii="Times" w:hAnsi="Times" w:eastAsia="Times"/>
          <w:b w:val="0"/>
          <w:i/>
          <w:color w:val="000000"/>
          <w:sz w:val="22"/>
        </w:rPr>
        <w:t>nishkama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tatastha karma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You </w:t>
      </w:r>
      <w:r>
        <w:rPr>
          <w:rFonts w:ascii="Times" w:hAnsi="Times" w:eastAsia="Times"/>
          <w:b w:val="0"/>
          <w:i w:val="0"/>
          <w:color w:val="000000"/>
          <w:sz w:val="22"/>
        </w:rPr>
        <w:t>take it for granted that a benevolent act is an unattached one.</w:t>
      </w:r>
      <w:r>
        <w:rPr>
          <w:rFonts w:ascii="Times" w:hAnsi="Times" w:eastAsia="Times"/>
          <w:b w:val="0"/>
          <w:i/>
          <w:color w:val="000000"/>
          <w:sz w:val="22"/>
        </w:rPr>
        <w:t>But non-</w:t>
      </w:r>
      <w:r>
        <w:rPr>
          <w:rFonts w:ascii="Times" w:hAnsi="Times" w:eastAsia="Times"/>
          <w:b w:val="0"/>
          <w:i/>
          <w:color w:val="000000"/>
          <w:sz w:val="22"/>
        </w:rPr>
        <w:t>attachment and benevolence are two distinct qualities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this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sees attachment in benevolence everywhere and hence numberless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sins have been,are being and will be committed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benevolence. The reason why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dear to me is that the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 has seen this distinction through experience and has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his work endeavoured to explain it minutely and repeatedly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varying words and also in identical terms. It was certainly no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on my part to have helped the vegetarian movement, but despite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fact I looked upon it as my own rather than God’s; and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attachment develops there is no impartiality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detachment. Today I clearly see my attachment and desire in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emboldened to deploy my client’s money for that work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regarded that work as my own. Khadi work certainly is benevolent.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I have some money belonging to you and of course I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 it to you. I may even be able to return it forthwith. Now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carrying on khadi work without personal attachment,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use your money. It should be my dharma to carry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of khadi only with the money specifically received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long as that work can be carried on without attachment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desire, I would not make use of any other money. Now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how in that case I lost my impartiality. Had I used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there would have been no difficulty. Staying impartial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withholding help. Where one feels one should help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the capacity, one should certainly do so; one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press into service another’s resources without his permission. </w:t>
      </w:r>
      <w:r>
        <w:rPr>
          <w:rFonts w:ascii="Times" w:hAnsi="Times" w:eastAsia="Times"/>
          <w:b w:val="0"/>
          <w:i w:val="0"/>
          <w:color w:val="000000"/>
          <w:sz w:val="22"/>
        </w:rPr>
        <w:t>And even in seeking such permission one ought to be discreet. I had</w:t>
      </w:r>
    </w:p>
    <w:p>
      <w:pPr>
        <w:autoSpaceDN w:val="0"/>
        <w:autoSpaceDE w:val="0"/>
        <w:widowControl/>
        <w:spacing w:line="220" w:lineRule="exact" w:before="3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 the correspondent had asked why Gandhiji had described his action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donating Badri’s money for the cause of vegetarianism as neither unattached nor </w:t>
      </w:r>
      <w:r>
        <w:rPr>
          <w:rFonts w:ascii="Times" w:hAnsi="Times" w:eastAsia="Times"/>
          <w:b w:val="0"/>
          <w:i w:val="0"/>
          <w:color w:val="000000"/>
          <w:sz w:val="18"/>
        </w:rPr>
        <w:t>impartial.</w:t>
      </w:r>
    </w:p>
    <w:p>
      <w:pPr>
        <w:autoSpaceDN w:val="0"/>
        <w:autoSpaceDE w:val="0"/>
        <w:widowControl/>
        <w:spacing w:line="220" w:lineRule="exact" w:before="2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Desireless work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Work done without attachment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16" w:right="136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Bhai Badri’s permission though I do not regard it as such.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capable of thinking independently and giving his opinion.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given his consent merely because of his faith in me. And that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distinct belief that I would never allow his money to be misused.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such circumstances it was my dharma not to risk his money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extent. If you do not understand me after all this, do ask </w:t>
      </w:r>
      <w:r>
        <w:rPr>
          <w:rFonts w:ascii="Times" w:hAnsi="Times" w:eastAsia="Times"/>
          <w:b w:val="0"/>
          <w:i w:val="0"/>
          <w:color w:val="000000"/>
          <w:sz w:val="22"/>
        </w:rPr>
        <w:t>me for further clarification.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LETTER TO JAGMOHAN DAHYABHAI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1927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healthy mother’s milk contains all the elements that a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needs. Mother’s milk is a complete food for the child. Hence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no need to give it fruit juices. Sometimes we see such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mother is subject to passions and yields to temptations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palate or may be she has a disease and therefore her milk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wholesome and nourishing. I can therefore offer you only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: if the child keeps healthy and if you see his strength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by day, you need give it nothing besides milk but if you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whining or growing thin or if mother’s milk is not enough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quantity, you can certainly give it small quantities of orange or grape </w:t>
      </w:r>
      <w:r>
        <w:rPr>
          <w:rFonts w:ascii="Times" w:hAnsi="Times" w:eastAsia="Times"/>
          <w:b w:val="0"/>
          <w:i w:val="0"/>
          <w:color w:val="000000"/>
          <w:sz w:val="22"/>
        </w:rPr>
        <w:t>juice.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sentence I have quoted from my book does not hold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a child of two or three months. But when a child begins to sit,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exert itself sufficiently and when its gums have become strong,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used to green fruits in case it needs more than mother’s </w:t>
      </w:r>
      <w:r>
        <w:rPr>
          <w:rFonts w:ascii="Times" w:hAnsi="Times" w:eastAsia="Times"/>
          <w:b w:val="0"/>
          <w:i w:val="0"/>
          <w:color w:val="000000"/>
          <w:sz w:val="22"/>
        </w:rPr>
        <w:t>milk. In short, we should first let it have milk and then start on fruits.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FULCHAND K. SHAH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June 29,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0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advise you and Devchandbhai not to insist on running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administration of the Conference. And if both of you are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interested in any other work in addition to the work of khadi,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this letter after the entries for June 29, 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national education, etc., or any other equally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activity, and if you are competent to take it up, do retain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and do whatever is right. Speaking for myself,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interest at present in political activities apart from cow-protection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on, nor do I find myself up to it. I therefore simply watch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distance. If someone says something about politics I discuss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with him. When I cannot avoid writing about it I scribble off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something. In other respects I remain completely untouched.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OUR SHAME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S. D. Nadkarni is a clear writer, and has a very large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so-called untouchables. I publish in another column,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alteration,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him, in which he has poured 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for the suppressed classes. And he has rightly used me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peg, on which to hang his indictment of the touchables. Leaving aside,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myself out of account, it seems to me that his deep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overpowered the sense of logic which as a rule does not fail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think, that terrible as the case for untouchables is, it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either in the discussions of the All-India Congress Committee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or at the Unity Conference at Delhi, when only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Hindu-Muslim unity alone was on the anvil. It would have been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logical to discuss at these meetings the question, say, of the woes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widows, terrible as these are, as it would have been to handle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untouchability. But the slight illogicality of the letter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allowed to blur the very important question so forcibly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by Sjt. Nadkarni. I entirely agree with him, that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swaraj without Hindu-Muslim unity, much less is there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removal of the shame of Hinduism, which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is. I am unconcerned with the question, what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will have in any political constitution that may be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Every one of the artificial props, that may be set up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constitution, will be broken to bits, if we Hindus do not wish to 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game. The reasoning I have given against separate electorates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separate treatment in the constitution is equally applicable in </w:t>
      </w:r>
      <w:r>
        <w:rPr>
          <w:rFonts w:ascii="Times" w:hAnsi="Times" w:eastAsia="Times"/>
          <w:b w:val="0"/>
          <w:i w:val="0"/>
          <w:color w:val="000000"/>
          <w:sz w:val="22"/>
        </w:rPr>
        <w:t>the case of untouchables. This removal of untouchability is not to be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May 28, 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0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by any legal enactment. It will only be brought about,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Hindu conscience is roused to action, and of its own accord </w:t>
      </w:r>
      <w:r>
        <w:rPr>
          <w:rFonts w:ascii="Times" w:hAnsi="Times" w:eastAsia="Times"/>
          <w:b w:val="0"/>
          <w:i/>
          <w:color w:val="000000"/>
          <w:sz w:val="22"/>
        </w:rPr>
        <w:t>removes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shame. It is a duty the touchables owe to the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untouchables.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them not wait till the Suppressed Class Leagues and Touchable-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Untouchable riots open their eyes to the needs of the most needy among 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terrible sentence occurring in the concluding 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letter. It is impossible to deny the force behind it. It reminds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conversation that took place between the late Hari Narayan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Apte and myself just before Gokhale died. It was at the 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Society’s quarters in Poona, that I was pleading for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so-called higher classes, rather than agitating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classes after the fashion of some missionaries, and creating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unrest among them. I was new to the work. I had not drunk deep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ocean of miseries, in which the suprressed classes were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drowned, as the late Hari Narayan Apte had. In my philosophical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prudence I asked this reformer, burning with the shame of the wrongs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heaped upon the suppressed classes by the suppressing classes,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would incite suppressed classes against us. Instantly and </w:t>
      </w:r>
      <w:r>
        <w:rPr>
          <w:rFonts w:ascii="Times" w:hAnsi="Times" w:eastAsia="Times"/>
          <w:b w:val="0"/>
          <w:i w:val="0"/>
          <w:color w:val="000000"/>
          <w:sz w:val="22"/>
        </w:rPr>
        <w:t>indignantly came the reply 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Certainly, if I could, I would make them rebel against us today, and wrest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us by force what we will not give them voluntarily and as a matter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duty.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progress has been achieved in the matter of this reform.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infinitely more remains to be done. Most reforms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preceded by bloodshed. There seems to arrive a point, at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of the downtrodden is exhausted, and taking the law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hands and maddened with grief and rage they make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the tyrant, and in their turn repeat, on an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occurring, all the mistakes of the tyrant. Though, therefore, I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the fullest extent, I hope, the indignation that filled 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 Apte, I must work in the hope that the so-called higher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will, whilst there is yet time, retrace their steps, and render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suppressed classes the justice which has become long overdue,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further hope that, should the former not repent, the suppressed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will know better than to rise in revolt against the wrongdoers.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continue to work in the hope that they will vindicate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and their Hinduism by going through a process of conscious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and self-purification, and thus proving themselves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to those who are today disgracing themselves and Hinduism </w:t>
      </w:r>
      <w:r>
        <w:rPr>
          <w:rFonts w:ascii="Times" w:hAnsi="Times" w:eastAsia="Times"/>
          <w:b w:val="0"/>
          <w:i w:val="0"/>
          <w:color w:val="000000"/>
          <w:sz w:val="22"/>
        </w:rPr>
        <w:t>before man and God. Every individual Hindu, who feels as Sjt.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Nadkarni does for the untouchables, can meanwhile make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with them by himself or herself becoming untouchable by </w:t>
      </w:r>
      <w:r>
        <w:rPr>
          <w:rFonts w:ascii="Times" w:hAnsi="Times" w:eastAsia="Times"/>
          <w:b w:val="0"/>
          <w:i w:val="0"/>
          <w:color w:val="000000"/>
          <w:sz w:val="22"/>
        </w:rPr>
        <w:t>sharing their sorrows and their trials.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30-6-1927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CHITTARANJAN SEVA SADAN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Bidhan Chandra Roy, the celebrated physician of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one of the trustees of the All-Bengal Deshbandhu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Trust, has issued an appeal for five lakhs of rupees for the Seva Sadan.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remembered that this institution is situated on the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Deshbandhu in his lifetime had made over to the trustees.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was partly encumbered. It was redeemed out of the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that were collected immediately after Deshbandhu’s death,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over a year, a well-equipped and well-managed hospital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dispensary have been going on there. The total number of the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at the outdoor during the year was 22,000, new cases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7,023. The total number of indoor patients was 579 with only 23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beds. The trustees now propose to add 32 beds.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the institution supplies a felt want, and that it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expansion. Expansion means more money. Those, who revere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of Deshbandhu, and who appreciate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aid to the ailing, will not lose time in responding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issued on behalf of the Board of Trustees. A full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institution, containing a certified account of income and expenditure,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analysis of cases treated at the institution, accompanies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report, which can be had from Dr. Biddhan Chandra Roy, 148, Russa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 South, Calcutta. Subscriptions can be sent to the Secretary,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Memorial Trust, 36, Wellington Street, Calcultta, or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Deshbandhu Memorial Trust, Central Bank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>Limited, 100, Clive Street, Calcutta.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30-6-1927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BANGALORE KHADI EXHIBITION</w:t>
      </w:r>
    </w:p>
    <w:p>
      <w:pPr>
        <w:autoSpaceDN w:val="0"/>
        <w:autoSpaceDE w:val="0"/>
        <w:widowControl/>
        <w:spacing w:line="260" w:lineRule="exact" w:before="2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Sjts. C. Rajagopalachari and Gangadharrao Deshpande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great preparations to make the forthcoming Khadi Exhibition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Bangalore a thorough success. They are aiming not at quantity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quality, and so they have purposely restricted the scope.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not an all-India, but a South India Exhibition. But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inviting from all the provinces the assistance that may be necessary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complete the technical demonstration, and in order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Exhibition an instructive object lesson. Those, therefore,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learn all about the technique of khadi from hand-ginning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hand-weaving, and study the instruments used in the processes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them at work by skilled hands, will not fail to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Exhibition. It is a happy augury for the future of khadi in Mysore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State has given a donation of Rs. 500/- towards the expenses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Exhibition, and that the Director of Industries has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Exhibition Committee. Indeed the economic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philanthropic side of khadi is so overwhelmingly important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that Rajas and Maharajas have not given the movement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that it deserves. Everybody agrees that millions of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a supplementary occupation. Scores of paper schemes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hawked about the country for achieving village reconstruction.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one scheme has the universal application that khadi has.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am aware, not one scheme is being tried on the scale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being tried. It is not a small achievement to be able to show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khadi scheme is at work in at least 1,500 villages.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khadi has a political side to it need not frighten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person, even though he may be an official. Indeed many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politicians laugh at khadi, when any political consequence is ascribed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it; and they would be right if the word ‘political’ was used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khadi in the same sense that it is used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Councils. Khadi has a political consequence precisely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that education has, co-operative schemes have, temperance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has. It is impossible to avoid the political effect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progressive measure that a nation may adopt. The Viceroy,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Rajas, Maharajas and everybody must, if they are not traitors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take an active part in promoting Hindu-Muslim unity,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nobody has ventured to laugh at the idea of Hindu-Muslim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 tremendous political consequence; nor have I known </w:t>
      </w:r>
      <w:r>
        <w:rPr>
          <w:rFonts w:ascii="Times" w:hAnsi="Times" w:eastAsia="Times"/>
          <w:b w:val="0"/>
          <w:i w:val="0"/>
          <w:color w:val="000000"/>
          <w:sz w:val="22"/>
        </w:rPr>
        <w:t>anybody keeping himself aloof from the movement for promoting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unity on the ground that it has a tremendous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consequence. Indeed the full success of khadi and therewith its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effect depend upon the support of all, politicians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politicians, the prince and the pauper, the zamindar and the ryot.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attempt is therefore being made to keep khadi above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turmoil. It is not an emblem of revolt; but it is an emblem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assertion, self-reliance and determination to abolish artificial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between rich and poor, between capital and labour,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a living bond between the two. I am hoping, therefore,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forthcoming Exhibition will receive the solid support of all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people, including the numerous European settlements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cantonment of Bangalore. That large population will be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with the rest. Indeed in my talks with the European friends,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kindly visited me during my convalescence at Nandi 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Bangalore,I have not hesitated to present the message of khadi, that is </w:t>
      </w:r>
      <w:r>
        <w:rPr>
          <w:rFonts w:ascii="Times" w:hAnsi="Times" w:eastAsia="Times"/>
          <w:b w:val="0"/>
          <w:i w:val="0"/>
          <w:color w:val="000000"/>
          <w:sz w:val="22"/>
        </w:rPr>
        <w:t>the message of India’s starving millions, for their acceptance.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to the fashionable people of Bangalore. I observe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of Trichinopoly has been pleading for the adoption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in sartorial matters. I observed, also, that Sjt. Srinivasa Sastri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day at a public meeting remarked upon what might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called the over-dress of the fashionable people of Bangalore.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noticed on the part of those who believe in khadi a timid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to adopt it in the face of the Bangalore fashion. I plead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necessary courage to set aside fashion, which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 at the expense of our starving neighbours. By all means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monied people have tasteful ornamentation, whether in dress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surroundings; but I do plead for an observance, as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their starving brethren, of a due sense of proportion,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is always observed in well ordered society. India’s minimum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>langoti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requiring less than 1/6th of a square yard. Let our fashion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correspondence to this minimum. Let not those,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this minimum, and multiply India’s wants in order to wake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action, think that they would achieve the end by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multiplying their own wants at the expense of the poor, and without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proportion enabling and inducing the latter to raise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of living. One universal and effective and immediate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and induce these millions to raise their standard of living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fashionable middle class to adopt khadi, and thereby put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coppers into their pockets. Many in Bangalore have given pecuniary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contributions to khadi work. But this is not enough. Khadi cannot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real progress, unless there are people to wear it. I therefore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Bangalore and neighbouring districts not merely to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Exhibition, and give the movement pecuniary support, but also to </w:t>
      </w:r>
      <w:r>
        <w:rPr>
          <w:rFonts w:ascii="Times" w:hAnsi="Times" w:eastAsia="Times"/>
          <w:b w:val="0"/>
          <w:i w:val="0"/>
          <w:color w:val="000000"/>
          <w:sz w:val="22"/>
        </w:rPr>
        <w:t>identify themselves with the poor by adopting khadi for their dress.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30-6-1927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NOTES</w:t>
      </w:r>
    </w:p>
    <w:p>
      <w:pPr>
        <w:autoSpaceDN w:val="0"/>
        <w:tabs>
          <w:tab w:pos="550" w:val="left"/>
          <w:tab w:pos="2050" w:val="left"/>
          <w:tab w:pos="2450" w:val="left"/>
          <w:tab w:pos="5490" w:val="left"/>
        </w:tabs>
        <w:autoSpaceDE w:val="0"/>
        <w:widowControl/>
        <w:spacing w:line="276" w:lineRule="exact" w:before="7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USTICE TO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EMORY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Modern Review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 paragraph on what occurs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Story of My Experiments with Truth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Chapter 19, Part III,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Nivedita. After quoting my remarks,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Modern Review </w:t>
      </w:r>
      <w:r>
        <w:rPr>
          <w:rFonts w:ascii="Times" w:hAnsi="Times" w:eastAsia="Times"/>
          <w:b w:val="0"/>
          <w:i w:val="0"/>
          <w:color w:val="000000"/>
          <w:sz w:val="22"/>
        </w:rPr>
        <w:t>has :</w:t>
      </w:r>
    </w:p>
    <w:p>
      <w:pPr>
        <w:autoSpaceDN w:val="0"/>
        <w:autoSpaceDE w:val="0"/>
        <w:widowControl/>
        <w:spacing w:line="260" w:lineRule="exact" w:before="6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mention of “the splendour that surrounded her“ without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details conveys a wrong idea of Sister Nivedita’s mode of living. The fact is,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time when Mr. Gandhi saw her, she was the guest of Mrs. Ole Bull and Miss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Josephine MacLeod at the American Consulate, and, as such,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for the “splendour”. Her ascetic and very simple style of living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tumbledown house in Bossepara Lane, Baghbazar, is well known to all her </w:t>
      </w:r>
      <w:r>
        <w:rPr>
          <w:rFonts w:ascii="Times" w:hAnsi="Times" w:eastAsia="Times"/>
          <w:b w:val="0"/>
          <w:i w:val="0"/>
          <w:color w:val="000000"/>
          <w:sz w:val="18"/>
        </w:rPr>
        <w:t>friends and acquaintances.</w:t>
      </w:r>
    </w:p>
    <w:p>
      <w:pPr>
        <w:autoSpaceDN w:val="0"/>
        <w:autoSpaceDE w:val="0"/>
        <w:widowControl/>
        <w:spacing w:line="260" w:lineRule="exact" w:before="6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do not know whether Mr. Gokhale spoke to Mr. Gandhi in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actually used the word “volatile” to describe her; for what has appeared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translated from the Gujarati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whoever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for the use of the word ‘volatile’ has wronged her memory. Sister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Nivedita had her defects, as in fact even the greatest of mankind had and have,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volatile she was not in any sense of that word. As English is not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vernacular, we have consulted two dictionaries on our table to find out its exact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meaning as applied to human beings. The Pocket Oxford Dictionary defined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mean “of gay temperament, mercurial”. In Webster’s New International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Dictionary the explanation given is, “light-hearted; airy; lively; hence,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changeable; fickle”. Sister Nivedita was a very serious-minded person, noted </w:t>
      </w:r>
      <w:r>
        <w:rPr>
          <w:rFonts w:ascii="Times" w:hAnsi="Times" w:eastAsia="Times"/>
          <w:b w:val="0"/>
          <w:i w:val="0"/>
          <w:color w:val="000000"/>
          <w:sz w:val="18"/>
        </w:rPr>
        <w:t>for her constancy and steadfast devotion to the cause of Hinduism and India.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to “her overflowing love for Hinduism” is quite just and </w:t>
      </w:r>
      <w:r>
        <w:rPr>
          <w:rFonts w:ascii="Times" w:hAnsi="Times" w:eastAsia="Times"/>
          <w:b w:val="0"/>
          <w:i w:val="0"/>
          <w:color w:val="000000"/>
          <w:sz w:val="18"/>
        </w:rPr>
        <w:t>accurate.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reproduce this correction. For I never knew the fact,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the note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Modern Review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met the deceased not </w:t>
      </w:r>
      <w:r>
        <w:rPr>
          <w:rFonts w:ascii="Times" w:hAnsi="Times" w:eastAsia="Times"/>
          <w:b w:val="0"/>
          <w:i w:val="0"/>
          <w:color w:val="000000"/>
          <w:sz w:val="22"/>
        </w:rPr>
        <w:t>at her own place but at a guest’s. The reader has to recognize my</w:t>
      </w:r>
    </w:p>
    <w:p>
      <w:pPr>
        <w:autoSpaceDN w:val="0"/>
        <w:autoSpaceDE w:val="0"/>
        <w:widowControl/>
        <w:spacing w:line="220" w:lineRule="exact" w:before="36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July, 1927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April 14, 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limitations. My reading is so poor that I have not read,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should like to have, the lives even of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contributed to the making of modern India. My only consolation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poverty of my reading is not due to any laziness on my part,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life of ceaseless action and full of tempest from early youth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time for much reading. Whether on the whole I have lost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thereby is to me a debatable question. But if it is a gain,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achieved in spite of myself. I can therefore claim no credit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in the story that I am writing from week to week,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women, I do so only in so far as such reference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showing the working of my mind, so far as I can, in my search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I am therefore leaving out innumerable instances in life,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certainly otherwise interesting, as also references to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women. And it will be unjust to those whom I am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in the story and to me, if the reader concludes that the estimate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may give about persons is my final statement or true in fact.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references should be regarded merely as the impression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my mind at the time to which they may relate. I introduced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 Nivedita, Swami Vivekananda, Maharshi Devendranath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in the story simply to illustrate my desperate search,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illustrate the point, that even then my political work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 integral part of that search, which was never once subordinated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political work. It has therefore given me pleasure to reproduce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paragraph in </w:t>
      </w:r>
      <w:r>
        <w:rPr>
          <w:rFonts w:ascii="Times" w:hAnsi="Times" w:eastAsia="Times"/>
          <w:b w:val="0"/>
          <w:i/>
          <w:color w:val="000000"/>
          <w:sz w:val="22"/>
        </w:rPr>
        <w:t>The Modern Review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very first opportunity after </w:t>
      </w:r>
      <w:r>
        <w:rPr>
          <w:rFonts w:ascii="Times" w:hAnsi="Times" w:eastAsia="Times"/>
          <w:b w:val="0"/>
          <w:i w:val="0"/>
          <w:color w:val="000000"/>
          <w:sz w:val="22"/>
        </w:rPr>
        <w:t>reading it.</w:t>
      </w:r>
    </w:p>
    <w:p>
      <w:pPr>
        <w:autoSpaceDN w:val="0"/>
        <w:autoSpaceDE w:val="0"/>
        <w:widowControl/>
        <w:spacing w:line="22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use of the word “volatile”, though the translation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mine, I cannot dissociate myself from its use, because as a rule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 these translations, and I remember having discussed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adjective with Mahadev Desai. We both had doubts about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adjective being correct. The choice lay between volatile,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fanatical. The last two were considered to be too strong.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chosen volatile and I passed it. But neither he nor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>dictionary meaning in view.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word Gokhale used I cannot recall. The word used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writing is </w:t>
      </w:r>
      <w:r>
        <w:rPr>
          <w:rFonts w:ascii="Times" w:hAnsi="Times" w:eastAsia="Times"/>
          <w:b w:val="0"/>
          <w:i/>
          <w:color w:val="000000"/>
          <w:sz w:val="22"/>
        </w:rPr>
        <w:t>tej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a full recollection of the conversation </w:t>
      </w:r>
      <w:r>
        <w:rPr>
          <w:rFonts w:ascii="Times" w:hAnsi="Times" w:eastAsia="Times"/>
          <w:b w:val="0"/>
          <w:i w:val="0"/>
          <w:color w:val="000000"/>
          <w:sz w:val="22"/>
        </w:rPr>
        <w:t>between Sister Nivedita and myself. But I do not propose to describe</w:t>
      </w:r>
    </w:p>
    <w:p>
      <w:pPr>
        <w:autoSpaceDN w:val="0"/>
        <w:autoSpaceDE w:val="0"/>
        <w:widowControl/>
        <w:spacing w:line="230" w:lineRule="exact" w:before="2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reference is to Ganghiji’s autobiography, chapters of which were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November 29, 1925 and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December </w:t>
      </w:r>
      <w:r>
        <w:rPr>
          <w:rFonts w:ascii="Times" w:hAnsi="Times" w:eastAsia="Times"/>
          <w:b w:val="0"/>
          <w:i w:val="0"/>
          <w:color w:val="000000"/>
          <w:sz w:val="18"/>
        </w:rPr>
        <w:t>3, 1925.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it. No fault in the translation of the original can possibly damage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of one who loved Hinduism and India so well. It will ever be </w:t>
      </w:r>
      <w:r>
        <w:rPr>
          <w:rFonts w:ascii="Times" w:hAnsi="Times" w:eastAsia="Times"/>
          <w:b w:val="0"/>
          <w:i w:val="0"/>
          <w:color w:val="000000"/>
          <w:sz w:val="22"/>
        </w:rPr>
        <w:t>cherished with gratefulness.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30-6-1927</w:t>
      </w:r>
    </w:p>
    <w:p>
      <w:pPr>
        <w:autoSpaceDN w:val="0"/>
        <w:autoSpaceDE w:val="0"/>
        <w:widowControl/>
        <w:spacing w:line="292" w:lineRule="exact" w:before="7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KASHI VIDYAPITH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know that the Kashi Vidyapith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very few national institutions still alive. I have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in publishing 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to me by the Registrar of </w:t>
      </w:r>
      <w:r>
        <w:rPr>
          <w:rFonts w:ascii="Times" w:hAnsi="Times" w:eastAsia="Times"/>
          <w:b w:val="0"/>
          <w:i w:val="0"/>
          <w:color w:val="000000"/>
          <w:sz w:val="22"/>
        </w:rPr>
        <w:t>the Kashi Vidyapith.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30-6-1927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146. MESSAGE TO “FORWARD”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1927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would be worthy of swaraj and of the sacrifice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Deshbandhu, we must show some tangible work of construction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the nation. Khadi holds the field till something better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universal can displace it. And if khadi and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beneath dignity and notice, we stand in danger of being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beneath notice by the Mother.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1-7-1927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9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here; it gave the date of reopening of the Vidyalaya, subjects </w:t>
      </w:r>
      <w:r>
        <w:rPr>
          <w:rFonts w:ascii="Times" w:hAnsi="Times" w:eastAsia="Times"/>
          <w:b w:val="0"/>
          <w:i w:val="0"/>
          <w:color w:val="000000"/>
          <w:sz w:val="18"/>
        </w:rPr>
        <w:t>taught, minimum qualifications for admission, etc.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its “Deshbandhu Number”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P. R. SUBRAMANIA SASTRI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Rajagopalachariar has shown me your letter of the 29th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instant. I am not yet fit enough to meet people for holding sustained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discourse. Whilst therefore if you desire to come, you will be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day between 4 and 5 p.m. I shall not be able to engage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conversation with you. If you have anything original to say,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suggest your writing it as briefly as possible on one side of an </w:t>
      </w:r>
      <w:r>
        <w:rPr>
          <w:rFonts w:ascii="Times" w:hAnsi="Times" w:eastAsia="Times"/>
          <w:b w:val="0"/>
          <w:i w:val="0"/>
          <w:color w:val="000000"/>
          <w:sz w:val="22"/>
        </w:rPr>
        <w:t>ordianry note paper and sending it do me.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R.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UBRAMANIA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ASTRI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55, M</w:t>
      </w:r>
      <w:r>
        <w:rPr>
          <w:rFonts w:ascii="Times" w:hAnsi="Times" w:eastAsia="Times"/>
          <w:b w:val="0"/>
          <w:i w:val="0"/>
          <w:color w:val="000000"/>
          <w:sz w:val="18"/>
        </w:rPr>
        <w:t>ALLESWARAM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14177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148. LETTER TO T. ADINARAYANA CHETTIAR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most dangerous thing to expect me to send replies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post. It is by mere accident that I am able to deal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 immediately on receipt.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that you will be able to make further progress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you refer to, namely, remarriage of virgin widows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post-puberty marriage. These two, I consider, to be elementary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 and they are the least that Hindus owe to Hinduism and India </w:t>
      </w:r>
      <w:r>
        <w:rPr>
          <w:rFonts w:ascii="Times" w:hAnsi="Times" w:eastAsia="Times"/>
          <w:b w:val="0"/>
          <w:i w:val="0"/>
          <w:color w:val="000000"/>
          <w:sz w:val="22"/>
        </w:rPr>
        <w:t>and their womenfolk.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conference will not forget the suppressed classes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spinning-wheel.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DINARAYANA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HETTIAR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XIII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RYA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AISYA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ONFERENCE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ALEM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14179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as a message to the Arya Vaisya Conference which began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Salem on July 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SAROJINI NAIDU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1927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got my letter. This is only to send you Andrews’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know that you are six inches taller, if such a thing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of a mere woman, for the triumph of the principle for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up so bravely in South Africa. You have every reason to be </w:t>
      </w:r>
      <w:r>
        <w:rPr>
          <w:rFonts w:ascii="Times" w:hAnsi="Times" w:eastAsia="Times"/>
          <w:b w:val="0"/>
          <w:i w:val="0"/>
          <w:color w:val="000000"/>
          <w:sz w:val="22"/>
        </w:rPr>
        <w:t>proud.</w:t>
      </w:r>
    </w:p>
    <w:p>
      <w:pPr>
        <w:autoSpaceDN w:val="0"/>
        <w:autoSpaceDE w:val="0"/>
        <w:widowControl/>
        <w:spacing w:line="220" w:lineRule="exact" w:before="66" w:after="0"/>
        <w:ind w:left="0" w:right="5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12363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TO HARINDRANATH CHATTOPADHYAYA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shall look forward to the end of June 1928.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have not told me anything about the lady you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I can only give you general information. The Ashram is,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almost say, a workshop. Men and women are engaged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work or other, all activities centred round ginning, carding,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weaving, and both men and women, boys and girls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due share in these activities. There is, no doubt, literary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proper school conducted in the Ashram. But vocational training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sacrificed to literary training. One might almost therefore fancy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literary training is subordinated to the vocational. English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taught, it might almost be said, under compulsion. We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the teaching of English there, and the rule of first exacting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knowledge of Sanskrit and Hindi before going to English is more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adhered to. If, therefore this lady does not know Hindi, or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everything through English, or is fond merely of literary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pursuits, at the Ashram, she would be like fish out of water. Now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know the details about the Ashram, you will please tell me </w:t>
      </w:r>
      <w:r>
        <w:rPr>
          <w:rFonts w:ascii="Times" w:hAnsi="Times" w:eastAsia="Times"/>
          <w:b w:val="0"/>
          <w:i w:val="0"/>
          <w:color w:val="000000"/>
          <w:sz w:val="22"/>
        </w:rPr>
        <w:t>and I shall pass on your letter to the proper quarters for reply.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12775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June 25; it read : “Malan faithfully loyal towards settlement, rejected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hostile amendments.  Thank God worst strain over.  Tell Sarojini.”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J. W. PETAVEL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Isn’t it funny that in spite of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being long, I find nothing there touching the direct question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put? Surely, it is the easiest thing possible for you to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Belgium doing, what is Switzerland doing? What are you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doing </w:t>
      </w:r>
      <w:r>
        <w:rPr>
          <w:rFonts w:ascii="Times" w:hAnsi="Times" w:eastAsia="Times"/>
          <w:b w:val="0"/>
          <w:i w:val="0"/>
          <w:color w:val="000000"/>
          <w:sz w:val="22"/>
        </w:rPr>
        <w:t>as distinguished from writing?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add another question. I have nearly 80 acres of ground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are nearly 200 souls, men and women and children,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parents with their children. We are doing a little 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 and we are doing dairy work, etc. Tell me what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do to fall under your scheme.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14178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152. LETTER TO B. F. BHARUCHA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July 2,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you see by going to Nagpur? It is not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explain to you that a satyagrahi cannot break the Arms 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outset, the meaning of civil disobedience has been violation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laws as are opposed to </w:t>
      </w:r>
      <w:r>
        <w:rPr>
          <w:rFonts w:ascii="Times" w:hAnsi="Times" w:eastAsia="Times"/>
          <w:b w:val="0"/>
          <w:i/>
          <w:color w:val="000000"/>
          <w:sz w:val="22"/>
        </w:rPr>
        <w:t>niti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(ethics), so that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violation of </w:t>
      </w:r>
      <w:r>
        <w:rPr>
          <w:rFonts w:ascii="Times" w:hAnsi="Times" w:eastAsia="Times"/>
          <w:b w:val="0"/>
          <w:i/>
          <w:color w:val="000000"/>
          <w:sz w:val="22"/>
        </w:rPr>
        <w:t>jakati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laws (tariff or taxation laws). There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violation of laws that forbid thefts. Similarly, the man who carries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campaign cannot carry a sword or a rifle with the object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arrested or with any other purpose. At Lucknow,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 and I were going round, we found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naked swords and we made them give up their swords.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Bezwada Maulana Mahomed Ali and I made volunteers give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>big sticks, though no permit or licence was necessary to carry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man who is out to die or to give up his life, how can he hold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part of a Gujarati letter the original of which is not available.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“Limitations of Satyagraha”, 14-7-1927,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letter was read by the addressee at an emergent meeting of Nagpur Nagar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Committee held on July 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6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sword? Anything may happen after altering the aspect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campaign, giving up the name of satyagraha or withdrawing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epithet </w:t>
      </w:r>
      <w:r>
        <w:rPr>
          <w:rFonts w:ascii="Times" w:hAnsi="Times" w:eastAsia="Times"/>
          <w:b w:val="0"/>
          <w:i/>
          <w:color w:val="000000"/>
          <w:sz w:val="22"/>
        </w:rPr>
        <w:t>shanti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under cover of words such as </w:t>
      </w:r>
      <w:r>
        <w:rPr>
          <w:rFonts w:ascii="Times" w:hAnsi="Times" w:eastAsia="Times"/>
          <w:b w:val="0"/>
          <w:i/>
          <w:color w:val="000000"/>
          <w:sz w:val="22"/>
        </w:rPr>
        <w:t>shanti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satyagraha,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how could there be promulgation of </w:t>
      </w:r>
      <w:r>
        <w:rPr>
          <w:rFonts w:ascii="Times" w:hAnsi="Times" w:eastAsia="Times"/>
          <w:b w:val="0"/>
          <w:i/>
          <w:color w:val="000000"/>
          <w:sz w:val="22"/>
        </w:rPr>
        <w:t>ashanti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asatya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Ere this,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seen your support to the Nagpur campaign and even then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pained. But it is hardly possible to correct even our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they err. I have written even this much because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in you letter that you were proceeding to Nagpur to see </w:t>
      </w:r>
      <w:r>
        <w:rPr>
          <w:rFonts w:ascii="Times" w:hAnsi="Times" w:eastAsia="Times"/>
          <w:b w:val="0"/>
          <w:i w:val="0"/>
          <w:color w:val="000000"/>
          <w:sz w:val="22"/>
        </w:rPr>
        <w:t>what was going on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4-7-1927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MESSAGE TO PEOPLE OF SOUTH INDIA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 letter addressed to the men and women of South India, Mahatma Gandhi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says :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a matter of deep grief to me that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collapse of my health, I was unable to enter upon the tour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on the appointed date. God willing, I hope to commence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some time in July though the original programme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 modified and reduced. Meanwhile, however,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not yet taken to khadi will do so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millions; for, whoever buys one yard of khadi puts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cost of it into the pockets of the poor people of this famine-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stricken land, more than half of it going directly into the pockets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to whom every pie means so much money to buy the necessaries </w:t>
      </w:r>
      <w:r>
        <w:rPr>
          <w:rFonts w:ascii="Times" w:hAnsi="Times" w:eastAsia="Times"/>
          <w:b w:val="0"/>
          <w:i w:val="0"/>
          <w:color w:val="000000"/>
          <w:sz w:val="22"/>
        </w:rPr>
        <w:t>of life.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2-7-1927</w:t>
      </w:r>
    </w:p>
    <w:p>
      <w:pPr>
        <w:autoSpaceDN w:val="0"/>
        <w:autoSpaceDE w:val="0"/>
        <w:widowControl/>
        <w:spacing w:line="240" w:lineRule="exact" w:before="24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Released on this date by the Associated Press of India from Bangalore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154. LETTER TO MOTILAL NEHRU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I can’t have you in Bangalore, it appears. It will be cruel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follow me somewhere down South to melt there.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even about the end of this month, I might be at some pleasant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Mysore, because the whole of Mysore is Nature’s favoured </w:t>
      </w:r>
      <w:r>
        <w:rPr>
          <w:rFonts w:ascii="Times" w:hAnsi="Times" w:eastAsia="Times"/>
          <w:b w:val="0"/>
          <w:i w:val="0"/>
          <w:color w:val="000000"/>
          <w:sz w:val="22"/>
        </w:rPr>
        <w:t>spot in India’s plains.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time that Sarojini Devi wrote to you, she wrote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and sent a peremptory telegram asking me to support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request, and even to “issue orders”. But I knew beforehand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 to the proposal kindly meant, but thoughtlessly made.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her almost in the same strain as you, and suggested that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Ansari was the only possible president. I told her also that I did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believe that his occupancy of the presidential chair would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diminish the weight of any settlement arrived at by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if Dr. Ansari is chosen, a reasonable settlement has a </w:t>
      </w:r>
      <w:r>
        <w:rPr>
          <w:rFonts w:ascii="Times" w:hAnsi="Times" w:eastAsia="Times"/>
          <w:b w:val="0"/>
          <w:i w:val="0"/>
          <w:color w:val="000000"/>
          <w:sz w:val="22"/>
        </w:rPr>
        <w:t>better chance of being adopted by the Congress.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tell me about the appearence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What with</w:t>
      </w:r>
    </w:p>
    <w:p>
      <w:pPr>
        <w:autoSpaceDN w:val="0"/>
        <w:tabs>
          <w:tab w:pos="690" w:val="left"/>
          <w:tab w:pos="2790" w:val="left"/>
        </w:tabs>
        <w:autoSpaceDE w:val="0"/>
        <w:widowControl/>
        <w:spacing w:line="24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Tara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there must be perpetual illumination in the house;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appearance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Suraj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support Chand and Tara is,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a question merely of time. I shall readily forgive Sarup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thinking of writing to me if she brings up her Suns and Moons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Stars for the service of the Motherland. I hope both the mother </w:t>
      </w:r>
      <w:r>
        <w:rPr>
          <w:rFonts w:ascii="Times" w:hAnsi="Times" w:eastAsia="Times"/>
          <w:b w:val="0"/>
          <w:i w:val="0"/>
          <w:color w:val="000000"/>
          <w:sz w:val="22"/>
        </w:rPr>
        <w:t>and the baby are making steady progress.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make my first appearance tomorrow to open a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which has been arranged in Bangalore in order to keep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warders Gangadharrao and Rajagopalachari occupied.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 brisk trade in khadi and are not ashamed to exploit their </w:t>
      </w:r>
      <w:r>
        <w:rPr>
          <w:rFonts w:ascii="Times" w:hAnsi="Times" w:eastAsia="Times"/>
          <w:b w:val="0"/>
          <w:i w:val="0"/>
          <w:color w:val="000000"/>
          <w:sz w:val="22"/>
        </w:rPr>
        <w:t>prisoner’s illness.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12598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dated June 25.  Motilal Nehru had written : “Your letter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arrived just after I had posted my reply to Sarojini who was instigated by Jinnah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Maharaja of Mahmudabad to offer the Crown to me in supersession of both Ansari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Jawahar.”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Second daughter of Sarup (Vijayalakhmi Pandit); literally, ‘star’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First daughter of Sarup; literally, ‘moon’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Literally, ‘sun’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65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VASUMATI PANDIT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ANGLALORE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Ashadh Sud 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2,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 letter. You have done well in going to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good care of your health. Health permitting, help if you can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the store which the women have taken upon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steadily improving. There is still room for improvement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handwriting. It will improve if you write carefully and slowly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time. Speed will come by and by. It is the same with this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spinning. It is difficult to ensure strength in the yarn after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to spin fast; on the contrary, speed will increase of itself after </w:t>
      </w:r>
      <w:r>
        <w:rPr>
          <w:rFonts w:ascii="Times" w:hAnsi="Times" w:eastAsia="Times"/>
          <w:b w:val="0"/>
          <w:i w:val="0"/>
          <w:color w:val="000000"/>
          <w:sz w:val="22"/>
        </w:rPr>
        <w:t>one has learnt to spin strong yarn.</w:t>
      </w:r>
    </w:p>
    <w:p>
      <w:pPr>
        <w:autoSpaceDN w:val="0"/>
        <w:autoSpaceDE w:val="0"/>
        <w:widowControl/>
        <w:spacing w:line="220" w:lineRule="exact" w:before="6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587. Courtesy: Vasumati Pandit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SANTOJI MAHARAJ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Sud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SHRI SANTOJI MAHARAJ,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carefully preserved your questions, and with God’s grace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try to answer them now. I enclose the question with this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you may not have to take the trouble of recalling them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have to copy them. I have numbered them serially,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be, therefore, no confusion.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he can interpret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correctly who tries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teaching in practice, and the correctness of the interpretation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proportion to his success in living according to the teaching.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not composed as a learned treatise. It may be a profound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but in my view the realization of its profound quality depends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depth of one’s sincerity in puting its teaching into practice.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Lokamanya Tilak’s and Shankaracharya’s commentaries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understand them as well as I could. I am not qualified to </w:t>
      </w:r>
      <w:r>
        <w:rPr>
          <w:rFonts w:ascii="Times" w:hAnsi="Times" w:eastAsia="Times"/>
          <w:b w:val="0"/>
          <w:i w:val="0"/>
          <w:color w:val="000000"/>
          <w:sz w:val="22"/>
        </w:rPr>
        <w:t>pronounce judgement on their learning. If we accept the point of view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in Bangalore on this date in 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suggested, the question of expressing an opinion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does not arise.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related to the Vedas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Upanishads, for it gives the essence of both.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teaches that one should cultivate the state of</w:t>
      </w:r>
    </w:p>
    <w:p>
      <w:pPr>
        <w:autoSpaceDN w:val="0"/>
        <w:autoSpaceDE w:val="0"/>
        <w:widowControl/>
        <w:spacing w:line="272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samatva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explains with every manner of argument the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so, namely,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accompanied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jnana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is,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>every living creature without thought of reward.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godly heritage, according to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is that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helps one to attain self-realization. The sign of having acquired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heritage is the weaknig of one’s attachments and aversions,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acquiring it is cultivation of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Lord.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I have been able to read and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teachings of our sacred writers of past times, I don’t think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of view.</w:t>
      </w:r>
    </w:p>
    <w:p>
      <w:pPr>
        <w:autoSpaceDN w:val="0"/>
        <w:tabs>
          <w:tab w:pos="550" w:val="left"/>
          <w:tab w:pos="1010" w:val="left"/>
          <w:tab w:pos="33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Brahmin and a Bhangi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[let us suppose] are stung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scorpion. I see that a </w:t>
      </w:r>
      <w:r>
        <w:rPr>
          <w:rFonts w:ascii="Times" w:hAnsi="Times" w:eastAsia="Times"/>
          <w:b w:val="0"/>
          <w:i/>
          <w:color w:val="000000"/>
          <w:sz w:val="22"/>
        </w:rPr>
        <w:t>vaid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arrived to help the former, and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sent for. The </w:t>
      </w:r>
      <w:r>
        <w:rPr>
          <w:rFonts w:ascii="Times" w:hAnsi="Times" w:eastAsia="Times"/>
          <w:b w:val="0"/>
          <w:i/>
          <w:color w:val="000000"/>
          <w:sz w:val="22"/>
        </w:rPr>
        <w:t>vaid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simply does not look towards the Bhangi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been crying for help. Both the </w:t>
      </w:r>
      <w:r>
        <w:rPr>
          <w:rFonts w:ascii="Times" w:hAnsi="Times" w:eastAsia="Times"/>
          <w:b w:val="0"/>
          <w:i/>
          <w:color w:val="000000"/>
          <w:sz w:val="22"/>
        </w:rPr>
        <w:t>vaid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Brahmin hear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cries. If the Brahmin has learnt to regard all beings with an equal eye,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ask the </w:t>
      </w:r>
      <w:r>
        <w:rPr>
          <w:rFonts w:ascii="Times" w:hAnsi="Times" w:eastAsia="Times"/>
          <w:b w:val="0"/>
          <w:i/>
          <w:color w:val="000000"/>
          <w:sz w:val="22"/>
        </w:rPr>
        <w:t>vaid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treat the Bhangi first. If I were the </w:t>
      </w:r>
      <w:r>
        <w:rPr>
          <w:rFonts w:ascii="Times" w:hAnsi="Times" w:eastAsia="Times"/>
          <w:b w:val="0"/>
          <w:i/>
          <w:color w:val="000000"/>
          <w:sz w:val="22"/>
        </w:rPr>
        <w:t>vaid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run to the Bhangi, suck out the poison from the wound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to him whatever other remedies I knew. Having done that,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offer my service to the Brahmin, if he required it,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my other work. To cultivate an equal eye towards all beings </w:t>
      </w:r>
      <w:r>
        <w:rPr>
          <w:rFonts w:ascii="Times" w:hAnsi="Times" w:eastAsia="Times"/>
          <w:b w:val="0"/>
          <w:i w:val="0"/>
          <w:color w:val="000000"/>
          <w:sz w:val="22"/>
        </w:rPr>
        <w:t>means to serve all people in the world with equal regard.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true at all that the Lord teaches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kill one’s kinsmen. When Arjuna got ready to fight for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to be a just cause, and was overcome with ignorant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and weakness, through which he made a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kinsmen and others, the Lord cured him of his attachment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weakness. We can only guess what reply Krishna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if Arjuna had protested and said he did not wish to kill at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his opponents were kinsmen or others. It is my humble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not composed to give a direct answer to that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</w:t>
      </w:r>
    </w:p>
    <w:p>
      <w:pPr>
        <w:autoSpaceDN w:val="0"/>
        <w:autoSpaceDE w:val="0"/>
        <w:widowControl/>
        <w:spacing w:line="220" w:lineRule="exact" w:before="32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Equanimity in all circumstances  and equality towards all things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Devotion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Knowledge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Member of  a caste traditionally associated with scavenging work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1010" w:val="left"/>
          <w:tab w:pos="37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felt that there is a greater spirit of universality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liberalism in the </w:t>
      </w:r>
      <w:r>
        <w:rPr>
          <w:rFonts w:ascii="Times" w:hAnsi="Times" w:eastAsia="Times"/>
          <w:b w:val="0"/>
          <w:i/>
          <w:color w:val="000000"/>
          <w:sz w:val="22"/>
        </w:rPr>
        <w:t>sanatana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Vedic dharma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question, which is the chief religious work,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only for oneself. For me it is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One distinction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among such works is based on the subjects they deal with,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which lay down codes of conduct and others which state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the nature of Godhead. If the question refers to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this, I have not understood it.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 between the rules of conduct enjoined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various religions will change from age to age, and as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>and the spirit of liberalism grow such differences will diminish.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I think this question is involved in question 9. But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this way of further explanation. We should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 and modes of conduct which we find represented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Koran, the Bible, the Vedas and other works were the best in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and lands. If our reason cannot accept them in this age,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 change them or abandon them altogether. Only </w:t>
      </w:r>
      <w:r>
        <w:rPr>
          <w:rFonts w:ascii="Times" w:hAnsi="Times" w:eastAsia="Times"/>
          <w:b w:val="0"/>
          <w:i w:val="0"/>
          <w:color w:val="000000"/>
          <w:sz w:val="22"/>
        </w:rPr>
        <w:t>fundamental principles are immutable.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In acting towards other people and understanding their </w:t>
      </w:r>
      <w:r>
        <w:rPr>
          <w:rFonts w:ascii="Times" w:hAnsi="Times" w:eastAsia="Times"/>
          <w:b w:val="0"/>
          <w:i w:val="0"/>
          <w:color w:val="000000"/>
          <w:sz w:val="22"/>
        </w:rPr>
        <w:t>faiths one should follow the principle of regarding others as oneself.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I think it almost impossible to decide which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interpretations of religious works represents undiluted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convincingly argued that </w:t>
      </w:r>
      <w:r>
        <w:rPr>
          <w:rFonts w:ascii="Times" w:hAnsi="Times" w:eastAsia="Times"/>
          <w:b w:val="0"/>
          <w:i/>
          <w:color w:val="000000"/>
          <w:sz w:val="22"/>
        </w:rPr>
        <w:t>samanvay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best. God alone represents perfect truth. Imperfect man,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should humbly believe that as one’s truth is dear to one, so others’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truths are bound to be dear to them. Hence everyone should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path and others should not hinder him from doing so.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then follow, of their own accord, that path which is found from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to be the smoothest.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13. Till we come across a person of experience and of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in conduct, we should observe the rules of conduct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enjoined in the religious work which we have accepted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scripture, read it regularly, reflect over it and put its teachings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Those who cannot do even this are ignorant people. Such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cannot observe purity in conduct have a protector only in </w:t>
      </w:r>
      <w:r>
        <w:rPr>
          <w:rFonts w:ascii="Times" w:hAnsi="Times" w:eastAsia="Times"/>
          <w:b w:val="0"/>
          <w:i w:val="0"/>
          <w:color w:val="000000"/>
          <w:sz w:val="22"/>
        </w:rPr>
        <w:t>God. I believe in the assurance given in the Gita that even people of</w:t>
      </w:r>
    </w:p>
    <w:p>
      <w:pPr>
        <w:autoSpaceDN w:val="0"/>
        <w:autoSpaceDE w:val="0"/>
        <w:widowControl/>
        <w:spacing w:line="220" w:lineRule="exact" w:before="32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dharma based on the Vedic tradition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Synthesis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class are saved somehow. Words certainly have a meaning,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ebbs and floods in the meaning of words as if they had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As I understand the problem, without a belief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reincarnation it would be almost impossible to prove that the world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governed by justice. Moreover, one soul cannot have [full]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world within the span of one life, which is but a moment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cycle of time. I can practically say that I have direct proof every </w:t>
      </w:r>
      <w:r>
        <w:rPr>
          <w:rFonts w:ascii="Times" w:hAnsi="Times" w:eastAsia="Times"/>
          <w:b w:val="0"/>
          <w:i w:val="0"/>
          <w:color w:val="000000"/>
          <w:sz w:val="22"/>
        </w:rPr>
        <w:t>moment of the truth of the belief in reincarnation.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Virtue and sin exist in the same sense that light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darkness, happiness and suffering, truth and untruth, do. However,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there is an unknowable and indescribable Reality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categories of existence and non-existence, so also there is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virtue and sin of which this body can have no experience.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descriptions given in Buddhist writings or in those of the Nyaya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Sankhya schools of philosophy are not unalterable, but these too, </w:t>
      </w:r>
      <w:r>
        <w:rPr>
          <w:rFonts w:ascii="Times" w:hAnsi="Times" w:eastAsia="Times"/>
          <w:b w:val="0"/>
          <w:i w:val="0"/>
          <w:color w:val="000000"/>
          <w:sz w:val="22"/>
        </w:rPr>
        <w:t>can be understood and accepted from the respective viewpoints.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16. For the development of man’s reasoning faculty,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influences are certainly essential. To put it scientifically, every society </w:t>
      </w:r>
      <w:r>
        <w:rPr>
          <w:rFonts w:ascii="Times" w:hAnsi="Times" w:eastAsia="Times"/>
          <w:b w:val="0"/>
          <w:i w:val="0"/>
          <w:color w:val="000000"/>
          <w:sz w:val="22"/>
        </w:rPr>
        <w:t>solves the problem in every age for itself.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17. Violence means injuring a creature through bodily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speech or in thought, with the intention of injuring it.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means not injuring any creature in this manner. The doctrine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propounded in Vedanta literature, as far as I have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seems to me all right. But I cannot say myself whether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Vedanta teaching correctly, nor can I claim that my </w:t>
      </w:r>
      <w:r>
        <w:rPr>
          <w:rFonts w:ascii="Times" w:hAnsi="Times" w:eastAsia="Times"/>
          <w:b w:val="0"/>
          <w:i w:val="0"/>
          <w:color w:val="000000"/>
          <w:sz w:val="22"/>
        </w:rPr>
        <w:t>study of the Vedanta is deep.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18. For being able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one must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mind, speech and body constantly engaged in morally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We can, therefore, say in a general way that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the opposite of what householders given to the enjoyment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pleasures do. It is my experience that desires in the mind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closely connected with the kind of food one eats, but I know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 arise even when one’s food is pure and small in quantity.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therefore, say that right food is a great help for the observance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that it is not all. The purest food is fruit,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naturally ripened, eaten in solitude. I have no doubt about this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The chief thing is that, if the palate could be controlled,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become quite easy. We commit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errors in saying that knowledge has reference to the mind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is connected with the body, which is a material object.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living human being is not altogether inert. And the thing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call mind and which learns from experience is as closely connected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body as light is with the sun. A dead body is one from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 has gone; such a body does not eat or drink. Thus,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which eats through the body, and likewise it is through the body </w:t>
      </w:r>
      <w:r>
        <w:rPr>
          <w:rFonts w:ascii="Times" w:hAnsi="Times" w:eastAsia="Times"/>
          <w:b w:val="0"/>
          <w:i w:val="0"/>
          <w:color w:val="000000"/>
          <w:sz w:val="22"/>
        </w:rPr>
        <w:t>that really speaking it acquires knowledge.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19. The universal Soul in which all the souls exist is God.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creature which does not know that universal Soul and looks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itself as separate from other creatures is what we call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jiva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Soul, though dwelling in all, is not directly experienced;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its beauty, its miracle, its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The true end of human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crossing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knowing that universal Soul,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one source of all. It is not a thing which can be experienced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our reason can understand; how, then, can there be any means </w:t>
      </w:r>
      <w:r>
        <w:rPr>
          <w:rFonts w:ascii="Times" w:hAnsi="Times" w:eastAsia="Times"/>
          <w:b w:val="0"/>
          <w:i w:val="0"/>
          <w:color w:val="000000"/>
          <w:sz w:val="22"/>
        </w:rPr>
        <w:t>of experiencing it? But anyone who has the strength to forget the “I”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him and make himself a cipher can have a glimpse of this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Soul, though he cannot help someone else to have it too.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is so dazzled by the mere glimpse, and so utterly spellbound,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merges in it. He feels no desire and no need to describe his </w:t>
      </w:r>
      <w:r>
        <w:rPr>
          <w:rFonts w:ascii="Times" w:hAnsi="Times" w:eastAsia="Times"/>
          <w:b w:val="0"/>
          <w:i w:val="0"/>
          <w:color w:val="000000"/>
          <w:sz w:val="22"/>
        </w:rPr>
        <w:t>supreme bliss to anyone.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20. I have somehow found something for myself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combining all the suggestions made by the authors of Shastras.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quite difficult for me to say which path is acceptable.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Shankara is dear to me, and so are Ramanuja, Madhav, Vallabha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others—I have relished delicacies from all, but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>satisfy my hunger through what I got from any of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21. It may now be seen that the reply to this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in the replies to the preceding questions.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dana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</w:t>
      </w:r>
    </w:p>
    <w:p>
      <w:pPr>
        <w:autoSpaceDN w:val="0"/>
        <w:autoSpaceDE w:val="0"/>
        <w:widowControl/>
        <w:spacing w:line="268" w:lineRule="exact" w:before="2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tapas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are obligatory duties, but that does not mean that the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performing them in this age should be the same as in ancient times.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dana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are permanent principles. The social practices and </w:t>
      </w:r>
      <w:r>
        <w:rPr>
          <w:rFonts w:ascii="Times" w:hAnsi="Times" w:eastAsia="Times"/>
          <w:b w:val="0"/>
          <w:i w:val="0"/>
          <w:color w:val="000000"/>
          <w:sz w:val="22"/>
        </w:rPr>
        <w:t>the concrete forms through which they are put into practice may</w:t>
      </w:r>
    </w:p>
    <w:p>
      <w:pPr>
        <w:autoSpaceDN w:val="0"/>
        <w:autoSpaceDE w:val="0"/>
        <w:widowControl/>
        <w:spacing w:line="220" w:lineRule="exact" w:before="30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Individual soul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Mystery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Sacrifice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Gift-giving, charity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Austerity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from age to age and country to country. In my view,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example, the supreme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this country and in this age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The right gift which a seeker of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this age may make is to dedicate his all, body, intellect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possessions, to the service of the country. And, likewise, the right </w:t>
      </w:r>
      <w:r>
        <w:rPr>
          <w:rFonts w:ascii="Times" w:hAnsi="Times" w:eastAsia="Times"/>
          <w:b w:val="0"/>
          <w:i/>
          <w:color w:val="000000"/>
          <w:sz w:val="22"/>
        </w:rPr>
        <w:t>tapas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this country and this age consists in burning with agony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suffering of countless untouchables and others who are starving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want of food or because of famines. Anyone who performs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important duties certainly becomes purified and he may even </w:t>
      </w:r>
      <w:r>
        <w:rPr>
          <w:rFonts w:ascii="Times" w:hAnsi="Times" w:eastAsia="Times"/>
          <w:b w:val="0"/>
          <w:i w:val="0"/>
          <w:color w:val="000000"/>
          <w:sz w:val="22"/>
        </w:rPr>
        <w:t>have a vision of God’s cosmic form which Arjuna had.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22.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Saguna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nirguna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etc., belong to the speech of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trying to express their imperfect knowledge which is sheer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In truth God is beyond description. Even to call Him </w:t>
      </w:r>
      <w:r>
        <w:rPr>
          <w:rFonts w:ascii="Times" w:hAnsi="Times" w:eastAsia="Times"/>
          <w:b w:val="0"/>
          <w:i/>
          <w:color w:val="000000"/>
          <w:sz w:val="22"/>
        </w:rPr>
        <w:t>nirguna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utterly vain attempt to describe Him. Since, however,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slave of His devotees, He can be described not with a thousand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 infinite number of epithets, all of which can be applied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point of view of the respective devotees, and it is His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mercy that He tolerates them all. There is no error, therefore, in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exists as all bodies, all sense-organs and all other things. We </w:t>
      </w:r>
      <w:r>
        <w:rPr>
          <w:rFonts w:ascii="Times" w:hAnsi="Times" w:eastAsia="Times"/>
          <w:b w:val="0"/>
          <w:i w:val="0"/>
          <w:color w:val="000000"/>
          <w:sz w:val="22"/>
        </w:rPr>
        <w:t>may thus confess our inability to describe Him.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23. I wish to say in all humility that my fasts and other ordeals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inspired by the desire to see God face to face. I fast in order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 go without food altogether, I may have a glimpse of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I have described in these answers. But one cannot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to undertake a fast. One must have fitness even for a fast.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striving for such fitness. But it is possible that I may not </w:t>
      </w:r>
      <w:r>
        <w:rPr>
          <w:rFonts w:ascii="Times" w:hAnsi="Times" w:eastAsia="Times"/>
          <w:b w:val="0"/>
          <w:i w:val="0"/>
          <w:color w:val="000000"/>
          <w:sz w:val="22"/>
        </w:rPr>
        <w:t>acquire it in this life and may even die ingloriously.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completes the list of your questions. If you have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to ask besides these, do ask them. You will notice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positiveness in some or all of the answers. Please do not put it down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presumption or pride. If I did not write what I have done,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untruth, for it would mean concealing my real beliefs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false humility. If, therefore, you see impropriety in my </w:t>
      </w:r>
      <w:r>
        <w:rPr>
          <w:rFonts w:ascii="Times" w:hAnsi="Times" w:eastAsia="Times"/>
          <w:b w:val="0"/>
          <w:i w:val="0"/>
          <w:color w:val="000000"/>
          <w:sz w:val="22"/>
        </w:rPr>
        <w:t>positiveness, kindly forgive me for that.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revered Malaviyaji Maharaj is here. I have discussions with</w:t>
      </w:r>
    </w:p>
    <w:p>
      <w:pPr>
        <w:autoSpaceDN w:val="0"/>
        <w:autoSpaceDE w:val="0"/>
        <w:widowControl/>
        <w:spacing w:line="220" w:lineRule="exact" w:before="308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With attributes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Without attributes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 on all manner of religious issues. I will tell him of your desire </w:t>
      </w:r>
      <w:r>
        <w:rPr>
          <w:rFonts w:ascii="Times" w:hAnsi="Times" w:eastAsia="Times"/>
          <w:b w:val="0"/>
          <w:i w:val="0"/>
          <w:color w:val="000000"/>
          <w:sz w:val="22"/>
        </w:rPr>
        <w:t>too.</w:t>
      </w:r>
    </w:p>
    <w:p>
      <w:pPr>
        <w:autoSpaceDN w:val="0"/>
        <w:autoSpaceDE w:val="0"/>
        <w:widowControl/>
        <w:spacing w:line="220" w:lineRule="exact" w:before="66" w:after="0"/>
        <w:ind w:left="0" w:right="7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12323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HONOURABLE LABOUR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is produced in Viramgam, Lakhtar and other areas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steam engine has been introduced in these areas, it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possible to dispense with the human machine and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extracting cotton from the pods and similar work is being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women. This is work which cannot be done by one person,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taken up by large number. If, therefore, the Machine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stay, machines for extracting cotton are bound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in these areas. At present,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work of extracting cotton from the pods is fortunately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unfortunately—according to one’s point of view—done by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I, therefore, put a few questions to a friend who does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He says in reply.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fifty or sixty years ago, any person like me had put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about spinning, he would have received literally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as this; for at that time the spinning-wheel was a sign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but of culture and respectability, and the rich used to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as a matter of duty, just as they do now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extracting cotton from the pods and do not mind accepting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it, though such work is a means of livelihood for the poor.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rich had not given up spinning, the poor were safe and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disappear as an occupation. Such universal occupations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as much as they are occupations, and they last only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rich keep them up, for they offer no opportunities for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or for speculation. They remain alive only if the rich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the welfare of society as a whole. When social concern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ceases to be a motive, everyone strives to be a millionaire and looks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occupation which may help him to be one.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 The correspondent had explained that the work was </w:t>
      </w:r>
      <w:r>
        <w:rPr>
          <w:rFonts w:ascii="Times" w:hAnsi="Times" w:eastAsia="Times"/>
          <w:b w:val="0"/>
          <w:i w:val="0"/>
          <w:color w:val="000000"/>
          <w:sz w:val="18"/>
        </w:rPr>
        <w:t>regarded as honourable and was done by everyone, rich and poor.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division of society into four </w:t>
      </w:r>
      <w:r>
        <w:rPr>
          <w:rFonts w:ascii="Times" w:hAnsi="Times" w:eastAsia="Times"/>
          <w:b w:val="0"/>
          <w:i/>
          <w:color w:val="000000"/>
          <w:sz w:val="18"/>
        </w:rPr>
        <w:t>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castes and of the individual’s life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into four </w:t>
      </w:r>
      <w:r>
        <w:rPr>
          <w:rFonts w:ascii="Times" w:hAnsi="Times" w:eastAsia="Times"/>
          <w:b w:val="0"/>
          <w:i/>
          <w:color w:val="000000"/>
          <w:sz w:val="18"/>
        </w:rPr>
        <w:t>ashramas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stages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was conceived and accepted as part of Hinduism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may not yield to such wicked temptations which degrade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spiritually. This dharma now survives only in name and its real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forgotten. Everywhere we see only its distortions. A dharma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conceived as a means of regulating occupations is now confined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restrictive practices about eating and marrying. How can I persuade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that in the revival of the spinning-wheel lies the revival of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of pure dharma and, if I may say without being guilty </w:t>
      </w:r>
      <w:r>
        <w:rPr>
          <w:rFonts w:ascii="Times" w:hAnsi="Times" w:eastAsia="Times"/>
          <w:b w:val="0"/>
          <w:i w:val="0"/>
          <w:color w:val="000000"/>
          <w:sz w:val="22"/>
        </w:rPr>
        <w:t>of exaggeration, of dharma in its entirety?</w:t>
      </w:r>
    </w:p>
    <w:p>
      <w:pPr>
        <w:autoSpaceDN w:val="0"/>
        <w:autoSpaceDE w:val="0"/>
        <w:widowControl/>
        <w:spacing w:line="300" w:lineRule="exact" w:before="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3-7-1927</w:t>
      </w:r>
    </w:p>
    <w:p>
      <w:pPr>
        <w:autoSpaceDN w:val="0"/>
        <w:tabs>
          <w:tab w:pos="1350" w:val="left"/>
        </w:tabs>
        <w:autoSpaceDE w:val="0"/>
        <w:widowControl/>
        <w:spacing w:line="298" w:lineRule="exact" w:before="304" w:after="0"/>
        <w:ind w:left="55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158. THE DILEMMA OF A STUDENT </w:t>
      </w:r>
      <w:r>
        <w:rPr>
          <w:rFonts w:ascii="Times" w:hAnsi="Times" w:eastAsia="Times"/>
          <w:b w:val="0"/>
          <w:i w:val="0"/>
          <w:color w:val="000000"/>
          <w:sz w:val="22"/>
        </w:rPr>
        <w:t>A simple-hearted student writes :</w:t>
      </w:r>
    </w:p>
    <w:p>
      <w:pPr>
        <w:autoSpaceDN w:val="0"/>
        <w:autoSpaceDE w:val="0"/>
        <w:widowControl/>
        <w:spacing w:line="24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read your letter advising me to become a khadi worker,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greatest attention. I do want to take up some which will enable me to serve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But I have yet to decide whether I should be a khadi worker or take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form of service. I have not yet felt that khadi work can be a means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inner progress. For the present, I spin just to do my duty to society, knowing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 do that spinning is necessary both for our economic amelioration and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attainment of freedom. Eventually, of course, I will choose the work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satisfies me the most. For the moment, however, my aim is to acquire as much </w:t>
      </w:r>
      <w:r>
        <w:rPr>
          <w:rFonts w:ascii="Times" w:hAnsi="Times" w:eastAsia="Times"/>
          <w:b w:val="0"/>
          <w:i w:val="0"/>
          <w:color w:val="000000"/>
          <w:sz w:val="18"/>
        </w:rPr>
        <w:t>knowledge as possible and to prepare myself for service.</w:t>
      </w:r>
    </w:p>
    <w:p>
      <w:pPr>
        <w:autoSpaceDN w:val="0"/>
        <w:autoSpaceDE w:val="0"/>
        <w:widowControl/>
        <w:spacing w:line="260" w:lineRule="exact" w:before="2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for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what can I write about it? I can only pray to God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give me the strength to fulfil my desire to observe the vow of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6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understand why you give equal importance both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acquisition of knowledge and craft work in schools. I have felt that in trying </w:t>
      </w:r>
      <w:r>
        <w:rPr>
          <w:rFonts w:ascii="Times" w:hAnsi="Times" w:eastAsia="Times"/>
          <w:b w:val="0"/>
          <w:i w:val="0"/>
          <w:color w:val="000000"/>
          <w:sz w:val="18"/>
        </w:rPr>
        <w:t>to do both things at the same time we fail to do either of them well.</w:t>
      </w:r>
    </w:p>
    <w:p>
      <w:pPr>
        <w:autoSpaceDN w:val="0"/>
        <w:autoSpaceDE w:val="0"/>
        <w:widowControl/>
        <w:spacing w:line="260" w:lineRule="exact" w:before="6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do have to learn some craft. But would it not be better if it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taught after the intellectual part of our training is over? Spinning I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as craft work, but as a duty one owes to society. Everyone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spin. But I feel that weaving, agriculture and carpentry may well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postponed till after the academic studies are over. Each of them is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independent subject of study complete in itself, and it would be enough if a </w:t>
      </w:r>
      <w:r>
        <w:rPr>
          <w:rFonts w:ascii="Times" w:hAnsi="Times" w:eastAsia="Times"/>
          <w:b w:val="0"/>
          <w:i w:val="0"/>
          <w:color w:val="000000"/>
          <w:sz w:val="18"/>
        </w:rPr>
        <w:t>year or more is allotted to it separately.</w:t>
      </w:r>
    </w:p>
    <w:p>
      <w:pPr>
        <w:autoSpaceDN w:val="0"/>
        <w:autoSpaceDE w:val="0"/>
        <w:widowControl/>
        <w:spacing w:line="260" w:lineRule="exact" w:before="6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way things are being attempted here harms both intellectual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development and proficiency in craft work. To do craft work for three hours, to </w:t>
      </w:r>
      <w:r>
        <w:rPr>
          <w:rFonts w:ascii="Times" w:hAnsi="Times" w:eastAsia="Times"/>
          <w:b w:val="0"/>
          <w:i w:val="0"/>
          <w:color w:val="000000"/>
          <w:sz w:val="18"/>
        </w:rPr>
        <w:t>spin in spare time, and to study all those subjects which are taught in 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schools, to do one’s own reading, and then to take part with others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necessary community chores—all this is indeed very difficult to do.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amount of reading laid down for the boys cannot be lessened. It 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necessary for them to learn all the subjects. How are we justified then in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burdening the boys with extra work when they have to learn so many subjects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besides doing their own reading? If they do not get enough time to fulfil even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assignments set to them, how can they be expected to do their own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personal reading and thinking? I find that as teaching advances, it becomes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 more necessary to do extra-curricular reading and there is no time for it.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spoken of these difficulties to the teachers. There have also been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discussions about it, but I am not satisfied. I think they have not sufficient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appreciation of our difficulties. Will you please give the points I have raised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consideration and explain to me where I err?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important points raised in this letter.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be told that it is a reply to my letter. I thought that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a private reply to the correspondent I had better discuss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that it may be of use to other students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similar difficulties. I had therefore kept it pending these three months.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distinction made here in inner progress and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is also made by many others in India. I consider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is due to an error of thought. I believe, and it is also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that all that is against the progress of the soul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true interest of society in general. The progress of the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best be achieved, according to me, through the service of society.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is the same as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Service which comes in the way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of the soul is to be shunned and renounced.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school of thought which says that service may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at times through lying. But everybody knows that 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degrades the soul and it makes it fall its high state. Therefore,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lying should never be thought of. Really speaking,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lying can also serve as a means of service is just a delusion.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may seem beneficial to society for a while, but it can be proved </w:t>
      </w:r>
      <w:r>
        <w:rPr>
          <w:rFonts w:ascii="Times" w:hAnsi="Times" w:eastAsia="Times"/>
          <w:b w:val="0"/>
          <w:i w:val="0"/>
          <w:color w:val="000000"/>
          <w:sz w:val="22"/>
        </w:rPr>
        <w:t>that eventually it does more harm than good.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then, the charkha does good to soeiety, to the world,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 the soul also. This does not mean that a spinner can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ipso </w:t>
      </w:r>
      <w:r>
        <w:rPr>
          <w:rFonts w:ascii="Times" w:hAnsi="Times" w:eastAsia="Times"/>
          <w:b w:val="0"/>
          <w:i/>
          <w:color w:val="000000"/>
          <w:sz w:val="22"/>
        </w:rPr>
        <w:t>facto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realize the progress of the soul. He who spins for earning a few </w:t>
      </w:r>
      <w:r>
        <w:rPr>
          <w:rFonts w:ascii="Times" w:hAnsi="Times" w:eastAsia="Times"/>
          <w:b w:val="0"/>
          <w:i w:val="0"/>
          <w:color w:val="000000"/>
          <w:sz w:val="22"/>
        </w:rPr>
        <w:t>coppers gets only a few coppers. But he who spins with the obejct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realizing his soul may attain liberation through it. As has been said,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becomes fit for liberation who offers water for the thirsty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devotion. Of those who repeat the </w:t>
      </w:r>
      <w:r>
        <w:rPr>
          <w:rFonts w:ascii="Times" w:hAnsi="Times" w:eastAsia="Times"/>
          <w:b w:val="0"/>
          <w:i/>
          <w:color w:val="000000"/>
          <w:sz w:val="22"/>
        </w:rPr>
        <w:t>Gayatri 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either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or for money, the first falls while the other goes on farther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fulfilment of his desire for money. Liberation is reached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objective is of the highest and purest, and is backed by similar </w:t>
      </w:r>
      <w:r>
        <w:rPr>
          <w:rFonts w:ascii="Times" w:hAnsi="Times" w:eastAsia="Times"/>
          <w:b w:val="0"/>
          <w:i w:val="0"/>
          <w:color w:val="000000"/>
          <w:sz w:val="22"/>
        </w:rPr>
        <w:t>action.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fact, the knowledge of Brahman, i.e., the Ultimate Reality,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in order to know what is the highest objective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action. To try to achieve proper fitness for khadi work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the progress of the soul is no small matter. A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who wants also the progress of the soul must be free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likes and dislikes. This covers almost all that needs to be said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We have not yet had even a single khadi worker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content to receive just enough for his maintenance and settle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in unfavourable surroundings in a remote village far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railway station. I would expect such a worker to know Sanskrit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music, and have a fairly good knowledge of the essentials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important religions. He can put to good use those arts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knows. But he can serve contentedly even if he knows nothing except </w:t>
      </w:r>
      <w:r>
        <w:rPr>
          <w:rFonts w:ascii="Times" w:hAnsi="Times" w:eastAsia="Times"/>
          <w:b w:val="0"/>
          <w:i w:val="0"/>
          <w:color w:val="000000"/>
          <w:sz w:val="22"/>
        </w:rPr>
        <w:t>the science of charkha.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dispel the darkness and misery of age-long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indolence, superstition, hunger and distrust, we need men of austerity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got to the very door-step of liberation. Even a slight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dharma wards off great calamity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hence is easy. But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implementation is as arduous as the austerities of a man </w:t>
      </w:r>
      <w:r>
        <w:rPr>
          <w:rFonts w:ascii="Times" w:hAnsi="Times" w:eastAsia="Times"/>
          <w:b w:val="0"/>
          <w:i w:val="0"/>
          <w:color w:val="000000"/>
          <w:sz w:val="22"/>
        </w:rPr>
        <w:t>thirsting for self-realization.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mean to suggest that one should give up one’s studies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devote oneself immediately to khadi work. I suggest that a student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courage, strength and faith should take a vow from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onwards that he will become a khadi worker when he has finished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studies. If he makes this resolve one can consider that his service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khadi has already begun, because he will then choose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he decides to learn with the object of acquiring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capacity for this particular type of work.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reference to the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II, 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2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says: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Let us now examine the second difficulty. The correspondent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understand why you give equal importance to the acquisition of 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knowledge and the learning of craft work at the same time.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this question time and again ever since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to India, and I have always given the same answer to it,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be given an equal importance. It used to be so in olden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times. The student went to the teacher with a bundle of sacrificial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sticks in his hands which indicated his readiness to work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humility. The former consisted of fetching wood from the forest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for the use of the guru. The student also learned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agriculture, cow-keeping etc.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this is not so, and that is one of the reasons why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hunger, injustice and vice in the world. Literacy, i.e.,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books, acquisition of intellectual knowledge and useful manual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various crafts are not different, though they may seem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to separate them and break the link that binds them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in the misuse of knowledge. The intellectual side of it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and manual labour like his wife. The bond between the two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indissoluble. Divorced from manual labour this husband is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like a libertine. He casts his evil eye here, there and everywhere </w:t>
      </w:r>
      <w:r>
        <w:rPr>
          <w:rFonts w:ascii="Times" w:hAnsi="Times" w:eastAsia="Times"/>
          <w:b w:val="0"/>
          <w:i w:val="0"/>
          <w:color w:val="000000"/>
          <w:sz w:val="22"/>
        </w:rPr>
        <w:t>and yet remains unsatisfied and in the end falls down tired and spent.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if a comparison has to be made between the two,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will have to be given to manual work, for a child does not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intelligence first but his hands and feet. Gradually, he learns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eyes and ears and begins to understand things only when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or five years of age. But this does not mean that with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understanding he can neglect his body. If he does so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destory both the body and the mind. The intellect finds its expression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action by the body. Today the exercise of the body has come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merely to gymnastics. Formerly this need was satisfied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labour. There is no suggestion that boys should not play games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take part in sports, etc. But there should not be any great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games merely for health’s sake. Rather, there should be rest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relaxation of both the body and the mind. There is no place for </w:t>
      </w:r>
      <w:r>
        <w:rPr>
          <w:rFonts w:ascii="Times" w:hAnsi="Times" w:eastAsia="Times"/>
          <w:b w:val="0"/>
          <w:i w:val="0"/>
          <w:color w:val="000000"/>
          <w:sz w:val="22"/>
        </w:rPr>
        <w:t>indolence in education. Whether learning a craft or acquiring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three R’s, education must always be interesting.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 gets bored either with reading and writing or craft work, the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lie with him but with the method of education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>teacher.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this letter was lying with me, I chanced to read a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new educational experiment being undertaken in England.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has been set up there which will start centres imparting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literary education along with training in craft work. Among the list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sponsors of this institution I find the names of almost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eminent British educationists. Their aim is to change the present trend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education and impart to the children both literary education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in crafts. More such centres will be started at places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of open space around them so that arrangements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for their training in crafts. This will enable the boys to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while learning. The editor of the book says that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lengthen the period of literary education, but he also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do no harm; on the contrary, it will do good to the students.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student starts to earn he realizes the value of money honestly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 and acquires respect for all forms of knowledge imparted to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30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experiments that I carried out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 this view. To the extent that I could see how to carry them out </w:t>
      </w:r>
      <w:r>
        <w:rPr>
          <w:rFonts w:ascii="Times" w:hAnsi="Times" w:eastAsia="Times"/>
          <w:b w:val="0"/>
          <w:i w:val="0"/>
          <w:color w:val="000000"/>
          <w:sz w:val="22"/>
        </w:rPr>
        <w:t>and actually did carry them out they succeeded well.</w:t>
      </w:r>
    </w:p>
    <w:p>
      <w:pPr>
        <w:autoSpaceDN w:val="0"/>
        <w:autoSpaceDE w:val="0"/>
        <w:widowControl/>
        <w:spacing w:line="30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Very little time is required to go over lessons or do extra-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curricular reading if the method of teaching is good.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do need some time to do what they like—to read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or even to while it away in idleness. I learnt a while ago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what they call </w:t>
      </w:r>
      <w:r>
        <w:rPr>
          <w:rFonts w:ascii="Times" w:hAnsi="Times" w:eastAsia="Times"/>
          <w:b w:val="0"/>
          <w:i/>
          <w:color w:val="000000"/>
          <w:sz w:val="22"/>
        </w:rPr>
        <w:t>shavasana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yogic science.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Shavasana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 down like a corpse with the feet outstretched and with the 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completely relaxed and at ease. Of course, even 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repetition of Ramanama should go on with every breath, but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disturb one’s rest. For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breath is but a </w:t>
      </w:r>
      <w:r>
        <w:rPr>
          <w:rFonts w:ascii="Times" w:hAnsi="Times" w:eastAsia="Times"/>
          <w:b w:val="0"/>
          <w:i w:val="0"/>
          <w:color w:val="000000"/>
          <w:sz w:val="22"/>
        </w:rPr>
        <w:t>repetition of the Lord’s name.</w:t>
      </w:r>
    </w:p>
    <w:p>
      <w:pPr>
        <w:autoSpaceDN w:val="0"/>
        <w:autoSpaceDE w:val="0"/>
        <w:widowControl/>
        <w:spacing w:line="3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what I say is correct how is it that this student and his </w:t>
      </w:r>
      <w:r>
        <w:rPr>
          <w:rFonts w:ascii="Times" w:hAnsi="Times" w:eastAsia="Times"/>
          <w:b w:val="0"/>
          <w:i w:val="0"/>
          <w:color w:val="000000"/>
          <w:sz w:val="22"/>
        </w:rPr>
        <w:t>other friends who are not untruthful or vain and who are ready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work hard to reach their goal do not experience its truth?</w:t>
      </w:r>
    </w:p>
    <w:p>
      <w:pPr>
        <w:autoSpaceDN w:val="0"/>
        <w:autoSpaceDE w:val="0"/>
        <w:widowControl/>
        <w:spacing w:line="30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tragedy with us is that all of us teachers have been born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grown up in an age when the accent is on literary education,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in crafts is very much neglected. And yet, some of us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detected this fatal flaw. Efforts are being made to correct it,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clear how the correction can be made. Besides, the little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understood we have not yet the power to implement.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teach </w:t>
      </w:r>
      <w:r>
        <w:rPr>
          <w:rFonts w:ascii="Times" w:hAnsi="Times" w:eastAsia="Times"/>
          <w:b w:val="0"/>
          <w:i/>
          <w:color w:val="000000"/>
          <w:sz w:val="22"/>
        </w:rPr>
        <w:t>Raghuvamsa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Shakespeare have not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training or the aptitude to teach carpentry or weaving.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same knowledge of weaving as they have of </w:t>
      </w:r>
      <w:r>
        <w:rPr>
          <w:rFonts w:ascii="Times" w:hAnsi="Times" w:eastAsia="Times"/>
          <w:b w:val="0"/>
          <w:i/>
          <w:color w:val="000000"/>
          <w:sz w:val="22"/>
        </w:rPr>
        <w:t>Raghuvamsa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have, they have not the same interest in it. No wonder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account of this imperfection in our teachers, we find it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the right type of students—students who will be equally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both in literary learning and in crafts and who will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character. Therefore, in this period of transition our imperfect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ill-equipped teachers and hardworking students must have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and faith. With faith one can cross the seas and storm even </w:t>
      </w:r>
      <w:r>
        <w:rPr>
          <w:rFonts w:ascii="Times" w:hAnsi="Times" w:eastAsia="Times"/>
          <w:b w:val="0"/>
          <w:i w:val="0"/>
          <w:color w:val="000000"/>
          <w:sz w:val="22"/>
        </w:rPr>
        <w:t>the most impregnable forts.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3-7-1927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LETTER TO WILLIAM SMITH</w:t>
      </w:r>
    </w:p>
    <w:p>
      <w:pPr>
        <w:autoSpaceDN w:val="0"/>
        <w:autoSpaceDE w:val="0"/>
        <w:widowControl/>
        <w:spacing w:line="266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SMITH,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two letters and very carefully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notes and the Italian pamphlet illustrating the principle and use of </w:t>
      </w:r>
      <w:r>
        <w:rPr>
          <w:rFonts w:ascii="Times" w:hAnsi="Times" w:eastAsia="Times"/>
          <w:b w:val="0"/>
          <w:i w:val="0"/>
          <w:color w:val="000000"/>
          <w:sz w:val="22"/>
        </w:rPr>
        <w:t>castrating forceps.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gone through your notes, and if you are free on </w:t>
      </w:r>
      <w:r>
        <w:rPr>
          <w:rFonts w:ascii="Times" w:hAnsi="Times" w:eastAsia="Times"/>
          <w:b w:val="0"/>
          <w:i w:val="0"/>
          <w:color w:val="000000"/>
          <w:sz w:val="22"/>
        </w:rPr>
        <w:t>Tuesday next at 4 p.m. I shall be delighted to see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 publish your valuable notes in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or make other public use of them?</w:t>
      </w:r>
    </w:p>
    <w:p>
      <w:pPr>
        <w:autoSpaceDN w:val="0"/>
        <w:autoSpaceDE w:val="0"/>
        <w:widowControl/>
        <w:spacing w:line="220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12919</w:t>
      </w:r>
    </w:p>
    <w:p>
      <w:pPr>
        <w:autoSpaceDN w:val="0"/>
        <w:autoSpaceDE w:val="0"/>
        <w:widowControl/>
        <w:spacing w:line="260" w:lineRule="exact" w:before="43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160. SPEECH AT OPENING OF KHADI EXHIBITION, </w:t>
      </w:r>
      <w:r>
        <w:rPr>
          <w:rFonts w:ascii="Times" w:hAnsi="Times" w:eastAsia="Times"/>
          <w:b w:val="0"/>
          <w:i/>
          <w:color w:val="000000"/>
          <w:sz w:val="24"/>
        </w:rPr>
        <w:t>BANGALORE</w:t>
      </w:r>
    </w:p>
    <w:p>
      <w:pPr>
        <w:autoSpaceDN w:val="0"/>
        <w:autoSpaceDE w:val="0"/>
        <w:widowControl/>
        <w:spacing w:line="270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1927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extended to me a very great privilege by asking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the opening ceremony at this function. It is a matter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 to me that I shall be unable to make my opening speech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agree with me that I ought not to take an undue advantage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liberty given to me by Dr. Subba Rao and those medical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been helping me. I want therefore to go as gently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and not to put an undue strain upon my constitution.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reduced the few ideas that I have to present to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this Exhibition to writing. Mr.Tathachary will read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in the mother tongue of this province and then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 will read to you the English original. I am sorry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province you will not take the trouble of learning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lingua franca of India or should be. I have been obliged always,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have come down to the South, to remark upon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deficiency. You have now a Hindi Prachar Office also in Bangalore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do hope that at no distant time as I expect you will come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 Nadu and Andhra Desha in Hindi as in khadi and so make up </w:t>
      </w:r>
      <w:r>
        <w:rPr>
          <w:rFonts w:ascii="Times" w:hAnsi="Times" w:eastAsia="Times"/>
          <w:b w:val="0"/>
          <w:i w:val="0"/>
          <w:color w:val="000000"/>
          <w:sz w:val="22"/>
        </w:rPr>
        <w:t>your deficiency with reference to ignorance in Hindi. Had I seen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3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of me only my Mussalman brethren I know that I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to them in Hindi. They are preserving the prestige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lingua franca but the Hindus are lagging far behind in the South.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you will run a close race with the Mussalman brethren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 and make up your deficiency in Hindi. With these few words I </w:t>
      </w:r>
      <w:r>
        <w:rPr>
          <w:rFonts w:ascii="Times" w:hAnsi="Times" w:eastAsia="Times"/>
          <w:b w:val="0"/>
          <w:i w:val="0"/>
          <w:color w:val="000000"/>
          <w:sz w:val="22"/>
        </w:rPr>
        <w:t>shall call upon my friend to read the Kanarese translation.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reading of the Kanarese version of Mahatmaji’s address was over, Mr. </w:t>
      </w:r>
      <w:r>
        <w:rPr>
          <w:rFonts w:ascii="Times" w:hAnsi="Times" w:eastAsia="Times"/>
          <w:b w:val="0"/>
          <w:i w:val="0"/>
          <w:color w:val="000000"/>
          <w:sz w:val="18"/>
        </w:rPr>
        <w:t>C. Rajagopalachari read in clear terms the following address of Gandhiji in English :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great pleasure to me to meet you in this lovely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and find in our midst our veteran leader,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Poojaniya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 Malaviyaji. Hindu tradition makes me always feel embarrassed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a leading part in any function at which he is present. For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my return to our beloved country, I have looked up to him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elder brother. But what I feel to be a call of duty enables me </w:t>
      </w:r>
      <w:r>
        <w:rPr>
          <w:rFonts w:ascii="Times" w:hAnsi="Times" w:eastAsia="Times"/>
          <w:b w:val="0"/>
          <w:i w:val="0"/>
          <w:color w:val="000000"/>
          <w:sz w:val="22"/>
        </w:rPr>
        <w:t>somewhat to overcome the embarrassment.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my first permitted appearance on a public platform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my illness, let me thank His Highness the Maharaja of Mysore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people for the great kindness and consideration shown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prolonged convalescence. Your lavish hospitality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itself attractive. But it has grieved me to observe, as I did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issued by my friends for enlisting your support for khadi,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endeavoured to exploit my illness by suggesting that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supported khadi by subscribing to funds and adopting it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dress, my recovery would be quicker. I would ask you to dismiss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from your minds altogether. If khadi makes no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reason and has no place in national economy,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in spite of my weakness for it. In great national causes,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affections must be discounted as disturbing factors. And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so soft as to become enervated for want of support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whims and fancies, or may be, even follies, it is surely better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that I should become and remain so ill as to be unfit for </w:t>
      </w:r>
      <w:r>
        <w:rPr>
          <w:rFonts w:ascii="Times" w:hAnsi="Times" w:eastAsia="Times"/>
          <w:b w:val="0"/>
          <w:i w:val="0"/>
          <w:color w:val="000000"/>
          <w:sz w:val="22"/>
        </w:rPr>
        <w:t>further mischief.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Exhibition, which it will be my privilege presently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open, is a right and proper kind of appeal. It is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so as to give you an ocular demonstration of what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and what it has already achieved. If its careful study conquers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reason, but in spite of the conviction of your reason, you find 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 too weak to translate its dictates into action, then, indeed, let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affection for me give you heart and courage to overcome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weakness. For I stand before you as a self-chosen representative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dumb, semi-starved, because workless, millions of India whom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Chittaranjan Das appropriately called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pice you contribute to the support of khadi, every yard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you buy, means so much concrete sympathy shown by you for </w:t>
      </w:r>
      <w:r>
        <w:rPr>
          <w:rFonts w:ascii="Times" w:hAnsi="Times" w:eastAsia="Times"/>
          <w:b w:val="0"/>
          <w:i w:val="0"/>
          <w:color w:val="000000"/>
          <w:sz w:val="22"/>
        </w:rPr>
        <w:t>these millions.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then summarize the conclusions of workers in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you may test for yourselves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patiently study the literature that you will find on the Exhibition stalls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the results of khadi activity which you will find demonstrated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those stalls. The Prize Essay on Hand-spinning by Messrs S. 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Puntambekar and N. S. Varadachari traces for you the history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 of the only national and universal cottage industry of India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possibilities of its revival. You will find it proved there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 there are millions of peasants who have no occupation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four months in the year, and that the only possible occupation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in their own cottages in nothing but hand-spinning.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well-intentioned people have suggested most ambitious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attractive schemes of village reorganization. But I make bold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 one of these schemes is at present in operation and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to enforce any of them, at least during the lifetime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generation; whereas, the spinning-wheel has been making its silent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 progress throughout the length and breadth of India. Its revival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dates from 1920 during which year, in spite of the forest of white caps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saw in the principal streets of cities, in reality there was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khadi more than one lakh at the outside. But the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report of the All-India Spinners’ Association for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will show you that during the year 1926 alone over Rs. 23 lakhs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of khadi was produced throughout India and that the sales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amounted to Rs. 28 lakhs. Capital investment by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amounts to over Rs. 18 lakhs. Fifty thousand spinners worked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 under review for the production of this khadi.These spinners,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they took to hand-spinning, had no other earnings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during the time that they gave to spinning. Their earnings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ranged from one pice to two annas per day according to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gave and the skill they put in it. The very fact that fifty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were eager to do this work for what may appear to us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miserable wage should be sufficient workable demonstration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>hand-spinning is not an uneconomic, profitless or unpractical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150" w:val="left"/>
          <w:tab w:pos="56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proposition. In many instances women walk four miles to receive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cotton. Round hand-spinning as the centre have been built up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occupations. Weavers, dhobis, dyers, printers and carders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either died out or were dying out have found in the revival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a new hope. One new weaver and one new carder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into being against ten spinners and their wages are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four annas and one and a half rupees per day. 1,500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thus served by an army of more or less educated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salary ranges from Rs. 100 to Rs. 150 per month. Not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1,000 such young men and some young women find an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in this national service. The spinners and other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Brahmins, Kshatriyas, Vaisyas, Sudras,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untouchables, Mussalmans, Christians, Parsis, Sikhs, in fact every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creed. Besides the paid workers, there are several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unpaid volunteers too engaged in this work of reconstruction. In Satis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 Das Gupta and Profulla Chandra Ghosh, Bengal has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service two of Acharya Ray’s most brilliant pupils. Satis Chandra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 Gupta had built up Acharya Ray’s chemical works. Profulla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 Ghosh had been assistant assayer in the Government Mint.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left their lucrative posts to give themselves to khadi.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lawyers, even doctors, some of whom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have given up their profession and taken to this work.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slowly dawning upon the merchant class that khadi is a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does demand their mercantile ability. You will, perhaps,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why I have called this hand-spinning movement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greatest co-operative effort of modern times. And if six years’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progress, insignificant as it may appear compared to the mighty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view, is an indication of the future, God willing, at no distant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find our villages, which at the present moment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>crumbling to ruins, becoming hives of honest and patient industry.</w:t>
      </w:r>
    </w:p>
    <w:p>
      <w:pPr>
        <w:autoSpaceDN w:val="0"/>
        <w:tabs>
          <w:tab w:pos="530" w:val="left"/>
          <w:tab w:pos="550" w:val="left"/>
          <w:tab w:pos="1530" w:val="left"/>
          <w:tab w:pos="2530" w:val="left"/>
          <w:tab w:pos="4090" w:val="left"/>
          <w:tab w:pos="5150" w:val="left"/>
          <w:tab w:pos="57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Exhibition will enable you to understand all the processes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cotton goes through before it reaches you as khadi. For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ginning,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sliver-making,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demonstrated before you. You will see also the very simple tools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which are being used for these processes. The charts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the output of these little machines, most of which can be esily </w:t>
      </w:r>
      <w:r>
        <w:rPr>
          <w:rFonts w:ascii="Times" w:hAnsi="Times" w:eastAsia="Times"/>
          <w:b w:val="0"/>
          <w:i w:val="0"/>
          <w:color w:val="000000"/>
          <w:sz w:val="22"/>
        </w:rPr>
        <w:t>made in our villages.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must not also omit to draw the attention of fashionable, artis-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 and moneyed members of my audience to the will-filled stall where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see handsomely worked and embroidered fine khadi in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of which nearly 400 girls in Bombay are 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between six annas and one and a half rupees per day.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conducted by Rashtriya Stri Sabha of Bombay,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other self-sacrificing ladies, includes the grand-daughters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Grand Old Man of India, Dadabhai Naoroji, and a sister belonging </w:t>
      </w:r>
      <w:r>
        <w:rPr>
          <w:rFonts w:ascii="Times" w:hAnsi="Times" w:eastAsia="Times"/>
          <w:b w:val="0"/>
          <w:i w:val="0"/>
          <w:color w:val="000000"/>
          <w:sz w:val="22"/>
        </w:rPr>
        <w:t>to the great Petit family.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Madhusudan Das was a brilliant lawyer in Cuttack. The poverty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Orissa woke him from his dreams and he saw that necessary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 plough and oxen in our fields was, we should soon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the status of the bovine species unless we added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 some industry which called forth the cunning of the hand, </w:t>
      </w:r>
      <w:r>
        <w:rPr>
          <w:rFonts w:ascii="Times" w:hAnsi="Times" w:eastAsia="Times"/>
          <w:b w:val="0"/>
          <w:i w:val="0"/>
          <w:color w:val="000000"/>
          <w:sz w:val="22"/>
        </w:rPr>
        <w:t>and he has himself become a finished artisan.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not any longer stand between you and the feast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eyes and intellect that has been prepared by the Exhibition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May it enable you to appreciate the priceless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as a central fact in village organization and may it induce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establish between yourselves and the poor villagers a living bond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those of you who have the leisure and the inclination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to deliver the message of the spinning-wheel, and all of you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by adopting khadi for your dress and household use! In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God, as I venture to suggest it is, the harvest is indeed rich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are few. Every one of you can, if you will, add to the </w:t>
      </w:r>
      <w:r>
        <w:rPr>
          <w:rFonts w:ascii="Times" w:hAnsi="Times" w:eastAsia="Times"/>
          <w:b w:val="0"/>
          <w:i w:val="0"/>
          <w:color w:val="000000"/>
          <w:sz w:val="22"/>
        </w:rPr>
        <w:t>number.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much pleasure in declaring the Exhibition open,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to God that He may bless the work, if it is commendable in His </w:t>
      </w:r>
      <w:r>
        <w:rPr>
          <w:rFonts w:ascii="Times" w:hAnsi="Times" w:eastAsia="Times"/>
          <w:b w:val="0"/>
          <w:i w:val="0"/>
          <w:color w:val="000000"/>
          <w:sz w:val="22"/>
        </w:rPr>
        <w:t>sight and the workers be found worthy.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over amidst impressive silence, Mahatmaji spoke the following few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words in conclusion 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presently perform the opening ceremony by uncovering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model charkha prepared at the Industrial Shop of the Department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in Mysore. Mr. Gangadharrao Deshpande, in his opening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inviting me to perform the ceremony, drew your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help that is being rendered by the State and especially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of Industries to this movement. They have prepared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charkhas. You will see in the Exhibition Court a variety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charkhas, old spinning-wheels, which are still to be found in a more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dilapidated condition in Mysore and the evolution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has gone through during these six years.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>that I shall have the privilege of presently exposing to your view is by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means the best in the scale of evolution. But we thought it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fitness of things that an article made in Mysore should be first </w:t>
      </w:r>
      <w:r>
        <w:rPr>
          <w:rFonts w:ascii="Times" w:hAnsi="Times" w:eastAsia="Times"/>
          <w:b w:val="0"/>
          <w:i w:val="0"/>
          <w:color w:val="000000"/>
          <w:sz w:val="22"/>
        </w:rPr>
        <w:t>exposed to view.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Madan Mohan Malaviya will lead you to the Exhibition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Court. He has kindly consented to do this work for me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me the strain of going through the Exhibition Court.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continue the present proceedings this evening at 5-30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you what his heart prompts him to give you on what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in the Exhibition Court, and what he has gathered during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years about khaddar and I do hope that you will all come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the message that he might have to deliver to you.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whilst he takes the leaders to the court to crowd round,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it will not be really possible to study what is to be studied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Exhibition. It is designed to be really a study for those who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what his khadi movement stands for and what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do. It is not a mere ocular demonstration to be dismissed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our minds, immediately we have gone out of the Exhibition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Court. It is not a cinema. It is actually a nursery where a student,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lover of humanity, a lover of his own country may come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for himself. I invite sceptics to go there and pause not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moments, but to go there and pause a few hours and I promise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himself amply rewarded and possibly his scepticism also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dismissed. I invite the candid critic also to go there and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he will find imperfections, he will find those charts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in artistic fashion, but he will find heart put into those charts.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give you facts and figures which are compiled by students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only to serve truth and nothing but the truth. You will find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an understatement but not an overstatement. With these words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much pleasure to uncover the charkha and I hope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all support this movement as it deserves.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Amidst great applause Mahatmaji then uncovered a charkha raised to the seat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Gandhiji by Mr. Deshpande.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4-7-1927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161. LETTER TO MIRABEHN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1927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expected a letter from you today. But there is nothing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yet. There is just a slight chance of one more post. I hope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overcrowded in the train, that there was no difficulty at Guntakal.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 went there was a wire from Vallunjkar asking Mahadev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your breaking journey at Golanad to see Kakasaheb,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Gangu. But you were gone and I did not think it worth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wiring in the hope (very distant) of catching you before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>leave Bombay.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well you put it? You were parting but to come nearer.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quite true. You did well in coming and equally well in leaving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did.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my parting words. You are not to kill yourself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 your health in trying to finish Hindi in two months. Let us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finish it. But it does not matter in the least if you cannot.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is but to try. Again do not take the vow to use only Hindi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unless you feel practically driven to it. Nothing hangs by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consider what I would like. In matters like this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question of considering my opinion or wishes.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question of choosing the best way of </w:t>
      </w:r>
      <w:r>
        <w:rPr>
          <w:rFonts w:ascii="Times" w:hAnsi="Times" w:eastAsia="Times"/>
          <w:b w:val="0"/>
          <w:i/>
          <w:color w:val="000000"/>
          <w:sz w:val="22"/>
        </w:rPr>
        <w:t>doing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Hindi. The way that </w:t>
      </w:r>
      <w:r>
        <w:rPr>
          <w:rFonts w:ascii="Times" w:hAnsi="Times" w:eastAsia="Times"/>
          <w:b w:val="0"/>
          <w:i w:val="0"/>
          <w:color w:val="000000"/>
          <w:sz w:val="22"/>
        </w:rPr>
        <w:t>suits you is the best for you and no other.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63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opening ceremony went off yesterday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I stood the strain well. The doctors came afterwards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satisfied to find no alteration in the pulse. I hope you left </w:t>
      </w:r>
      <w:r>
        <w:rPr>
          <w:rFonts w:ascii="Times" w:hAnsi="Times" w:eastAsia="Times"/>
          <w:b w:val="0"/>
          <w:i w:val="0"/>
          <w:color w:val="000000"/>
          <w:sz w:val="22"/>
        </w:rPr>
        <w:t>your constipation here.</w:t>
      </w:r>
    </w:p>
    <w:p>
      <w:pPr>
        <w:autoSpaceDN w:val="0"/>
        <w:autoSpaceDE w:val="0"/>
        <w:widowControl/>
        <w:spacing w:line="372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B</w:t>
      </w:r>
      <w:r>
        <w:rPr>
          <w:rFonts w:ascii="Times" w:hAnsi="Times" w:eastAsia="Times"/>
          <w:b w:val="0"/>
          <w:i w:val="0"/>
          <w:color w:val="000000"/>
          <w:sz w:val="28"/>
        </w:rPr>
        <w:t>.</w:t>
      </w:r>
    </w:p>
    <w:p>
      <w:pPr>
        <w:autoSpaceDN w:val="0"/>
        <w:autoSpaceDE w:val="0"/>
        <w:widowControl/>
        <w:spacing w:line="240" w:lineRule="exact" w:before="3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Bapu’s Letters to Mira</w:t>
      </w:r>
      <w:r>
        <w:rPr>
          <w:rFonts w:ascii="Times" w:hAnsi="Times" w:eastAsia="Times"/>
          <w:b w:val="0"/>
          <w:i w:val="0"/>
          <w:color w:val="000000"/>
          <w:sz w:val="18"/>
        </w:rPr>
        <w:t>, Mirabehn explains : “I had now left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Bhagavadbhakti Ashram, Rewari, and was spending a short time at Sabarmati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been to see Bapu at Bangalore, and before going to Vinoba’s Ashram at </w:t>
      </w:r>
      <w:r>
        <w:rPr>
          <w:rFonts w:ascii="Times" w:hAnsi="Times" w:eastAsia="Times"/>
          <w:b w:val="0"/>
          <w:i w:val="0"/>
          <w:color w:val="000000"/>
          <w:sz w:val="18"/>
        </w:rPr>
        <w:t>Wardha for continuing my Hindi studies.”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in this and other letters to Mirabehn is in Devanagari.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70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[PPS.]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after handing this for the post I got your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perfectly intelligible. There are very few </w:t>
      </w:r>
      <w:r>
        <w:rPr>
          <w:rFonts w:ascii="Times" w:hAnsi="Times" w:eastAsia="Times"/>
          <w:b w:val="0"/>
          <w:i w:val="0"/>
          <w:color w:val="000000"/>
          <w:sz w:val="22"/>
        </w:rPr>
        <w:t>mistakes. Continue to write as often as you like.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5243. Courtesy : Mirabehn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MIRABEHN</w:t>
      </w:r>
    </w:p>
    <w:p>
      <w:pPr>
        <w:autoSpaceDN w:val="0"/>
        <w:autoSpaceDE w:val="0"/>
        <w:widowControl/>
        <w:spacing w:line="294" w:lineRule="exact" w:before="10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4,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the Monday letter to Sabarmati. But if you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before getting it, you should not miss your Monday mail at </w:t>
      </w:r>
      <w:r>
        <w:rPr>
          <w:rFonts w:ascii="Times" w:hAnsi="Times" w:eastAsia="Times"/>
          <w:b w:val="0"/>
          <w:i w:val="0"/>
          <w:color w:val="000000"/>
          <w:sz w:val="22"/>
        </w:rPr>
        <w:t>Wardha either; hence this epistle.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expected your letter today but it has not come; it must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</w:t>
      </w:r>
    </w:p>
    <w:p>
      <w:pPr>
        <w:autoSpaceDN w:val="0"/>
        <w:autoSpaceDE w:val="0"/>
        <w:widowControl/>
        <w:spacing w:line="220" w:lineRule="exact" w:before="66" w:after="30"/>
        <w:ind w:left="0" w:right="1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86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Don’t worry. The letter addressed to Sabarmati is in English.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just had your Hindi letter. It is beautiful.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C.W. 5242. Courtesy : Mirabehn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LETTER TO ASHRAM WOMEN</w:t>
      </w:r>
    </w:p>
    <w:p>
      <w:pPr>
        <w:autoSpaceDN w:val="0"/>
        <w:autoSpaceDE w:val="0"/>
        <w:widowControl/>
        <w:spacing w:line="294" w:lineRule="exact" w:before="12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Day, Ashadh Sud 5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July 4,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thought of you yesterday. Exhibitions and such other acti-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vities are really more the work of women than of men. No one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decorate his or her stall better than Mithubehn. It is just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would expect; because all the twenty-four hours she keeps </w:t>
      </w:r>
      <w:r>
        <w:rPr>
          <w:rFonts w:ascii="Times" w:hAnsi="Times" w:eastAsia="Times"/>
          <w:b w:val="0"/>
          <w:i w:val="0"/>
          <w:color w:val="000000"/>
          <w:sz w:val="22"/>
        </w:rPr>
        <w:t>thinking how khadi can be made more lovely. Under her guidance,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Hindi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Ashadh Sud 6, which is evidently a slip. The letter was written </w:t>
      </w:r>
      <w:r>
        <w:rPr>
          <w:rFonts w:ascii="Times" w:hAnsi="Times" w:eastAsia="Times"/>
          <w:b w:val="0"/>
          <w:i w:val="0"/>
          <w:color w:val="000000"/>
          <w:sz w:val="18"/>
        </w:rPr>
        <w:t>on the day following the opening of the Exhibition.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starting with a few, now about four hundred girls work on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>earn their livelihood, or wear only khadi spun by themselves.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Manibehn has been able to bring credit to herself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>Exhibition by means of her carding bow.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 many Ashram people have now arrived, the recitation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mornings has been started. Today Manibehn recited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fourth chapter. She had recited the first chapter too.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intonation is good. Indeed all of you should learn to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proper way and understand its meaning. Just as a woman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unless she is a good cook, so also a woman who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be said to be accomplished.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is in charge of the store at present?</w:t>
      </w:r>
    </w:p>
    <w:p>
      <w:pPr>
        <w:autoSpaceDN w:val="0"/>
        <w:autoSpaceDE w:val="0"/>
        <w:widowControl/>
        <w:spacing w:line="220" w:lineRule="exact" w:before="66" w:after="0"/>
        <w:ind w:left="0" w:right="1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3656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164. LETTER TO MANU H. GANDHI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Sud 5,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4,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Keep on writing in that manner. We all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but Ba misses you very much. She often says, ‘When shall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Manu ?’ But that is in the hands of God. We shall meet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ordains. Do you learn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there? Hariichchhabehn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Tarab-</w:t>
      </w:r>
      <w:r>
        <w:rPr>
          <w:rFonts w:ascii="Times" w:hAnsi="Times" w:eastAsia="Times"/>
          <w:b w:val="0"/>
          <w:i w:val="0"/>
          <w:color w:val="000000"/>
          <w:sz w:val="22"/>
        </w:rPr>
        <w:t>ehn and others are there. Do you ever meet them?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Khadi Exhibition here today. Manibehn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cards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Kanti Parekh has also come. He also cards cotton. Keshubhai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spins cotton. There are so many others. It has a good collection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If you were here, I would have shown you everything. But can </w:t>
      </w:r>
      <w:r>
        <w:rPr>
          <w:rFonts w:ascii="Times" w:hAnsi="Times" w:eastAsia="Times"/>
          <w:b w:val="0"/>
          <w:i w:val="0"/>
          <w:color w:val="000000"/>
          <w:sz w:val="22"/>
        </w:rPr>
        <w:t>we poor travel such a distance [only for this purposel]?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5053. Courtesy: Manu S. Mashruwala</w:t>
      </w:r>
    </w:p>
    <w:p>
      <w:pPr>
        <w:autoSpaceDN w:val="0"/>
        <w:autoSpaceDE w:val="0"/>
        <w:widowControl/>
        <w:spacing w:line="200" w:lineRule="exact" w:before="4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evidently belongs to 1927. Gandhiji was in Bangalore where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Exhibition was held;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“Speech at Opening of Khadi Exhibition,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Bangalore”, 3-7-1927 and “Letter to Ashram Women”, 4-7-1927.</w:t>
      </w:r>
    </w:p>
    <w:p>
      <w:pPr>
        <w:autoSpaceDN w:val="0"/>
        <w:autoSpaceDE w:val="0"/>
        <w:widowControl/>
        <w:spacing w:line="220" w:lineRule="exact" w:before="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Harichchha Kamdar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Manibehn Patel, daughter of Vallabhbhai Patel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LETTER TO J. B. PETIT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1927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PETIT,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is a copy repeated at Bangalore of a cable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Andrews at Sabarmati. It speaks for itself.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calamity if Mr. Sastri’s health breaks down, or if he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financial worries. Personally, I think that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not be able to meet the special requirements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It would be wrong to set an awkward precedent, and yet, if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Sastri’s mission is to succeed, he must have ample funds enabling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move from place to place and find decent accommodation.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agents won’t need triple accommodation. But Mr. Sastri has to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ground and he has therefore to exploit not merely his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for reducing the discordant elements to harmony but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to exploit his own special gifts to that end. His more solid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will be extra-official. In order to be able to do this,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funds. South Africa like India is a place of distances.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Town and Durban it is nearly 1,400 miles by rail, and in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he must have accommodation of his own. If he went to hotels, </w:t>
      </w:r>
      <w:r>
        <w:rPr>
          <w:rFonts w:ascii="Times" w:hAnsi="Times" w:eastAsia="Times"/>
          <w:b w:val="0"/>
          <w:i w:val="0"/>
          <w:color w:val="000000"/>
          <w:sz w:val="22"/>
        </w:rPr>
        <w:t>he would be inaccessible to the majority of the Indians who are poor.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we can state all these things in the press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public appeal for funds. The only legitimate thing therefore to do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Imperial Citizenship Association to place at Mr. Sastri’s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a fairly large sum. No time should be lost. I have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shadow of a doubt that such an expense would be a fair charge upon </w:t>
      </w:r>
      <w:r>
        <w:rPr>
          <w:rFonts w:ascii="Times" w:hAnsi="Times" w:eastAsia="Times"/>
          <w:b w:val="0"/>
          <w:i w:val="0"/>
          <w:color w:val="000000"/>
          <w:sz w:val="22"/>
        </w:rPr>
        <w:t>the funds of the I.C.A.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that Rs. 25,000/- may be at once transferred to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used as he may think necessary for his own personal convenience.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be trusted to use the amount judiciously and to refund what he </w:t>
      </w:r>
      <w:r>
        <w:rPr>
          <w:rFonts w:ascii="Times" w:hAnsi="Times" w:eastAsia="Times"/>
          <w:b w:val="0"/>
          <w:i w:val="0"/>
          <w:color w:val="000000"/>
          <w:sz w:val="22"/>
        </w:rPr>
        <w:t>may not need.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speedy despatch, I am sending a copy of this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the members of the Committee whom I know and who I think</w:t>
      </w:r>
    </w:p>
    <w:p>
      <w:pPr>
        <w:autoSpaceDN w:val="0"/>
        <w:autoSpaceDE w:val="0"/>
        <w:widowControl/>
        <w:spacing w:line="220" w:lineRule="exact" w:before="3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July 4. It read : “Sastri’s health causing great anxiety. Financial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worries superadded because allowances altogether insufficient. Cabled Viceroy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Department. Sastri dislikes anything except constructive. Press notice suggesting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 necessity ample allowances inform public. Probably necessary upkeep three </w:t>
      </w:r>
      <w:r>
        <w:rPr>
          <w:rFonts w:ascii="Times" w:hAnsi="Times" w:eastAsia="Times"/>
          <w:b w:val="0"/>
          <w:i w:val="0"/>
          <w:color w:val="000000"/>
          <w:sz w:val="18"/>
        </w:rPr>
        <w:t>houses. Hotels impossible. Watch my press cables.”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be interested in the subject matter.</w:t>
      </w:r>
    </w:p>
    <w:p>
      <w:pPr>
        <w:autoSpaceDN w:val="0"/>
        <w:autoSpaceDE w:val="0"/>
        <w:widowControl/>
        <w:spacing w:line="220" w:lineRule="exact" w:before="66" w:after="0"/>
        <w:ind w:left="0" w:right="1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150" w:val="left"/>
        </w:tabs>
        <w:autoSpaceDE w:val="0"/>
        <w:widowControl/>
        <w:spacing w:line="30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J. [B.] P</w:t>
      </w:r>
      <w:r>
        <w:rPr>
          <w:rFonts w:ascii="Times" w:hAnsi="Times" w:eastAsia="Times"/>
          <w:b w:val="0"/>
          <w:i w:val="0"/>
          <w:color w:val="000000"/>
          <w:sz w:val="18"/>
        </w:rPr>
        <w:t>ETIT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2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MPERIAL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ITIZENSHIP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SSOCIATION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: S.N. 12365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166. LETTER TO JOSHI</w:t>
      </w:r>
    </w:p>
    <w:p>
      <w:pPr>
        <w:autoSpaceDN w:val="0"/>
        <w:autoSpaceDE w:val="0"/>
        <w:widowControl/>
        <w:spacing w:line="266" w:lineRule="exact" w:before="186" w:after="236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JOSHI,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 w:num="2" w:equalWidth="0">
            <w:col w:w="3294" w:space="0"/>
            <w:col w:w="321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88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1927</w:t>
      </w:r>
    </w:p>
    <w:p>
      <w:pPr>
        <w:sectPr>
          <w:type w:val="nextColumn"/>
          <w:pgSz w:w="9360" w:h="12960"/>
          <w:pgMar w:top="504" w:right="1412" w:bottom="468" w:left="1440" w:header="720" w:footer="720" w:gutter="0"/>
          <w:cols w:num="2" w:equalWidth="0">
            <w:col w:w="3294" w:space="0"/>
            <w:col w:w="3214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26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you are on the Committee of the Imperial Citizenship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speaks for itself. If you agree with the view </w:t>
      </w:r>
      <w:r>
        <w:rPr>
          <w:rFonts w:ascii="Times" w:hAnsi="Times" w:eastAsia="Times"/>
          <w:b w:val="0"/>
          <w:i w:val="0"/>
          <w:color w:val="000000"/>
          <w:sz w:val="22"/>
        </w:rPr>
        <w:t>I have set forth in the letter, you will please expedite business.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12365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 w:num="2" w:equalWidth="0">
            <w:col w:w="4067" w:space="0"/>
            <w:col w:w="24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4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04" w:right="1412" w:bottom="468" w:left="1440" w:header="720" w:footer="720" w:gutter="0"/>
          <w:cols w:num="2" w:equalWidth="0">
            <w:col w:w="4067" w:space="0"/>
            <w:col w:w="2440" w:space="0"/>
          </w:cols>
          <w:docGrid w:linePitch="360"/>
        </w:sectPr>
      </w:pPr>
    </w:p>
    <w:p>
      <w:pPr>
        <w:autoSpaceDN w:val="0"/>
        <w:tabs>
          <w:tab w:pos="3970" w:val="left"/>
        </w:tabs>
        <w:autoSpaceDE w:val="0"/>
        <w:widowControl/>
        <w:spacing w:line="372" w:lineRule="exact" w:before="0" w:after="236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167. LETTER TO K. S. NATARAJAN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NATARAJAN,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 w:num="2" w:equalWidth="0">
            <w:col w:w="3572" w:space="0"/>
            <w:col w:w="2935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68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1927</w:t>
      </w:r>
    </w:p>
    <w:p>
      <w:pPr>
        <w:sectPr>
          <w:type w:val="nextColumn"/>
          <w:pgSz w:w="9360" w:h="12960"/>
          <w:pgMar w:top="504" w:right="1412" w:bottom="468" w:left="1440" w:header="720" w:footer="720" w:gutter="0"/>
          <w:cols w:num="2" w:equalWidth="0">
            <w:col w:w="3572" w:space="0"/>
            <w:col w:w="2935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enclose herewith a copy of my letter to Mr. Petit.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add anything except to ask you please to expedite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despatch of funds, if you agree with the substance of my letter to Mr. </w:t>
      </w:r>
      <w:r>
        <w:rPr>
          <w:rFonts w:ascii="Times" w:hAnsi="Times" w:eastAsia="Times"/>
          <w:b w:val="0"/>
          <w:i w:val="0"/>
          <w:color w:val="000000"/>
          <w:sz w:val="22"/>
        </w:rPr>
        <w:t>Petit.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K. S. N</w:t>
      </w:r>
      <w:r>
        <w:rPr>
          <w:rFonts w:ascii="Times" w:hAnsi="Times" w:eastAsia="Times"/>
          <w:b w:val="0"/>
          <w:i w:val="0"/>
          <w:color w:val="000000"/>
          <w:sz w:val="18"/>
        </w:rPr>
        <w:t>ATARAJAN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OCIAL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EFORMER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12365</w:t>
      </w:r>
    </w:p>
    <w:p>
      <w:pPr>
        <w:autoSpaceDN w:val="0"/>
        <w:autoSpaceDE w:val="0"/>
        <w:widowControl/>
        <w:spacing w:line="240" w:lineRule="exact" w:before="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item 97 above.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tabs>
          <w:tab w:pos="3970" w:val="left"/>
        </w:tabs>
        <w:autoSpaceDE w:val="0"/>
        <w:widowControl/>
        <w:spacing w:line="352" w:lineRule="exact" w:before="0" w:after="236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168. LETTER TO SATIS CHANDRA DAS GUPTA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6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sectPr>
          <w:type w:val="continuous"/>
          <w:pgSz w:w="9360" w:h="12960"/>
          <w:pgMar w:top="636" w:right="1404" w:bottom="468" w:left="1440" w:header="720" w:footer="720" w:gutter="0"/>
          <w:cols w:num="2" w:equalWidth="0">
            <w:col w:w="3392" w:space="0"/>
            <w:col w:w="312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6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1927</w:t>
      </w:r>
    </w:p>
    <w:p>
      <w:pPr>
        <w:sectPr>
          <w:type w:val="nextColumn"/>
          <w:pgSz w:w="9360" w:h="12960"/>
          <w:pgMar w:top="636" w:right="1404" w:bottom="468" w:left="1440" w:header="720" w:footer="720" w:gutter="0"/>
          <w:cols w:num="2" w:equalWidth="0">
            <w:col w:w="3392" w:space="0"/>
            <w:col w:w="312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two letters. Last was received only yesterday.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about the business of the Council was placed before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Council. Jammalalji and Shankerlal will write to you fully.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attended any of the meetings except the first one which I simply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opened without any remarks and retired. I think the Council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confirmed the original proposal to relieve me from all administrative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work. I remain the president; but Jamnalalji becomes the officiating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chairman of the Council. And I think that this is the best thing to do.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spares me the trouble of having to go into every detail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administration.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suggestion that the Council meeting should be held at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centres has been adopted.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vital changes should be made in the constitution for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according to the original intention. To change officers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and especially the secretaries, would be a dangerous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Secretaries should be helped by fresh suggestions. But as we are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business house, administrative control should be continuous,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make the house stable. And, personally, I think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get a secretary more energetic, more conscientious than </w:t>
      </w:r>
      <w:r>
        <w:rPr>
          <w:rFonts w:ascii="Times" w:hAnsi="Times" w:eastAsia="Times"/>
          <w:b w:val="0"/>
          <w:i w:val="0"/>
          <w:color w:val="000000"/>
          <w:sz w:val="22"/>
        </w:rPr>
        <w:t>Shankerlal.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about Hemprabha Dev’s latest developments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provides food for deep reflection. Let there be nothing done in a </w:t>
      </w:r>
      <w:r>
        <w:rPr>
          <w:rFonts w:ascii="Times" w:hAnsi="Times" w:eastAsia="Times"/>
          <w:b w:val="0"/>
          <w:i w:val="0"/>
          <w:color w:val="000000"/>
          <w:sz w:val="22"/>
        </w:rPr>
        <w:t>hurry.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about maintenance is startling and I would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 in order that it may soak into me. We must meet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is done. Supposing that I am free from the Southern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end of August or middle of September and go through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mishap, would you have me to undertake the Bengal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gentle stages? Please do not be anxious about me; for, I shall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haste and I shall watch myself as the tour progresses.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wants to run avoidable risks. Both Rajagopalachari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Gangadharrao are taking elaborate precautions to avoid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>strain. Chikballapur was for them also a good lesson.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19786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169. LETTER TO MANILAL AND SUSHILA GANDHI</w:t>
      </w:r>
    </w:p>
    <w:p>
      <w:pPr>
        <w:autoSpaceDN w:val="0"/>
        <w:autoSpaceDE w:val="0"/>
        <w:widowControl/>
        <w:spacing w:line="294" w:lineRule="exact" w:before="14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Sud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5,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CHI. MANILAL AND SUSHILA,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cable. You must have received my reply to 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got my letters even before my reply to the cable. But I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cable as I thought that would make both of you happier,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Sushila. If Manilal alone were there, I would not have spent money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cable and would have rebuked him for wasting money on one.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that Sushila was in foreign country, that she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abroad before now and that, therefore, she would be happy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from me, I thought it proper to send a cable. I am glad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both of you would like to receive letters from me, but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 should like to make it clear that, if you do not receive one,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suppose that my failure to write was due to indifference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carelessness. It may be that I cannot find the time to write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of work, or that I miss writing because I do not remember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on which the mail leaves. If I am ill, you will have somehow </w:t>
      </w:r>
      <w:r>
        <w:rPr>
          <w:rFonts w:ascii="Times" w:hAnsi="Times" w:eastAsia="Times"/>
          <w:b w:val="0"/>
          <w:i w:val="0"/>
          <w:color w:val="000000"/>
          <w:sz w:val="22"/>
        </w:rPr>
        <w:t>heard about it. But now I shall be more careful about writing.</w:t>
      </w:r>
    </w:p>
    <w:p>
      <w:pPr>
        <w:autoSpaceDN w:val="0"/>
        <w:tabs>
          <w:tab w:pos="550" w:val="left"/>
          <w:tab w:pos="590" w:val="left"/>
          <w:tab w:pos="61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should forget her attachment to her parental home.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always to remember our parents, but it is not possible to live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with them. A son cannot do so. How, then, is it possible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daughter? Her home is with her husband. Sushila should,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her home is where Manilal is and learn to live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Savitri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She should protect herself and also protect Manilal. In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maintaining simplicity, truthfulness, compassion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patriotism, despite the many temptations surrounding you,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self-restraint as befits you and protecting each other’s body </w:t>
      </w:r>
      <w:r>
        <w:rPr>
          <w:rFonts w:ascii="Times" w:hAnsi="Times" w:eastAsia="Times"/>
          <w:b w:val="0"/>
          <w:i w:val="0"/>
          <w:color w:val="000000"/>
          <w:sz w:val="22"/>
        </w:rPr>
        <w:t>and character lies the success of your marriage.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Sushila’s physical strength does not seem to have increased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to the increase in her weight. There is only one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it : that she should eat nothing but wholesome food,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as much as can be digested, and take as much physical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open air as she can without getting exhausted, and that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refrain, as much as possible, from sexual indulgence. I am </w:t>
      </w:r>
      <w:r>
        <w:rPr>
          <w:rFonts w:ascii="Times" w:hAnsi="Times" w:eastAsia="Times"/>
          <w:b w:val="0"/>
          <w:i w:val="0"/>
          <w:color w:val="000000"/>
          <w:sz w:val="22"/>
        </w:rPr>
        <w:t>a living example before you of how much even mental indulgence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2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manuscript of Mahadev Desai’s Diary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wrested the soul of her husband back from the God of Death. The story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 in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on the body. I failed to wake up for thirty years, and reap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 of that to this day. My body is comparatively good. I have,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said, suffered from very few illnesses. Still, I know that had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waked up earlier, my body would have been as strong as adamant.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serve would also have been far greater than it is.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to awaken me or to keep me vigilant. I am there to awaken you </w:t>
      </w:r>
      <w:r>
        <w:rPr>
          <w:rFonts w:ascii="Times" w:hAnsi="Times" w:eastAsia="Times"/>
          <w:b w:val="0"/>
          <w:i w:val="0"/>
          <w:color w:val="000000"/>
          <w:sz w:val="22"/>
        </w:rPr>
        <w:t>both and keep you on your guard. Learn from my experience.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good health. As a khadi exhibition is on here these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there is to be a meeting of the Charkha Sangh, Jamnalalji,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Mithubehn, Jamnabehn, Maganlal, Keshu, Anasuyabehn, Shankerlal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have come here. In a day or two the nest will be empty </w:t>
      </w:r>
      <w:r>
        <w:rPr>
          <w:rFonts w:ascii="Times" w:hAnsi="Times" w:eastAsia="Times"/>
          <w:b w:val="0"/>
          <w:i w:val="0"/>
          <w:color w:val="000000"/>
          <w:sz w:val="22"/>
        </w:rPr>
        <w:t>again.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send your letters needlessly to Amreli. If you write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‘personal’ on your letters, no one will read them, but why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that no one in the Ashram should read them? It would be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if you wish that no one should read those letters of yours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consult me about your moral problems, but what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>there in ordinary letters that no one should read?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saw your photograph which Jamnalalji has received.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photograph which you have sent for me or Ba has not yet reached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on the way. Our time is wasted in inquiring about it without </w:t>
      </w:r>
      <w:r>
        <w:rPr>
          <w:rFonts w:ascii="Times" w:hAnsi="Times" w:eastAsia="Times"/>
          <w:b w:val="0"/>
          <w:i w:val="0"/>
          <w:color w:val="000000"/>
          <w:sz w:val="22"/>
        </w:rPr>
        <w:t>knowing to what address it was sent.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receive the translation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regularly.</w:t>
      </w:r>
    </w:p>
    <w:p>
      <w:pPr>
        <w:autoSpaceDN w:val="0"/>
        <w:autoSpaceDE w:val="0"/>
        <w:widowControl/>
        <w:spacing w:line="220" w:lineRule="exact" w:before="66" w:after="3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92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 : G.N. 4724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MIRABEHN</w:t>
      </w:r>
    </w:p>
    <w:p>
      <w:pPr>
        <w:autoSpaceDN w:val="0"/>
        <w:autoSpaceDE w:val="0"/>
        <w:widowControl/>
        <w:spacing w:line="266" w:lineRule="exact" w:before="186" w:after="6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454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MIRA,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6, 1927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telegram is disturbing. No letters yet received.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anxiously await further news. May God keep you.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5244. Courtesy : Mirabehn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A. FENNER BROCKWAY</w:t>
      </w:r>
    </w:p>
    <w:p>
      <w:pPr>
        <w:autoSpaceDN w:val="0"/>
        <w:autoSpaceDE w:val="0"/>
        <w:widowControl/>
        <w:spacing w:line="266" w:lineRule="exact" w:before="2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confidential letter of the 13th June last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enclosures. I appreciate the honour you have done me by sending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draft Bill, and I beg to tender my thanks to those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 Labour Party who have worked at the Bill.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however unable to give any effective advice or guidance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work for the present lies in a different direction. I am devoting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my energy to developing internal strength. I have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 time left for studying the question what form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should take. I do not in any shape or form discount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that question. But I know my own limitations, and so,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possible, I help the movement towards arriving at a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by non-interference and sympathetic watch. But I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circulated the draft Bill among many other public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and invited their opinion. If at any time I feel that I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useful work in this connection, I shall not hesitate to correspond </w:t>
      </w:r>
      <w:r>
        <w:rPr>
          <w:rFonts w:ascii="Times" w:hAnsi="Times" w:eastAsia="Times"/>
          <w:b w:val="0"/>
          <w:i w:val="0"/>
          <w:color w:val="000000"/>
          <w:sz w:val="22"/>
        </w:rPr>
        <w:t>with you.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ENNER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ROCKWAY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14,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EORGE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S.N. 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12530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GIRIRAJ KISHORE</w:t>
      </w:r>
    </w:p>
    <w:p>
      <w:pPr>
        <w:autoSpaceDN w:val="0"/>
        <w:autoSpaceDE w:val="0"/>
        <w:widowControl/>
        <w:spacing w:line="266" w:lineRule="exact" w:before="2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GIRIRAJ,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like your heart searching. There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danger in this process. A man who is not self-possessed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morose and imagines all kinds of things about himself.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a hypochondriac. Do you know what that would means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>medical world? It means a person who imagines every disease to be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of which he reads a description. Whilst, therefore, it is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thing to rid oneself of any weakness of which one is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nothing imagined and there should be no brooding.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saying to yourself, ‘I am wretched, so evil and I shall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good’, the proper formula is, ‘I will be good; for, God is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merciful; He will make me good.’ The first formula is weakening and </w:t>
      </w:r>
      <w:r>
        <w:rPr>
          <w:rFonts w:ascii="Times" w:hAnsi="Times" w:eastAsia="Times"/>
          <w:b w:val="0"/>
          <w:i w:val="0"/>
          <w:color w:val="000000"/>
          <w:sz w:val="22"/>
        </w:rPr>
        <w:t>the second is invigorating.</w:t>
      </w:r>
    </w:p>
    <w:p>
      <w:pPr>
        <w:autoSpaceDN w:val="0"/>
        <w:tabs>
          <w:tab w:pos="550" w:val="left"/>
          <w:tab w:pos="48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statement that an ideal cook is he who feels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diners as a mother does for her children is perfect. It is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feel like that; but by practice everything becomes easy.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with everybody, return a kind answer to every enquiry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 last chapati and the last spoonful of dal, even though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nothing left for you and those who may be the last to dine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waiters. You may prepare something for yourself to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hunger. This may mean additional time. Never mind it. And,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cooks and waiters should never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appointments after the completion of kitchen work. There must </w:t>
      </w:r>
      <w:r>
        <w:rPr>
          <w:rFonts w:ascii="Times" w:hAnsi="Times" w:eastAsia="Times"/>
          <w:b w:val="0"/>
          <w:i w:val="0"/>
          <w:color w:val="000000"/>
          <w:sz w:val="22"/>
        </w:rPr>
        <w:t>always be wide margin left for emergencies.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regard yourself as unfit for the work.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do work for society and in society, that is, in company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has to have practically the same qualities whether it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 or in the sanitary yard or in the weaving shed, and no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worthy human being unless he has gone through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purifying fires. I, therefore, want you to compose yourself completely,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find your satisfaction in your work, dealing with every emergency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arise. I know that all this is esay enough to say. It is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to practise. Nevertheless all our learning and everything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done in order to arrive at this equableness. I hope,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never accept defeat.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write to me whenever you like. Always try to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compact style. But if you cannot say what you want to, briefly,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mind even your long letters. But it will be a good practice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written your long letter to reduce it to a quarter and see </w:t>
      </w:r>
      <w:r>
        <w:rPr>
          <w:rFonts w:ascii="Times" w:hAnsi="Times" w:eastAsia="Times"/>
          <w:b w:val="0"/>
          <w:i w:val="0"/>
          <w:color w:val="000000"/>
          <w:sz w:val="22"/>
        </w:rPr>
        <w:t>whether you cannot say the same thing in quarter length.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IRIRAJ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ISHORE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14180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JAIRAMDAS DAULATRAM</w:t>
      </w:r>
    </w:p>
    <w:p>
      <w:pPr>
        <w:autoSpaceDN w:val="0"/>
        <w:autoSpaceDE w:val="0"/>
        <w:widowControl/>
        <w:spacing w:line="266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JAIRAMDAS,</w:t>
      </w:r>
    </w:p>
    <w:p>
      <w:pPr>
        <w:autoSpaceDN w:val="0"/>
        <w:tabs>
          <w:tab w:pos="450" w:val="left"/>
          <w:tab w:pos="550" w:val="left"/>
          <w:tab w:pos="1770" w:val="left"/>
          <w:tab w:pos="2230" w:val="left"/>
          <w:tab w:pos="3310" w:val="left"/>
          <w:tab w:pos="53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you badly if you can possibly spare yourself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work. Malaviyaji and I have been considering the advisbility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Anti-untouchability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Jamnalalji, Rajagopalachari, Shankerlal, Rajendra Babu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likewise. There is no man to take up the work so suitable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Jamnalalji thinks that I must press you to come out at any cost.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do that. But I thought I must place this proposition before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inner voice prompts you, then indeed I want you.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you can better utilize your abilities for the service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being in the Council, I have nothing to say. Just think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well and let me know. If you come to a firm opinion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>can transmit to me by wire, you may even wire.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AIRAMDAS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AULATRAM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14619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LETTER TO LILIAN EDGER</w:t>
      </w:r>
    </w:p>
    <w:p>
      <w:pPr>
        <w:autoSpaceDN w:val="0"/>
        <w:autoSpaceDE w:val="0"/>
        <w:widowControl/>
        <w:spacing w:line="266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Krishnadas has handed your letter to me and the yarn sent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yarn is not at all bad. It can of course be more even.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age is a bar. I know many as old as you who have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who have become very good spinners. No doubt it </w:t>
      </w:r>
      <w:r>
        <w:rPr>
          <w:rFonts w:ascii="Times" w:hAnsi="Times" w:eastAsia="Times"/>
          <w:b w:val="0"/>
          <w:i w:val="0"/>
          <w:color w:val="000000"/>
          <w:sz w:val="22"/>
        </w:rPr>
        <w:t>requires much patience in the beginning.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me whether the small quantities that you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of any help to the poor. I say unhesitatingly, “Yes.” This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that the yarn you may be sending will be separately woven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khadi and sent to the poor. That is not what we are doing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contribution we are receiving. But what we are doing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such yarn into khadi, and utilize the proceeds of the sale of </w:t>
      </w:r>
      <w:r>
        <w:rPr>
          <w:rFonts w:ascii="Times" w:hAnsi="Times" w:eastAsia="Times"/>
          <w:b w:val="0"/>
          <w:i w:val="0"/>
          <w:color w:val="000000"/>
          <w:sz w:val="22"/>
        </w:rPr>
        <w:t>that khadi for providing spinning and other ancillary work to the poor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1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people. This is the very best help can be rendered to them.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agree with you that it is difficult for individuals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 their charity judiciously. The vast majority of street beggars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mere professional idlers when they are not much worse,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money to spare do an ill-service to these beggars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by giving them money, food or clothing. We have found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we do no service by distributing amongst poor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prepared from yarn contributions. The chief need is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nor clothing but work which they can do in their cottages.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it becomes necessary to provide clothing side by side with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hesitate to do so. But that happens only in rare cases.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value, in my opinion, of any person spinning by way of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the work itself, and in the promotion of the work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created in the country and in the promotion of a tangible </w:t>
      </w:r>
      <w:r>
        <w:rPr>
          <w:rFonts w:ascii="Times" w:hAnsi="Times" w:eastAsia="Times"/>
          <w:b w:val="0"/>
          <w:i w:val="0"/>
          <w:color w:val="000000"/>
          <w:sz w:val="22"/>
        </w:rPr>
        <w:t>feeling for the poorest in the land.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2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your questions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wrong to draw the thread and the twist. The thread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drawn whilst the spindle is revolving rapidly round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centre.  This movement ensures the proper twist. Drawing of the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movement of the spindle go on simultaneously so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difficulty about continuously drawing the thread with ease.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thread is being drawn the sliver is held fairly tight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fingers so that the twist does not reach the thread up to the very </w:t>
      </w:r>
      <w:r>
        <w:rPr>
          <w:rFonts w:ascii="Times" w:hAnsi="Times" w:eastAsia="Times"/>
          <w:b w:val="0"/>
          <w:i w:val="0"/>
          <w:color w:val="000000"/>
          <w:sz w:val="22"/>
        </w:rPr>
        <w:t>end which is held between the fingers.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Wax has to be used occasionally for the </w:t>
      </w:r>
      <w:r>
        <w:rPr>
          <w:rFonts w:ascii="Times" w:hAnsi="Times" w:eastAsia="Times"/>
          <w:b w:val="0"/>
          <w:i/>
          <w:color w:val="000000"/>
          <w:sz w:val="22"/>
        </w:rPr>
        <w:t>mal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chord that goes round the wheel and the spindle.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Oil has not to be used very often. The ordinary machine 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[can] serve the purpose. But in the absence of that, a drop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cooking oil is quite serviceable. An occasional drop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axle where it touches the uprights and on the holders which hold the </w:t>
      </w:r>
      <w:r>
        <w:rPr>
          <w:rFonts w:ascii="Times" w:hAnsi="Times" w:eastAsia="Times"/>
          <w:b w:val="0"/>
          <w:i w:val="0"/>
          <w:color w:val="000000"/>
          <w:sz w:val="22"/>
        </w:rPr>
        <w:t>spindle makes for smooth movement.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better to wind off after an hour’s spinning.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spin very rapidly unwind every 20 minutes. When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unwinding the thread tangles, you know that the cone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tight. If your yarn is well-twisted, you can wind it round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 each time fairly tight and the cone should feel hard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>touch and not at all soft.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chord breaks and if you cannot twist a chord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own yarn, you can use any bazaar twine of the diameter of </w:t>
      </w:r>
      <w:r>
        <w:rPr>
          <w:rFonts w:ascii="Times" w:hAnsi="Times" w:eastAsia="Times"/>
          <w:b w:val="0"/>
          <w:i w:val="0"/>
          <w:color w:val="000000"/>
          <w:sz w:val="22"/>
        </w:rPr>
        <w:t>your chord.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if you will become a good spinner and if you will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sacrifice, it is really necessary for you to watch someone who spins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Wherever you may be whether in Kashi or Darbhanga,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difficulty about your getting proper assistance.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Wishing you every success in your effort,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ILIAN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DGER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ASTER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RINAGAR </w:t>
      </w:r>
      <w:r>
        <w:rPr>
          <w:rFonts w:ascii="Times" w:hAnsi="Times" w:eastAsia="Times"/>
          <w:b w:val="0"/>
          <w:i w:val="0"/>
          <w:color w:val="000000"/>
          <w:sz w:val="20"/>
        </w:rPr>
        <w:t>(K</w:t>
      </w:r>
      <w:r>
        <w:rPr>
          <w:rFonts w:ascii="Times" w:hAnsi="Times" w:eastAsia="Times"/>
          <w:b w:val="0"/>
          <w:i w:val="0"/>
          <w:color w:val="000000"/>
          <w:sz w:val="18"/>
        </w:rPr>
        <w:t>ASHMIR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19785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TO SECRETARY, HINDI SAHITYA SAMMELAN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Shukla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6,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telegram yesterday. I hope you have my reply.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my earlier letter too. I am pained by your telegram.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it was not decent to hold out a threat of legal 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on several occasions and also reiterated in my letter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the work accomplished here as the Sammelan’s property,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it can be settled by arbitration. I can understand that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to go to a court of law if you hold that it would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the Sammelan to obtain the court’s verdict. If you deem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to go to the court, do not blame Pandit Harihar Sharma.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changes in work have been brought about by him had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sanction. I have always thought that it was I who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 conducted the work in the South. I always thought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entrusting this work to the Sammelan I have only enhanced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and that in case of a disagreement the Sammelan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to take charge of the work nor obstruct me from carrying 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my own plans. I still desire your co-operation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but if you think that the funds collected by Jamnalalji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Panditji in the South were all to be handed over to the Sammelan,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sorry the matter can be decided only by arbitration or in a court </w:t>
      </w:r>
      <w:r>
        <w:rPr>
          <w:rFonts w:ascii="Times" w:hAnsi="Times" w:eastAsia="Times"/>
          <w:b w:val="0"/>
          <w:i w:val="0"/>
          <w:color w:val="000000"/>
          <w:sz w:val="22"/>
        </w:rPr>
        <w:t>of law.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 : S.N. 11817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176. A LETTER</w:t>
      </w:r>
    </w:p>
    <w:p>
      <w:pPr>
        <w:autoSpaceDN w:val="0"/>
        <w:autoSpaceDE w:val="0"/>
        <w:widowControl/>
        <w:spacing w:line="294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July 7,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questions are really very good but among the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few would be eager for a casuistical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enquiry into this question. I shall therfore rest content with answering </w:t>
      </w:r>
      <w:r>
        <w:rPr>
          <w:rFonts w:ascii="Times" w:hAnsi="Times" w:eastAsia="Times"/>
          <w:b w:val="0"/>
          <w:i w:val="0"/>
          <w:color w:val="000000"/>
          <w:sz w:val="22"/>
        </w:rPr>
        <w:t>you alone.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Jagadish Chandra Bose’s theory is not new. Our Shastras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presence of life in plants as in human beings.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statement that life lives on life is established by facts.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is the one reason why the body is regarded as an appendage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its absence essential for the supreme state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Although all life must be embodied only through some sort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the question still remains what form of life should comprise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life’s food. Human physiology as well as the experience of the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the right food for us is the fruit ripened on the tree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suchlike. The pure seeker will not use even fire. We may not reach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state, yet it is our duty to strive for it as far as we can, and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endeavour meat-eating can have no place. [Feeding on] plant life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the limit for us.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say from my own experience and that of others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absolutely no danger of tuberculosis and such other diseases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resulting from vegetarian diet even in countries like England.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Englishmen are vegetarians, [though] usually they do </w:t>
      </w:r>
      <w:r>
        <w:rPr>
          <w:rFonts w:ascii="Times" w:hAnsi="Times" w:eastAsia="Times"/>
          <w:b w:val="0"/>
          <w:i w:val="0"/>
          <w:color w:val="000000"/>
          <w:sz w:val="22"/>
        </w:rPr>
        <w:t>take eggs.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 restaurants make use of egg and milk;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serve nor cook meat. They place eggs and milk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category and agree that it would be better to give up both as neither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vegetable. This is my opinion too. Barring mother’s milk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infancy man has no right to take milk. I shall say something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will find it in the course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autobiography. Till now it was my belief that every egg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hatched. Now I learn from experts that a hen lays eggs even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mating and that such eggs cannot be hatched. These eggs are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life and therefore as unobjectionable as milk. Now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wondering whether eggs may not have a place in a vegetarian diet </w:t>
      </w:r>
      <w:r>
        <w:rPr>
          <w:rFonts w:ascii="Times" w:hAnsi="Times" w:eastAsia="Times"/>
          <w:b w:val="0"/>
          <w:i w:val="0"/>
          <w:color w:val="000000"/>
          <w:sz w:val="22"/>
        </w:rPr>
        <w:t>since milk is included. But this much I do know that from the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discussion about milk in the “Autobiography” (Pt.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IV, Ch. VIII), which appeared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7-7-1927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eggs are to be eschewed as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too. But this is a digression. Today I am considering eggs </w:t>
      </w:r>
      <w:r>
        <w:rPr>
          <w:rFonts w:ascii="Times" w:hAnsi="Times" w:eastAsia="Times"/>
          <w:b w:val="0"/>
          <w:i w:val="0"/>
          <w:color w:val="000000"/>
          <w:sz w:val="22"/>
        </w:rPr>
        <w:t>purely from the point of view of vegetarian diet.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congratulate you on writing in Hindi.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S.N. 12325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NOTES</w:t>
      </w:r>
    </w:p>
    <w:p>
      <w:pPr>
        <w:autoSpaceDN w:val="0"/>
        <w:autoSpaceDE w:val="0"/>
        <w:widowControl/>
        <w:spacing w:line="266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ESHBANDHU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AT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ARJEELING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be glad to share the following with me from </w:t>
      </w:r>
      <w:r>
        <w:rPr>
          <w:rFonts w:ascii="Times" w:hAnsi="Times" w:eastAsia="Times"/>
          <w:b w:val="0"/>
          <w:i w:val="0"/>
          <w:color w:val="000000"/>
          <w:sz w:val="22"/>
        </w:rPr>
        <w:t>Mrs. Blair from Darjeeling 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may perhaps interest you to know that the Darjeeling Mahila Samiti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held a meeting on June 15th in memory of the great patriot, the late Mr. C. 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Das, at which Shrimati Urmila Devi spoke. Her subject was the wearing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khadi and the obligation on those, who wished to help the poor of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country, to spin at least half an hour a day. On the following Wednesday, 22nd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instant, nine of the members in the presence of Shrimati Urmila Devi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promised to spin at least half an hour a day. Later on they may feel worthy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members of the A.I.S.A.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present they are going to spin wool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order to be able to give warm clothes in the winter to the Baby Clinic and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Hospital.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good thing that the ladies of Darjeeling observed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anniversary of Deshbandhu in the manner described by Mrs. Blair.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nine ladies who have given their names will persist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effort. We have in this counrty a habit of making promises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 of enthusiasm, keeping them for a time, and then forgetting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I hope that these members will be steadfast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their sacrificial spinning so long as a single Indian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starve for want of work in his or her own home. One knows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 of saying, “If they have no work, why do they not emigrate,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they not go to the tea plantations, why do they not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 where labour is in demand, and earn as much as eight annas?’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these pages often demonstrated the falsity of this argument.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cannot leave their homes, even if they wish to. And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a calamity if they all did. Coal at the pit’s mouth in Newcastle is</w:t>
      </w:r>
    </w:p>
    <w:p>
      <w:pPr>
        <w:autoSpaceDN w:val="0"/>
        <w:autoSpaceDE w:val="0"/>
        <w:widowControl/>
        <w:spacing w:line="200" w:lineRule="exact" w:before="34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All-India Spinners Association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reply to Mrs. Blair,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Mrs. Blair”, 28-6-1927.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to be had for nothing, or very little. But such cannot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in Bombay. If Bombay must use Newcastle coal, it has to pay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transport. Similarly work to be had in Bombay will be of no use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millions, who cannot, will not and must not leave their cottages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fields. Work has got therefore to be transported to their cottages,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inversely as in the case of coal at Newcastle, the work transported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cottages is less paying than work in Bombay in terms of coin.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mental satisfaction, and grain or vegetable, the work obtained </w:t>
      </w:r>
      <w:r>
        <w:rPr>
          <w:rFonts w:ascii="Times" w:hAnsi="Times" w:eastAsia="Times"/>
          <w:b w:val="0"/>
          <w:i w:val="0"/>
          <w:color w:val="000000"/>
          <w:sz w:val="22"/>
        </w:rPr>
        <w:t>in the cottages is far more profitable than that obtainable in Bombay.</w:t>
      </w:r>
    </w:p>
    <w:p>
      <w:pPr>
        <w:autoSpaceDN w:val="0"/>
        <w:autoSpaceDE w:val="0"/>
        <w:widowControl/>
        <w:spacing w:line="266" w:lineRule="exact" w:before="8" w:after="0"/>
        <w:ind w:left="0" w:right="25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ARNATAKAS</w:t>
      </w:r>
    </w:p>
    <w:p>
      <w:pPr>
        <w:autoSpaceDN w:val="0"/>
        <w:autoSpaceDE w:val="0"/>
        <w:widowControl/>
        <w:spacing w:line="260" w:lineRule="exact" w:before="34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not know who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Karnatakas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are. They are the suppressed classes of Karnatak. Just 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Raniparaj Conference, friends of the Raniparaj altered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Kaliparaj to the more appropriate name Raniparaj, so the suppressed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all over India have been not unnaturally taking for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which have no bad odour about them. In this spirit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classes in Karnatak describe themselves as </w:t>
      </w:r>
      <w:r>
        <w:rPr>
          <w:rFonts w:ascii="Times" w:hAnsi="Times" w:eastAsia="Times"/>
          <w:b w:val="0"/>
          <w:i/>
          <w:color w:val="000000"/>
          <w:sz w:val="22"/>
        </w:rPr>
        <w:t>Adi Karnatakas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notice under that heading two paragraphs in the address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Dewan of Mysore to its Representative Assembly. One observes </w:t>
      </w:r>
      <w:r>
        <w:rPr>
          <w:rFonts w:ascii="Times" w:hAnsi="Times" w:eastAsia="Times"/>
          <w:b w:val="0"/>
          <w:i w:val="0"/>
          <w:color w:val="000000"/>
          <w:sz w:val="22"/>
        </w:rPr>
        <w:t>from these paragraphs, that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exceptional facilities have been created for the education of the members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classes, and methods have been adopted to suit their special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circumstances. Among these methods are scholarships, exemptions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schools fees, a free supply of clothes and school requisites, free hostels;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 and above the right of admission to all shcools, 605 special schools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provided for them. There are altogether 16,575 students of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class receiving tuition in Mysore.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attempt is being made to organize a co-operative agricultural </w:t>
      </w:r>
      <w:r>
        <w:rPr>
          <w:rFonts w:ascii="Times" w:hAnsi="Times" w:eastAsia="Times"/>
          <w:b w:val="0"/>
          <w:i w:val="0"/>
          <w:color w:val="000000"/>
          <w:sz w:val="22"/>
        </w:rPr>
        <w:t>scheme with due provision of land, live-stock and direction.</w:t>
      </w:r>
    </w:p>
    <w:p>
      <w:pPr>
        <w:autoSpaceDN w:val="0"/>
        <w:autoSpaceDE w:val="0"/>
        <w:widowControl/>
        <w:spacing w:line="294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paragraphs end with the following suggestion 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people ought to be the strength of our strength. Shall we let them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become our weakness? They have a rankling sense of wrong which only  kindn-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ess can heal. The aim should be to “Hinduize” them more and more, for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belong to the Hindu community, and to  offer them every facility to remain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within the fold. They will be a mighty accession to the strength of our body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politic; if not, they will be an equally heavy subtraction from it. Alienated,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will introduce an additional element of heterogeneity which will further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complicate the already difficult problems of administration. No possible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means of amelioration should be neglected, and every friend of Hindu society,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 lover of Mysore, should supplement the efforts of Government with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strength.</w:t>
      </w:r>
    </w:p>
    <w:p>
      <w:pPr>
        <w:autoSpaceDN w:val="0"/>
        <w:autoSpaceDE w:val="0"/>
        <w:widowControl/>
        <w:spacing w:line="280" w:lineRule="exact" w:before="3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suggestion is a gentle warning both to the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missionary and the Mussalman missionary not to try to wean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classes from Hinduism, but if they at all wish to interfere,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act so that they may become better Hindus. If the suggestion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acted upon by the parties concerned, it will be a 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contribution towards the attainment of real peace in the land.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7-7-1927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THE COW IN MYSORE</w:t>
      </w:r>
    </w:p>
    <w:p>
      <w:pPr>
        <w:autoSpaceDN w:val="0"/>
        <w:autoSpaceDE w:val="0"/>
        <w:widowControl/>
        <w:spacing w:line="280" w:lineRule="exact" w:before="11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letters from Cow-protection Societies in Mysore,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protesting against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Mysore Cow-protection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by the State. My letter was in answer to a questionnaire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by that Committee. Extracts from that letter published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Press led the Cow-protection Societies in question to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totally against legal prohibtion of cow-slaughter under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whatsoever. I was surprised to receive these letters,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wondered whether, in a moment of inadvertence, I had ever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never be any legislation against cow-slaughter.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asked for a copy of my letter from the Cow-protection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which they have kindly sent me. As the letter represents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considered opinion, and as it has been given some importance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and has caused misunderstanding among the public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 interested in this every important question, I reproduce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it below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Neither the discussion with the members of the several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Societies, nor the correspondence before me warrants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alteration of the opinion expressed in this letter. The reader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that I have nowhere said that there should never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against cow-slaughter. But what I have said is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prohibition of cow-slaughter by legislation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without the </w:t>
      </w:r>
      <w:r>
        <w:rPr>
          <w:rFonts w:ascii="Times" w:hAnsi="Times" w:eastAsia="Times"/>
          <w:b w:val="0"/>
          <w:i/>
          <w:color w:val="000000"/>
          <w:sz w:val="22"/>
        </w:rPr>
        <w:t>consent of the intelligent majority of the subjects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adversely affected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Therefore, the Mysore State will be perfectly justified, and, indeed,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undertake legislation prohibiting cow-slaughter, if it has the</w:t>
      </w:r>
    </w:p>
    <w:p>
      <w:pPr>
        <w:autoSpaceDN w:val="0"/>
        <w:autoSpaceDE w:val="0"/>
        <w:widowControl/>
        <w:spacing w:line="240" w:lineRule="exact" w:before="18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Cow-Protection Committee, Mysore”, 11-1-1927.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of the intelligent majority of its Mussalman population.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Cow-protection Societies that met me assured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relations between Hindus and Mussalmans in Mysore were cordial,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a majority of Mussalmans in Mysore were as much in favour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legislative prohibition as Hindus, and I was glad to be assured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many Europeans, especially missionaries, were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prohibition. So far, therefore, as the question of legislation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 is concerned, if the statements made to me are correct,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clear for legislative prohibition. But let me reiterate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in my letter, and what I have emphasized so often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columns, namely, that legislative prohibition is the smallest part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cow-protection. The trend of the letters received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and the activity of most Cow-protection Societies, however, show,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would be satisfied with mere legal prohibition. I wish to warn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such societies against staking their all on legislation.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too much of it in this law-ridden country. People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when a law is passed against any evil, it will die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effort. There never was a grosser self deception. Legislation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and is effective against an ignorant or a small evil-minded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minority; but no  legislation which is opposed by an intelligent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public opinion, or under cover of religion by a fanatical </w:t>
      </w:r>
      <w:r>
        <w:rPr>
          <w:rFonts w:ascii="Times" w:hAnsi="Times" w:eastAsia="Times"/>
          <w:b w:val="0"/>
          <w:i w:val="0"/>
          <w:color w:val="000000"/>
          <w:sz w:val="22"/>
        </w:rPr>
        <w:t>minority, can ever succeed. The more I study the question of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protection, the stronger the conviction grows upon me, that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cow and her progeny can be attained, only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 and sustained constructive effort along the lines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me. There may be, probably there is, room for supplementing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amending the constructive programme sketched by me.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room for doubting the absolute necessity of a vast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if India’s cattle are to be saved from destruction.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preservation of cattle really means also a step towards the preservation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starving millions of India’s men and women who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reduced to the condition of her cattle. The Indian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can in this as in many such matters give the lead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of India. And among the States, probably, there is none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fitted, or better able, to make the right beginning than Mysore. It has,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accounts received by me, a popular prince, an enlightened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opinion, no Hindu-Mussalman question, and a sympathetic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Dewan. Mysore has also the Imperial Institute of Dairying and Animal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Husbandry, and Mr. William Smith, the Imperial Dairy Expert, is </w:t>
      </w:r>
      <w:r>
        <w:rPr>
          <w:rFonts w:ascii="Times" w:hAnsi="Times" w:eastAsia="Times"/>
          <w:b w:val="0"/>
          <w:i w:val="0"/>
          <w:color w:val="000000"/>
          <w:sz w:val="22"/>
        </w:rPr>
        <w:t>himself stationed at Bangalore. The State has, therefore, all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materials necessary for evolving a constructive policy. Add to this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Nature has endowed Mysore with a glorious climate. The title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Hindu king dearly cherishes is that of defender of the cow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Brahmin. The cow means not merely the animal, the giver of milk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other things to India, but it means also the helpless,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downtrodden and the poor. Brahmin means the representative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knowledge and experience. But today, alas! Hindu princes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powerless, and in many cases even indifferent, if not unwilling,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this full protection. Unless the States and the people 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one another to control and regulate the breeding of cattle,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of milk supply, and the disposal of dead cattle,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the people as a whole, the cattle of India will be bred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an unnatrual death at the hands of the butcher, notwithstanding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legislation that may be passed against cow-slaughter.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Nature’s Law will be accepted as no excuse when men </w:t>
      </w:r>
      <w:r>
        <w:rPr>
          <w:rFonts w:ascii="Times" w:hAnsi="Times" w:eastAsia="Times"/>
          <w:b w:val="0"/>
          <w:i w:val="0"/>
          <w:color w:val="000000"/>
          <w:sz w:val="22"/>
        </w:rPr>
        <w:t>and women of India appear before the Throne of Judgment.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shocked to learn from the members of the Cow-protection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that beef slaughtered in Bangalore and in Mysore was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animals in the State gardens, that beef was much cheaper than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meat, and that the </w:t>
      </w:r>
      <w:r>
        <w:rPr>
          <w:rFonts w:ascii="Times" w:hAnsi="Times" w:eastAsia="Times"/>
          <w:b w:val="0"/>
          <w:i/>
          <w:color w:val="000000"/>
          <w:sz w:val="22"/>
        </w:rPr>
        <w:t>Adi Karnatakas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claimed to be and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as Hindus, and who knew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well as any other Hindu, were addicted to beef-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eating. If all this is true, the better-placed Hindus are clearly to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a state of things. If the </w:t>
      </w:r>
      <w:r>
        <w:rPr>
          <w:rFonts w:ascii="Times" w:hAnsi="Times" w:eastAsia="Times"/>
          <w:b w:val="0"/>
          <w:i/>
          <w:color w:val="000000"/>
          <w:sz w:val="22"/>
        </w:rPr>
        <w:t>Adi Karnatakas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respect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sanctity of the cow, it is because they know no better. But what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of the Hindus who have so criminally neglected their brethren as </w:t>
      </w:r>
      <w:r>
        <w:rPr>
          <w:rFonts w:ascii="Times" w:hAnsi="Times" w:eastAsia="Times"/>
          <w:b w:val="0"/>
          <w:i w:val="0"/>
          <w:color w:val="000000"/>
          <w:sz w:val="22"/>
        </w:rPr>
        <w:t>to omit to acquaint them with a fundamental truth of Hinduism?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7-7-1927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WHAT IS A POLITICAL ASSOCIATION?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the following in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25th June last 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Rule 23 (1) of Government Servants’ Conduct Rules, Government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have, I understand, prohibited Government servants from subscribing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Khadi Fund, which is in aid of the All-India Spinners’ Association.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reasons for this prohibition are stated to be, (1) that it is an association,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established with the consent of the All-India Congress Committee, as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integral part of the Congress organization, (2) that it declares itself prepared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receive and acknowledge yarn subscriptions for membership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and (3) that therefore it must be regarded as a political association.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information supplied by the special correspondent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correct, the ruling of the Madras Government appears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case of perverted judgement,and a gross interference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liberty of its servants. If it is intended merely as an attack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or the All-India Spinners’ Association, I have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will survive the shock. And if it is an invitation to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to sever its connection with the Congress,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extremely sorry if I discovered that the Association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anything to deserve such an invitation. The Association is proud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being an integral part of the Congress organization, and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deem it an honour and a privilege to work under the Congress banner,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that venerable national institution regards it as worthy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patronage. But if by merely owning the parentage and patronage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an institution becomes a political association,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would involve most awkward conequences, which I hope </w:t>
      </w:r>
      <w:r>
        <w:rPr>
          <w:rFonts w:ascii="Times" w:hAnsi="Times" w:eastAsia="Times"/>
          <w:b w:val="0"/>
          <w:i w:val="0"/>
          <w:color w:val="000000"/>
          <w:sz w:val="22"/>
        </w:rPr>
        <w:t>no self-respecting Government servant will tolerate.</w:t>
      </w:r>
    </w:p>
    <w:p>
      <w:pPr>
        <w:autoSpaceDN w:val="0"/>
        <w:tabs>
          <w:tab w:pos="550" w:val="left"/>
          <w:tab w:pos="1090" w:val="left"/>
          <w:tab w:pos="1850" w:val="left"/>
          <w:tab w:pos="2430" w:val="left"/>
          <w:tab w:pos="2910" w:val="left"/>
          <w:tab w:pos="4490" w:val="left"/>
          <w:tab w:pos="56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schools for suppressed class children run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provinces under the Congress aegis, and with Congress funds,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Government servants also have been known to contribute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secrecy. Was it wrong for them to do so? And are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‘untouchables’ political bodies, because they are run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have been known to open famine relief funds, and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to which Government servants have subscribed. Was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Government Servants’ Conduct Rules? These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were and the suppressed class committees are integral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the Congress organization. Are they, therefore,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associations? The Congress may open hospitals as an integral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organization and its activity. Will the hospitals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political associations? Khadi is at the present moment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integral part of the Congress franchise. Is it a crime therefore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servants to wear it? Is it not possible for the Congress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its political, its social, its moral, its economic, medical,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sociological and such other departments, all integral parts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organization, and yet wholly self-governing and wholly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of the others? Every Congressman regrets that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among all the national bodies it is the most influential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important, is not yet able to command men and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organize every department of national life. But as time </w:t>
      </w:r>
      <w:r>
        <w:rPr>
          <w:rFonts w:ascii="Times" w:hAnsi="Times" w:eastAsia="Times"/>
          <w:b w:val="0"/>
          <w:i w:val="0"/>
          <w:color w:val="000000"/>
          <w:sz w:val="22"/>
        </w:rPr>
        <w:t>goes on, and as it is able to draw to it men of the right stamp, as well 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it will certainly touch every part of our national life.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ridiculous then to say that all its non-political activities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tainted with politics, and were therefore taboo to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servants. And if the Government dared to issue such a boycott,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prove to be its own death warrant.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painfully conscious of the fact that the Congress is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off from attaining that height. But when it does,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absorbed by it, and there will be nobody to resent, resist, or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terfere with the Congress influence. That the Government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able—assuming that the information given in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correct—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regard the All-India Spinners’ Association as a political association,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the Congress influence is at a discount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that the public voice is ineffective, and that therefore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for the Government to issue any ruling, no matter how insulting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how ridiculous it may be. I can only hope that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servants courageous enough to disregard this monstrous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ruling and openly help the Spinners’ Association this monstrous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ruling and openly help the Spinners’ Association which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order, I submit, is entirely a non-political body,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many words intended by the Congress to be and to remain,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reasons stated in the resolution which brought the Association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Here are the words of the resolution which is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 of the All-India Spinners’ Association 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Whereas the time has arrived for the establishment of an expert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organization for the development of hand-spinning and khaddar, and whereas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experience has shown that such development is not possible without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permanent organization, </w:t>
      </w:r>
      <w:r>
        <w:rPr>
          <w:rFonts w:ascii="Times" w:hAnsi="Times" w:eastAsia="Times"/>
          <w:b w:val="0"/>
          <w:i/>
          <w:color w:val="000000"/>
          <w:sz w:val="18"/>
        </w:rPr>
        <w:t>unaffected and uncontrolled by politics, by political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changes or political bodies</w:t>
      </w:r>
      <w:r>
        <w:rPr>
          <w:rFonts w:ascii="Times" w:hAnsi="Times" w:eastAsia="Times"/>
          <w:b w:val="0"/>
          <w:i w:val="0"/>
          <w:color w:val="000000"/>
          <w:sz w:val="18"/>
        </w:rPr>
        <w:t>, an organization called the All-India Spinners’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Association is hereby established with the consent of the All-India Congress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as an intergral part of the Congress organization, but </w:t>
      </w:r>
      <w:r>
        <w:rPr>
          <w:rFonts w:ascii="Times" w:hAnsi="Times" w:eastAsia="Times"/>
          <w:b w:val="0"/>
          <w:i/>
          <w:color w:val="000000"/>
          <w:sz w:val="18"/>
        </w:rPr>
        <w:t>with</w:t>
      </w:r>
    </w:p>
    <w:p>
      <w:pPr>
        <w:autoSpaceDN w:val="0"/>
        <w:autoSpaceDE w:val="0"/>
        <w:widowControl/>
        <w:spacing w:line="22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independent existence and powers.</w:t>
      </w:r>
    </w:p>
    <w:p>
      <w:pPr>
        <w:autoSpaceDN w:val="0"/>
        <w:autoSpaceDE w:val="0"/>
        <w:widowControl/>
        <w:spacing w:line="26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things stand out unequivocal and emphatic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preamble, namely, that it is unaffected and uncontrolled by politics,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changes, or political bodies, and that it has an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and powers. How such an association could be called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association, simply because it is an integral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and also because like a bank it has accepted the agency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for the collection of yarn subscription, passes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comprehension. But acts of governments are often incomprehensible. </w:t>
      </w:r>
      <w:r>
        <w:rPr>
          <w:rFonts w:ascii="Times" w:hAnsi="Times" w:eastAsia="Times"/>
          <w:b w:val="0"/>
          <w:i w:val="0"/>
          <w:color w:val="000000"/>
          <w:sz w:val="22"/>
        </w:rPr>
        <w:t>It would have been more honest, if the reported action of the Madras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had taken the form of a straight order to its servants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 to do with the All-India Spinners’s Association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and intelligible ground, that it does not like the penetration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into the villages and the consequent progress of khadi </w:t>
      </w:r>
      <w:r>
        <w:rPr>
          <w:rFonts w:ascii="Times" w:hAnsi="Times" w:eastAsia="Times"/>
          <w:b w:val="0"/>
          <w:i w:val="0"/>
          <w:color w:val="000000"/>
          <w:sz w:val="22"/>
        </w:rPr>
        <w:t>and all that it means.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7-7-1927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180. WORK BEFORE PINJRAPOLES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Y. M. Parnerkar, whose services have been engaged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All-India Cow-protection Association, has sent me notes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impressions gathered from his visit to Kathiawar where he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search of good cows. In the hope that his plea for the expansion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pinjrapoles into model dairies and cattle-breeding farms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moderate scale and under skilled management will not fall upon deaf </w:t>
      </w:r>
      <w:r>
        <w:rPr>
          <w:rFonts w:ascii="Times" w:hAnsi="Times" w:eastAsia="Times"/>
          <w:b w:val="0"/>
          <w:i w:val="0"/>
          <w:color w:val="000000"/>
          <w:sz w:val="22"/>
        </w:rPr>
        <w:t>ears, I condense them below.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that strikes most a lover of cattle when he visits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Kathiawar, the home of the well-known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animals, is the </w:t>
      </w:r>
      <w:r>
        <w:rPr>
          <w:rFonts w:ascii="Times" w:hAnsi="Times" w:eastAsia="Times"/>
          <w:b w:val="0"/>
          <w:i w:val="0"/>
          <w:color w:val="000000"/>
          <w:sz w:val="22"/>
        </w:rPr>
        <w:t>enormous number of charitable institutions, run as retiring plac-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 for desabled cattle, chiefly cows. They are known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pinjrapoles. When they were first started there was not the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that faces us today. It was then a matter of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importance, whether they were economically managed or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today the condition is altered. No such institution can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for long to stand well, unless it is put on a sound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basis. The longevity of pinjrapoles could only be guaranteed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became self-supporting. It was found that nearly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of rupees per year were spent as recurring expenses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Kathiawar on these institutions. Yet it is difficult,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impossible, to secure even a few good cows in home for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milk-producing cow in all India. This tract, once overflowing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milk, produces now hardly any pure and hygienic cow’s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The once warlike race of Kathis is now deteriorating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proper nourishment, notwithstanding plentiful grazing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for cattle-breeding. Bullocks for agricultural labour are </w:t>
      </w:r>
      <w:r>
        <w:rPr>
          <w:rFonts w:ascii="Times" w:hAnsi="Times" w:eastAsia="Times"/>
          <w:b w:val="0"/>
          <w:i w:val="0"/>
          <w:color w:val="000000"/>
          <w:sz w:val="22"/>
        </w:rPr>
        <w:t>imported by the cultivators from outside. The buffalo is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powering the cow in the production of milk and ghee,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driving her off the stage. Time has come for the best brains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 to take up this very important problem.</w:t>
      </w:r>
    </w:p>
    <w:p>
      <w:pPr>
        <w:autoSpaceDN w:val="0"/>
        <w:autoSpaceDE w:val="0"/>
        <w:widowControl/>
        <w:spacing w:line="294" w:lineRule="exact" w:before="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can be no two opinions on the point that the duty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end with merely saving the cow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butcher’s knife, but he has to stop the deterioration and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the standard of milk production. It could be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surest way of saving the cow from going to the slaughter-house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make it so expensive that the butcher cannot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 it. This could only be done, when the cow finds a good </w:t>
      </w:r>
      <w:r>
        <w:rPr>
          <w:rFonts w:ascii="Times" w:hAnsi="Times" w:eastAsia="Times"/>
          <w:b w:val="0"/>
          <w:i w:val="0"/>
          <w:color w:val="000000"/>
          <w:sz w:val="22"/>
        </w:rPr>
        <w:t>place among the paying heads in a dairyman’s or a cattle-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breeder’s ledger. The productive power of an average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has gone down so low that it is difficult for a business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up the work. The problem has therefore to be handled </w:t>
      </w:r>
      <w:r>
        <w:rPr>
          <w:rFonts w:ascii="Times" w:hAnsi="Times" w:eastAsia="Times"/>
          <w:b w:val="0"/>
          <w:i w:val="0"/>
          <w:color w:val="000000"/>
          <w:sz w:val="22"/>
        </w:rPr>
        <w:t>on a religious or national basis.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can be accomplished by the existing pinjrapoles.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capital, buildings, and above all, public sympathy.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needed is good management and enterprise.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pinjrapole maintains about 100 or 200 retired cattle, it can add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good cows that will support themselves and leave a margin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other heads. If the cows are well kept, regularly bred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bulls, and the calves well cared for, during a short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should become places where the dairyman can purchase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foundation stock, the agriculturist may get his draft cattle,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fancy cattle-keeper the use of a good bull, the needy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sick animals well treated, the ignorant cow-owner guidance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best way of maintaining his live-stock, and what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important, all from the child in the cradle to the old man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deathbed may get pure milk and its nourishing products at </w:t>
      </w:r>
      <w:r>
        <w:rPr>
          <w:rFonts w:ascii="Times" w:hAnsi="Times" w:eastAsia="Times"/>
          <w:b w:val="0"/>
          <w:i w:val="0"/>
          <w:color w:val="000000"/>
          <w:sz w:val="22"/>
        </w:rPr>
        <w:t>moderate rate.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7-7-1927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AGES-OLD PROBLEM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sannyasi from Almora writes as follows :</w:t>
      </w:r>
    </w:p>
    <w:p>
      <w:pPr>
        <w:autoSpaceDN w:val="0"/>
        <w:autoSpaceDE w:val="0"/>
        <w:widowControl/>
        <w:spacing w:line="240" w:lineRule="exact" w:before="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replying to a correspondent, you have said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14th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April last that, even if you were attacked by a snake, you would not wish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kill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In my opinion, this would be improper; for in the first place,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be thereby killing yourself, and secondly, by letting such a venomous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reptile free, you would be instrumental in causing injury to others. Take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 instance. If the owner of a house, in which a snake has entered,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removed the snake without killing it from his house, it is sure to enter some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house and injure its inmates. Surely, the responsibility for the injury, it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“Faith v. Reason”, 14-4-1927.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fatal, to the inmates of the other house, done by the snake that was let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off, will be on the head of him who has under a false notion of pity let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snake off. There are many other reptiles, beasts and insects who injure human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beings or spread disease. Surely, if the destruction of this life be considered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himsa</w:t>
      </w:r>
      <w:r>
        <w:rPr>
          <w:rFonts w:ascii="Times" w:hAnsi="Times" w:eastAsia="Times"/>
          <w:b w:val="0"/>
          <w:i w:val="0"/>
          <w:color w:val="000000"/>
          <w:sz w:val="18"/>
        </w:rPr>
        <w:t>, then it is infinitely less than the destruction wrought by these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creatures. Let it be granted that when a man kills for his own sake, it is </w:t>
      </w:r>
      <w:r>
        <w:rPr>
          <w:rFonts w:ascii="Times" w:hAnsi="Times" w:eastAsia="Times"/>
          <w:b w:val="0"/>
          <w:i/>
          <w:color w:val="000000"/>
          <w:sz w:val="18"/>
        </w:rPr>
        <w:t>himsa</w:t>
      </w:r>
      <w:r>
        <w:rPr>
          <w:rFonts w:ascii="Times" w:hAnsi="Times" w:eastAsia="Times"/>
          <w:b w:val="0"/>
          <w:i w:val="0"/>
          <w:color w:val="000000"/>
          <w:sz w:val="18"/>
        </w:rPr>
        <w:t>;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it cannot be when destruction is resorted to for the sake of saving many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precious lives. After all, the quality of an act is determined by the motive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prompting it, and when the motive for destruction is the higher good, such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desctruction becomes a duty and ceases to be </w:t>
      </w:r>
      <w:r>
        <w:rPr>
          <w:rFonts w:ascii="Times" w:hAnsi="Times" w:eastAsia="Times"/>
          <w:b w:val="0"/>
          <w:i/>
          <w:color w:val="000000"/>
          <w:sz w:val="18"/>
        </w:rPr>
        <w:t>himsa</w:t>
      </w:r>
      <w:r>
        <w:rPr>
          <w:rFonts w:ascii="Times" w:hAnsi="Times" w:eastAsia="Times"/>
          <w:b w:val="0"/>
          <w:i w:val="0"/>
          <w:color w:val="000000"/>
          <w:sz w:val="18"/>
        </w:rPr>
        <w:t>. I would like you to answer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argument in the pages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9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Sannyasi’s argument is ages old. There is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very considerable force in it. Had it not been so,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gone on as it has from ancient times. Few 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wantonly wicked. The most heinous and the most cruel crimes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history has record have been committed under cover of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equally other noble motive. But in my opinion, we are no better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destruction that has gone on even under the highest sanction,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or religion. No doubt destruction in some form or other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life is inevitable. Life lived upon life. Hence only is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bliss attainable ascribed by seers to a state, in which life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necessity of a perishable case, for whose sustenance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becomes at all necessary. And it is possible for man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body to hope to attain that state, only if he confines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possible destruction, such as is caused in his taking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life. The freer he is, consciously and deliberately,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living upon the destruction of other life, the nearer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Truth and God. That all mankind is not likely to accept what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be an unattractive existence does not affect the validity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argument. Men, who lead this life of utter selflessness and of pity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meanest creature that lives, enable us to understand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God, and serve as leaven to lift up humanity, and light its 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its goal. We have no right to destroy life that we cannot create.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me to be atheistical to think that God has created some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be destroyed by man, either for his pleasure or for sustaining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body, which he knows, is after all doomed to death any moment.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what part the many so-called noxious creatures play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economy of Nature. We shall never know the laws of Nature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destruction. We have records of men, whose love has travelled beyond </w:t>
      </w:r>
      <w:r>
        <w:rPr>
          <w:rFonts w:ascii="Times" w:hAnsi="Times" w:eastAsia="Times"/>
          <w:b w:val="0"/>
          <w:i w:val="0"/>
          <w:color w:val="000000"/>
          <w:sz w:val="22"/>
        </w:rPr>
        <w:t>their kind, living in perfect safety even in the midst of ferocious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beasts. There seems to be so much affinity between all life, that tigers,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lions and snakes have refrained from harming men, who have shed all </w:t>
      </w:r>
      <w:r>
        <w:rPr>
          <w:rFonts w:ascii="Times" w:hAnsi="Times" w:eastAsia="Times"/>
          <w:b w:val="0"/>
          <w:i w:val="0"/>
          <w:color w:val="000000"/>
          <w:sz w:val="22"/>
        </w:rPr>
        <w:t>fear of them and will approach them as friends.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that if I do not destroy a snake known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venomous, he will cause the death of many men and women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deceptive. It is no part of my duty to set about seeking out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venomous creatures and destroying them. Nor need I take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granted, that if I do not destroy a snake I encounter, it is bound to bite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passer-by. I must not be the judge between the snake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neighbours. I have sufficiently discharged my duty to my neighbours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do unto them as I would that they should do unto me, and if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expose them to any greater risk than I do myself, and if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my own condition in any way whatsoever at their expense.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therefore leave the snake in my neighbour’s compound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often done. The utmost I can do is to leave the reptile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harm’s way as possible, and warn my neighbours about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 in the neighbourhood and its disposal by me. I am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no comfort for my neighbours, nor any protection,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living in the midst of death, trying to grope our way to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it is as well that we are beset with danger at every point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life; for , in spite of our knowledge of the danger and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precarious existence, our indifference to the Source of all life is </w:t>
      </w:r>
      <w:r>
        <w:rPr>
          <w:rFonts w:ascii="Times" w:hAnsi="Times" w:eastAsia="Times"/>
          <w:b w:val="0"/>
          <w:i w:val="0"/>
          <w:color w:val="000000"/>
          <w:sz w:val="22"/>
        </w:rPr>
        <w:t>excelled only by our amazing arrogance.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satisfied with the answer given to the sannyasi.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which is written in Hindi, shows that my correspondent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 fellow seeker after Truth. Hence only have I felt the call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his query in public. My own position is pitiable. My intellect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rebels against the destruction of any life in any shape whatsoever.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is not strong enough to befriend those creatures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has shown are destructive. The language of convincing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confidence, which comes form actual experience, fails me, and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be so, so long as I am cowardly enough to fear snakes,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tigers and the like. I have entered upon the reply with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diffidence. But I felt that it would be wrong not to declare my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fear of losing caste and being regarded as a dangerous animal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I was once so regarded by friends in South Africa. We were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at a table, and discussion turned upon the very topic I have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discussed. They were English missionary friends. They did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about transmigration, cow-protection, vegetarianism, though </w:t>
      </w:r>
      <w:r>
        <w:rPr>
          <w:rFonts w:ascii="Times" w:hAnsi="Times" w:eastAsia="Times"/>
          <w:b w:val="0"/>
          <w:i w:val="0"/>
          <w:color w:val="000000"/>
          <w:sz w:val="22"/>
        </w:rPr>
        <w:t>they all appeared to be very crude to them. But they could not help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betraying their disgust, which was written in their faces, when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not, if God gave me the courage, kill a snake,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that not to kill would be certain death for me. Disgust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hidden by the suppressed laughter which accompanied, “O! You are a </w:t>
      </w:r>
      <w:r>
        <w:rPr>
          <w:rFonts w:ascii="Times" w:hAnsi="Times" w:eastAsia="Times"/>
          <w:b w:val="0"/>
          <w:i w:val="0"/>
          <w:color w:val="000000"/>
          <w:sz w:val="22"/>
        </w:rPr>
        <w:t>dangerous man then!”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7-7-1927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LETTER TO B. F. BHARUCHA</w:t>
      </w:r>
    </w:p>
    <w:p>
      <w:pPr>
        <w:autoSpaceDN w:val="0"/>
        <w:autoSpaceDE w:val="0"/>
        <w:widowControl/>
        <w:spacing w:line="294" w:lineRule="exact" w:before="1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July 7,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 shall now reply to them as far as I can;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completely satisfactory reply you must run down here,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usually do. Take it that the replies I give are for your benefit only.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 wire me asking for my permision to publish my replies,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going to decline it; just the same I should like to say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committed a blunder in publishing any last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either to disturb the satyagrahis or to check them, but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information and as a warning to you. When you solicited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permission, I thought you approved the substance of my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intended to stop the struggle and therefore you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use of my letter. Instead, you did just the opposite. If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understood my reply or if you did not approve of it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no need to communicate it to the satyagrahis.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how and why a rift was created among them. But it is no </w:t>
      </w:r>
      <w:r>
        <w:rPr>
          <w:rFonts w:ascii="Times" w:hAnsi="Times" w:eastAsia="Times"/>
          <w:b w:val="0"/>
          <w:i w:val="0"/>
          <w:color w:val="000000"/>
          <w:sz w:val="22"/>
        </w:rPr>
        <w:t>use crying over spilt milk.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that’s all over. But I must say this : It is your duty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friends who regard the Nagpur struggle as a satyagraha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it. If you must have the sanction of the Congress,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refute my views and obtain its sanction. And know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take it amiss if you do so. And if you obtain the sanction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I shall not be sorry; instead, I shall congratulate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me strike a note of caution that before you do anything,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you have correctly understood my views. The answers to </w:t>
      </w:r>
      <w:r>
        <w:rPr>
          <w:rFonts w:ascii="Times" w:hAnsi="Times" w:eastAsia="Times"/>
          <w:b w:val="0"/>
          <w:i w:val="0"/>
          <w:color w:val="000000"/>
          <w:sz w:val="22"/>
        </w:rPr>
        <w:t>your other questions are as follows 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It was not my duty to offer unsolicited criticism of the </w:t>
      </w:r>
      <w:r>
        <w:rPr>
          <w:rFonts w:ascii="Times" w:hAnsi="Times" w:eastAsia="Times"/>
          <w:b w:val="0"/>
          <w:i w:val="0"/>
          <w:color w:val="000000"/>
          <w:sz w:val="22"/>
        </w:rPr>
        <w:t>Nagpur satyagraha.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“Satyagraha in South Africa”, 22-11-1925.</w:t>
      </w:r>
    </w:p>
    <w:p>
      <w:pPr>
        <w:autoSpaceDN w:val="0"/>
        <w:autoSpaceDE w:val="0"/>
        <w:widowControl/>
        <w:spacing w:line="200" w:lineRule="exact" w:before="4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this letter after the entries for July 7, 1927.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B. F. Bharucha”, before 2-7-1927.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10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I did not think it proper to say anything beyond refuting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Awari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written about my approval.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I do not understand on what matter I should have consulted </w:t>
      </w:r>
      <w:r>
        <w:rPr>
          <w:rFonts w:ascii="Times" w:hAnsi="Times" w:eastAsia="Times"/>
          <w:b w:val="0"/>
          <w:i w:val="0"/>
          <w:color w:val="000000"/>
          <w:sz w:val="22"/>
        </w:rPr>
        <w:t>Bhai Awari.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How do you hold me responsible for the resolutions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up in the All-India Congress Committee? I had nothing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them. I do happen to be a member of the Working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condition is that my presence should not be expected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If you ask me why I should agree to be on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attend none of its meetings I must admit I have no defence or </w:t>
      </w:r>
      <w:r>
        <w:rPr>
          <w:rFonts w:ascii="Times" w:hAnsi="Times" w:eastAsia="Times"/>
          <w:b w:val="0"/>
          <w:i w:val="0"/>
          <w:color w:val="000000"/>
          <w:sz w:val="22"/>
        </w:rPr>
        <w:t>if I have any the President would be able to put it forward.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Now you will know that I had no hand in appointing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Vallabhbhai; in fact the latter had told me that he had no idea of it.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disregard the Committee’s insistence. Do you not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as much as Vallabhbhai does to understand my principles?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to decide whose claim is stronger I can do so only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death, because how can I tell right today to what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or you will be able to follow my ideas at some critical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moment? But assuming that I myself were present at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[meeting] and were against [the use of] arms, I would nevertheless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no inconsistency if I went to Nagpur at the Committee’s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insistence. I would go, explain my ideas and after having known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facts, make a report. If someone can convince me that resorting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 can come within the scope of satyagraha should I not let him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so? How can one pronounce judgment without knowing the facts?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if you  would ask me why I wrote that letter to you, let me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it is a common practice for friends to exchange ideas,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rational to be willing to modify one’s own ideas in the process,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possible. For instance today I do believe that God exists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refuse to listen to the agnostics.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Won’t you now agree that the answer to your seventh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included in my answer to your sixth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If you do not, then </w:t>
      </w:r>
      <w:r>
        <w:rPr>
          <w:rFonts w:ascii="Times" w:hAnsi="Times" w:eastAsia="Times"/>
          <w:b w:val="0"/>
          <w:i w:val="0"/>
          <w:color w:val="000000"/>
          <w:sz w:val="22"/>
        </w:rPr>
        <w:t>let me know to that I shall find time and answer it again.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I think this too is covered by my answers to the earlier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When you say that the calm atmosphere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is not there, you make an observation applying to the</w:t>
      </w:r>
    </w:p>
    <w:p>
      <w:pPr>
        <w:autoSpaceDN w:val="0"/>
        <w:autoSpaceDE w:val="0"/>
        <w:widowControl/>
        <w:spacing w:line="220" w:lineRule="exact" w:before="24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Manchersha Awari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Answer to Question 6 is missing.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are a number of other conditions for satyagraha and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talked of the general atmosphere in the country, you sought to limit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view to the local atmosphere. Here again you misunderstand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If I tell the Congress President who has proffered help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satyagraha is no satyagraha, although you are associated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what is there to be embarrassed about? Certainly you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 to the well-known dictum : “There are as many ideas as there </w:t>
      </w:r>
      <w:r>
        <w:rPr>
          <w:rFonts w:ascii="Times" w:hAnsi="Times" w:eastAsia="Times"/>
          <w:b w:val="0"/>
          <w:i w:val="0"/>
          <w:color w:val="000000"/>
          <w:sz w:val="22"/>
        </w:rPr>
        <w:t>are heads.”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I have a number of other ideas which the [Congress]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President, Patel, Bharucha, Mahadev and Ba do not know and even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do not know. Do not therefore be unhappy when you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some of my hitherto unknown ideas. And whatever regrets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on account of your support, I withdraw so that I may relieve you </w:t>
      </w:r>
      <w:r>
        <w:rPr>
          <w:rFonts w:ascii="Times" w:hAnsi="Times" w:eastAsia="Times"/>
          <w:b w:val="0"/>
          <w:i w:val="0"/>
          <w:color w:val="000000"/>
          <w:sz w:val="22"/>
        </w:rPr>
        <w:t>of yours.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12. I do want swaraj.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13. There is absolute need of self-protection.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For that my weapon is satyagraha. Because I realized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futility of weapons fashioned out of such gross material as wood, iron,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electricity, etc., I invented the invisible substance of satyagraha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refuge in it. But that does not mean that everyone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recourse to the same invisible weapon. Others may well obtain swaraj </w:t>
      </w:r>
      <w:r>
        <w:rPr>
          <w:rFonts w:ascii="Times" w:hAnsi="Times" w:eastAsia="Times"/>
          <w:b w:val="0"/>
          <w:i w:val="0"/>
          <w:color w:val="000000"/>
          <w:sz w:val="22"/>
        </w:rPr>
        <w:t>and defend it with arms.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scheme of swaraj there is a place for such weapons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of no use to me, as it cannot go with satyagraha.15. I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this question is covered by my answer to the fourteenth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16. The answer to this question too is practically covered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the fourteenth but, for the sake of clarity, I would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understand satyagraha or in spite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it cannot digest it, will definitely take up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weapons and they have a right to do so. The State will have to provide </w:t>
      </w:r>
      <w:r>
        <w:rPr>
          <w:rFonts w:ascii="Times" w:hAnsi="Times" w:eastAsia="Times"/>
          <w:b w:val="0"/>
          <w:i w:val="0"/>
          <w:color w:val="000000"/>
          <w:sz w:val="22"/>
        </w:rPr>
        <w:t>training for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to be excused for your long article. Now this is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Western practice of deliberately committing an offence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seeking to get out of it by formal apology. If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 for writing a long letter, why write one at all? But you wrote </w:t>
      </w:r>
      <w:r>
        <w:rPr>
          <w:rFonts w:ascii="Times" w:hAnsi="Times" w:eastAsia="Times"/>
          <w:b w:val="0"/>
          <w:i w:val="0"/>
          <w:color w:val="000000"/>
          <w:sz w:val="22"/>
        </w:rPr>
        <w:t>it all the same and also apologized. We are at present under Western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“Nagpur Satyagraha”, 19-5-1927.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domination. Submitting to your violence, therefore, I forgive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my satyagraha is none the worse for it. If you feel sorry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excused; not only that but I shall have to launch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you. If you can convey my message to Awari, send him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eat, drink and be merry. His going to the jail has not pained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least. I regard him as a man of courage. But I also know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immature. There is no limit to his goodness as to his stubbornness.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with his lack of understanding and his haughtiness and praise </w:t>
      </w:r>
      <w:r>
        <w:rPr>
          <w:rFonts w:ascii="Times" w:hAnsi="Times" w:eastAsia="Times"/>
          <w:b w:val="0"/>
          <w:i w:val="0"/>
          <w:color w:val="000000"/>
          <w:sz w:val="22"/>
        </w:rPr>
        <w:t>his goodness, his courage and his patriotism.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183. SPEECH TO ADI KARNATAKA BOYS, BANGALORE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July 8, 1927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students of the Bangalore State Hostel for </w:t>
      </w:r>
      <w:r>
        <w:rPr>
          <w:rFonts w:ascii="Times" w:hAnsi="Times" w:eastAsia="Times"/>
          <w:b w:val="0"/>
          <w:i/>
          <w:color w:val="000000"/>
          <w:sz w:val="18"/>
        </w:rPr>
        <w:t>Adi Karnataka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Boys were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brought over the other day to Kumara Park by Sjt. Shankarnarayan Rao . . . [Gandhiji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told :] “We have 145 boys now, but propose to take in more by cutting down Re.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 monthly that is given them as pocket money. But the boys are opposed to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proposal.” . . . Gandhiji who was requested to address a few words of advice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immediately laid his finger thereon and said :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distressed, my boys, to find that you were forgetting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habits, and were reluctant to part with your pocket money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your brethren. I assure you that my father gave me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 money, and in no other part of India boys of the middle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treated like you. But the State does not house and feed and </w:t>
      </w:r>
      <w:r>
        <w:rPr>
          <w:rFonts w:ascii="Times" w:hAnsi="Times" w:eastAsia="Times"/>
          <w:b w:val="0"/>
          <w:i w:val="0"/>
          <w:color w:val="000000"/>
          <w:sz w:val="22"/>
        </w:rPr>
        <w:t>educate you in order that you may learn idleness and forget simpli-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and self-help. You must learn to wash your own clothes, cook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food, and do all your work yourselves. And may I tell you?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look at you I feel as though you were all foreigners. Can you tell </w:t>
      </w:r>
      <w:r>
        <w:rPr>
          <w:rFonts w:ascii="Times" w:hAnsi="Times" w:eastAsia="Times"/>
          <w:b w:val="0"/>
          <w:i w:val="0"/>
          <w:color w:val="000000"/>
          <w:sz w:val="22"/>
        </w:rPr>
        <w:t>me why?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best amongst the students immediately answered : “Because we are wearing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foreign cloth.”</w:t>
      </w:r>
    </w:p>
    <w:p>
      <w:pPr>
        <w:autoSpaceDN w:val="0"/>
        <w:autoSpaceDE w:val="0"/>
        <w:widowControl/>
        <w:spacing w:line="280" w:lineRule="exact" w:before="3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very good. Now there is no reason why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wearing khadi, every one of you. I tell you I could give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one-fourth the price much cleaner caps than you are wearing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circumstance that your superiors or your teachers do not wear </w:t>
      </w:r>
      <w:r>
        <w:rPr>
          <w:rFonts w:ascii="Times" w:hAnsi="Times" w:eastAsia="Times"/>
          <w:b w:val="0"/>
          <w:i w:val="0"/>
          <w:color w:val="000000"/>
          <w:sz w:val="22"/>
        </w:rPr>
        <w:t>khadi need not deter you. You will not drink liquor, or eat beef or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Mahadev Desai’s “Weekly Letter”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carrion, because your parents or other </w:t>
      </w:r>
      <w:r>
        <w:rPr>
          <w:rFonts w:ascii="Times" w:hAnsi="Times" w:eastAsia="Times"/>
          <w:b w:val="0"/>
          <w:i/>
          <w:color w:val="000000"/>
          <w:sz w:val="22"/>
        </w:rPr>
        <w:t>Adi Karnatakas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so.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 give up all these things, and insist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providing you with khadi clothes, telling him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they are dear you would gladly curtail part of your cloth rations.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know that there in the country millions of children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the education that you get, who do not get not only the pocket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you get, but not even enough food that your pocket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buy them. I want you for their sake to wear khadi and to learn </w:t>
      </w:r>
      <w:r>
        <w:rPr>
          <w:rFonts w:ascii="Times" w:hAnsi="Times" w:eastAsia="Times"/>
          <w:b w:val="0"/>
          <w:i w:val="0"/>
          <w:color w:val="000000"/>
          <w:sz w:val="22"/>
        </w:rPr>
        <w:t>to spin. Go to the Exhibition and see what it has to teach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14-7-1927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LETTER TO MIRABEHN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1927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There seems to be one missing still. Absence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further telegraphic news from you I take to mean good news.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stay as long as you wish and certainly till you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>restored to health. Health must be kept.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5246. Courtesy : Mirabehn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185. SPEECH AT KHADI EXHIBITION, BANGALORE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1927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Distribution of prizes over, amidst an impressive silence, Mahatmaji spoke 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follows :</w:t>
      </w:r>
    </w:p>
    <w:p>
      <w:pPr>
        <w:autoSpaceDN w:val="0"/>
        <w:tabs>
          <w:tab w:pos="550" w:val="left"/>
          <w:tab w:pos="5990" w:val="left"/>
        </w:tabs>
        <w:autoSpaceDE w:val="0"/>
        <w:widowControl/>
        <w:spacing w:line="244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best demonstration that you can all give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these proceedings is as soon as this function is over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proceed to the Exhibition Court and empty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stalls.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 read to you the figures of six days’ sale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of pride and satisfaction. I must confess to you that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your own capacity, eight thousand rupees’ purchase brings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satisfaction whatsoever to me. When in my imagination I picture to </w:t>
      </w:r>
      <w:r>
        <w:rPr>
          <w:rFonts w:ascii="Times" w:hAnsi="Times" w:eastAsia="Times"/>
          <w:b w:val="0"/>
          <w:i w:val="0"/>
          <w:color w:val="000000"/>
          <w:sz w:val="22"/>
        </w:rPr>
        <w:t>myself so many shops, cloth shops in Bangalore and when I look at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its closing ceremony; the Exhibition began on July 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dresses that most men and women in Bangalore wear,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rupees seem to me be a mere fleabite. But khadi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their difficulties. They realize every moment of the progress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movement how uphill the task is and so when compared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khadi exhibitions elsewhere, they find a little rise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 barometer, they derive satisfaction. Such really is the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that Rajagopalachari has derived. But I felt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on my part if I did not draw the attention of you all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this beautiful land to the work that lies before you,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do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Ours is not a city civilization and if there are any dreamers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some day or other we shall implant on our soil the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of the West, being a dreamer of a type myself, I warn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dreamers against the slightest hope in our own generation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generations at least to come of such dreams being realized.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for one moment what our country is : 700,000 villages, in a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continent, 1,900 miles long, 1,500 miles broad, and these villages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Western pandits handed down to us from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immemorial. America is a new continent. They have millions of acres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land lying absolutely fallow and a sparse population.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villages when the people from old England went to America,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Columbus went to America, not of the type you find here,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>brought into being a new civilization. It may be that it is the most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fect of its kind for that soil, but what is good for the virgin soil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need not, cannot, in my opinion is not, good for this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soil, watered by its mighty rivers, protected by the highest mountain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peaks, and inhabited by people, the most conservative on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globe, having traditions of their own, habits and customs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eradicated on the spur of the moment. Then I say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that you will import the city civilization from the West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eradicate your villages you can do so on one condition,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Chengizkhan, fabled in history. I do not know what Chengizkhan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or did not do. But if history gives [the truth] about him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before you can implant the civilization from America onto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soil you will require at least several hundred Chengizkhans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mercilessly kill off the villagers, pick out the sturdiest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whom these Chengizkhans can bend to their iron brutal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use the human species as if they were so many brutes and beasts,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indeed such a dream can be realized. But if you want to keep </w:t>
      </w:r>
      <w:r>
        <w:rPr>
          <w:rFonts w:ascii="Times" w:hAnsi="Times" w:eastAsia="Times"/>
          <w:b w:val="0"/>
          <w:i w:val="0"/>
          <w:color w:val="000000"/>
          <w:sz w:val="22"/>
        </w:rPr>
        <w:t>your villages intact, if you want to assimilate the best that we may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from the West, then indeed here is work enough for you, to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in Bangalore and Mysore and Karnataka, the Southern </w:t>
      </w:r>
      <w:r>
        <w:rPr>
          <w:rFonts w:ascii="Times" w:hAnsi="Times" w:eastAsia="Times"/>
          <w:b w:val="0"/>
          <w:i w:val="0"/>
          <w:color w:val="000000"/>
          <w:sz w:val="22"/>
        </w:rPr>
        <w:t>Peninsula and the few who have come from the North also.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you have been touched as I have been by </w:t>
      </w:r>
      <w:r>
        <w:rPr>
          <w:rFonts w:ascii="Times" w:hAnsi="Times" w:eastAsia="Times"/>
          <w:b w:val="0"/>
          <w:i w:val="0"/>
          <w:color w:val="000000"/>
          <w:sz w:val="22"/>
        </w:rPr>
        <w:t>the sight of these prize-winners who do not know the distinctions bet-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ween Brahmin and non-Brahmin, Hindus and Mussalmans, rich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They have also one thing in common, namely, the poverty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land and those who belong to rich families have cast in their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those who are the poorest in front of us. I do not know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take the same interest, whether you have the same knowledge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of racing language. If in this assembly representing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 of India, if in spite of these you had prize-winners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football ground, racing ground or the cricket field, I know what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will feel, I know how enthusiastic you will feel.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you understand the language of spinners and carders.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whether in spite of your having gone to the Exhibition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understand the hidden meaning of these processes. If you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know that you will have the same feeling that is welling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breast at this moment, when I feel impelled to speak out my mind </w:t>
      </w:r>
      <w:r>
        <w:rPr>
          <w:rFonts w:ascii="Times" w:hAnsi="Times" w:eastAsia="Times"/>
          <w:b w:val="0"/>
          <w:i w:val="0"/>
          <w:color w:val="000000"/>
          <w:sz w:val="22"/>
        </w:rPr>
        <w:t>to you in spite of my weak health.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this stage Mahatmaji was visibly moved and there were tears in his eyes.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paused for a few minutes . . 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pray to God that He may give you strength and wisdom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 meaning of this Exhibition and this demonstration.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many more words to say and you will forgive me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find me breaking down in the midst of my delivery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to you. I am really too full of this thing and it is difficult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ability I too possess to control myself and to hide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and speak to you purely the common language of reason.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sometimes emotion and sentiments overpower me and I wish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me the power that I daily yearn for to open out my heart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can read not the language that tongue can speak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that the heart can speak. May God bless you and may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 the prize-winners and may He bless this function. I thank you all </w:t>
      </w:r>
      <w:r>
        <w:rPr>
          <w:rFonts w:ascii="Times" w:hAnsi="Times" w:eastAsia="Times"/>
          <w:b w:val="0"/>
          <w:i w:val="0"/>
          <w:color w:val="000000"/>
          <w:sz w:val="22"/>
        </w:rPr>
        <w:t>for attending.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9-7-1927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MIRABEHN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after the wire. You must have received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 weekly letter. I sent also a postcard to Wardha but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tell you that I had sent the main letter to Sabarmati.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you decided to stay on and to get the doctor’s report. If we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laws of nature or having known, had the power to obey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word and deed, we would be God Himself and not need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at all. As it is, we hardly know the laws and have little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obey them. Hence disease and all its effects. It is, therefore,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to realize that every illness is but a breach of some unknown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nature and to strive to know the laws and pray for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obey. Heart prayer, therefore, whilst we are ill, is both work and </w:t>
      </w:r>
      <w:r>
        <w:rPr>
          <w:rFonts w:ascii="Times" w:hAnsi="Times" w:eastAsia="Times"/>
          <w:b w:val="0"/>
          <w:i w:val="0"/>
          <w:color w:val="000000"/>
          <w:sz w:val="22"/>
        </w:rPr>
        <w:t>medicine.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through another day’s strain yesterday and stood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well, better even than last Sunday. I am in no hurry to have </w:t>
      </w:r>
      <w:r>
        <w:rPr>
          <w:rFonts w:ascii="Times" w:hAnsi="Times" w:eastAsia="Times"/>
          <w:b w:val="0"/>
          <w:i w:val="0"/>
          <w:color w:val="000000"/>
          <w:sz w:val="22"/>
        </w:rPr>
        <w:t>your Hindi letters.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5247. Courtesy : Mirabehn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LETTER TO N. R. MALKANI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1927</w:t>
      </w:r>
    </w:p>
    <w:p>
      <w:pPr>
        <w:autoSpaceDN w:val="0"/>
        <w:tabs>
          <w:tab w:pos="370" w:val="left"/>
          <w:tab w:pos="550" w:val="left"/>
        </w:tabs>
        <w:autoSpaceDE w:val="0"/>
        <w:widowControl/>
        <w:spacing w:line="248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MALKANI,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A broken bottle may somehow be held together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it ever regain the quality of unbreakability that might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ascribed to it by its owner? I have not yet got over the shock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do not know how I have sworn by you. You were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very few of my unbreakables.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bury the past. I shall try. Whether you should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Mahavidyalaya or not I do not know. Let Kripalani judge.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 was so stunning that I did not think it fit to write to Kripalani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nor have they said anything to me.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N. R. Malkani”, 26-6-1927.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Nrisinhaprasad (Nanabhai) Kalidas Bhatt who was at the time the </w:t>
      </w:r>
      <w:r>
        <w:rPr>
          <w:rFonts w:ascii="Times" w:hAnsi="Times" w:eastAsia="Times"/>
          <w:b w:val="0"/>
          <w:i/>
          <w:color w:val="000000"/>
          <w:sz w:val="18"/>
        </w:rPr>
        <w:t>Kulanayak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(Vice-Chancellor) of the Gujarat Vidyapith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quite clear that you may not now leave the Sind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ample notice to Thadani. Your repentance is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proper. Nothing however need be done in haste now. Please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touch with me. Discuss your repentance with your wife </w:t>
      </w:r>
      <w:r>
        <w:rPr>
          <w:rFonts w:ascii="Times" w:hAnsi="Times" w:eastAsia="Times"/>
          <w:b w:val="0"/>
          <w:i w:val="0"/>
          <w:color w:val="000000"/>
          <w:sz w:val="22"/>
        </w:rPr>
        <w:t>and mother-in-law. Let them too realize what the return means.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here for some time yet.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876</w:t>
      </w:r>
    </w:p>
    <w:p>
      <w:pPr>
        <w:autoSpaceDN w:val="0"/>
        <w:autoSpaceDE w:val="0"/>
        <w:widowControl/>
        <w:spacing w:line="240" w:lineRule="exact" w:before="3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188. SPEECH AT AMATEUR DRAMATIC ASSOCIATION,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MYSORE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9,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week began with Gandhiji’s attendance at the special dramatic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performance—“Kabir’—organized by the Amateur Dramatic Association of Pandit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Taranath. . . . The whole idea was to popularize Hindi and khadi. Whilst, therefore,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summed up his criticism in just one phrase,—“Kabir in a modernized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form”,—he paid to all concerned a tribute of praise which was well deserved.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thanked them for the threefold pleasure of “having given to the self-appointed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of </w:t>
      </w:r>
      <w:r>
        <w:rPr>
          <w:rFonts w:ascii="Times" w:hAnsi="Times" w:eastAsia="Times"/>
          <w:b w:val="0"/>
          <w:i/>
          <w:color w:val="000000"/>
          <w:sz w:val="18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purse not to be counted”, of listening in South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 to “Hindi exquisitely pronounced and rendered” and of seeing the majority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actors dressed in khadi, and said 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actors have realized the pain I feel when I do not see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countryman of mine in khadi, be he a prince or a peasant,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lawyer, a doctor or a business man, be the person a man or woman,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the highest or the lowest strata of society. I am hoping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day when all will follow this common dharma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motherland, and I hope that what has been acted will be translated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by the actors and be a permanent part of them and us. I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among the pleasant recollections that I shall carry with me,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permits me to leave Karnataka alive, the memory of this evening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be the least pleasant.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21-7-1927</w:t>
      </w:r>
    </w:p>
    <w:p>
      <w:pPr>
        <w:autoSpaceDN w:val="0"/>
        <w:autoSpaceDE w:val="0"/>
        <w:widowControl/>
        <w:spacing w:line="220" w:lineRule="exact" w:before="90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Mahadev Desai’s “Weekly Letter”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Mahadev Desai’s Diary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TWO SCALES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about a girl, who had been married by her thoughtless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while she was still a child and had never come to know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husband, and who had later become “a widow”, I had expressed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that I would not regard her as married at all, and that,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whether she should be regarded as married or not, it was </w:t>
      </w:r>
      <w:r>
        <w:rPr>
          <w:rFonts w:ascii="Times" w:hAnsi="Times" w:eastAsia="Times"/>
          <w:b w:val="0"/>
          <w:i w:val="0"/>
          <w:color w:val="000000"/>
          <w:sz w:val="22"/>
        </w:rPr>
        <w:t>the duty of her parents to get her married again.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about this view in newspapers, a gentleman has written a </w:t>
      </w:r>
      <w:r>
        <w:rPr>
          <w:rFonts w:ascii="Times" w:hAnsi="Times" w:eastAsia="Times"/>
          <w:b w:val="0"/>
          <w:i w:val="0"/>
          <w:color w:val="000000"/>
          <w:sz w:val="22"/>
        </w:rPr>
        <w:t>long letter to me in Hindi to the following effect :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reasons which you advance to justify the remarriage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widows will also apply to other widows. Would you,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all widows to remarry? I would urge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 even widowers from remarrying and should not in any case </w:t>
      </w:r>
      <w:r>
        <w:rPr>
          <w:rFonts w:ascii="Times" w:hAnsi="Times" w:eastAsia="Times"/>
          <w:b w:val="0"/>
          <w:i w:val="0"/>
          <w:color w:val="000000"/>
          <w:sz w:val="22"/>
        </w:rPr>
        <w:t>permit widows to remarry.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 have committed through the ages a great many sins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of arguments such as these. I have come across meat-eaters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argue that, since man is obliged to eat meat in the region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 Pole where the land is snow-bound all through the year,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sinful to eat meat in this country too, despite the heat 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easily find arguments to justify sinful practices. Widowers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refrain from remarrying, but under cover of the argument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should, we are urged to withhold justice from widows.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made us unfit for swaraj now tell u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“You will get swaraj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fit for it.” We who have suppressed and degraded the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 say : “Let reform themselves and then mix with us.”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dishonest Vania, men keep two scales, one for buying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another for selling things with. They feel their own weaknesses,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huge as hills, to be as small as mustard seed and regard the weaknesses </w:t>
      </w:r>
      <w:r>
        <w:rPr>
          <w:rFonts w:ascii="Times" w:hAnsi="Times" w:eastAsia="Times"/>
          <w:b w:val="0"/>
          <w:i w:val="0"/>
          <w:color w:val="000000"/>
          <w:sz w:val="22"/>
        </w:rPr>
        <w:t>of others, small like grains, to be as big as hills.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men use reason, they will see that they have no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 widows. Enforced widowhood is not virtue but sin. It covers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disease which breaks out with the opportunity for contact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If a grown-up woman who has become a widow does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the desire to remarry, she deserves to be revered by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she is a pillar of dharma. But one who wishes to remarry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refrains from doing so out of fear of society or is restrained by law, </w:t>
      </w:r>
      <w:r>
        <w:rPr>
          <w:rFonts w:ascii="Times" w:hAnsi="Times" w:eastAsia="Times"/>
          <w:b w:val="0"/>
          <w:i w:val="0"/>
          <w:color w:val="000000"/>
          <w:sz w:val="22"/>
        </w:rPr>
        <w:t>has already remarried in thought. She deserves not reverence but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70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and should be free to remarry. In former times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free. Following custom slavishly, so-called high-caste Hindus turned </w:t>
      </w:r>
      <w:r>
        <w:rPr>
          <w:rFonts w:ascii="Times" w:hAnsi="Times" w:eastAsia="Times"/>
          <w:b w:val="0"/>
          <w:i w:val="0"/>
          <w:color w:val="000000"/>
          <w:sz w:val="22"/>
        </w:rPr>
        <w:t>this voluntary dharma into a law and introduced coercion in dharma.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required that, so long as widowers have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remarry, widows too should have it. Certain restrictions are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protection of society, but they should be the same for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and should command the willing consent of all </w:t>
      </w:r>
      <w:r>
        <w:rPr>
          <w:rFonts w:ascii="Times" w:hAnsi="Times" w:eastAsia="Times"/>
          <w:b w:val="0"/>
          <w:i w:val="0"/>
          <w:color w:val="000000"/>
          <w:sz w:val="22"/>
        </w:rPr>
        <w:t>thinking women as of all thinking men.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forget the difference between child-widows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widows. It is the duty of parents and of society to get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again, but they have no such duty towards other widows.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case, all that is necessary is to remove the present 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by custom or law. In other words, if such widows wish to </w:t>
      </w:r>
      <w:r>
        <w:rPr>
          <w:rFonts w:ascii="Times" w:hAnsi="Times" w:eastAsia="Times"/>
          <w:b w:val="0"/>
          <w:i w:val="0"/>
          <w:color w:val="000000"/>
          <w:sz w:val="22"/>
        </w:rPr>
        <w:t>remarry they should be free to do so.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restraint over the remarriage of grown-up widowers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widows can be that exercised by public opinion. That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is now flowing in the opposite direction. Where,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for dharma, discipline and self-control is widespread,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will violate them. As things are, people who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are exceptions rather than the rule. A rich old man of sixty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shame in marrying a girl of ten or twelve, the marriage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in his life, and society tolerates this. When on the other hand,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widow of twenty wishes to remarry because she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self-control, despite her efforts, she is despised by society.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dharma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useless and irrelevant to point to immorality and like evils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prevailing in other countries as an argument against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coercion, this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Even if all widows, from child-widows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widows of sixty, were as pure as the immaculate Sita, I would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of them wanted to remarry nobody had the right to stop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doing so. Society may plead with them with love, but it has no </w:t>
      </w:r>
      <w:r>
        <w:rPr>
          <w:rFonts w:ascii="Times" w:hAnsi="Times" w:eastAsia="Times"/>
          <w:b w:val="0"/>
          <w:i w:val="0"/>
          <w:color w:val="000000"/>
          <w:sz w:val="22"/>
        </w:rPr>
        <w:t>right to restrain them by force.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apply to others the yardstick which we use for ourselves,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would be freed of the threefold suffering and dharma would </w:t>
      </w:r>
      <w:r>
        <w:rPr>
          <w:rFonts w:ascii="Times" w:hAnsi="Times" w:eastAsia="Times"/>
          <w:b w:val="0"/>
          <w:i w:val="0"/>
          <w:color w:val="000000"/>
          <w:sz w:val="22"/>
        </w:rPr>
        <w:t>prevail once again.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10-7-1927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opposite of dharma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3970" w:val="left"/>
        </w:tabs>
        <w:autoSpaceDE w:val="0"/>
        <w:widowControl/>
        <w:spacing w:line="372" w:lineRule="exact" w:before="0" w:after="236"/>
        <w:ind w:left="2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190. A LETTER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 w:num="2" w:equalWidth="0">
            <w:col w:w="3156" w:space="0"/>
            <w:col w:w="336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6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1927</w:t>
      </w:r>
    </w:p>
    <w:p>
      <w:pPr>
        <w:sectPr>
          <w:type w:val="nextColumn"/>
          <w:pgSz w:w="9360" w:h="12960"/>
          <w:pgMar w:top="516" w:right="1404" w:bottom="468" w:left="1440" w:header="720" w:footer="720" w:gutter="0"/>
          <w:cols w:num="2" w:equalWidth="0">
            <w:col w:w="3156" w:space="0"/>
            <w:col w:w="3360" w:space="0"/>
          </w:cols>
          <w:docGrid w:linePitch="360"/>
        </w:sectPr>
      </w:pPr>
    </w:p>
    <w:p>
      <w:pPr>
        <w:autoSpaceDN w:val="0"/>
        <w:tabs>
          <w:tab w:pos="550" w:val="left"/>
          <w:tab w:pos="3450" w:val="left"/>
          <w:tab w:pos="56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sending the copies of resolutions passed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meeting of the Mussalmans of the Ambala city on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instant. In your letter you have specially invited my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No. 5 and requested immediate action. Perhaps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unaware that I have recently gone through a very serious illness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still lying on a convalescent bed and that I am under medical </w:t>
      </w:r>
      <w:r>
        <w:rPr>
          <w:rFonts w:ascii="Times" w:hAnsi="Times" w:eastAsia="Times"/>
          <w:b w:val="0"/>
          <w:i w:val="0"/>
          <w:color w:val="000000"/>
          <w:sz w:val="22"/>
        </w:rPr>
        <w:t>orders not to undertake much activity. I read no North Indian news-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at all. The only paper I may be said to read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Madras, and I cast an occasional glance at a Bombay English daily.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gives me no information about what is in the Hindu papers.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in these papers no offensive reference to the Prophet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or the Muslims. If you have Press cuttings containing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references complained of in Resolution No. 5, I would thank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them if only as a loan if necessary. I shall undertake to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return them after perusal. I will certainly give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them. So far as the judgment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Rangila Rasul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you will permit me to say that the whole of the agitation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it is unfortunate and unjustified. I do not seek to justify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but all that is said against Justice Dilip Singh is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highly improper. If he has misread the law, as he well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the remedy is not a condemnation of the Judge as a man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remedy is to appeal against the judgment or if the law itself is </w:t>
      </w:r>
      <w:r>
        <w:rPr>
          <w:rFonts w:ascii="Times" w:hAnsi="Times" w:eastAsia="Times"/>
          <w:b w:val="0"/>
          <w:i w:val="0"/>
          <w:color w:val="000000"/>
          <w:sz w:val="22"/>
        </w:rPr>
        <w:t>defective to agitate for its amendment.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 defender of the author of </w:t>
      </w:r>
      <w:r>
        <w:rPr>
          <w:rFonts w:ascii="Times" w:hAnsi="Times" w:eastAsia="Times"/>
          <w:b w:val="0"/>
          <w:i/>
          <w:color w:val="000000"/>
          <w:sz w:val="22"/>
        </w:rPr>
        <w:t>Rangila Rasul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may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thing to you. I had the opportunity of reading that pamphlet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years ago, and I commented upon it very severely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Probably you do not know this fact.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also know that the author of </w:t>
      </w:r>
      <w:r>
        <w:rPr>
          <w:rFonts w:ascii="Times" w:hAnsi="Times" w:eastAsia="Times"/>
          <w:b w:val="0"/>
          <w:i/>
          <w:color w:val="000000"/>
          <w:sz w:val="22"/>
        </w:rPr>
        <w:t>Rangila Rasul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misguided mischief-maker. I have seen Muslim writings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offensive as </w:t>
      </w:r>
      <w:r>
        <w:rPr>
          <w:rFonts w:ascii="Times" w:hAnsi="Times" w:eastAsia="Times"/>
          <w:b w:val="0"/>
          <w:i/>
          <w:color w:val="000000"/>
          <w:sz w:val="22"/>
        </w:rPr>
        <w:t>Rangila Rasul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 far as I am aware there is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between this class of writers, whether Hindu or Mussalman, and </w:t>
      </w:r>
      <w:r>
        <w:rPr>
          <w:rFonts w:ascii="Times" w:hAnsi="Times" w:eastAsia="Times"/>
          <w:b w:val="0"/>
          <w:i w:val="0"/>
          <w:color w:val="000000"/>
          <w:sz w:val="22"/>
        </w:rPr>
        <w:t>both are equally worthy of condemnation. But the remedy against this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M. Abdul Gani”, 11-8-1927.</w:t>
      </w:r>
    </w:p>
    <w:p>
      <w:pPr>
        <w:autoSpaceDN w:val="0"/>
        <w:autoSpaceDE w:val="0"/>
        <w:widowControl/>
        <w:spacing w:line="200" w:lineRule="exact" w:before="4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Urdu pamphlet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10-7-1924 and “Notes”, 10-7-1924.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type w:val="continuous"/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evil, so far as I am concerned, is not through a court of law,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not through violence, but through cultivation of healthy Hindi-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opinioin which will make the publication of sheets inflaming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passions against one another an impossibility.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 my views are just now out of fashion. I, therefore, hold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so far as it is possible to do so. I could not ignore your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delicate though my health is, I felt that I should send you a fairly </w:t>
      </w:r>
      <w:r>
        <w:rPr>
          <w:rFonts w:ascii="Times" w:hAnsi="Times" w:eastAsia="Times"/>
          <w:b w:val="0"/>
          <w:i w:val="0"/>
          <w:color w:val="000000"/>
          <w:sz w:val="22"/>
        </w:rPr>
        <w:t>full reply which I have done as lover of, and believer in,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 and as your friend and brother if it is possible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to regard me. I have not written this letter for publication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for you to share it with those who may wish to know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and who desire to promote Hindu-Muslim unity.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be drawn into a newspaper controversy or even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profitless discussion by correspondence. If my letter makes no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reason I would urge you to dismiss it from your mind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it into the waste paper basket. For your information I may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 am no longer a Bar-at-Law. I am a poor scavenger and </w:t>
      </w:r>
      <w:r>
        <w:rPr>
          <w:rFonts w:ascii="Times" w:hAnsi="Times" w:eastAsia="Times"/>
          <w:b w:val="0"/>
          <w:i w:val="0"/>
          <w:color w:val="000000"/>
          <w:sz w:val="22"/>
        </w:rPr>
        <w:t>spinner.</w:t>
      </w:r>
    </w:p>
    <w:p>
      <w:pPr>
        <w:autoSpaceDN w:val="0"/>
        <w:autoSpaceDE w:val="0"/>
        <w:widowControl/>
        <w:spacing w:line="220" w:lineRule="exact" w:before="66" w:after="0"/>
        <w:ind w:left="0" w:right="1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12384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191. LETTER TO J. B. KRIPALANI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1927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PROFESSOR,</w:t>
      </w:r>
    </w:p>
    <w:p>
      <w:pPr>
        <w:autoSpaceDN w:val="0"/>
        <w:autoSpaceDE w:val="0"/>
        <w:widowControl/>
        <w:spacing w:line="260" w:lineRule="exact" w:before="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a telegram yesterday in reply to your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Mahadev. I have purposely refrained hitherto from writing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Malkani. He wrote to me announcing his resignation.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very nearly broke me to pieces. For, I regarded Malkani to be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unbreakables.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would happen to the Vidyapith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 me but that a man had fallen shook me to the marrow.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he has repented but you will be entirely justified in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him back. For his part, it would be another wrong if he felt </w:t>
      </w:r>
      <w:r>
        <w:rPr>
          <w:rFonts w:ascii="Times" w:hAnsi="Times" w:eastAsia="Times"/>
          <w:b w:val="0"/>
          <w:i w:val="0"/>
          <w:color w:val="000000"/>
          <w:sz w:val="22"/>
        </w:rPr>
        <w:t>Thadani as unceremoniously as he left us. His wanting to be taken</w:t>
      </w:r>
    </w:p>
    <w:p>
      <w:pPr>
        <w:autoSpaceDN w:val="0"/>
        <w:autoSpaceDE w:val="0"/>
        <w:widowControl/>
        <w:spacing w:line="220" w:lineRule="exact" w:before="26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N. R. Malkani”, 26-6-1927.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N. R. Malkani”, 9-7-1927.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back, therefore, after three months or earlier if Thadani can spare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me quite justified. That if he is truly repentant he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at the Sind College permanently, I have no doubt. Nor must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hurt if he cannot be accepted by you. You will, therefore,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decision upon his solely from the point of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Mahavidyalaya. And if you think that the other professors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not have him I would not press for his reinstatement.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 him and it would put out the dissenting professors.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decide to have him, there should be a wholehearted </w:t>
      </w:r>
      <w:r>
        <w:rPr>
          <w:rFonts w:ascii="Times" w:hAnsi="Times" w:eastAsia="Times"/>
          <w:b w:val="0"/>
          <w:i w:val="0"/>
          <w:color w:val="000000"/>
          <w:sz w:val="22"/>
        </w:rPr>
        <w:t>unanimity.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Yes. I have been getting some information about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Vinayamandir. I was delighted to find so good an attendance.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expect that response. I hope that it would be a progressive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those who are responsible for its creation would never desert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whether it continues to draw a large number of students or whether </w:t>
      </w:r>
      <w:r>
        <w:rPr>
          <w:rFonts w:ascii="Times" w:hAnsi="Times" w:eastAsia="Times"/>
          <w:b w:val="0"/>
          <w:i w:val="0"/>
          <w:color w:val="000000"/>
          <w:sz w:val="22"/>
        </w:rPr>
        <w:t>it declines.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would have a radical operation for piles if Dr. Dalal </w:t>
      </w:r>
      <w:r>
        <w:rPr>
          <w:rFonts w:ascii="Times" w:hAnsi="Times" w:eastAsia="Times"/>
          <w:b w:val="0"/>
          <w:i w:val="0"/>
          <w:color w:val="000000"/>
          <w:sz w:val="22"/>
        </w:rPr>
        <w:t>is now ready.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Kikibehn continues to favour me with a little letter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You are not to expect me there before October as far as I can </w:t>
      </w:r>
      <w:r>
        <w:rPr>
          <w:rFonts w:ascii="Times" w:hAnsi="Times" w:eastAsia="Times"/>
          <w:b w:val="0"/>
          <w:i w:val="0"/>
          <w:color w:val="000000"/>
          <w:sz w:val="22"/>
        </w:rPr>
        <w:t>judge at present.</w:t>
      </w:r>
    </w:p>
    <w:p>
      <w:pPr>
        <w:autoSpaceDN w:val="0"/>
        <w:autoSpaceDE w:val="0"/>
        <w:widowControl/>
        <w:spacing w:line="220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CHARYA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RIPALANI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IDYAPITH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12603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192. SPEECH AT ALL-KARNATAKA HINDI CONFERENCE,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BANGALORE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1927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All-Karnataka Hindi Sammelan held its session this afternoon 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Majestic Theatre before a vast concourse of people. . . . At about 3 p.m. Mahatmaji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arrived and conducted the proceedingss of the day. . . . He then distributed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diplomas to the successful candidates at the last Hindi examination, one of whom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lady who had obtained a I Class. After distribution of prizes Mahatmaji, before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speaking in Hindi, wanted to know how many would like the speech to be in English.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audience to a man raised their hands and Mahatmaji smiling next asked them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same means to signify whether they wanted Kanarese translation to which also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was assent even from the ladies’ gallery. He then spoke in Hindi and his speech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translated to the audience by Mr. Gangadharrao Deshpande. After dealing with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usefulness of the movement, Mahatmaji [said :]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divided into two parts today, and the portion north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Vindhya has no heart relations with the southern portions.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the South to learn the language of the North which is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larger. When I find it easy to travel from Sind to Bengal with the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 of my knowledge of Hindi, it is impossible in these parts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without English. Unless you learn Hindi, you will not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Vindhya that stands between the South and the North.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you to ignore your vernaculars—you may be as proud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I am of mine—but if we would be Indians and not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Gujaratis, Bengalis, Tamilians or Karnatakas, we ought to learn Hindi.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difficult to learn. Those who have learnt it have not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six months studying two hours a week. I appeal to you to </w:t>
      </w:r>
      <w:r>
        <w:rPr>
          <w:rFonts w:ascii="Times" w:hAnsi="Times" w:eastAsia="Times"/>
          <w:b w:val="0"/>
          <w:i w:val="0"/>
          <w:color w:val="000000"/>
          <w:sz w:val="22"/>
        </w:rPr>
        <w:t>devote that brief period to the service of the motherland.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the question of a lingua franca is that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script. Whereas knowledge of Hindi enables you to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people of the North and send out your hearts to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adoption on your part of Devanagari as the script for your vernaculars </w:t>
      </w:r>
      <w:r>
        <w:rPr>
          <w:rFonts w:ascii="Times" w:hAnsi="Times" w:eastAsia="Times"/>
          <w:b w:val="0"/>
          <w:i w:val="0"/>
          <w:color w:val="000000"/>
          <w:sz w:val="22"/>
        </w:rPr>
        <w:t>enables the people in the North to come in close contact with you.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is the question of funds. I am glad that South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>begun to contribute towards the expenses of the Prachar. But a yearly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2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the first All-Karnataka Hindi Conference. It began on July 9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ended on July 10. Gandhiji attended this Conference on the last day.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has been taken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12-7-1927.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expenditure of Rs. 10,000 is necessary for the work, and I appeal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to find that amount from South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21-7-1927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MIRABEHN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10,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You will follow the doctor’s directions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accurately. There need be no hurry about Wardha. You can do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Hindi just as well there. No Wardha until you feel quite free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secure. Dr. Harilal Desai is quite a sound man and very careful.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strain yourself to write to me in Hindi. By all means do,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whenever you feel like it. You will use the mosquito net without any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hesitation. Do not be in a hurry to move about quickly.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well.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had another meeting today, this time for Hindi. I stood it quite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5245. Courtesy : Mirabehn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letter from you today but there is your welcome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more than a letter because it gives me news todate. What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part regularity of bowels plays in one’s system? It is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that frequent fasting for purely health reasons is a desirable thing. </w:t>
      </w:r>
      <w:r>
        <w:rPr>
          <w:rFonts w:ascii="Times" w:hAnsi="Times" w:eastAsia="Times"/>
          <w:b w:val="0"/>
          <w:i w:val="0"/>
          <w:color w:val="000000"/>
          <w:sz w:val="22"/>
        </w:rPr>
        <w:t>But I do not need to emphasize the point with you.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address up to 16th August is Bangalore. I shall be going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and again for a day or two. But Bangalore is to be headquarters </w:t>
      </w:r>
      <w:r>
        <w:rPr>
          <w:rFonts w:ascii="Times" w:hAnsi="Times" w:eastAsia="Times"/>
          <w:b w:val="0"/>
          <w:i w:val="0"/>
          <w:color w:val="000000"/>
          <w:sz w:val="22"/>
        </w:rPr>
        <w:t>till the 16th August.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5248. Courtesy : Mirabehn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in the last paragraph to Hindi conference,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GOPALRAO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July 11, 1927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will, of course, have to consider what </w:t>
      </w:r>
      <w:r>
        <w:rPr>
          <w:rFonts w:ascii="Times" w:hAnsi="Times" w:eastAsia="Times"/>
          <w:b w:val="0"/>
          <w:i w:val="0"/>
          <w:color w:val="000000"/>
          <w:sz w:val="22"/>
        </w:rPr>
        <w:t>Kakasaheb says.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enjoy the full bliss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cannot be done. If you are content with forgoing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do not marry. If not, make arrangements for getting married. </w:t>
      </w:r>
      <w:r>
        <w:rPr>
          <w:rFonts w:ascii="Times" w:hAnsi="Times" w:eastAsia="Times"/>
          <w:b w:val="0"/>
          <w:i w:val="0"/>
          <w:color w:val="000000"/>
          <w:sz w:val="22"/>
        </w:rPr>
        <w:t>You are no stranger to the difference between contentment and bliss.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merging into each other if you find an ideal wife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a great illusion. Many have been deluded by it and it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if you too are lost. If you will escape it till the end,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a matter for wonder.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seen us all married people, if you are convinced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worth while following suit—and convinced you ought to be—give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for the present the desire to taste the joy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ponder over the joylessness of marriage, if you have observed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think on this line—‘God alone knows what bliss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enjoyed in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because there is no joy in </w:t>
      </w:r>
      <w:r>
        <w:rPr>
          <w:rFonts w:ascii="Times" w:hAnsi="Times" w:eastAsia="Times"/>
          <w:b w:val="0"/>
          <w:i w:val="0"/>
          <w:color w:val="000000"/>
          <w:sz w:val="22"/>
        </w:rPr>
        <w:t>marriage, I am not going to marry at all.’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an argument on a lower level 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 would not say I don’t want to marry. Indeed, under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 may marry. But today my country is in bondage;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plight of the women is miserable. As I am engaged in this work,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marry? I must take this vow that until we attain the swaraj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conception, I shall not marry even if Rambha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solicit me.’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in this way if you can. Formulate your definition of swaraj.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a simple one : ‘The day when the spinning-wheel spreads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India and there is complete boycott of foreign cloth.’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find this hard to work upon, write out one you like and vow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marry until that is attained and put up a copy in your room where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can see it. Send one to Kakasaheb and one to me.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do neither try this thought. ‘I do have a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 and it cannot be suppressed. But I will not marry a girl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as I would not marry my own sister. I will insist on breaking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barriers of caste. The girl must know Sanskrit, Marathi, Hindi and </w:t>
      </w:r>
      <w:r>
        <w:rPr>
          <w:rFonts w:ascii="Times" w:hAnsi="Times" w:eastAsia="Times"/>
          <w:b w:val="0"/>
          <w:i w:val="0"/>
          <w:color w:val="000000"/>
          <w:sz w:val="22"/>
        </w:rPr>
        <w:t>Gujarati; she should not hanker after money; if her parents are alive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celestial nymph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have their consent. She must have absolute love of khadi;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appreciate and have faith in my other ideals and love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untouchables, be strong of body and prepared to live in some remote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and be willing to honour the well-known discipline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marriage.’ If you cannot do even this,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be able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therefore marry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opportunity. If you resolve to observe the above discipline, </w:t>
      </w:r>
      <w:r>
        <w:rPr>
          <w:rFonts w:ascii="Times" w:hAnsi="Times" w:eastAsia="Times"/>
          <w:b w:val="0"/>
          <w:i w:val="0"/>
          <w:color w:val="000000"/>
          <w:sz w:val="22"/>
        </w:rPr>
        <w:t>write down the vow and proceed as before.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then what I have suggested to you is only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worshipping a Deity conceived with form and attributes. Observance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attaining inviolate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>like worshipping One without attributes. It is difficult for all of us.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pointed out to you the path that I myself took. I have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tasting a droplet of the subtle bliss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physical advantages. My intellect has none the less realized its bliss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should know all the same that I have not actually experienced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anyone can truly describe what that bliss is, Vinoba,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Surendranath and others, who, I believe, observe inviolate </w:t>
      </w:r>
      <w:r>
        <w:rPr>
          <w:rFonts w:ascii="Times" w:hAnsi="Times" w:eastAsia="Times"/>
          <w:b w:val="0"/>
          <w:i/>
          <w:color w:val="000000"/>
          <w:sz w:val="22"/>
        </w:rPr>
        <w:t>brahma-</w:t>
      </w:r>
      <w:r>
        <w:rPr>
          <w:rFonts w:ascii="Times" w:hAnsi="Times" w:eastAsia="Times"/>
          <w:b w:val="0"/>
          <w:i/>
          <w:color w:val="000000"/>
          <w:sz w:val="22"/>
        </w:rPr>
        <w:t>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may perhaps be able to. I could give you only a 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 [bliss of]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knows what sense-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pleasures and marriage mean. Only the perfect can give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>account.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you will not be satisfied by this too.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find here the answer to your question you will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why it is so. Neither Kakasaheb nor I, in fact no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known married life, is competent to answer your question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experience. For these same reasons we, being embodied,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describe only partially the joy of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Since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without a body,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and will ever remain indescribable.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Likewise, only an inviolate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describe the path of pure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we should plod on in life, keeping in view the </w:t>
      </w:r>
      <w:r>
        <w:rPr>
          <w:rFonts w:ascii="Times" w:hAnsi="Times" w:eastAsia="Times"/>
          <w:b w:val="0"/>
          <w:i w:val="0"/>
          <w:color w:val="000000"/>
          <w:sz w:val="22"/>
        </w:rPr>
        <w:t>descriptions given by the Shastras.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NAJUKLAL N. CHOKSI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July 11,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NAJUKLAL,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God provides man with a means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fall. You two have it through the birth of a son, but Moti,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wills, can so use it as to fulfil the true end of her life. You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a teacher by vocation. I shall wait and see how you bring </w:t>
      </w:r>
      <w:r>
        <w:rPr>
          <w:rFonts w:ascii="Times" w:hAnsi="Times" w:eastAsia="Times"/>
          <w:b w:val="0"/>
          <w:i w:val="0"/>
          <w:color w:val="000000"/>
          <w:sz w:val="22"/>
        </w:rPr>
        <w:t>up the child born to you. Let Moti read this.</w:t>
      </w:r>
    </w:p>
    <w:p>
      <w:pPr>
        <w:autoSpaceDN w:val="0"/>
        <w:autoSpaceDE w:val="0"/>
        <w:widowControl/>
        <w:spacing w:line="220" w:lineRule="exact" w:before="66" w:after="3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Preserve this postcard.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12141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RAIHANA TYABJI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RAIHANA,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abstract, there can be no doubt that you have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whatever you like and to see or be seen by any friends you 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it comes to reducing an abstract right to concrete practice,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things present themselves for consideration.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is that in everything you do, you should possess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bear down all opposition and to be able to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around you of the justice of your action. Do you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mother with the same frankness that you show in your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me? But let me give a concrete suggestion. Do you permit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your letter with both father and mother? Can I send them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letter? I destroy all your letters after replying. The last one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preserving till I receive your answer. From what I know of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manner in which they have brought up their children, it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they are most considerate, liberal-minded parents and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with the independence of their grown-up children. Your </w:t>
      </w:r>
      <w:r>
        <w:rPr>
          <w:rFonts w:ascii="Times" w:hAnsi="Times" w:eastAsia="Times"/>
          <w:b w:val="0"/>
          <w:i w:val="0"/>
          <w:color w:val="000000"/>
          <w:sz w:val="22"/>
        </w:rPr>
        <w:t>recent letters have therefore been a surprise to me. I therefore say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nothing further just now and await your reply.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I ask you not to worry about things over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no control. If you cannot have your way about your 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choice of friends or dealings with them, know that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condition in which you are, and that there is no person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earth who has really got the liberty to do what he or she likes.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restraint on liberty is demoralizing and some is uplifting.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is demoralizing which one submits to, not out of fear,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 or the like, but out of consideration for, or affection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 cannot conceive your yielding to fear under any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 whatsoever.</w:t>
      </w:r>
    </w:p>
    <w:p>
      <w:pPr>
        <w:autoSpaceDN w:val="0"/>
        <w:autoSpaceDE w:val="0"/>
        <w:widowControl/>
        <w:spacing w:line="260" w:lineRule="exact" w:before="40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some very fine music yesterday. It went on for full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whilst I was spinning. I thought of your voice the whole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and fine as both were yesterday, I observed that yours was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inferior, and to me, it even appeared to be superior. But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due to my partiality for you. Anyway you have a voice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sing away others’ cares. Invoke it for dispelling your own.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558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With love,</w:t>
            </w:r>
          </w:p>
          <w:p>
            <w:pPr>
              <w:autoSpaceDN w:val="0"/>
              <w:autoSpaceDE w:val="0"/>
              <w:widowControl/>
              <w:spacing w:line="260" w:lineRule="exact" w:before="194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AIHANA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YABJI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OUTHWOOD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USSOORIE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U.P.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9604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J. W. PETAVEL</w:t>
      </w:r>
    </w:p>
    <w:p>
      <w:pPr>
        <w:autoSpaceDN w:val="0"/>
        <w:autoSpaceDE w:val="0"/>
        <w:widowControl/>
        <w:spacing w:line="266" w:lineRule="exact" w:before="146" w:after="236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 w:num="2" w:equalWidth="0">
            <w:col w:w="3156" w:space="0"/>
            <w:col w:w="336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8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1927</w:t>
      </w:r>
    </w:p>
    <w:p>
      <w:pPr>
        <w:sectPr>
          <w:type w:val="nextColumn"/>
          <w:pgSz w:w="9360" w:h="12960"/>
          <w:pgMar w:top="504" w:right="1404" w:bottom="468" w:left="1440" w:header="720" w:footer="720" w:gutter="0"/>
          <w:cols w:num="2" w:equalWidth="0">
            <w:col w:w="3156" w:space="0"/>
            <w:col w:w="3360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carefully gone through the nine sides of your bank-note-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size paper and I am not only none the wiser for it, but it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confusion worse confounded. I do not yet know what Belgium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Switzerland are doing. I never told you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two colonies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in South Africa have failed. On the contrary,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as far as they went. I simply gave you the information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tell you that because those colonies succeeded to an extent, I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draw the large deductions that you did from your untried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 W. Petavel”, 23-6-1927.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Ashram, you have told me nothing new. And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that I must present something that will give in an hour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in eight hours, we come to a standstill. I know no scheme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300 millions of people two annas per hour. I have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your scheme to the best of my ability and it has failed me. Nor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in a position to agree with you that it is possible to make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modern craze for accumulation of wealth and destroying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distance. Where, therefore, you see meeting ground, I see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none. Both your non-co-operation scheme and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scheme appear to me to be unworkable and unintelligible.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therefore give you room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certificates that you have secured from Sir Ashutosh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make no impression upon me because I have always fought shy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certificates so much so that I destroyed what I used to hold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I feel that I have got the ability of testing schemes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merits, certificates are to me sometimes a hindrance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>time a superfluity.</w:t>
      </w:r>
    </w:p>
    <w:p>
      <w:pPr>
        <w:autoSpaceDN w:val="0"/>
        <w:autoSpaceDE w:val="0"/>
        <w:widowControl/>
        <w:spacing w:line="280" w:lineRule="exact" w:before="40" w:after="26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can draw me to your scheme, two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 Show we something actually at work, and show me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indefinite multiplication and yet producing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as I am doing for mine.  I am showing my scheme at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1,500 villages and I can only wish that it was multiplied so as to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700 thousand and still the result will be constant.  I want you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 that in corresponding with me you are corresponding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man who has a horror of chimeras and who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>dazzled by specious-looking things written or printed on paper.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14181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 w:num="2" w:equalWidth="0">
            <w:col w:w="4067" w:space="0"/>
            <w:col w:w="24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04" w:right="1404" w:bottom="468" w:left="1440" w:header="720" w:footer="720" w:gutter="0"/>
          <w:cols w:num="2" w:equalWidth="0">
            <w:col w:w="4067" w:space="0"/>
            <w:col w:w="2448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1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199. LETTER TO ASHRAM WOMEN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Day, Ashadh Sud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12,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Received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Manibehn will tell you how many women took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Exhibition, and what they did. Here it is enough to say that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was expert in keeping accounts while some others were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 in selling khaddar. They have received silver and gold medals.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blind woman spun exceedingly well at the Exhibition. She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 of attraction for all. One of the women was first in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fine, strong yarn and won a gold medal. Manibehn upheld the good </w:t>
      </w:r>
      <w:r>
        <w:rPr>
          <w:rFonts w:ascii="Times" w:hAnsi="Times" w:eastAsia="Times"/>
          <w:b w:val="0"/>
          <w:i w:val="0"/>
          <w:color w:val="000000"/>
          <w:sz w:val="22"/>
        </w:rPr>
        <w:t>name of the Ashram. Her carding drew the attention of all.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Hindi Sammelan here. Here also one of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first. Some of the women here are making very good efforts to </w:t>
      </w:r>
      <w:r>
        <w:rPr>
          <w:rFonts w:ascii="Times" w:hAnsi="Times" w:eastAsia="Times"/>
          <w:b w:val="0"/>
          <w:i w:val="0"/>
          <w:color w:val="000000"/>
          <w:sz w:val="22"/>
        </w:rPr>
        <w:t>learn Hindi.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awakening is proceeding beautifully in this State.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written to you how some of the women here sing sweet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evening prayers too. On Saturday one of them played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vina for me. She herself composes the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say she is very </w:t>
      </w:r>
      <w:r>
        <w:rPr>
          <w:rFonts w:ascii="Times" w:hAnsi="Times" w:eastAsia="Times"/>
          <w:b w:val="0"/>
          <w:i w:val="0"/>
          <w:color w:val="000000"/>
          <w:sz w:val="22"/>
        </w:rPr>
        <w:t>skillful in playing the vina.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3657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SPEECH TO MYSORE STUDENTS, BANGALORE</w:t>
      </w:r>
    </w:p>
    <w:p>
      <w:pPr>
        <w:autoSpaceDN w:val="0"/>
        <w:autoSpaceDE w:val="0"/>
        <w:widowControl/>
        <w:spacing w:line="294" w:lineRule="exact" w:before="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12,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God for being able to speak to you though in a low 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enabling me to speak to you in Hindi. You know perhaps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speak with my friends in Hindi and in own mother tongue Gujarati.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however that in your schools and colleges and when you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friends and students you talk only in English.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cultivated it as a habit and to me it appears it is a bad habit. I do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year is inferred from the reference to the Khadi Exhibition and the Hindi </w:t>
      </w:r>
      <w:r>
        <w:rPr>
          <w:rFonts w:ascii="Times" w:hAnsi="Times" w:eastAsia="Times"/>
          <w:b w:val="0"/>
          <w:i w:val="0"/>
          <w:color w:val="000000"/>
          <w:sz w:val="18"/>
        </w:rPr>
        <w:t>Sammelan held at Bangalore.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21-7-1927 and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13-7-1927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65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to your learning Enlgish for the sake of acquiring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for the sake of earning your livelihood but I object to your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importance to English and giving a low place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language, Hindi. I do not think it is right on your part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conversation with your friends and relatives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than your national language or your mother tongue. Have </w:t>
      </w:r>
      <w:r>
        <w:rPr>
          <w:rFonts w:ascii="Times" w:hAnsi="Times" w:eastAsia="Times"/>
          <w:b w:val="0"/>
          <w:i w:val="0"/>
          <w:color w:val="000000"/>
          <w:sz w:val="22"/>
        </w:rPr>
        <w:t>love for your own language.</w:t>
      </w: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make request to my student friends. In the measure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learn English learn the national language and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glamour of the foreign tongue. I am grateful to you for this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to me in Hindi printed in Devanagari script.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our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our land you have given me a purse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grateful to you all. You have all, in your love, collected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for me but it is no wonder. Wherever I go I meet such sincere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service from you students of India. That is your dharma,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your duty. I ask why would you not help this fund? How much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spending for your education and how many cities are there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Hindustan and how much money is being thrown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there? But do you know where those who live in cities get their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from? It is from the villages where there is only sorrow and where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lives. The money that you all spend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is all coming to you from your villages and you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out of this sorrowful source. Twenty five crores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going for the evils of the country as drink and can you who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cities, can you not give two pies for your poor brothers and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those villages? Let these two pies be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prayaschitta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Today,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you all in foreign clothes and caps. Our sisters there are all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cloth. Do not say they are made in Mysore, do not forget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is made outside your own country. Let me say this to you 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oday. Go to the khadi depots and buy the caps for four annas or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 and discard these costly caps and buy khadi and wear. That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 service truly rendered.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have lost the real significance of the term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vidyarthi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ancient days when all knew its meaning it stood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brahmacharinis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 stood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Brahmajnanam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It stood for</w:t>
      </w:r>
    </w:p>
    <w:p>
      <w:pPr>
        <w:autoSpaceDN w:val="0"/>
        <w:autoSpaceDE w:val="0"/>
        <w:widowControl/>
        <w:spacing w:line="220" w:lineRule="exact" w:before="30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Expiation or atonement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Student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Knowledge of the Ultimate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10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mukti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our own </w:t>
      </w:r>
      <w:r>
        <w:rPr>
          <w:rFonts w:ascii="Times" w:hAnsi="Times" w:eastAsia="Times"/>
          <w:b w:val="0"/>
          <w:i/>
          <w:color w:val="000000"/>
          <w:sz w:val="22"/>
        </w:rPr>
        <w:t>mukti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22"/>
        </w:rPr>
        <w:t>mukti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liberty for the country,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of the individual. Today I ask you how many of you are true </w:t>
      </w:r>
      <w:r>
        <w:rPr>
          <w:rFonts w:ascii="Times" w:hAnsi="Times" w:eastAsia="Times"/>
          <w:b w:val="0"/>
          <w:i/>
          <w:color w:val="000000"/>
          <w:sz w:val="22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brahmacharinis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Do you know anything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controlling of the senses and training of the mind in the true path of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service? Do you know what our forefathers were doing?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really know the duties of true </w:t>
      </w:r>
      <w:r>
        <w:rPr>
          <w:rFonts w:ascii="Times" w:hAnsi="Times" w:eastAsia="Times"/>
          <w:b w:val="0"/>
          <w:i/>
          <w:color w:val="000000"/>
          <w:sz w:val="22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you are really </w:t>
      </w:r>
      <w:r>
        <w:rPr>
          <w:rFonts w:ascii="Times" w:hAnsi="Times" w:eastAsia="Times"/>
          <w:b w:val="0"/>
          <w:i/>
          <w:color w:val="000000"/>
          <w:sz w:val="22"/>
        </w:rPr>
        <w:t>vidyarthis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real sense of the term, then there would not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in our land that we now see. Our ancient rishis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pious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maulvis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Christians have left us rich and precious treasures,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them and to become useful to others, whereby we must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every moment of our living life. We must leave off our coarse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 if we desire true </w:t>
      </w:r>
      <w:r>
        <w:rPr>
          <w:rFonts w:ascii="Times" w:hAnsi="Times" w:eastAsia="Times"/>
          <w:b w:val="0"/>
          <w:i/>
          <w:color w:val="000000"/>
          <w:sz w:val="22"/>
        </w:rPr>
        <w:t>mukti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say that in youth you must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your amusements and pleasures and practise yoga, but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recognize your duties, and do them as becomes real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pupils of </w:t>
      </w:r>
      <w:r>
        <w:rPr>
          <w:rFonts w:ascii="Times" w:hAnsi="Times" w:eastAsia="Times"/>
          <w:b w:val="0"/>
          <w:i/>
          <w:color w:val="000000"/>
          <w:sz w:val="22"/>
        </w:rPr>
        <w:t>Brahmajnanam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youths of today were not as the </w:t>
      </w:r>
      <w:r>
        <w:rPr>
          <w:rFonts w:ascii="Times" w:hAnsi="Times" w:eastAsia="Times"/>
          <w:b w:val="0"/>
          <w:i/>
          <w:color w:val="000000"/>
          <w:sz w:val="22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old in health, they visit theatres, drink and eat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and take pride in giving enjoyment to the senses.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are not strong your minds would also be affected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minds are affected you cannot have a knowledge of God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duty. You cannot have the will power to control yourself,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your vigour and energy and you become weak and slow.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that some students take coffee as many as seven or eight times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 want my young friends to remember I was also a student once.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them to answer me why they should not drink pure water or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are thirsty and eat food when they are hungry?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go on poisoning their bodies with all sorts of things?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the true significance of what I say to you today. Think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ponder over it in your wisdom and act upon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conviction. In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emphasis is laid on sacrifice;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Koran and in the Bible it is the same; he who does not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is not really a man. Think of this term sacrifice and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the present state of our country. I pray to God that He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strength and wisdom to understand the word sacrifice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yourselves. I pray to God that He may give you the wisdom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of the poor of the country in the villages far away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cities and towns that you are building in their blood and the sacrifice</w:t>
      </w:r>
    </w:p>
    <w:p>
      <w:pPr>
        <w:autoSpaceDN w:val="0"/>
        <w:autoSpaceDE w:val="0"/>
        <w:widowControl/>
        <w:spacing w:line="220" w:lineRule="exact" w:before="46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Freedom from phenomenal existence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Sages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Muslim scholars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lives, on their miseries and the miseries of their families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Think of God for half an hour every day, spinning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and weaving your cloth. Think of all these when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God every day for half an hour. May He give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to know how you can save the poor of your land. This is all I </w:t>
      </w:r>
      <w:r>
        <w:rPr>
          <w:rFonts w:ascii="Times" w:hAnsi="Times" w:eastAsia="Times"/>
          <w:b w:val="0"/>
          <w:i w:val="0"/>
          <w:color w:val="000000"/>
          <w:sz w:val="22"/>
        </w:rPr>
        <w:t>have to say to you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13-7-1927</w:t>
      </w:r>
    </w:p>
    <w:p>
      <w:pPr>
        <w:autoSpaceDN w:val="0"/>
        <w:autoSpaceDE w:val="0"/>
        <w:widowControl/>
        <w:spacing w:line="260" w:lineRule="exact" w:before="34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201. SPEECH AT INDIAN INSTITUTE OF SCIENCE, </w:t>
      </w:r>
      <w:r>
        <w:rPr>
          <w:rFonts w:ascii="Times" w:hAnsi="Times" w:eastAsia="Times"/>
          <w:b w:val="0"/>
          <w:i/>
          <w:color w:val="000000"/>
          <w:sz w:val="24"/>
        </w:rPr>
        <w:t>BANGALORE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12,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wondering where do I come in? There is no place 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rustic like me who has to stand speechless in awe and wonderment.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in a mood to say much. All I can say is that all these huge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laboratories and electrical apparatus you see here are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labour—unwilling and forced—of millions. For Tata’s thirty lakhs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come from outside, nor does the Mysore contribution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anywhere else but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begar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world. If we were to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and to explain to them how we are utilizing their money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 and plants which will never benefit them, but might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their posterity, they will not understand it. They will turn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 shoulder. But we never take them into our confidence, we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right, and forge that the rule of “no taxation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representation” applies to them too. If you will really apply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realize your responsibility to render them an account,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that there is another side to all these appointments.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find not a little but a big corner in your hearts for them,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keep it in a good, nice condition, you will utilize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for the benefit of the millions on whose labour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depends. I shall utilize the purse you have given me for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real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I have not seen,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know only through my imagiation. Even the spinners who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money are not the real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live in remote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corners of distant villages which have yet to be explored. I was told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professor that the properties of some of the chemicals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of experiments to explore. But who will try to explore these </w:t>
      </w:r>
      <w:r>
        <w:rPr>
          <w:rFonts w:ascii="Times" w:hAnsi="Times" w:eastAsia="Times"/>
          <w:b w:val="0"/>
          <w:i w:val="0"/>
          <w:color w:val="000000"/>
          <w:sz w:val="22"/>
        </w:rPr>
        <w:t>villages? Just as some of the experiments in your laboratories go on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13-7-1927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Forced labour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the twenty four hours, let the big corner in your heart remain </w:t>
      </w:r>
      <w:r>
        <w:rPr>
          <w:rFonts w:ascii="Times" w:hAnsi="Times" w:eastAsia="Times"/>
          <w:b w:val="0"/>
          <w:i w:val="0"/>
          <w:color w:val="000000"/>
          <w:sz w:val="22"/>
        </w:rPr>
        <w:t>perpetually warm for the benefit of the poor millions.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far more from you than from the ordinary man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street. Don’t be satisfied with having given the little you have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say, ‘We have done what we could, let us now play tennis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billiards.’ I tell you, in the billiard room and on the tennis court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big debt that is being piled against you from day to day.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beggars cannot be choosers. I thank you for what you have given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the prayer I have made and translate it into action. Don’t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of wearing the cloth the poor women make for you, don’t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of your employers showing you the door if you wear khadi.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be men, and stand up before the world firm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convictions. Let your zeal for the dumb millions be not stifled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for wealth. I tell you, you can devise a far greater wireless </w:t>
      </w:r>
      <w:r>
        <w:rPr>
          <w:rFonts w:ascii="Times" w:hAnsi="Times" w:eastAsia="Times"/>
          <w:b w:val="0"/>
          <w:i w:val="0"/>
          <w:color w:val="000000"/>
          <w:sz w:val="22"/>
        </w:rPr>
        <w:t>instrument, which does not require external research, but internal—</w:t>
      </w:r>
      <w:r>
        <w:rPr>
          <w:rFonts w:ascii="Times" w:hAnsi="Times" w:eastAsia="Times"/>
          <w:b w:val="0"/>
          <w:i w:val="0"/>
          <w:color w:val="000000"/>
          <w:sz w:val="22"/>
        </w:rPr>
        <w:t>and all research will be useless if it is not allied to internal research—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link your hearts with those of the millions. Unless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discoveries that you make have the welfare of the poor as the end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all your workshops will be really no better than Satan’s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workshops, as Rajagopalachari said in a joke. Well I have given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food for thought, if you are in a reflective mood, as all </w:t>
      </w:r>
      <w:r>
        <w:rPr>
          <w:rFonts w:ascii="Times" w:hAnsi="Times" w:eastAsia="Times"/>
          <w:b w:val="0"/>
          <w:i w:val="0"/>
          <w:color w:val="000000"/>
          <w:sz w:val="22"/>
        </w:rPr>
        <w:t>research students ought to be.</w:t>
      </w:r>
    </w:p>
    <w:p>
      <w:pPr>
        <w:autoSpaceDN w:val="0"/>
        <w:autoSpaceDE w:val="0"/>
        <w:widowControl/>
        <w:spacing w:line="240" w:lineRule="exact" w:before="88" w:after="0"/>
        <w:ind w:left="6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concluding, he [said that] they must keep the lamp of their love for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motherland and her children always bright, trim, and steady. And as they did that, so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deserved the knowledge and the advantage they were deriving from the Institute.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21-7-1927</w:t>
      </w:r>
    </w:p>
    <w:p>
      <w:pPr>
        <w:autoSpaceDN w:val="0"/>
        <w:autoSpaceDE w:val="0"/>
        <w:widowControl/>
        <w:spacing w:line="240" w:lineRule="exact" w:before="28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13-7-1927.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202. MESSAGE TO “THE SEARCHLIGHT”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1927</w:t>
      </w:r>
    </w:p>
    <w:p>
      <w:pPr>
        <w:autoSpaceDN w:val="0"/>
        <w:autoSpaceDE w:val="0"/>
        <w:widowControl/>
        <w:spacing w:line="28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want a message from me must not be surprised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the same message again and again; for, I have nothing new.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editor, the proprietor and the staff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Searchlight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do their quota of work for the millions, that it,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nothing but khadi; let them exclude all foreign cloth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use; let them give as much as they can towards khadi work; and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spin at least for half an hour good, even and weavable yarn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present of it to the All-India Spinners’ Association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and on behalf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know whether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has at least been read by those concerned, I suggest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me contribution and telling me whether they have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acting in accordance with the message.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message, let them send me a postcard stating their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objections and reasons.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14182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LETTER TO MIRABEHN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 am about to go to a place, I received your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wire. So you are off on Saturday. I note what you say about Gangu. </w:t>
      </w:r>
      <w:r>
        <w:rPr>
          <w:rFonts w:ascii="Times" w:hAnsi="Times" w:eastAsia="Times"/>
          <w:b w:val="0"/>
          <w:i w:val="0"/>
          <w:color w:val="000000"/>
          <w:sz w:val="22"/>
        </w:rPr>
        <w:t>God be with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Love,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5249. Courtesy : Mirabehn</w:t>
      </w:r>
    </w:p>
    <w:p>
      <w:pPr>
        <w:autoSpaceDN w:val="0"/>
        <w:autoSpaceDE w:val="0"/>
        <w:widowControl/>
        <w:spacing w:line="240" w:lineRule="exact" w:before="1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its anniversary number of July 15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LETTER TO J. Z. HODGE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HODGE,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delight to receive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Edinburgh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my little friends had now become big friends and were </w:t>
      </w:r>
      <w:r>
        <w:rPr>
          <w:rFonts w:ascii="Times" w:hAnsi="Times" w:eastAsia="Times"/>
          <w:b w:val="0"/>
          <w:i w:val="0"/>
          <w:color w:val="000000"/>
          <w:sz w:val="22"/>
        </w:rPr>
        <w:t>getting on quite nicely.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receive the papers you refer to from Sir Daniel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Hamilton, I will certainly study them with care and let him know my </w:t>
      </w:r>
      <w:r>
        <w:rPr>
          <w:rFonts w:ascii="Times" w:hAnsi="Times" w:eastAsia="Times"/>
          <w:b w:val="0"/>
          <w:i w:val="0"/>
          <w:color w:val="000000"/>
          <w:sz w:val="22"/>
        </w:rPr>
        <w:t>conclusions.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making fair progress. Please remember me to Mrs. Hodge.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Z. H</w:t>
      </w:r>
      <w:r>
        <w:rPr>
          <w:rFonts w:ascii="Times" w:hAnsi="Times" w:eastAsia="Times"/>
          <w:b w:val="0"/>
          <w:i w:val="0"/>
          <w:color w:val="000000"/>
          <w:sz w:val="18"/>
        </w:rPr>
        <w:t>ODGE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ISBES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31,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ARRENDER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ARK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ERRACE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DINBURGH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12509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LETTER TO SHAPURJI SAKLATVALA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16th June last through Bharucha.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and appreciate the viewpoint elaborated in your letter,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give me much pleasure if I can do anything whatsoever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 you in coming to a settlement with the Tatas.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know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 and I would like you to recognize them. All I can do is to </w:t>
      </w:r>
      <w:r>
        <w:rPr>
          <w:rFonts w:ascii="Times" w:hAnsi="Times" w:eastAsia="Times"/>
          <w:b w:val="0"/>
          <w:i w:val="0"/>
          <w:color w:val="000000"/>
          <w:sz w:val="22"/>
        </w:rPr>
        <w:t>work through Panditji which I am doing.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HAPURJI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AKLATVALA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., M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OUSE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OMMONS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S.W. 1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12532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June 1, 1927. Introducing Sir Daniel Hamilton, the addressee had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requested Gandhiji to help him in spreading the co-operative movement in India.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“Saklatvala’s forced resignation of his post in the Tata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firm in London”.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TO D. C. BOSE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ashamed that your letter of 30th June last year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undealt with by me throughout all this time. You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acknowledgments from time to time. I am not disposed to blame </w:t>
      </w:r>
      <w:r>
        <w:rPr>
          <w:rFonts w:ascii="Times" w:hAnsi="Times" w:eastAsia="Times"/>
          <w:b w:val="0"/>
          <w:i w:val="0"/>
          <w:color w:val="000000"/>
          <w:sz w:val="22"/>
        </w:rPr>
        <w:t>my assistants in connection with the delay. Some of it was unavoid-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and some could have been avoided but for the letter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>mislaid. I however understand that my reply will not yet be too late.</w:t>
      </w:r>
    </w:p>
    <w:p>
      <w:pPr>
        <w:autoSpaceDN w:val="0"/>
        <w:tabs>
          <w:tab w:pos="550" w:val="left"/>
          <w:tab w:pos="63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inclined to agree with the advice received by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 English friend and quoted at the end of your letter.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really no better way, there was certainly nothing wrong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written to me. For, part of my public work consists in sharing,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 cannot solve, difficulties such as you have mentioned.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all you say about the good qualities of Englishmen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add to what you have said in your letter. But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ample food I have received during the past seven years for reflection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of the system not only remains unaltered [but]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further confirmation. And the Excise Department is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blackest spots in the system. I could not therefore be reconciled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being in if I can in any way help you to be out of it.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attracts me to you. I would like to have you in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departments of national service which I am more or less controlling.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can get some privilege leave, I would like you to overtake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wherever I may be so that I can see you face to face and discuss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questions you have raised in your letter. I am in Mysore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15th of August and my headquarters will be Bangalore till that time.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be away from time to time from Bangalore, but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 State and therefore not more than a few hours’ journey from </w:t>
      </w:r>
      <w:r>
        <w:rPr>
          <w:rFonts w:ascii="Times" w:hAnsi="Times" w:eastAsia="Times"/>
          <w:b w:val="0"/>
          <w:i w:val="0"/>
          <w:color w:val="000000"/>
          <w:sz w:val="22"/>
        </w:rPr>
        <w:t>Bangalore where the keeper of the house I am staying will direct you.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I can answer one of your questions straightaway.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the real call from within you will be not only right but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your duty to resist all the pressure that can be brought to bear </w:t>
      </w:r>
      <w:r>
        <w:rPr>
          <w:rFonts w:ascii="Times" w:hAnsi="Times" w:eastAsia="Times"/>
          <w:b w:val="0"/>
          <w:i w:val="0"/>
          <w:color w:val="000000"/>
          <w:sz w:val="22"/>
        </w:rPr>
        <w:t>upon you for marriage. If you can control your carnal appetites,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 : “The failure of your movement with subsequent </w:t>
      </w:r>
      <w:r>
        <w:rPr>
          <w:rFonts w:ascii="Times" w:hAnsi="Times" w:eastAsia="Times"/>
          <w:b w:val="0"/>
          <w:i w:val="0"/>
          <w:color w:val="000000"/>
          <w:sz w:val="18"/>
        </w:rPr>
        <w:t>Hindu-Muslim tension . . . has no doubt given you sufficient food for reflection.”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the obligations which you feel you have towards </w:t>
      </w:r>
      <w:r>
        <w:rPr>
          <w:rFonts w:ascii="Times" w:hAnsi="Times" w:eastAsia="Times"/>
          <w:b w:val="0"/>
          <w:i w:val="0"/>
          <w:color w:val="000000"/>
          <w:sz w:val="22"/>
        </w:rPr>
        <w:t>the members of your family impose the restraint upon you.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intend to come and see me, please bear in mind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it will be possible, all other conditions being satisfied,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the support of your family, you will have to be free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posted wherever duty calls you and even to move about from place to </w:t>
      </w:r>
      <w:r>
        <w:rPr>
          <w:rFonts w:ascii="Times" w:hAnsi="Times" w:eastAsia="Times"/>
          <w:b w:val="0"/>
          <w:i w:val="0"/>
          <w:color w:val="000000"/>
          <w:sz w:val="22"/>
        </w:rPr>
        <w:t>place, and if you do not know Hindi, you will be expected to learn it.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D. C. B</w:t>
      </w:r>
      <w:r>
        <w:rPr>
          <w:rFonts w:ascii="Times" w:hAnsi="Times" w:eastAsia="Times"/>
          <w:b w:val="0"/>
          <w:i w:val="0"/>
          <w:color w:val="000000"/>
          <w:sz w:val="18"/>
        </w:rPr>
        <w:t>OSE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55,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ORNWALLIS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12601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S. RAMANATHAN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RAMANATHAN,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Mahadeva Iyer of Shermadevi Gurukul is here. I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that you have anything to do with this Gurukul. But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Mahadeva Iyer tells me that you are vitally interested in it. When V. V. </w:t>
      </w:r>
      <w:r>
        <w:rPr>
          <w:rFonts w:ascii="Times" w:hAnsi="Times" w:eastAsia="Times"/>
          <w:b w:val="0"/>
          <w:i w:val="0"/>
          <w:color w:val="000000"/>
          <w:sz w:val="22"/>
        </w:rPr>
        <w:t>S. Iyer was alive he wrote to me and spoke to me about the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dining controversy that was then going on. Mahadeva Iyer has briefly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to me the happenings after Iyer’s death. Will you please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know what connection you have with this Gurukul and what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by the party which Mahadeva Iyer describes as hostile to him </w:t>
      </w:r>
      <w:r>
        <w:rPr>
          <w:rFonts w:ascii="Times" w:hAnsi="Times" w:eastAsia="Times"/>
          <w:b w:val="0"/>
          <w:i w:val="0"/>
          <w:color w:val="000000"/>
          <w:sz w:val="22"/>
        </w:rPr>
        <w:t>or to the Gurukul?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got over your fever.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R</w:t>
      </w:r>
      <w:r>
        <w:rPr>
          <w:rFonts w:ascii="Times" w:hAnsi="Times" w:eastAsia="Times"/>
          <w:b w:val="0"/>
          <w:i w:val="0"/>
          <w:color w:val="000000"/>
          <w:sz w:val="18"/>
        </w:rPr>
        <w:t>AMANATHAN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RODE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12930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MOTILAL NEHRU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 characteristic letter from “Comrade’ Saklatvala.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facsimile of the stamped letter he sends seems to make out a 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strong moral claim for him. I do not need to say anything more; for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 that whatever language he uses you will press his claim for all its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another letter from Jawaharlal. There is nothing new in it.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EHRU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HAWAN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14183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209. LETTER TO S. RAMACHANDRAN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RAMACHANDRAN,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accounts I hear concerning you are not at all satisfactory.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it difficult for people to talk to you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excited and you suspect everybody. Without any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Ashram, you stayed an unduly long time at Banaras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proferred an explanation which it is very difficult to justify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have received previous permission from the authorities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Banaras. In the circumstances, it seems to me to be useless to keep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longer at the Ashram. The Ashram must do without you, and,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case, there is not that demand for the lift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would warrant </w:t>
      </w:r>
      <w:r>
        <w:rPr>
          <w:rFonts w:ascii="Times" w:hAnsi="Times" w:eastAsia="Times"/>
          <w:b w:val="0"/>
          <w:i w:val="0"/>
          <w:color w:val="000000"/>
          <w:sz w:val="22"/>
        </w:rPr>
        <w:t>your being kept at the Ashram.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you have parted with your patent rights, if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patent can be worked to better advantage by you, I am quite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to advise the return of the patent to you, provided you</w:t>
      </w:r>
    </w:p>
    <w:p>
      <w:pPr>
        <w:autoSpaceDN w:val="0"/>
        <w:autoSpaceDE w:val="0"/>
        <w:widowControl/>
        <w:spacing w:line="200" w:lineRule="exact" w:before="2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Ramachandran animal power lift, a contrivance devised by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drawing water from wells with the help of a single male buffalo;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Boon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Cultivators”, 28-10-1926.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to pay the expenses incurred by the Ashram on your behalf.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anything to discuss with me, you are at liberty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to wherever I may be for the time being, but, of course,you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your own expenses. You will not ask the Ashram people to find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20" w:lineRule="exact" w:before="6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AMCHANDRAN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(B.B. &amp; C.I.R</w:t>
      </w: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 w:num="2" w:equalWidth="0">
            <w:col w:w="3654" w:space="0"/>
            <w:col w:w="286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5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68" w:left="1440" w:header="720" w:footer="720" w:gutter="0"/>
          <w:cols w:num="2" w:equalWidth="0">
            <w:col w:w="3654" w:space="0"/>
            <w:col w:w="286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 tat: C.W. 11165.  Courte sy: Ramdas  Chaita nya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210. A LETTER</w:t>
      </w:r>
    </w:p>
    <w:p>
      <w:pPr>
        <w:autoSpaceDN w:val="0"/>
        <w:autoSpaceDE w:val="0"/>
        <w:widowControl/>
        <w:spacing w:line="294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Shukla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13,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has left nothing unsaid about the greatness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The </w:t>
      </w:r>
      <w:r>
        <w:rPr>
          <w:rFonts w:ascii="Times" w:hAnsi="Times" w:eastAsia="Times"/>
          <w:b w:val="0"/>
          <w:i/>
          <w:color w:val="000000"/>
          <w:sz w:val="22"/>
        </w:rPr>
        <w:t>Dwadasha 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Ashtakshara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bring peace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victim of infatuation, and one should rely upon whatever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brings one peace. But for one who has never experienced peace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quest of it, Ramanama will certainly prove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parasmani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given a thousand names which only means that he can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any name and that his qualities are infinite. That is why God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nomenclature and free from attributes. But for us mortals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His name is absolutely essential to fall back upon and in </w:t>
      </w:r>
      <w:r>
        <w:rPr>
          <w:rFonts w:ascii="Times" w:hAnsi="Times" w:eastAsia="Times"/>
          <w:b w:val="0"/>
          <w:i w:val="0"/>
          <w:color w:val="000000"/>
          <w:sz w:val="22"/>
        </w:rPr>
        <w:t>this age even the ignorant and the illiterate can have recourse to an</w:t>
      </w:r>
    </w:p>
    <w:p>
      <w:pPr>
        <w:autoSpaceDN w:val="0"/>
        <w:autoSpaceDE w:val="0"/>
        <w:widowControl/>
        <w:spacing w:line="266" w:lineRule="exact" w:before="4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Ekakshara mantra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form of Ramanama. In fact, uttering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covers the </w:t>
      </w:r>
      <w:r>
        <w:rPr>
          <w:rFonts w:ascii="Times" w:hAnsi="Times" w:eastAsia="Times"/>
          <w:b w:val="0"/>
          <w:i/>
          <w:color w:val="000000"/>
          <w:sz w:val="22"/>
        </w:rPr>
        <w:t>Ekakshara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there is no difference between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‘Om’ and ‘Rama’. But the value of reciting His name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by reasoning, it can only be experienced if one does it </w:t>
      </w:r>
      <w:r>
        <w:rPr>
          <w:rFonts w:ascii="Times" w:hAnsi="Times" w:eastAsia="Times"/>
          <w:b w:val="0"/>
          <w:i w:val="0"/>
          <w:color w:val="000000"/>
          <w:sz w:val="22"/>
        </w:rPr>
        <w:t>with faith.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S.N. 12797</w:t>
      </w:r>
    </w:p>
    <w:p>
      <w:pPr>
        <w:autoSpaceDN w:val="0"/>
        <w:autoSpaceDE w:val="0"/>
        <w:widowControl/>
        <w:spacing w:line="208" w:lineRule="exact" w:before="652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places this along with the other letters belonging to 1927.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Om namo Bhagavate Vasudevaya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Om namo Narayanaya</w:t>
      </w:r>
    </w:p>
    <w:p>
      <w:pPr>
        <w:autoSpaceDN w:val="0"/>
        <w:autoSpaceDE w:val="0"/>
        <w:widowControl/>
        <w:spacing w:line="198" w:lineRule="exact" w:before="44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Philosopher’s stone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Om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211. SPEECH AT MAHILA SAMAJ, BANGALORE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1927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insatiable and there is room enough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belly for all the money and the ornaments you can give.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 are your </w:t>
      </w:r>
      <w:r>
        <w:rPr>
          <w:rFonts w:ascii="Times" w:hAnsi="Times" w:eastAsia="Times"/>
          <w:b w:val="0"/>
          <w:i/>
          <w:color w:val="000000"/>
          <w:sz w:val="22"/>
        </w:rPr>
        <w:t>streedhan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 have a right to dispose it of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like. Your real ornaments are your virtues, and you will be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service to the poorest of the land by disposing of part of your </w:t>
      </w:r>
      <w:r>
        <w:rPr>
          <w:rFonts w:ascii="Times" w:hAnsi="Times" w:eastAsia="Times"/>
          <w:b w:val="0"/>
          <w:i w:val="0"/>
          <w:color w:val="000000"/>
          <w:sz w:val="22"/>
        </w:rPr>
        <w:t>jewellery.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21-7-1927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212. INTERVIEW TO MR. AND MRS. BJERRUM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July 14,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Among the new missionary friends is a Danish couple Mr. and Mrs. Bjerrum . 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at his wheel when the friends came.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MR. BJERRUM : </w:t>
      </w:r>
      <w:r>
        <w:rPr>
          <w:rFonts w:ascii="Times" w:hAnsi="Times" w:eastAsia="Times"/>
          <w:b w:val="0"/>
          <w:i w:val="0"/>
          <w:color w:val="000000"/>
          <w:sz w:val="18"/>
        </w:rPr>
        <w:t>This is a new wheel different from the ones we saw at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Exhibition.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GANDHIJI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it is a travelling charkha. When you fold it,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looks like a medicine chest, and a medicine chest it is for our poor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giving their pleasant impressions of the Exhibition, Mr. Bjerrum began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talk of the students of his college. “The dress of most of our students 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Europeanized,” he informed Gandhiji not without some sorrow.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great pity that Christianity should be mixed </w:t>
      </w:r>
      <w:r>
        <w:rPr>
          <w:rFonts w:ascii="Times" w:hAnsi="Times" w:eastAsia="Times"/>
          <w:b w:val="0"/>
          <w:i w:val="0"/>
          <w:color w:val="000000"/>
          <w:sz w:val="22"/>
        </w:rPr>
        <w:t>up with foreign dress and foreign ways of eating and drinking.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MRS. BJERRUM : </w:t>
      </w:r>
      <w:r>
        <w:rPr>
          <w:rFonts w:ascii="Times" w:hAnsi="Times" w:eastAsia="Times"/>
          <w:b w:val="0"/>
          <w:i w:val="0"/>
          <w:color w:val="000000"/>
          <w:sz w:val="18"/>
        </w:rPr>
        <w:t>It is indeed. But don’t you think a change has already begun?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a change in thought is certainly coming over, but </w:t>
      </w:r>
      <w:r>
        <w:rPr>
          <w:rFonts w:ascii="Times" w:hAnsi="Times" w:eastAsia="Times"/>
          <w:b w:val="0"/>
          <w:i w:val="0"/>
          <w:color w:val="000000"/>
          <w:sz w:val="22"/>
        </w:rPr>
        <w:t>not a corresponding change in conduct.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with this he narrated some of his experiences with the friends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Y.M.C.A. of Calcutta.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MR. BJERRUM : </w:t>
      </w:r>
      <w:r>
        <w:rPr>
          <w:rFonts w:ascii="Times" w:hAnsi="Times" w:eastAsia="Times"/>
          <w:b w:val="0"/>
          <w:i w:val="0"/>
          <w:color w:val="000000"/>
          <w:sz w:val="18"/>
        </w:rPr>
        <w:t>May we know what form in your opinion missionary work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take if the missionaries are to stay in India?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: Yes. They have to alter their attitude. Today they </w:t>
      </w:r>
      <w:r>
        <w:rPr>
          <w:rFonts w:ascii="Times" w:hAnsi="Times" w:eastAsia="Times"/>
          <w:b w:val="0"/>
          <w:i w:val="0"/>
          <w:color w:val="000000"/>
          <w:sz w:val="22"/>
        </w:rPr>
        <w:t>tell people that there is no salvation for them expcept through the</w:t>
      </w:r>
    </w:p>
    <w:p>
      <w:pPr>
        <w:autoSpaceDN w:val="0"/>
        <w:autoSpaceDE w:val="0"/>
        <w:widowControl/>
        <w:spacing w:line="198" w:lineRule="exact" w:before="37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Mahadev Desai’s “Weekly Letter”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Bible and through Christianity. It is customary to decry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and to offer their own as the only that can bring deliverance.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attitude should be radically changed. Let them appear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as they are, and try to rejoice in seeing Hindus become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Mussalmans better Mussalmans. Let them start work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bottom, let them enter into what is best in their life and offer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 with it. That will make their work far more efficacious,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they will say and offer to the people not as patrons,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them, not to oblige them but to serve them and to work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MR. BJERRUM : </w:t>
      </w:r>
      <w:r>
        <w:rPr>
          <w:rFonts w:ascii="Times" w:hAnsi="Times" w:eastAsia="Times"/>
          <w:b w:val="0"/>
          <w:i w:val="0"/>
          <w:color w:val="000000"/>
          <w:sz w:val="18"/>
        </w:rPr>
        <w:t>Thank you. We are going to Denmark next year and would like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take some message from you.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: The external is always an expression of the internal,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people of Denmark would serve us, let them teach us their </w:t>
      </w:r>
      <w:r>
        <w:rPr>
          <w:rFonts w:ascii="Times" w:hAnsi="Times" w:eastAsia="Times"/>
          <w:b w:val="0"/>
          <w:i w:val="0"/>
          <w:color w:val="000000"/>
          <w:sz w:val="22"/>
        </w:rPr>
        <w:t>life-giving industry of co-operative dairy and cattle-breeding.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14-7-1927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REFORM OF PINJRAPOLE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my privilege during my convalescence at Bangalore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regular visits to the Imperial Animal Husbandry and Dairy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Institute, and to take there, what may be called, regular lessons.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William Smith, who is the Imperial Dairy Expert and Head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Institute, and his assistants have most carefully shown me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Institute and the different departments into which it is divided.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I shall make use of the knowledge thus gained in conducting the </w:t>
      </w:r>
      <w:r>
        <w:rPr>
          <w:rFonts w:ascii="Times" w:hAnsi="Times" w:eastAsia="Times"/>
          <w:b w:val="0"/>
          <w:i w:val="0"/>
          <w:color w:val="000000"/>
          <w:sz w:val="22"/>
        </w:rPr>
        <w:t>dairying experiment at the Satyagraha Ashram on behalf of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Cow-protection Association. As a result of several discussions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Mr. Smith I asked him kindly to prepare for me notes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pinjrapoles and on methods of cattle-improvement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villages, which he very kindly and promptly undertook to do.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in possession of two valuable notes. I give below his note on </w:t>
      </w:r>
      <w:r>
        <w:rPr>
          <w:rFonts w:ascii="Times" w:hAnsi="Times" w:eastAsia="Times"/>
          <w:b w:val="0"/>
          <w:i w:val="0"/>
          <w:color w:val="000000"/>
          <w:sz w:val="22"/>
        </w:rPr>
        <w:t>pinjrapoles.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of the existing pinjrapoles with more or less permanent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assured incomes are fairly well managed,and do provide a comfortable refuge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a certain number of cattle which have to be economically useful in their old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age. In many of these institutions it is however not an uncommon thing, when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trade is bad and subscriptions are slow in coming in, to find cattle being kept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these places in a state of starvation which must mean great suffering to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animals and which eventually kills them. In cases like this instead of being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refuge for the animals the goshala becomes a cow-killing institution,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 of killing being a cruel death by starvation. In at least six cases have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seen the cattle in goshalas being starved to death. The first thing then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with the existing pinjrapoles is to see they do not under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whatever admit to their shelters a larger number of animals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can feed properly, house comfortably and take care of until they die a </w:t>
      </w:r>
      <w:r>
        <w:rPr>
          <w:rFonts w:ascii="Times" w:hAnsi="Times" w:eastAsia="Times"/>
          <w:b w:val="0"/>
          <w:i w:val="0"/>
          <w:color w:val="000000"/>
          <w:sz w:val="18"/>
        </w:rPr>
        <w:t>really natural death.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All the larger pinjrapoles with an assured income, and which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command capital, should in my opinion be divided into three departments, the </w:t>
      </w:r>
      <w:r>
        <w:rPr>
          <w:rFonts w:ascii="Times" w:hAnsi="Times" w:eastAsia="Times"/>
          <w:b w:val="0"/>
          <w:i w:val="0"/>
          <w:color w:val="000000"/>
          <w:sz w:val="18"/>
        </w:rPr>
        <w:t>whole being managed by a trained dairy farm manager.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The refuge department where old and economically useless cattle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excluding buffaloes should be comfortably fed and cared for until they die </w:t>
      </w:r>
      <w:r>
        <w:rPr>
          <w:rFonts w:ascii="Times" w:hAnsi="Times" w:eastAsia="Times"/>
          <w:b w:val="0"/>
          <w:i w:val="0"/>
          <w:color w:val="000000"/>
          <w:sz w:val="18"/>
        </w:rPr>
        <w:t>naturally.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A dairy department where all cows sent to the pinjrapole to escape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slaughter and capable of breeding and all other cows capable of bearing calves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yielding milk should be fed, housed and milked as a commercial dairy herd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careful milk-recording, and the milk sold to the best advantage. The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best class of stud bulls should be used in this herd and all calves carefully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reared, males not good enough for issue as stud bulls to be castrated and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good enough for breeding either transferred to the stud department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issued to villages as breeding bulls. All female stock to be reared as milkers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breeders. When the home-bred progeny of this department gets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numerous for the pinjrapole to deal with, they could be sold to reputable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owners on the distinct understanding that they are to be returned to the refuge </w:t>
      </w:r>
      <w:r>
        <w:rPr>
          <w:rFonts w:ascii="Times" w:hAnsi="Times" w:eastAsia="Times"/>
          <w:b w:val="0"/>
          <w:i w:val="0"/>
          <w:color w:val="000000"/>
          <w:sz w:val="18"/>
        </w:rPr>
        <w:t>department of the pinjrapole when too old to work or milk.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A stud department where the very best of the right class of breeding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bulls should be kept as stud for the use of the breeders in the district.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 of these animals could be given free for all cows passed by the expert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manager as suitable for breeding with the pinjrapoles stud animals and careful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records of all servings kept. This department might also undertake the </w:t>
      </w:r>
      <w:r>
        <w:rPr>
          <w:rFonts w:ascii="Times" w:hAnsi="Times" w:eastAsia="Times"/>
          <w:b w:val="0"/>
          <w:i w:val="0"/>
          <w:color w:val="000000"/>
          <w:sz w:val="18"/>
        </w:rPr>
        <w:t>castration of all unsuitable animals in the district free of charge.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necessary to take any specific steps to improve the quality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buffaloes. India cannot afford to keep any class or bovine which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 dual purpose qualities, i.e., milk in the case of the female and draught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case of the male. Generally speaking the male buffalo is unsuitable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field or cart work, and consequently unless the males, except those required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 purposes, are slaughtered at birth, they remain an incubus in the country. </w:t>
      </w:r>
      <w:r>
        <w:rPr>
          <w:rFonts w:ascii="Times" w:hAnsi="Times" w:eastAsia="Times"/>
          <w:b w:val="0"/>
          <w:i w:val="0"/>
          <w:color w:val="000000"/>
          <w:sz w:val="18"/>
        </w:rPr>
        <w:t>The majority of the people in India do not aprove of the the killing of any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kind of animals, and in any case it is not an economic proposition to rear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kill these animals for beef, as the value of this class of meat in India is far </w:t>
      </w:r>
      <w:r>
        <w:rPr>
          <w:rFonts w:ascii="Times" w:hAnsi="Times" w:eastAsia="Times"/>
          <w:b w:val="0"/>
          <w:i w:val="0"/>
          <w:color w:val="000000"/>
          <w:sz w:val="18"/>
        </w:rPr>
        <w:t>below cost of production.</w:t>
      </w:r>
    </w:p>
    <w:p>
      <w:pPr>
        <w:autoSpaceDN w:val="0"/>
        <w:autoSpaceDE w:val="0"/>
        <w:widowControl/>
        <w:spacing w:line="280" w:lineRule="exact" w:before="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buffalo exists and increases in India owing to the poor milking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quality of the cows, and the aim of all cattle breeding propaganda ought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to increase the milk-yielding capacity of all classes of cows, that they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only provide sufficient milk to rear a strong, healthy calf, but in addition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this give as much milk as pay the cost of their feed. If and when we attain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standard there will be no need for the buffalo which will be automatically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eliminated by economic forces. The existing conditions prevailing in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parts of India today, where a cultivator keeps two or three cows to rear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bullocks from and one or two buffaloes to provide milk and ghee for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houshold, cannot continue. It is too costly and there is no reason whatever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the cows now kept for breeding should not in the future rear their calves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provide in addition all the milk and ghee required by the houshold.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cattle have little or no beef value and we cannot afford to keep cows for draught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cattle production and buffaloes for milk. The cow alone can and must do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duties. For these reasons the pinjrapole societies should confine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caring for and improving the cow. Agriculture in India depends upon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efficiency of the cow as a bullock-producer not the buffalo; and the health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can be maintained and improved by the milk of the cow. In a sense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buffalo is an interloper introduced because of the poor milking qualities of </w:t>
      </w:r>
      <w:r>
        <w:rPr>
          <w:rFonts w:ascii="Times" w:hAnsi="Times" w:eastAsia="Times"/>
          <w:b w:val="0"/>
          <w:i w:val="0"/>
          <w:color w:val="000000"/>
          <w:sz w:val="18"/>
        </w:rPr>
        <w:t>the cow.</w:t>
      </w:r>
    </w:p>
    <w:p>
      <w:pPr>
        <w:autoSpaceDN w:val="0"/>
        <w:autoSpaceDE w:val="0"/>
        <w:widowControl/>
        <w:spacing w:line="22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all pinjrapoles employed really qualified men capable of managing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pinjrapoles on the foregoing lines, they could undoubtedly do a great work for </w:t>
      </w:r>
      <w:r>
        <w:rPr>
          <w:rFonts w:ascii="Times" w:hAnsi="Times" w:eastAsia="Times"/>
          <w:b w:val="0"/>
          <w:i w:val="0"/>
          <w:color w:val="000000"/>
          <w:sz w:val="18"/>
        </w:rPr>
        <w:t>India.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observe from the foregoing that Mr. Smith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with a knowledge of the existing pinjrapoles. He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visited many of them. In his opinion the pinjrapoles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purpose not merely of being a home for aged and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disabled cattle, but also for protecting the cow, and educating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art of such protection. To that end they must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equipped model dairy and a stud department. I add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a tannery department. I discussed with Mr. Smith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adding tanneries. The idea appeared attractive to him,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specialist he naturally did not want to travel beyond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Mr. Smith’s cautious remarks about the buffalo are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attention. He has not, and he cannot be expected to have,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feeling about animal slaughter, but he recognizes that in India any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suggesting slaughter of useless animals would be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out of place as a proposition for the destruction of aged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disabled parents would be anywhere. He has, therefore, endeavoured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enter into the Hindu feeling as much as possible, and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protection and conservation of cattle consistently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traditions. I hope that managers of pinjrapoles will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made in Mr. Smith’s important note and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alterations in their management, which, I am certain,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with very little extra cost in the beginning, and with much profit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end. I must deal in a future issue with the other material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</w:t>
      </w:r>
      <w:r>
        <w:rPr>
          <w:rFonts w:ascii="Times" w:hAnsi="Times" w:eastAsia="Times"/>
          <w:b w:val="0"/>
          <w:i w:val="0"/>
          <w:color w:val="000000"/>
          <w:sz w:val="22"/>
        </w:rPr>
        <w:t>Smith has kindly placed at my disposal.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14-7-1927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AN ALL-INDIA SCRIPT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Gujarati correspondent wrote some time ago to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advising that I should print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Devanagari script, so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a practical demonstration of my belief in the necessity of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one script for all India. Although it is my firm conviction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one script for all the Indian languages, and that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 can only be Devanagari, I could not follow the correspondent’s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for the reasons stated in my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reiterate here. But there is no doubt that we ought to seize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opportunity that the great national awakening gives us, of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popularizing the idea but of doing something concrete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The Hindu-Muslim madness no doubt stands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thorough reform. But before the acceptance of Devanagari script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universal fact in India, Hindu India has got to be converted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idea of one script for all the languages derived from Sanskrit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Dravidian stock. At the present moment we have Bengali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 in Bengal, Gurmukhi in the Punjab, Sindhi in Sind, Oriya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Utkal, Gujarati in Gujrat, Telugu in Andhradesha, Tamil in Tamilnad,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Malayalam in Kerala, Kanarese in Karnatak, not to speak of Kaithi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and Modi in the Deccan. If all these scripts could be replaced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Devanagari for all practical and national purposes, it would mean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step forward. It will help to solidify Hindu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>bring the different provinces in closer touch. Anyone who has any</w:t>
      </w:r>
    </w:p>
    <w:p>
      <w:pPr>
        <w:autoSpaceDN w:val="0"/>
        <w:autoSpaceDE w:val="0"/>
        <w:widowControl/>
        <w:spacing w:line="220" w:lineRule="exact" w:before="30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“Village Cattle Improvement”, 4-8-1927.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Devanagari Script”, 26-6-1927.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different Indian languages and scripts knows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what time it takes to master a new script. For the love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no doubt, nothing is difficult, and time spent in mastering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scripts, some of which are very beautiful, is in no way idly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spent. But this spirit of abandon is not to be expected of millions.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leaders have to make things esay for them. Therefore,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an easily adaptable universal script for all India, and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so adaptable and readymade as Devanagari script. There is,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used to be, an all-India organization for this very purpose.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what its activities are at present. But if the work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either the original association should be strengthened, or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formed for this purpose. The movement should in no way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confused with the spread of Hindi or Hindustani as the lingua franca.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work is going on very slowly, but steadily. Use of one script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facilitate the spread of one language. But the functions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parallel only up to a point. Hindi or Hindustani is not designed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 the provincial languages, but is intended to supplement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be used for inter-provincial contact. And till the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tension lasts it takes the form either of Urdu written in the Persian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script, and containing a preponderance of Persian or Arabic words,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written in Devanagari, and containing a preponderance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words. When the hearts of the two meet, the two forms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language will be fused together, and we shall have a resultant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two, containing as many Sanskrit, Persian, Arabic or other words as </w:t>
      </w:r>
      <w:r>
        <w:rPr>
          <w:rFonts w:ascii="Times" w:hAnsi="Times" w:eastAsia="Times"/>
          <w:b w:val="0"/>
          <w:i w:val="0"/>
          <w:color w:val="000000"/>
          <w:sz w:val="22"/>
        </w:rPr>
        <w:t>may be necessary for its full growth and full expression.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script is undoubtedly designed to displace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scripts so as to render it easy for people belonging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provinces to learn provincial languages. The best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achieving the purpose is first to make the learning of Devanagari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 compulsory at least for Hindus in all the schools, as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Gujarat, and secondly to print the important literature in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languages in Devanagari script. Such effort has already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a certain extent. I have seen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Gitanjali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in Devanagari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script. But the effort requires to be made on a large scale,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propaganda carried on for the spread of such books.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know that it is out of fashion just now to suggest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constructive lines that may bring Hindus and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together, I cannot help repeating what I have said in these columns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elsewhere, that Hindus must learn Urdu if they will come nearer </w:t>
      </w:r>
      <w:r>
        <w:rPr>
          <w:rFonts w:ascii="Times" w:hAnsi="Times" w:eastAsia="Times"/>
          <w:b w:val="0"/>
          <w:i w:val="0"/>
          <w:color w:val="000000"/>
          <w:sz w:val="22"/>
        </w:rPr>
        <w:t>their Mussalman brethren, and Mussalmans must learn Hindi if they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nearer their Hindu brethren. Those who have faith in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between Hindus and Mussalmans need not be disconcerted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terrible expression of mutual hatred. Their faith, if it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value, must make them actively but unobtrusively perform,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possible, all acts of mutual toleration, affection and courtesy,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learning of one another’s language is the least that one can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direction. Is it not better for Hindus to learn through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ably-written Urdu books by devout Mussalmans what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the Koran and the Prophet, and for Mussalmans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equally well-written Hindi books by devout Hindus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think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Krishna than that the respective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learn all the bad things that might have been said about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religious books and their inspirers through their ignorant or </w:t>
      </w:r>
      <w:r>
        <w:rPr>
          <w:rFonts w:ascii="Times" w:hAnsi="Times" w:eastAsia="Times"/>
          <w:b w:val="0"/>
          <w:i w:val="0"/>
          <w:color w:val="000000"/>
          <w:sz w:val="22"/>
        </w:rPr>
        <w:t>fanatical detractors?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14-7-1927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LIMITATIONS OF SATYAGRAHA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innocent paragraph, occurring in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reply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covering other subjects, has led to what I venture to call a thoughtless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misrepresentation of satyagraha and its author. The paragraph is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private letter written in Gujarati to Mr. Bharucha. It is no thesis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and like every letter it contains many things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writer of the original letter and that of the reply.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meant for publication. But when Mr. Bharucha telegraphed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permission to publish the paragraph, I had no hesitation in wiring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permission. It appears from the newspaper report before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speakers at the Nagpur meeting suggested that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at the time the Nagpur Satyagraha was launched out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explained in my letter to Mr. Bharucha. I must dissent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Had Mr. Awari not ascribed to me endorsement of his campaign,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even have written the article I did in repudiation. 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help, it is my rule not to hinder by any unnecessary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uncalled for interference on my part. Instead, therefore, of giving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exhaustive opinion on what I then knew of Nagpur Satyagraha,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myself to a repudiation and an opinion on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of violence prevalent in the country. And I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it was an unlawful use to make of my private letter for </w:t>
      </w:r>
      <w:r>
        <w:rPr>
          <w:rFonts w:ascii="Times" w:hAnsi="Times" w:eastAsia="Times"/>
          <w:b w:val="0"/>
          <w:i w:val="0"/>
          <w:color w:val="000000"/>
          <w:sz w:val="22"/>
        </w:rPr>
        <w:t>suspending Nagpur Satyagraha, if those who were permitted to see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B. F. Bharucha”, before 2-7-1927.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did not accept the reasoning contained in it. Moreover,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decided to make public use of the letter, they owed it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clear to them the points which they could not understand,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which appeared to them to be inconsistent with my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writings. They owed it to the enthusiastic young men in Nagpur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to damp their zeal nor to disconcert them by hurling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an opinion which the receivers did not understand and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accept. For myself I do not consider it to be any part of my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an opinion upon the many insane things that are going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country, for I am humble enough to recognize that what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me to be insane need not appear so to those who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acts, and may even be in reality an epitome of wisdom. Though,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things are being done in the name of satyagraha in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places, I have not felt called upon to say one word about them.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suggest to the young men in Nagpur and to all concerned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in any way bound to receive the permission of the Congress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satyagraha or any other resistance to any unjust act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use the Congress name. And if they are really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Nagpur Satyagraha was justified, that it was really satyagraha,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amount to a desertion on the part of their commander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comrades in jail not to immediately re-embark upon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campaign, unless they think with me that what they thought was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was not so in fact.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cleared the ground so far, let me now try to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confusion that the well-meaning friends who have undertaken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the letter in question have created about satyagraha.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that the Arms Act could not be broken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in the way it was in Nagpur. Let it be remembered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bone of contention between the “Republican Army” of Nagpur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was not the Arms Act but the unjust and lawless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detention of many patriotic young Bengalis. It was in every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wrong, therefore, to select the Arms Act for civil disobedience.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speakers have read into my letter a meaning which I hold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and was never intended to bear. As long ago as 1917 or 1918,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amongst the many black deeds of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>disarmament was the blackest. And out-and-out believer in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though I am, I hold that it is right of any Indian who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bear arms to do so under lawful permission. I do submit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 Act is now and will ever be a necessity of good government.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believe in the inherent right of every citizen to possess as many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arms as he chooses without a licence. On the contrary, I hold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necessary for good government that the State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authority to prohibit the holding of arms except under prescribed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I can also conceive the possibility of satyagraha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against an unjust Arms Act or its unjust administration,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justify satyagraha against an unjust Arms Act for preventing thefts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 crimes. But I do maintain that just as satyagraha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against an unjust Crimes Act by committing the specific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crimes, so can satyagraha not be offered against an unjust Arms Act </w:t>
      </w:r>
      <w:r>
        <w:rPr>
          <w:rFonts w:ascii="Times" w:hAnsi="Times" w:eastAsia="Times"/>
          <w:b w:val="0"/>
          <w:i w:val="0"/>
          <w:color w:val="000000"/>
          <w:sz w:val="22"/>
        </w:rPr>
        <w:t>by carrying arms.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also appreciate the distinction between satyagraha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All civil disobedience is a part or branch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but all satyagraha is not civil disobedience. And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Nagpur friends have suspended what they were pleased to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or civil disobedience, let me suggest for their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of others how satyagraha can be legitimately offered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Bengal detenus. If they will not be angry with 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 at me, let me commence by saying that they can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by developing the power of the people through khadi,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khadi achieving boycott of foreign cloth.They can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by becoming precursors of Hindu-Muslim unity,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allowing their heads to be broken whenever there is a quarrel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two, and whilst there is no active quarrel in their parts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performing silent acts of service to those of the opposite faith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theirs. If such constructive methods are too flat for them, and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satisfied by nothing less than civil disobedience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of thought, word and deed raging round us, I suggest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prescription of individual civil disobedience, which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man can offer, not indeed in the hope of securing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of detenus, but certainly in the hope of the individual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eventuating in such release. Let a batch, or only one person,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from Nagpur, march on foot to the Government House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Calcutta, and if a march is irksome or impossible then let him, her,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beg enough money for train fare from friends, and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Calcutta let only one satyagrahi march to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and walk on to the point where he or she is stopped. There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or her stop and demand the release of detenus or his or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arrest. To preserve intact the civil nature of this disobedience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must be wholly unarmed, and in spite of insults, kicks or </w:t>
      </w:r>
      <w:r>
        <w:rPr>
          <w:rFonts w:ascii="Times" w:hAnsi="Times" w:eastAsia="Times"/>
          <w:b w:val="0"/>
          <w:i w:val="0"/>
          <w:color w:val="000000"/>
          <w:sz w:val="22"/>
        </w:rPr>
        <w:t>worse must meekly stand the ground, and be arrested without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opposition. He may carry his own food in his pocket,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bottleful of water, take his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Koran, the Bible, the Zend Avesta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</w:t>
      </w:r>
      <w:r>
        <w:rPr>
          <w:rFonts w:ascii="Times" w:hAnsi="Times" w:eastAsia="Times"/>
          <w:b w:val="0"/>
          <w:i/>
          <w:color w:val="000000"/>
          <w:sz w:val="22"/>
        </w:rPr>
        <w:t>Granth Sahib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the case may be, and his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such real satyagrahis, they will certainly transform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atmoshpere in an immensely short time, even as one gentle shower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transforms the plains of India into a beautiful green carpet in one </w:t>
      </w:r>
      <w:r>
        <w:rPr>
          <w:rFonts w:ascii="Times" w:hAnsi="Times" w:eastAsia="Times"/>
          <w:b w:val="0"/>
          <w:i w:val="0"/>
          <w:color w:val="000000"/>
          <w:sz w:val="22"/>
        </w:rPr>
        <w:t>single day.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will legitimately be asked, ‘If you really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say, why don’t you take lead, never mind whether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you or not?’ My answerr is : I do not regard myself as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undertake such a heroic mission. I am trying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of my life to attain the requisite purity of thought, word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deed. As it is, I confess that I am swayed by many passions.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wells up in my breast when I see or hear about what I consider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misdeeds. All I can humbly claim for myself is that I can keep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passions and moods under fair subjection, and prevent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gaining mastery over me. But the standard of purity that I want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heroic measure is not to have such passions at all and yet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hate the wrong. When I feel that I have become incapable even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evil, and I hold it to be possible for every God-fearing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attain that state, I shall wait for no man’s advice, and even at the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called the maddest of men, I shall not hesitate to knock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Viceregal gate or go wherever God leads me, and demand what is due </w:t>
      </w:r>
      <w:r>
        <w:rPr>
          <w:rFonts w:ascii="Times" w:hAnsi="Times" w:eastAsia="Times"/>
          <w:b w:val="0"/>
          <w:i w:val="0"/>
          <w:color w:val="000000"/>
          <w:sz w:val="22"/>
        </w:rPr>
        <w:t>to this country which is being ground to dust today.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let no man mock at satyagraha. Let no man parody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If it is at all possible, leave satyagraha alone, and the whole field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for unchecked action. On a chartless sea in which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lighthouse a captain dares whither he wills. But a captain who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existence of a lighthouse and its position, sails anyhow, or takes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 for knowing the lighthouse from deceiving stars,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unfit for his post. If the reader can bear with me,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I claim to be the keeper of the lighthouse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in the otherwise chartless sea of Indian politics.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is that I have suggested that those who make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will do well to go to its keeper. I can, therefore, merely rely </w:t>
      </w:r>
      <w:r>
        <w:rPr>
          <w:rFonts w:ascii="Times" w:hAnsi="Times" w:eastAsia="Times"/>
          <w:b w:val="0"/>
          <w:i w:val="0"/>
          <w:color w:val="000000"/>
          <w:sz w:val="22"/>
        </w:rPr>
        <w:t>upon the indulgence of fellow-workers for recognition of my office.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 14-7-1927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THE GOOSE AND THE GANDER</w:t>
      </w:r>
    </w:p>
    <w:p>
      <w:pPr>
        <w:autoSpaceDN w:val="0"/>
        <w:autoSpaceDE w:val="0"/>
        <w:widowControl/>
        <w:spacing w:line="188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TO THE EDITOR, “YOUNG INDIA”</w:t>
      </w:r>
    </w:p>
    <w:p>
      <w:pPr>
        <w:autoSpaceDN w:val="0"/>
        <w:autoSpaceDE w:val="0"/>
        <w:widowControl/>
        <w:spacing w:line="188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SIR,</w:t>
      </w:r>
    </w:p>
    <w:p>
      <w:pPr>
        <w:autoSpaceDN w:val="0"/>
        <w:autoSpaceDE w:val="0"/>
        <w:widowControl/>
        <w:spacing w:line="280" w:lineRule="exact" w:before="5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affirm that swaraj is impossible without the removal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untouchability, even as it is impossible without Hindu-Muslim unity. I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link up the two impossibilities and say that Hindu-Muslim unity is impossible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the removal of untouchability—in other words, that Hindu-Muslim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unity is impossible without Hindu unity. I hope you grant this proposition. </w:t>
      </w:r>
      <w:r>
        <w:rPr>
          <w:rFonts w:ascii="Times" w:hAnsi="Times" w:eastAsia="Times"/>
          <w:b w:val="0"/>
          <w:i w:val="0"/>
          <w:color w:val="000000"/>
          <w:sz w:val="18"/>
        </w:rPr>
        <w:t>Andrews is one of those who seem to have realized the truth of it.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be that as it may, allow me to point out one little difficulty in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otherwise most helpful entitled “Our Shame” in which you so generously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 my letter to you printed in the same issue (June 30th). If,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Hindu-Muslim unity is necessary for swaraj, special political provision is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made for the Mussalmans, as was done by you in your scheme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19-2-1925 or as is done in the latest communal Pact, viz.,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of the A.I.C.C. which, be it noted, purports to be a general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settlement, and not merely a Hindu-Muslim arrangement as you think—then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leave the suppresed class in the cold, when you grant that its unity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rest of the nation is as necessary for swaraj as Hindu-Muslim unity?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leave the woes of our child-widows out of these schemes and pacts, because (1)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widows are not a community, (2) there is legislation to help them,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most of us (rightly or wrongly) do not look upon the amelioration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as the </w:t>
      </w:r>
      <w:r>
        <w:rPr>
          <w:rFonts w:ascii="Times" w:hAnsi="Times" w:eastAsia="Times"/>
          <w:b w:val="0"/>
          <w:i/>
          <w:color w:val="000000"/>
          <w:sz w:val="18"/>
        </w:rPr>
        <w:t>sine qua non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swaraj. If legal enactments are useless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Touchable-Untouchable unity, they must be equally so for Hindu-Muslim </w:t>
      </w:r>
      <w:r>
        <w:rPr>
          <w:rFonts w:ascii="Times" w:hAnsi="Times" w:eastAsia="Times"/>
          <w:b w:val="0"/>
          <w:i w:val="0"/>
          <w:color w:val="000000"/>
          <w:sz w:val="18"/>
        </w:rPr>
        <w:t>unity. But what do we find in actual practice? In the name of swaraj and Hindu-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unity, the needs (real or supposed) of the most clamant but not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needy community alone are attended to in our Acts, Pacts and Schemes.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is excused on the plea that special provision for any community is a </w:t>
      </w:r>
      <w:r>
        <w:rPr>
          <w:rFonts w:ascii="Times" w:hAnsi="Times" w:eastAsia="Times"/>
          <w:b w:val="0"/>
          <w:i w:val="0"/>
          <w:color w:val="000000"/>
          <w:sz w:val="18"/>
        </w:rPr>
        <w:t>necessary evil.</w:t>
      </w:r>
    </w:p>
    <w:p>
      <w:pPr>
        <w:autoSpaceDN w:val="0"/>
        <w:autoSpaceDE w:val="0"/>
        <w:widowControl/>
        <w:spacing w:line="258" w:lineRule="exact" w:before="42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Well, I say, if special provision is a necessary evil, tolerate it where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most necessary, i.e., in the case of the suppressed class, who, as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recognized, have a much stronger case for special treatment than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Mussalmans, —and not merely where it is most vociferously demanded, 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case of our Islamic countrymen. If communal representation is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in some form or other, in spite of its known evils, then allow it in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 impartially, even at the risk of a </w:t>
      </w:r>
      <w:r>
        <w:rPr>
          <w:rFonts w:ascii="Times" w:hAnsi="Times" w:eastAsia="Times"/>
          <w:b w:val="0"/>
          <w:i/>
          <w:color w:val="000000"/>
          <w:sz w:val="18"/>
        </w:rPr>
        <w:t>reductio ad absurdum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Else mention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at all in your scheme, but let equal opportunities for all </w:t>
      </w:r>
      <w:r>
        <w:rPr>
          <w:rFonts w:ascii="Times" w:hAnsi="Times" w:eastAsia="Times"/>
          <w:b w:val="0"/>
          <w:i/>
          <w:color w:val="000000"/>
          <w:sz w:val="18"/>
        </w:rPr>
        <w:t>citizens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“Hindu-Muslim Question”, 19-2-1925.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(and not communities), alike in the mater of education, the public services,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representation on elective bodies, be the guiding inviolable principle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constitution.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hope you will advise our Congress Executive to guide themselves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along either of these two ways, the only logical ways as they appear to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humble student of and worker for his nation. For ourselves there is no question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of the two we would prefer. Have you not, at my instance, committed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yourself to the latter, which I may call the Rational Nationalist way, in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20-801925, p. 292?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have, and therefore I pray that you advise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Committee who are charged with the drafting of a constitution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future government of this country, and who have made a public appeal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suggestions towards it, not to go in for any unhealthy compromise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the oil and water of the two ways, but to stick to one of the two,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preferably the latter. For Reason and Jusitce’ sake avoid invidiousness,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 sin of the Pact of 1916.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58" w:after="0"/>
        <w:ind w:left="0" w:right="5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</w:t>
      </w:r>
    </w:p>
    <w:p>
      <w:pPr>
        <w:autoSpaceDN w:val="0"/>
        <w:tabs>
          <w:tab w:pos="5350" w:val="left"/>
        </w:tabs>
        <w:autoSpaceDE w:val="0"/>
        <w:widowControl/>
        <w:spacing w:line="266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ARWAR </w:t>
      </w:r>
      <w:r>
        <w:rPr>
          <w:rFonts w:ascii="Times" w:hAnsi="Times" w:eastAsia="Times"/>
          <w:b w:val="0"/>
          <w:i w:val="0"/>
          <w:color w:val="000000"/>
          <w:sz w:val="20"/>
        </w:rPr>
        <w:t>(N. K</w:t>
      </w:r>
      <w:r>
        <w:rPr>
          <w:rFonts w:ascii="Times" w:hAnsi="Times" w:eastAsia="Times"/>
          <w:b w:val="0"/>
          <w:i w:val="0"/>
          <w:color w:val="000000"/>
          <w:sz w:val="14"/>
        </w:rPr>
        <w:t>ANARA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tabs>
          <w:tab w:pos="5110" w:val="left"/>
        </w:tabs>
        <w:autoSpaceDE w:val="0"/>
        <w:widowControl/>
        <w:spacing w:line="25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July 4,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S. D. N</w:t>
      </w:r>
      <w:r>
        <w:rPr>
          <w:rFonts w:ascii="Times" w:hAnsi="Times" w:eastAsia="Times"/>
          <w:b w:val="0"/>
          <w:i w:val="0"/>
          <w:color w:val="000000"/>
          <w:sz w:val="14"/>
        </w:rPr>
        <w:t>ADKARNI</w:t>
      </w:r>
    </w:p>
    <w:p>
      <w:pPr>
        <w:autoSpaceDN w:val="0"/>
        <w:autoSpaceDE w:val="0"/>
        <w:widowControl/>
        <w:spacing w:line="260" w:lineRule="exact" w:before="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entirely agree with my correspondent that if there is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in any future swaraj constitution in one case, there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 every other similar case, whether there is clamour in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it or not. I have in my recent article on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given my deliberate opinion against any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enactment with reference to any understanding that might be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between Hindus and Mussalmans. No special legislation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heart can possibly bring about organic unity.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change of heart no such legislation can possibly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My effort which takes the form of prayer in our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condition is mainly devoted to procuring that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And what is true of Hindu-Muslim unity is more true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class. No protective legislation will help them unless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higher class Hindus cleanse themselves, and are eager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to the suppressed class. And when they have cleansed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no such legislation is necessary. At the present moment law </w:t>
      </w:r>
      <w:r>
        <w:rPr>
          <w:rFonts w:ascii="Times" w:hAnsi="Times" w:eastAsia="Times"/>
          <w:b w:val="0"/>
          <w:i w:val="0"/>
          <w:color w:val="000000"/>
          <w:sz w:val="22"/>
        </w:rPr>
        <w:t>enables them to use public schools and public wells, but the so-called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20-8-1925.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Lucknow Pact, an agreement between leaders of the Congress and the Msulim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 by which the Congress conceded separate Muslim electorates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“Hindu-Muslim Unity”, 16-6-1927.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high class Hindus successfully prevent their use by them. What,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would advise all fellow-reformers in this direction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attention upon bettering in a concrete condition the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suppressed class by providing schools, wells, and temples for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reformers themselves using all these in preference to those from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suppressed classes may be excluded.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14-7-1925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217. SPEECH IN REPLY TO MUNICIPAL ADDRESS, TUMKUR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this address but I wish it had not been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in English. I see before me so many of my Mussalman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brothers and sisters and if you would have used either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mother tongue or used the national language, Hindi,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heard and understood and I would have been pleased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address. I hope you realize that it is they, the masses, that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significance of all this. They must understand this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one another well. They are brothers and they are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left eye of our motherland. To make them understand we must </w:t>
      </w:r>
      <w:r>
        <w:rPr>
          <w:rFonts w:ascii="Times" w:hAnsi="Times" w:eastAsia="Times"/>
          <w:b w:val="0"/>
          <w:i w:val="0"/>
          <w:color w:val="000000"/>
          <w:sz w:val="22"/>
        </w:rPr>
        <w:t>use the language they understand very well.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pleased to see that many of you are clad in khadi.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not only to wear khadi today for this function only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use it always, all your life and make your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in the villages also, when you go to them, use khadi. A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vastralaya is going to be opened here for you today. I want you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there and empty the depot. I am aware that our khadi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in your place. I pray to God that He may bless you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and wisdom to continue that work. I hope you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all help in this cause for the sake of the poor of the country.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speak to you one word today. I want to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amongst you who have gathered today are </w:t>
      </w:r>
      <w:r>
        <w:rPr>
          <w:rFonts w:ascii="Times" w:hAnsi="Times" w:eastAsia="Times"/>
          <w:b w:val="0"/>
          <w:i/>
          <w:color w:val="000000"/>
          <w:sz w:val="22"/>
        </w:rPr>
        <w:t>Adi Karnatakas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your brothers and sisters have not come here. To you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not come I will say this. Much is being done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uplift of your community. In your Mysore Parliament (the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speech in Hindi was rendered into Kanarese by Gangadharrao </w:t>
      </w:r>
      <w:r>
        <w:rPr>
          <w:rFonts w:ascii="Times" w:hAnsi="Times" w:eastAsia="Times"/>
          <w:b w:val="0"/>
          <w:i w:val="0"/>
          <w:color w:val="000000"/>
          <w:sz w:val="18"/>
        </w:rPr>
        <w:t>Deshpande.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Some in the audience raised their hands.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Assembly), the Dewan has dwelt upon this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address. I am also glad to hear that His Highness takes a great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cause of the downtrodden of your province. I feel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We have to consider ourselves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Panchamas </w:t>
      </w:r>
      <w:r>
        <w:rPr>
          <w:rFonts w:ascii="Times" w:hAnsi="Times" w:eastAsia="Times"/>
          <w:b w:val="0"/>
          <w:i w:val="0"/>
          <w:color w:val="000000"/>
          <w:sz w:val="22"/>
        </w:rPr>
        <w:t>as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prayaschitta </w:t>
      </w:r>
      <w:r>
        <w:rPr>
          <w:rFonts w:ascii="Times" w:hAnsi="Times" w:eastAsia="Times"/>
          <w:b w:val="0"/>
          <w:i w:val="0"/>
          <w:color w:val="000000"/>
          <w:sz w:val="22"/>
        </w:rPr>
        <w:t>for what we have done to a portion of our own brothers and sisters.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want to speak to you, the representatives or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Adi Karnataka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here. Wherever I go I have seen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grip of very bad habits, as eating the flesh of cow and mutton.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know they belong to the great Hindu fold and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eat cow’s flesh. Many friends, many true and good men,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promote love and brotherliness among the communities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have given up this habit. Hundreds of my friends,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Englishmen, have given up this habit. Many a high-placed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Mussalman, I know, does not countenance the slaughter of cows.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State you have a society to protect cows and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to prevent their slaughter. I am glad your ruler is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movement. In great numbers you have assembled here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is the number of cows that are living and how many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slaughtered? Mr. William Smith of the Dairy Farm in Bangalore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there was much animal slughter in Mysore State, it is much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necessary. But I want to know why you do that at all?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an agricultural people and we are as a nation 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our cattle from ancient times. When I was in the Nandi Hills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supplied me with good milk but I know the difficulty of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supply that is to be observed everywhere in our land.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there are in our land and can we say that we have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pure cow’s milk for them all? In our own interest, in the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country I want to appeal to them not to indulge in this habit of </w:t>
      </w:r>
      <w:r>
        <w:rPr>
          <w:rFonts w:ascii="Times" w:hAnsi="Times" w:eastAsia="Times"/>
          <w:b w:val="0"/>
          <w:i w:val="0"/>
          <w:color w:val="000000"/>
          <w:sz w:val="22"/>
        </w:rPr>
        <w:t>flesh-eating.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have stated in your address that you are going to get water-</w:t>
      </w:r>
      <w:r>
        <w:rPr>
          <w:rFonts w:ascii="Times" w:hAnsi="Times" w:eastAsia="Times"/>
          <w:b w:val="0"/>
          <w:i w:val="0"/>
          <w:color w:val="000000"/>
          <w:sz w:val="22"/>
        </w:rPr>
        <w:t>supply and electricity.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congratulate you on this, I may tell you that I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give me assurances in other matters. Can you assure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in the town will be ensured a liberal supply of clean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 milk? You have not told me that you have done all you can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cow-protection, short of legislation prohibiting it. You have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a population of 15,000, but you have omitted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strength of your livestock. There was a time in our land, when </w:t>
      </w:r>
      <w:r>
        <w:rPr>
          <w:rFonts w:ascii="Times" w:hAnsi="Times" w:eastAsia="Times"/>
          <w:b w:val="0"/>
          <w:i w:val="0"/>
          <w:color w:val="000000"/>
          <w:sz w:val="22"/>
        </w:rPr>
        <w:t>the wealth and prosperity of the people was measured by the number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children in the family and the head of cattle that it possessed.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you that you could have an ideal dairy here for much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lakhs you will spend on water works or even less than Rs. 50,000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invest in electricity. For much less money you can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dairy so as to make it possible for people to have milk as easily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water. Have you persuaded your </w:t>
      </w:r>
      <w:r>
        <w:rPr>
          <w:rFonts w:ascii="Times" w:hAnsi="Times" w:eastAsia="Times"/>
          <w:b w:val="0"/>
          <w:i/>
          <w:color w:val="000000"/>
          <w:sz w:val="22"/>
        </w:rPr>
        <w:t>Panchamas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give up beef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liquor? And what have you done for hygiene and sanitation?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 has come in for much blame from me, but its hygiene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are object-lessons for us. To me, the test of a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sanitation is the condition of their latrines, and I am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state of things here is scandalous. The most orthodox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amongst us do not scruple to infringe the laws of sanitation,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all scriptures say that every infringement of a law of health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hygiene or sanitation is a sin. I ask you to study this question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aim at being ideal scavengers. So long as you do not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broom and the bucket in your hands, you cannot make your town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 clean.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what great advance in these matters the cities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 have made? You must copy them and keep your own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and healthy if you want your citizens to have a clean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life. I have gone to so many cities but I am not satisfied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You must all cultivate the habit of cleanliness and sanitation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must all help to be scavengers of your town 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>live without disease and dirt. . . 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 I will say one work. For the poor of the country, I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to take to spinning at the charkha. Do not say you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If you are rising from your bed at seven in the morning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you, I beg of you to rise at five and give the two hours for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at the charkha.</w:t>
      </w:r>
    </w:p>
    <w:p>
      <w:pPr>
        <w:autoSpaceDN w:val="0"/>
        <w:autoSpaceDE w:val="0"/>
        <w:widowControl/>
        <w:spacing w:line="26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tell you that the spinning-wheel I am placing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symbol of industry, and lazy people cannot work it. Time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wealth, and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the Great Annihilator annihilates those who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>waste time.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hours a day at the charkha would do a very great deal for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 and its poor millions. I have come to you today to ask this</w:t>
      </w:r>
    </w:p>
    <w:p>
      <w:pPr>
        <w:autoSpaceDN w:val="0"/>
        <w:tabs>
          <w:tab w:pos="550" w:val="left"/>
        </w:tabs>
        <w:autoSpaceDE w:val="0"/>
        <w:widowControl/>
        <w:spacing w:line="208" w:lineRule="exact" w:before="2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These paragraphs have been taken from Mahadev Desai’s “Weekly Letter”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4-8-1927.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you. I thank you all for this reception and address. May God bless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18-7-1927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218. SPEECH AT PRANI DAYA SANGHA, TUMKUR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address and purse. It also gives me pleasure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your address in your own mother tongue. You gave 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translation of it but I have not read it. Instead, I have listened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reading of your beautiful Kanarese and I understood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Kanarese, Tamil, Telugu and every other vernacular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are as sisters to our national language, Hindi. This morning in </w:t>
      </w:r>
      <w:r>
        <w:rPr>
          <w:rFonts w:ascii="Times" w:hAnsi="Times" w:eastAsia="Times"/>
          <w:b w:val="0"/>
          <w:i w:val="0"/>
          <w:color w:val="000000"/>
          <w:sz w:val="22"/>
        </w:rPr>
        <w:t>reply to your Municipal Address I have spoken at length on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and I hope and wish you will remember my appeal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poor cows of our country. Perhaps you might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big Sangha for the purpose in Belgaum and they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 its president. We have also a similar society at Sabarmati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The money you have given me today wuld go to that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protection of cows. But, I want you in Mysore to do in Mysore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what we are doing there. You will have known of our work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want you to do that work.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do it here and you must all do it. For remember, friends,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khadi work or cow-protection work it is not going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by one man alone. Also remember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your cattle lies the wealth of your country. Cow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of the land and if you understand the full significance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‘mother’ you will realize the importance of cow-protection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progress and welfare of our motherland. I thank you once more </w:t>
      </w:r>
      <w:r>
        <w:rPr>
          <w:rFonts w:ascii="Times" w:hAnsi="Times" w:eastAsia="Times"/>
          <w:b w:val="0"/>
          <w:i w:val="0"/>
          <w:color w:val="000000"/>
          <w:sz w:val="22"/>
        </w:rPr>
        <w:t>your kindness.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18-7-1927</w:t>
      </w:r>
    </w:p>
    <w:p>
      <w:pPr>
        <w:autoSpaceDN w:val="0"/>
        <w:autoSpaceDE w:val="0"/>
        <w:widowControl/>
        <w:spacing w:line="240" w:lineRule="exact" w:before="19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spoke in Hindi.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219. SPEECH AT MADDAGIRI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serve the poor of the country you have given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 and address for which I thank you all. You know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>service of the poor is very vast, the poor men—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big body, the biggest stomach. This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the breath of the lowest and the poorest in the village huts.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lives far away from the towns, in the interior of your villages,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have even one single meal a day and yet you are raising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 and towns from his money, from his toil and his earnings.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get money from outside, from foreign trade; you only send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by your trade. Do you know how much cotton trade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on, and how much cotton is being grown here; its cost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Egypt for instance and its cost here? It has been said that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sends out its raw materials to a foreign country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for that country. There is one way however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of this grinding poverty and that is by khadi work.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send out your cotton. You may spin it and weave it into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wear it. I know it is for this purpose you have given me this purse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could have given more. If I were well I would at this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amongst you with the charkha and appeal to you to spin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always. Some of you, many of you today have worn khadi.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thankful that you have given some money to the poor weavers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you if you are going to wear it always? If not your giving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purse is of no value. If you are to help the poor, if you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your dharma irrespective of caste or creed, if you think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your motherland should prosper, if you think of God, then </w:t>
      </w:r>
      <w:r>
        <w:rPr>
          <w:rFonts w:ascii="Times" w:hAnsi="Times" w:eastAsia="Times"/>
          <w:b w:val="0"/>
          <w:i w:val="0"/>
          <w:color w:val="000000"/>
          <w:sz w:val="22"/>
        </w:rPr>
        <w:t>wearing khadi is your duty, it is your dharma. Will you do it?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yesterday’s meetings at Tumkur I have pleaded with my </w:t>
      </w:r>
      <w:r>
        <w:rPr>
          <w:rFonts w:ascii="Times" w:hAnsi="Times" w:eastAsia="Times"/>
          <w:b w:val="0"/>
          <w:i/>
          <w:color w:val="000000"/>
          <w:sz w:val="22"/>
        </w:rPr>
        <w:t>Panchama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brethren not to take cow-flesh or eat any flesh whatsoever.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say further today to my </w:t>
      </w:r>
      <w:r>
        <w:rPr>
          <w:rFonts w:ascii="Times" w:hAnsi="Times" w:eastAsia="Times"/>
          <w:b w:val="0"/>
          <w:i/>
          <w:color w:val="000000"/>
          <w:sz w:val="22"/>
        </w:rPr>
        <w:t>Panchama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brethren here.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cow’s flesh, do not drink, live a clean and pure life without sin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disease. I am glad you have a hall called after Lokamanya Tilak.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will remember the life of that great son of India, and act up </w:t>
      </w:r>
      <w:r>
        <w:rPr>
          <w:rFonts w:ascii="Times" w:hAnsi="Times" w:eastAsia="Times"/>
          <w:b w:val="0"/>
          <w:i w:val="0"/>
          <w:color w:val="000000"/>
          <w:sz w:val="22"/>
        </w:rPr>
        <w:t>to his principles. Friends, I thank you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Hindi</w:t>
      </w:r>
      <w:r>
        <w:rPr>
          <w:rFonts w:ascii="Times" w:hAnsi="Times" w:eastAsia="Times"/>
          <w:b w:val="0"/>
          <w:i w:val="0"/>
          <w:color w:val="000000"/>
          <w:sz w:val="22"/>
        </w:rPr>
        <w:t>, 18-7-1927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spoke in Hindi.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LETTER TO MATHURADAS TRIKUMJI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July 16,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writing to you at all these days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you every day. I still need rest. Hence I write or dictate </w:t>
      </w:r>
      <w:r>
        <w:rPr>
          <w:rFonts w:ascii="Times" w:hAnsi="Times" w:eastAsia="Times"/>
          <w:b w:val="0"/>
          <w:i w:val="0"/>
          <w:color w:val="000000"/>
          <w:sz w:val="22"/>
        </w:rPr>
        <w:t>letters only when it cannot be avoided.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this I write on business. Pyarelal is needed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present. For some years now a worker from Madras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Shankaran has been staying at the Ashram. He is a very nice man.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here with me. He knows Hindi fairly well. He of course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He is very intelligent in work. Till now he has had the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the kitchen. He had gone to Madras to see his mother.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asked he showed willingness to replace Pyarelal. If you agree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Shankaran instead of Pyarelal, then Pyarelal can be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If I have your letter saying yes, I will send Shankaran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gets into the routine there, Pyarelal can leave. But if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you find that it cannot be done, do not hesitate to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this letter to Pyarelal if you are in a position to relieve Pyarelal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tell him that he has not written to me for a long time.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 about your health. Let me know how you find the monsoon there.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 al: Pyarel al Papers . Nehru Memori al Museum 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 y. Courte sy: Belade vi Nayyar  and Dr. Sushil a Nayyar 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221. SPEECH AT PUBLIC MEETING, TUMKUR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1927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all your purses and addresses. Mr. Hamza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Hussain suggested to me before I took seat that I should talk to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But I am not going to follow that suggestion. There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here to whom if I speak in English it would be desrespectful,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of you have taught your ladies English? Or is it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test me whether I know English? (Laughter) If so, I may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 demand fees and you will have to pay a very heavy fee for </w:t>
      </w:r>
      <w:r>
        <w:rPr>
          <w:rFonts w:ascii="Times" w:hAnsi="Times" w:eastAsia="Times"/>
          <w:b w:val="0"/>
          <w:i w:val="0"/>
          <w:color w:val="000000"/>
          <w:sz w:val="22"/>
        </w:rPr>
        <w:t>wanting to examine me. Perhaps you may say that the purse you have</w:t>
      </w:r>
    </w:p>
    <w:p>
      <w:pPr>
        <w:autoSpaceDN w:val="0"/>
        <w:autoSpaceDE w:val="0"/>
        <w:widowControl/>
        <w:spacing w:line="220" w:lineRule="exact" w:before="22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received the letter on July 16, 1927.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spoke in Hindi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is a fee by itself. No. I know you have given me the purse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want to serve the poor of the country not by actual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by khadi work. You may not know how many poor people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are. Do you know how very big is the stomach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land? Whatever you give him is not enough.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him but he lives far away in the villages, out of sight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 and towns; you do not know him because so many of you,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 ladies here have all come in foreign cloth. Do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rupee’s worth of Manchester cloth that you buy increases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our land? When the people in the villages and huts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starving is it just that you should send away your wealth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land to distant Manchester? I want you all today to think well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 and I want you to feel this in your heart deeply.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feel the sense of grinding poverty of this land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conclusion that you ought not to go on wearing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Make a resolve today to do your bit by wearing khadi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contributing your help to its cause, the cause of the poor.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you with pleasure that when I appealed for help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cause the ladies in the Mahila Seva Samaj at Bangalore threw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jewels and ornaments. They knew that their chief ornament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heart and that they are no true ornaments that adorn the body </w:t>
      </w:r>
      <w:r>
        <w:rPr>
          <w:rFonts w:ascii="Times" w:hAnsi="Times" w:eastAsia="Times"/>
          <w:b w:val="0"/>
          <w:i w:val="0"/>
          <w:color w:val="000000"/>
          <w:sz w:val="22"/>
        </w:rPr>
        <w:t>outside.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Before I close, I want to say one word. I am very grateful to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all, particularly the Reception Committee of Tumkur who have made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stay here quite comfortable. I thank you once more for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excellent arrangements. The Headmaster of your High School told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have started a poor boys’ fund and that they have resolved to call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by my name. You know, my friends, I am very poor myself and so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 a relative to all the poor. If I could, I could put into that fund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least one single pie but I have not got a pie which I can call my own.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I eat, what I wear is all yours and long since my earning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given up. So I cannot give the fund a pie of my own. I know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however you can all give something to that fund. There are so many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very poor students in our country. They all need your help. I hope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will all help the poor students of your place at least and make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fund a useful one. Do not spend out of it any sum for entertainment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other purposes but make it really serve the purpose for which it was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started. I thank you once more and bid you goodbye.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18-7-1927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Poverty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1257300</wp:posOffset>
            </wp:positionH>
            <wp:positionV relativeFrom="page">
              <wp:posOffset>2882900</wp:posOffset>
            </wp:positionV>
            <wp:extent cx="2070100" cy="4572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57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LETTER TO MIRABEHN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1927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away for two days, and there was no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But I take it that as per your previous telegraphic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you left Sabarmati for Wardha yesterday.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negative participle should always go with the verb,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verb is to be negative and when the subject has to be qualified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phrase, the qualifying phrase should precede the subject. Hence </w:t>
      </w:r>
      <w:r>
        <w:rPr>
          <w:rFonts w:ascii="Times" w:hAnsi="Times" w:eastAsia="Times"/>
          <w:b w:val="0"/>
          <w:i w:val="0"/>
          <w:color w:val="000000"/>
          <w:sz w:val="22"/>
        </w:rPr>
        <w:t>your original sentence which read :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019300" cy="139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>should read as follows :</w:t>
      </w:r>
    </w:p>
    <w:p>
      <w:pPr>
        <w:autoSpaceDN w:val="0"/>
        <w:tabs>
          <w:tab w:pos="3468" w:val="left"/>
          <w:tab w:pos="4320" w:val="left"/>
          <w:tab w:pos="4588" w:val="left"/>
          <w:tab w:pos="6220" w:val="left"/>
        </w:tabs>
        <w:autoSpaceDE w:val="0"/>
        <w:widowControl/>
        <w:spacing w:line="240" w:lineRule="auto" w:before="2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you can say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is better.</w:t>
      </w:r>
      <w:r>
        <w:drawing>
          <wp:inline xmlns:a="http://schemas.openxmlformats.org/drawingml/2006/main" xmlns:pic="http://schemas.openxmlformats.org/drawingml/2006/picture">
            <wp:extent cx="177800" cy="114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‘a little’, </w:t>
      </w:r>
      <w:r>
        <w:drawing>
          <wp:inline xmlns:a="http://schemas.openxmlformats.org/drawingml/2006/main" xmlns:pic="http://schemas.openxmlformats.org/drawingml/2006/picture">
            <wp:extent cx="177800" cy="139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740" w:val="left"/>
          <w:tab w:pos="3068" w:val="left"/>
          <w:tab w:pos="3444" w:val="left"/>
          <w:tab w:pos="3468" w:val="left"/>
          <w:tab w:pos="4700" w:val="left"/>
          <w:tab w:pos="5250" w:val="left"/>
          <w:tab w:pos="5720" w:val="left"/>
          <w:tab w:pos="6044" w:val="left"/>
        </w:tabs>
        <w:autoSpaceDE w:val="0"/>
        <w:widowControl/>
        <w:spacing w:line="240" w:lineRule="auto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‘someone’. But sometimes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used in the place of </w:t>
      </w:r>
      <w:r>
        <w:drawing>
          <wp:inline xmlns:a="http://schemas.openxmlformats.org/drawingml/2006/main" xmlns:pic="http://schemas.openxmlformats.org/drawingml/2006/picture">
            <wp:extent cx="203200" cy="1143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safer thing, however, is to 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mean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or some. You cannot say </w:t>
      </w:r>
      <w:r>
        <w:drawing>
          <wp:inline xmlns:a="http://schemas.openxmlformats.org/drawingml/2006/main" xmlns:pic="http://schemas.openxmlformats.org/drawingml/2006/picture">
            <wp:extent cx="406400" cy="279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79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say </w:t>
      </w:r>
      <w:r>
        <w:drawing>
          <wp:inline xmlns:a="http://schemas.openxmlformats.org/drawingml/2006/main" xmlns:pic="http://schemas.openxmlformats.org/drawingml/2006/picture">
            <wp:extent cx="355600" cy="1143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tell me for my information whatever improvement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suggest about spinning, prayer, kitchen, etc. I would then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correct you if you have come to a hasty judgment; or if I </w:t>
      </w:r>
      <w:r>
        <w:rPr>
          <w:rFonts w:ascii="Times" w:hAnsi="Times" w:eastAsia="Times"/>
          <w:b w:val="0"/>
          <w:i w:val="0"/>
          <w:color w:val="000000"/>
          <w:sz w:val="22"/>
        </w:rPr>
        <w:t>accept your judgment, I might suggest the improvement.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earns the right of fiercest criticism when one has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neighbours of one’s affection for them and one’s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judgment, and when one is sure of not being in the slightest degree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ruffled if one’s judgment is not accepted or enforced. In other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love, faculty for clear perception and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toleration to enable one to criticize.</w:t>
      </w:r>
    </w:p>
    <w:p>
      <w:pPr>
        <w:autoSpaceDN w:val="0"/>
        <w:tabs>
          <w:tab w:pos="550" w:val="left"/>
          <w:tab w:pos="2880" w:val="left"/>
          <w:tab w:pos="3630" w:val="left"/>
        </w:tabs>
        <w:autoSpaceDE w:val="0"/>
        <w:widowControl/>
        <w:spacing w:line="240" w:lineRule="auto" w:before="54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Bhansali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used the word </w:t>
      </w:r>
      <w:r>
        <w:drawing>
          <wp:inline xmlns:a="http://schemas.openxmlformats.org/drawingml/2006/main" xmlns:pic="http://schemas.openxmlformats.org/drawingml/2006/picture">
            <wp:extent cx="444500" cy="76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mean ‘emotional’. But here as emotional is used disparagingly,</w:t>
      </w:r>
    </w:p>
    <w:p>
      <w:pPr>
        <w:autoSpaceDN w:val="0"/>
        <w:tabs>
          <w:tab w:pos="690" w:val="left"/>
          <w:tab w:pos="3340" w:val="left"/>
          <w:tab w:pos="4130" w:val="left"/>
          <w:tab w:pos="5820" w:val="left"/>
        </w:tabs>
        <w:autoSpaceDE w:val="0"/>
        <w:widowControl/>
        <w:spacing w:line="240" w:lineRule="auto" w:before="0" w:after="0"/>
        <w:ind w:left="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44500" cy="76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do. You can say</w:t>
      </w:r>
      <w:r>
        <w:tab/>
      </w:r>
      <w:r>
        <w:drawing>
          <wp:inline xmlns:a="http://schemas.openxmlformats.org/drawingml/2006/main" xmlns:pic="http://schemas.openxmlformats.org/drawingml/2006/picture">
            <wp:extent cx="444500" cy="76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Andrews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compliment. The word perhaps you want to use for Bhansli is </w:t>
      </w:r>
      <w:r>
        <w:drawing>
          <wp:inline xmlns:a="http://schemas.openxmlformats.org/drawingml/2006/main" xmlns:pic="http://schemas.openxmlformats.org/drawingml/2006/picture">
            <wp:extent cx="431800" cy="76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76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meaning, living in the dreamland and missing the reailty, or you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soft-brained. He is a man of very lofty emotion. But I am getting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 about him. More than one person has drawn my attention</w:t>
      </w:r>
    </w:p>
    <w:p>
      <w:pPr>
        <w:autoSpaceDN w:val="0"/>
        <w:autoSpaceDE w:val="0"/>
        <w:widowControl/>
        <w:spacing w:line="234" w:lineRule="exact" w:before="2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Ab koi nahin batchit karnekeliye andar aayenge.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Ab batchit karnekeliye koi andar nahin aayenge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meaning ‘now no one will </w:t>
      </w:r>
      <w:r>
        <w:rPr>
          <w:rFonts w:ascii="Times" w:hAnsi="Times" w:eastAsia="Times"/>
          <w:b w:val="0"/>
          <w:i w:val="0"/>
          <w:color w:val="000000"/>
          <w:sz w:val="18"/>
        </w:rPr>
        <w:t>come in to talk.’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Koi sudhar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meaning ‘a little improvement’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Kuchh doodh </w:t>
      </w:r>
      <w:r>
        <w:rPr>
          <w:rFonts w:ascii="Times" w:hAnsi="Times" w:eastAsia="Times"/>
          <w:b w:val="0"/>
          <w:i w:val="0"/>
          <w:color w:val="000000"/>
          <w:sz w:val="18"/>
        </w:rPr>
        <w:t>meaning ‘some milk’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63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becoming over-emotional. If you have acquired any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him, do open up a brief correspondence and tactfully discuss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himself. But you will do what you like. I do not want to add to </w:t>
      </w:r>
      <w:r>
        <w:rPr>
          <w:rFonts w:ascii="Times" w:hAnsi="Times" w:eastAsia="Times"/>
          <w:b w:val="0"/>
          <w:i w:val="0"/>
          <w:color w:val="000000"/>
          <w:sz w:val="22"/>
        </w:rPr>
        <w:t>your tasks.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I go to Mysore and return from Mysore on the 23rd.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copy of my programme which will be carried out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permits it. But you should continue to send your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Bangalore. The difference would be only that of one day wherever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am. And as the programme is only tentative, it is better not to run any </w:t>
      </w:r>
      <w:r>
        <w:rPr>
          <w:rFonts w:ascii="Times" w:hAnsi="Times" w:eastAsia="Times"/>
          <w:b w:val="0"/>
          <w:i w:val="0"/>
          <w:color w:val="000000"/>
          <w:sz w:val="22"/>
        </w:rPr>
        <w:t>risk.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5250. Courtesy : Mirabehn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LETTER TO A. I. KAJEE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KAJEE,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 after a long absence.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give you guidance from this distance over differences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Transvaal. I am, however, hoping that Mr. Sastri’s arrival has </w:t>
      </w:r>
      <w:r>
        <w:rPr>
          <w:rFonts w:ascii="Times" w:hAnsi="Times" w:eastAsia="Times"/>
          <w:b w:val="0"/>
          <w:i w:val="0"/>
          <w:color w:val="000000"/>
          <w:sz w:val="22"/>
        </w:rPr>
        <w:t>smoothed matters over.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I got the cablegram from Johannesburg, I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which I hope was duly received. Do please keep me informed of </w:t>
      </w:r>
      <w:r>
        <w:rPr>
          <w:rFonts w:ascii="Times" w:hAnsi="Times" w:eastAsia="Times"/>
          <w:b w:val="0"/>
          <w:i w:val="0"/>
          <w:color w:val="000000"/>
          <w:sz w:val="22"/>
        </w:rPr>
        <w:t>further developments.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Manilal and his wife are happy and are both </w:t>
      </w:r>
      <w:r>
        <w:rPr>
          <w:rFonts w:ascii="Times" w:hAnsi="Times" w:eastAsia="Times"/>
          <w:b w:val="0"/>
          <w:i w:val="0"/>
          <w:color w:val="000000"/>
          <w:sz w:val="22"/>
        </w:rPr>
        <w:t>rendering national service.</w:t>
      </w:r>
    </w:p>
    <w:p>
      <w:pPr>
        <w:autoSpaceDN w:val="0"/>
        <w:autoSpaceDE w:val="0"/>
        <w:widowControl/>
        <w:spacing w:line="24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I. K</w:t>
      </w:r>
      <w:r>
        <w:rPr>
          <w:rFonts w:ascii="Times" w:hAnsi="Times" w:eastAsia="Times"/>
          <w:b w:val="0"/>
          <w:i w:val="0"/>
          <w:color w:val="000000"/>
          <w:sz w:val="18"/>
        </w:rPr>
        <w:t>AJEE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FRICAN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ONGRESS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175,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(N</w:t>
      </w:r>
      <w:r>
        <w:rPr>
          <w:rFonts w:ascii="Times" w:hAnsi="Times" w:eastAsia="Times"/>
          <w:b w:val="0"/>
          <w:i w:val="0"/>
          <w:color w:val="000000"/>
          <w:sz w:val="18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12361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VIJAYPAL SINGH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mentioned almonds and grapes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example. Undoubtedly local fruits and nuts would be that best. But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the nutritive value is concerned, nothing is lost in taking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 sun-dried in other climates except, perhaps, the vitamins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easily supplied by adding fresh lemons. For we, poor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groundnuts, coconut and the green which are to be had everywhere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perhaps an ideal diet. But I speak without any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experience.I,therefore, dissuade people from being entirely guided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making dietetic experiment.But, if those who have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and have some scientific training would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in order to find physical and spiritual values of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fruits, they would no doubt render service in a field which is capable </w:t>
      </w:r>
      <w:r>
        <w:rPr>
          <w:rFonts w:ascii="Times" w:hAnsi="Times" w:eastAsia="Times"/>
          <w:b w:val="0"/>
          <w:i w:val="0"/>
          <w:color w:val="000000"/>
          <w:sz w:val="22"/>
        </w:rPr>
        <w:t>of limitless exploration.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fasting for health’s sake, copious draughts of water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 used salt and soda as neat water created nausea.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fasts previous to the one in Delhi, I had nothing but water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nausea, I was able to drink very little. I have a friend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other day fasted for full 40 days and drank fresh water only </w:t>
      </w:r>
      <w:r>
        <w:rPr>
          <w:rFonts w:ascii="Times" w:hAnsi="Times" w:eastAsia="Times"/>
          <w:b w:val="0"/>
          <w:i w:val="0"/>
          <w:color w:val="000000"/>
          <w:sz w:val="22"/>
        </w:rPr>
        <w:t>copiously, and he kept excellent health.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IJAYPAL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INGH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8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HAWAN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EERUT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14184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OTTAMA BHIKKHU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I wish that I could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Burma. But if I keep up what little strength I have regained,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required for overtaking the interrupted programme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year. I do not know what will be in store for me thereafter.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secession of Burma from India, Burmese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certainly have my sympathy if they wished to secede.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want them to sever their connection if they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beneficial. At the present moment, I feel that India, in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British, is exploiting Burma. That our cultures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origin has a strong apeal for me in favour of its absorption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India. But that absorption should come naturally and after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have become conscious of our strenth. But I confess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without much experience. I must, therefore, be content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statement of the general principle that the benefit of Burma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the sole consideration in deciding whether it should be an autono-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mous sovereign State or a province of India. I must not prejudice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case one way or the other by taking the matter up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I can only do after visiting Burma if God provides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for me and studying the problem on the spot.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propose to publish your letter.</w:t>
      </w:r>
    </w:p>
    <w:p>
      <w:pPr>
        <w:autoSpaceDN w:val="0"/>
        <w:autoSpaceDE w:val="0"/>
        <w:widowControl/>
        <w:spacing w:line="220" w:lineRule="exact" w:before="66" w:after="0"/>
        <w:ind w:left="0" w:right="1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TTAMA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HIKKHU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OCIETY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4-A,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OLLEGE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QUARE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14185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NARGIS CAPTAIN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1927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wish I could go to Panchgani and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villages you describe. But that cannot be as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gentle touring, and if does not disturb my health,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continue practically to the end of the year. What I should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is of course that some of you sisters should take this reponsibility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touring off my shoulders and do it yourselves. But since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it, how can poor lay man like me help going about begging </w:t>
      </w:r>
      <w:r>
        <w:rPr>
          <w:rFonts w:ascii="Times" w:hAnsi="Times" w:eastAsia="Times"/>
          <w:b w:val="0"/>
          <w:i w:val="0"/>
          <w:color w:val="000000"/>
          <w:sz w:val="22"/>
        </w:rPr>
        <w:t>from place to place?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Mithuben, Ratanben and Jamnaben are here, and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for a few days longer. Mithuben has sold quite a lot of </w:t>
      </w:r>
      <w:r>
        <w:rPr>
          <w:rFonts w:ascii="Times" w:hAnsi="Times" w:eastAsia="Times"/>
          <w:b w:val="0"/>
          <w:i w:val="0"/>
          <w:color w:val="000000"/>
          <w:sz w:val="22"/>
        </w:rPr>
        <w:t>fashionable khadi.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which book you mean about me. Nobody to my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has written inside of two or three months.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14186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LETTER TO K. J. NARAYANAN NAMBUDRIPAD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12" w:lineRule="exact" w:before="3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suggest to you that our untouchability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 distinction between rich and poor. But it seems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 arrogance of those who are learned in booklore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not, and it has gone to the uttermost limit of calculated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cruelty. I am both pained and surprised that you should defend what </w:t>
      </w:r>
      <w:r>
        <w:rPr>
          <w:rFonts w:ascii="Times" w:hAnsi="Times" w:eastAsia="Times"/>
          <w:b w:val="0"/>
          <w:i w:val="0"/>
          <w:color w:val="000000"/>
          <w:sz w:val="22"/>
        </w:rPr>
        <w:t>is perhaps the greatest wrong done under cover of religion.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J.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ARAYANAN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AMBUDRIPAD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ADAKKANCHERI </w:t>
      </w:r>
      <w:r>
        <w:rPr>
          <w:rFonts w:ascii="Times" w:hAnsi="Times" w:eastAsia="Times"/>
          <w:b w:val="0"/>
          <w:i w:val="0"/>
          <w:color w:val="000000"/>
          <w:sz w:val="20"/>
        </w:rPr>
        <w:t>P.O.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OCHIN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TATE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14620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SPEECH IN REPLY TO MUNICIPAL ADDRESS,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BANGALORE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address you have given me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Municipal Council. I am sorry I cannot speak loud enough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one of you might hear me. You have dwelt on what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as members of the Municipal Council in your address.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pleased with your work and I congratulate you on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thank you for having introduced compulsory education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for your youths and I must also congratulate you for your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beautiful city such big roads and lights. It appears to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stated in your address that your municipal work is on </w:t>
      </w:r>
      <w:r>
        <w:rPr>
          <w:rFonts w:ascii="Times" w:hAnsi="Times" w:eastAsia="Times"/>
          <w:b w:val="0"/>
          <w:i w:val="0"/>
          <w:color w:val="000000"/>
          <w:sz w:val="22"/>
        </w:rPr>
        <w:t>right lines and that your record is one that would afford satisfaction to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spoke in Hindi.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all. I might tell you the true germ of swaraj lies in municipal work,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I want you to recognize 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amidst you for some time but because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out on account of health, I could not personally find 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work especially in regard to public health. But I take it,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good. I have been told that your upper classes and middle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are healthy. If so, I want to ask you a question. Have you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 in your city? If you have, I want to ask you as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Municipality whether you have kept their houses healthy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tidy? Do you take any interest in their houses? In your address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told me of the state of your scavengers, nor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me anything as to how you supply good milk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the old and the sick of your town. You have many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traders who pay you taxes but have you ascertained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them? Are they selling good flour and rations to the poor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from the villages to purchase from them? Your market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with things from distant villages and you purchase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 but have you stopped to enquire of their conditions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distant homes in the villages? I cannot gather anything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as to how many drunkards there are in your city 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wanton sinners there are and what steps you have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them from poisoning your city life. I want also to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of your cows and cattle is and what you as a municipal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doing in this direction. Can you answer these questions?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I can talk to you still more. But if you cannot, I want you, I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consider all these questions and think of them always in your </w:t>
      </w:r>
      <w:r>
        <w:rPr>
          <w:rFonts w:ascii="Times" w:hAnsi="Times" w:eastAsia="Times"/>
          <w:b w:val="0"/>
          <w:i w:val="0"/>
          <w:color w:val="000000"/>
          <w:sz w:val="22"/>
        </w:rPr>
        <w:t>active municipal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say I am very grateful for your Municipality for giving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place to the charkha. To me, it seems that you are thinking of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poor. By this, I am sure you are aware that if you want to keep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land from getting poorer, if you want to help the poor sisters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brothers of your place, charkha is the only way. I feel truly grateful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for this. I am also glad that you are supplying khadi to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employees. There are so many of you here today who know that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have to help in the only way you could it is by purchasing khadi.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some consideration for the poor, take the cloth they weave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and let them be sure of their wages and your purchase. I pray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God that the city which gave me health may grow ever more in wealth.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have all given me of your love and I thank you all for this. May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bless you and your Municipality with a great future.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18-7-1927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229. SPEECH TO LABOURERS, BANGALORE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my your addresses in the national language,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Hindi, in the Mysore mother tongue, Kanarese, and also in Tamil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also given me a purse to serve the poor people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 am deeply grateful to you all for this. Your offering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the poor does not bring to me any wonder because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labourer myself for the past 35 years. Ever since I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I have known the woes of labour intimately.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some of them myself I also know that help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seldom comes from outside. We must help ourselves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God will help us. That has been my experience.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this burden of suffering was weighing heavily we found out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could help us so well as we ourselves and we went on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efforts steadily and always on the right path. Then only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us. In Ahmedabad also it was the same experience.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did not set fire to property, they did not bully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employers, they harmed nobody and they went on fighting their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just ways and right paths. They carried on in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suffering; they told their masters : “We are groaning under suffering,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are happy, may you live more happily.” This went home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triumphed. This is the spirit of the silent and bold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suffering; it is called ‘satyagraha’. It means that you take your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truth and never swerve from the path of right in fighting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It means success of truth, it means self-help.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help yourselves. This path is open to every one of you, </w:t>
      </w:r>
      <w:r>
        <w:rPr>
          <w:rFonts w:ascii="Times" w:hAnsi="Times" w:eastAsia="Times"/>
          <w:b w:val="0"/>
          <w:i w:val="0"/>
          <w:color w:val="000000"/>
          <w:sz w:val="22"/>
        </w:rPr>
        <w:t>young and old.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stated in your address that conditions in your mills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hard than in other mills. I do not know if it is true, but if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am sorry to hear of it. But I know one thing, and that is,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director is the son-in-law of my friend, Chandavarkar, and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very sympathetic to you. He invited me to the mills and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>any suggestions to be made. I sent Mr. Rajagopalachari who came to</w:t>
      </w:r>
    </w:p>
    <w:p>
      <w:pPr>
        <w:autoSpaceDN w:val="0"/>
        <w:autoSpaceDE w:val="0"/>
        <w:widowControl/>
        <w:spacing w:line="220" w:lineRule="exact" w:before="2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Malleswaram Labour Union of the Maharaja Mills. Illustrating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of a dismissed labourer, the address mentioned “the unfortunate position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in Mysore State, the indifference of Government and lack of public sympathy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labour movement in general”. Gandhiji’s speech in Hindi was rendered into </w:t>
      </w:r>
      <w:r>
        <w:rPr>
          <w:rFonts w:ascii="Times" w:hAnsi="Times" w:eastAsia="Times"/>
          <w:b w:val="0"/>
          <w:i w:val="0"/>
          <w:color w:val="000000"/>
          <w:sz w:val="18"/>
        </w:rPr>
        <w:t>Kanarese by Gangadharrao Deshpande.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ascertained the matter. This was at the time of your strike.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then I do not know what your state is but whatever it is,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you must help yourselves in this and that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depend upon your own selves. I want to ask you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You are quarrelling amongst yourselves, you do not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co-operative and united effort, you have not all thought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bettering your conditions in real earnest, many of you waste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You do not feel that the sorrow of one of you is the sorrow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all. You go to drink and you go to play cards or gamble.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do that if you have to better your conditions,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 yourselves as men. You must be aware of all this.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this purse and it is because you know there are millions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much poorer than you, more hungry than you. You must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must help these poor souls. You must not forget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you produce in your own mills is not for you or for your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trade purposes. It is for the benefit of your people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purposes. It is for the benefit of your masters and it is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protecting the poor of your land, to help them get a morsel of food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villages. You must wear khadi and help poor men and women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 it for you. It is you who must help them first, for the rich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as quickly. You must help them by wearing and purchasing </w:t>
      </w:r>
      <w:r>
        <w:rPr>
          <w:rFonts w:ascii="Times" w:hAnsi="Times" w:eastAsia="Times"/>
          <w:b w:val="0"/>
          <w:i w:val="0"/>
          <w:color w:val="000000"/>
          <w:sz w:val="22"/>
        </w:rPr>
        <w:t>khadi.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 present troubles arise because the mill-owners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shareholders consider they are one and that you workers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separate. It is only on the day they are going to consider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also are one of them, that their interests are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labourers’ interests, on that day it is that this problem is going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solved. When this recognition comes the mills would prosper for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 division of interests as between capital and labour.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must come for that is dharma. But till that day comes it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go on fighting for your cause but fight for it as dharma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swerve from the path of right and justice. Think well on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to you today. Do not think there is any other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bettering your condition or achieving success for efforts.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path than dharma or the path of righteousness. Never forget </w:t>
      </w:r>
      <w:r>
        <w:rPr>
          <w:rFonts w:ascii="Times" w:hAnsi="Times" w:eastAsia="Times"/>
          <w:b w:val="0"/>
          <w:i w:val="0"/>
          <w:color w:val="000000"/>
          <w:sz w:val="22"/>
        </w:rPr>
        <w:t>this. May God bless you all in your efforts with strength and success.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18-7-1927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10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MIRABEHN</w:t>
      </w:r>
    </w:p>
    <w:p>
      <w:pPr>
        <w:sectPr>
          <w:pgSz w:w="9360" w:h="12960"/>
          <w:pgMar w:top="6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0"/>
        <w:ind w:left="10" w:right="2016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Half revised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sectPr>
          <w:type w:val="continuous"/>
          <w:pgSz w:w="9360" w:h="12960"/>
          <w:pgMar w:top="656" w:right="1404" w:bottom="468" w:left="1440" w:header="720" w:footer="720" w:gutter="0"/>
          <w:cols w:num="2" w:equalWidth="0">
            <w:col w:w="3152" w:space="0"/>
            <w:col w:w="336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30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1927</w:t>
      </w:r>
    </w:p>
    <w:p>
      <w:pPr>
        <w:sectPr>
          <w:type w:val="nextColumn"/>
          <w:pgSz w:w="9360" w:h="12960"/>
          <w:pgMar w:top="656" w:right="1404" w:bottom="468" w:left="1440" w:header="720" w:footer="720" w:gutter="0"/>
          <w:cols w:num="2" w:equalWidth="0">
            <w:col w:w="3152" w:space="0"/>
            <w:col w:w="336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a letter yesterday. I therefore do not want to say </w:t>
      </w:r>
      <w:r>
        <w:rPr>
          <w:rFonts w:ascii="Times" w:hAnsi="Times" w:eastAsia="Times"/>
          <w:b w:val="0"/>
          <w:i w:val="0"/>
          <w:color w:val="000000"/>
          <w:sz w:val="22"/>
        </w:rPr>
        <w:t>much today.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done well in explaining your position fully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Valunjkar and it is a correct position. You must be free to do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comes to your lot. Nor must Gangu hang on to your skirt.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taught to grow independently. But seeing that she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under your influence you will handle her lovingly and give her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can.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experiment there with your health but eat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need. Order the quantity of fruit you need as you used to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if anybody sends any fruit to you keep what </w:t>
      </w:r>
      <w:r>
        <w:rPr>
          <w:rFonts w:ascii="Times" w:hAnsi="Times" w:eastAsia="Times"/>
          <w:b w:val="0"/>
          <w:i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send the rest to the kitchen, i.e., Vinoba. Do not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need it because you need it. You do not need the </w:t>
      </w:r>
      <w:r>
        <w:rPr>
          <w:rFonts w:ascii="Times" w:hAnsi="Times" w:eastAsia="Times"/>
          <w:b w:val="0"/>
          <w:i/>
          <w:color w:val="000000"/>
          <w:sz w:val="22"/>
        </w:rPr>
        <w:t>jowari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others need. That fruit happens to be a delicacy as well as food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unfortunate. It is enough if we learn to take delicacies too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medicine in their proper measure and then we may harden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hearts and eat them although the others may not get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dangers surrounding this position are too patent to require mention.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accommodated themselves to even vices under the plea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necessity. But we need not be afraid of such awkward consequences,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keep a ceaseless watch over ourselves. There are dangers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way we turn. But we must obey </w:t>
      </w:r>
      <w:r>
        <w:rPr>
          <w:rFonts w:ascii="Times" w:hAnsi="Times" w:eastAsia="Times"/>
          <w:b w:val="0"/>
          <w:i/>
          <w:color w:val="000000"/>
          <w:sz w:val="22"/>
        </w:rPr>
        <w:t>our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fundamental natures be the </w:t>
      </w:r>
      <w:r>
        <w:rPr>
          <w:rFonts w:ascii="Times" w:hAnsi="Times" w:eastAsia="Times"/>
          <w:b w:val="0"/>
          <w:i w:val="0"/>
          <w:color w:val="000000"/>
          <w:sz w:val="22"/>
        </w:rPr>
        <w:t>cost what it may.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has been a longer letter than I had wanted it to be.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quite well.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5251. Courtesy : Mirabehn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type w:val="continuous"/>
          <w:pgSz w:w="9360" w:h="12960"/>
          <w:pgMar w:top="6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TO J. B. KRIPALANI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PROFESSOR,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 tells me you have threatened to leave (almost?)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does not take back Malkani. This attitude is wrong.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manufacture charity by threats. And why would the Vidyapith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uncharitable if it cannot see its way to take Malkani back?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much opposition to his being taken back,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>mistake to press his reinstatement. Please revise your opinion.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event I have not seen the last of Malkani. I am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correspondence with him and about him. For me Malkani’s error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national tragedy. His reinstatement is a most insignificant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put together the broken bits of Malkani and to find him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is the sole question with me. And I am giving the thing best of </w:t>
      </w:r>
      <w:r>
        <w:rPr>
          <w:rFonts w:ascii="Times" w:hAnsi="Times" w:eastAsia="Times"/>
          <w:b w:val="0"/>
          <w:i w:val="0"/>
          <w:color w:val="000000"/>
          <w:sz w:val="22"/>
        </w:rPr>
        <w:t>myself.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12609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MATHURADAS TRIKUMJI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18,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94" w:lineRule="exact" w:before="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wrote you a letter about Pyarelal. Could it be that you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received it? I have detained Shankaran here. There has not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letter from you for a long time. All of us are going to Mysore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today. We shall be there for three days. By the 23rd we shall be back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(Bangalore).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2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RIKUMJI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ASTLE HILL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Pyarel al Papers . Nehru Memori al Museum 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 y. Courte sy: Belade vi Nayyar  and Dr. Sushil a Nayyar 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has “July 19, 1927” The silence day, i.e., Monday, sell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July 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233. LETTER TO J. B. PETIT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PETIT,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prompt attention to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Sastri. Of course, in my opinion, nothing has to be said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 point raised by you is, I think, debatable.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regulations come to is that no servant of the Crown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 single farthing from those whom he has to serve.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that a Viceroy who, for example, may wish to do good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beyond his province and receives aid from his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 in England will not be debarred from openly receiving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aid. I have no doubt whatsoever about the Government playing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matter of Mr. Sastri. The point of my letter went deeper.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the Government may not go beyond a certain point.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I do not wish to labour the point any further.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EHANGIR </w:t>
      </w:r>
      <w:r>
        <w:rPr>
          <w:rFonts w:ascii="Times" w:hAnsi="Times" w:eastAsia="Times"/>
          <w:b w:val="0"/>
          <w:i w:val="0"/>
          <w:color w:val="000000"/>
          <w:sz w:val="20"/>
        </w:rPr>
        <w:t>B. P</w:t>
      </w:r>
      <w:r>
        <w:rPr>
          <w:rFonts w:ascii="Times" w:hAnsi="Times" w:eastAsia="Times"/>
          <w:b w:val="0"/>
          <w:i w:val="0"/>
          <w:color w:val="000000"/>
          <w:sz w:val="18"/>
        </w:rPr>
        <w:t>ETIT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ETIT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UILDING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359,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ORNBY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12367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his letter dated July 16 in which it was stated that “the [Imperial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Citizenship] Association cannot finance Mr. Sastri”. It also enclosed for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M. Habibullah’s letter to J. B. Petit dated July 12, 1927. Habibullah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: “There can of course, be no question of any unofficial organization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 to assist the Government or their Agent financially. . . . He is to get a salary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£2,500 per annum which is exactly the amount given to a Cabinet Minister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Africa, a sumptuary allowance of £500 per annum, a house which will be rented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furnished by Government, a car also purchased by Government—a maintenance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allowance for the car of £200 per annum. For the house he will have to pay 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calculated at 10 per cent per annum of his salary, and 10 per cent per annum calculated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capital outlay of the furniture for the use of the furniture. He will, so far as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aware, have to pay no income tax . . . I am sure you will agree that these terms </w:t>
      </w:r>
      <w:r>
        <w:rPr>
          <w:rFonts w:ascii="Times" w:hAnsi="Times" w:eastAsia="Times"/>
          <w:b w:val="0"/>
          <w:i w:val="0"/>
          <w:color w:val="000000"/>
          <w:sz w:val="18"/>
        </w:rPr>
        <w:t>cannot be described as niggardly.”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July 5, 1927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There were proposals to increase the allowances.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1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N. V. THADANI</w:t>
      </w:r>
    </w:p>
    <w:p>
      <w:pPr>
        <w:autoSpaceDN w:val="0"/>
        <w:autoSpaceDE w:val="0"/>
        <w:widowControl/>
        <w:spacing w:line="266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THADANI,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entirely missed my point.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know that your college was national merely in name.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was not that Malkani went from a national college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college. My complaint would have had the same force,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Malkani, instead of going from the Mahavidyalaya to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college, had deserted the Mahavidyalaya for a selfless expedition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North Pole in search of knowledge, or say, had gone to Kashi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or Bihar Vidyapith both of which are direct offspring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and with both of which I am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connected. And I should have considered the conduct of Sriprakash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and Rajendra Babu, respectively, as ungentlemanly if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seduced Malkani behind the back of the authorities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Mahavidyalaya as you have done. And I have felt it so keenly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because of my high opinion about Malkani.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professors deserted the Mahavidyalaya before Malkani. In their case,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nothing, because I had staked nothing on them.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have yet made my point clear. I know no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Sind and Gujarat or any other province. If Malkani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posted in Sind and was seduced by someone in Gujarat,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and felt the same thing, again because of the personal factor that </w:t>
      </w:r>
      <w:r>
        <w:rPr>
          <w:rFonts w:ascii="Times" w:hAnsi="Times" w:eastAsia="Times"/>
          <w:b w:val="0"/>
          <w:i w:val="0"/>
          <w:color w:val="000000"/>
          <w:sz w:val="22"/>
        </w:rPr>
        <w:t>it was Malkani who had allowed himself to be seduced.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underrate your difficulties; I do not underrate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cause; but what I feel is that you adopted a questionable method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achieving your purpose. You will not build up the morals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Sindhi youth by undermining those of Malkani. Malkani standing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helm of his sinking ship in Gujarat, himself starving, his wife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mother-in-law looking daggers at him, and his friends howling at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indignation for his madness, would have been an ideal professor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boys and a noble lesson for India. I wonder if I am still clear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Do not for one moment consider that the fact that it is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Mahavidyalaya that will come to grief that has weighed with me.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has been a witness of many such institutions arising and falling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some of which I have myself been intimately connected. For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worth has consisted in their having thrown up heroes and thus </w:t>
      </w:r>
      <w:r>
        <w:rPr>
          <w:rFonts w:ascii="Times" w:hAnsi="Times" w:eastAsia="Times"/>
          <w:b w:val="0"/>
          <w:i w:val="0"/>
          <w:color w:val="000000"/>
          <w:sz w:val="22"/>
        </w:rPr>
        <w:t>finished their task. It may interest you to know that the Senate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has been convulsed over Malkani’s letter recalling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resignation. Many professors who were always more or less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Malkani offered strenuous opposition to Malkani’s reinstatement.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was referred to me and I sent in my opinion that Malkani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reinstated in the face of that opposition.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awkward for his as also for the professors and bad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Mahavidyalaya. The question of the Mahavidyalaya therefore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so far as Malkani is concerned. But the question of Malkani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still remains a running sore. I have already given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cannot undo one wrong by doing another, and that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not now leave you in the lurch without your being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 him. But if you would know my opinion, it is decidedly this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Malkani should not remain in your institution a minute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is absolutely necessary, that you should set about finding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without the least delay, that you should set a time-limit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search, and that after the expiry of the time-limit,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a substitute or not, Malkani should leave you and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he likes, or let me do with him what I like. I may inform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not yet got over the shock. Bardoli never disturbed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sleep; but Malkani does. You will be entitled to say that I deserve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pity if I would depart from the lesson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which I swear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such unwarranted faith in men. I shall accept your judgment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plead in justification that I cannot surmount my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>nature all of a sudden. Please share this with Malkani.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V. T</w:t>
      </w:r>
      <w:r>
        <w:rPr>
          <w:rFonts w:ascii="Times" w:hAnsi="Times" w:eastAsia="Times"/>
          <w:b w:val="0"/>
          <w:i w:val="0"/>
          <w:color w:val="000000"/>
          <w:sz w:val="18"/>
        </w:rPr>
        <w:t>HADANI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12606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K. S. KARANTH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medal. Here are the answers to your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there is any moral obligation for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out an insurance policy for the sake of his creditors.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that he strains every nerve to pay his creditors while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in him. Of course, the great thing is never to incur debts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whatsoever. Having thus dealt with the ethics of insurance,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warn you against throwing up your policy merely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my opinion. There is nothing wrong or sinful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up the insurance policy unless the consciousness of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upon you apart from my opinion. I would therefore dissuade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from hastily giving up the policy. There must be a definite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God and complete reliance upon Him before one gives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generally regarded as legitimate things like insurance policy. </w:t>
      </w:r>
      <w:r>
        <w:rPr>
          <w:rFonts w:ascii="Times" w:hAnsi="Times" w:eastAsia="Times"/>
          <w:b w:val="0"/>
          <w:i w:val="0"/>
          <w:color w:val="000000"/>
          <w:sz w:val="22"/>
        </w:rPr>
        <w:t>Many other things should precede this sort of renunciation.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were quite right in attending the marriage </w:t>
      </w:r>
      <w:r>
        <w:rPr>
          <w:rFonts w:ascii="Times" w:hAnsi="Times" w:eastAsia="Times"/>
          <w:b w:val="0"/>
          <w:i w:val="0"/>
          <w:color w:val="000000"/>
          <w:sz w:val="22"/>
        </w:rPr>
        <w:t>ceremony. It should be a warning against hasty promises.</w:t>
      </w:r>
    </w:p>
    <w:p>
      <w:pPr>
        <w:autoSpaceDN w:val="0"/>
        <w:tabs>
          <w:tab w:pos="550" w:val="left"/>
          <w:tab w:pos="1010" w:val="left"/>
          <w:tab w:pos="59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draw a sharp distinction between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kirtans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theatricals. The question of theatricals is very serious, and as you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all about the lives of actors, it may be as well for you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profession. But I am myself not on sure ground here. The theatre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old as mankind. How far it has tended to make men better,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know. I have not studied its history. You must, therefore,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me as a guide. Either use your own judgment or go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guide you with confidence and about whose purity of life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no doubt. This covers the fourth question also.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male the sexual act is a giving up of vital energy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time. In the female that giving up process commences only with </w:t>
      </w:r>
      <w:r>
        <w:rPr>
          <w:rFonts w:ascii="Times" w:hAnsi="Times" w:eastAsia="Times"/>
          <w:b w:val="0"/>
          <w:i w:val="0"/>
          <w:color w:val="000000"/>
          <w:sz w:val="22"/>
        </w:rPr>
        <w:t>parturition.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 Bureau does not refer to wet dreams at all.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harmful. He merely refers to the conversion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 of nutrition into seminal fluid in the male. But it requires to be </w:t>
      </w:r>
      <w:r>
        <w:rPr>
          <w:rFonts w:ascii="Times" w:hAnsi="Times" w:eastAsia="Times"/>
          <w:b w:val="0"/>
          <w:i w:val="0"/>
          <w:color w:val="000000"/>
          <w:sz w:val="22"/>
        </w:rPr>
        <w:t>husbanded and reserved for reproduction when the latter is desired, or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Devotional songs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transmutation into spiritual energy. This is my conviction. Whether 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Bureau means it or not, I can’t say, because I have not the book with </w:t>
      </w:r>
      <w:r>
        <w:rPr>
          <w:rFonts w:ascii="Times" w:hAnsi="Times" w:eastAsia="Times"/>
          <w:b w:val="0"/>
          <w:i w:val="0"/>
          <w:color w:val="000000"/>
          <w:sz w:val="22"/>
        </w:rPr>
        <w:t>me at the time of answering.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your friends know that any gift that they may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will go for some public purpose, there is no harm in accepting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if it pleases them better to serve the public cause by making gifts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friends. There is, however, no doubt that it is best to dissuade </w:t>
      </w:r>
      <w:r>
        <w:rPr>
          <w:rFonts w:ascii="Times" w:hAnsi="Times" w:eastAsia="Times"/>
          <w:b w:val="0"/>
          <w:i w:val="0"/>
          <w:color w:val="000000"/>
          <w:sz w:val="22"/>
        </w:rPr>
        <w:t>friends from such practice.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S. K</w:t>
      </w:r>
      <w:r>
        <w:rPr>
          <w:rFonts w:ascii="Times" w:hAnsi="Times" w:eastAsia="Times"/>
          <w:b w:val="0"/>
          <w:i w:val="0"/>
          <w:color w:val="000000"/>
          <w:sz w:val="18"/>
        </w:rPr>
        <w:t>ARANTH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G. N. P</w:t>
      </w:r>
      <w:r>
        <w:rPr>
          <w:rFonts w:ascii="Times" w:hAnsi="Times" w:eastAsia="Times"/>
          <w:b w:val="0"/>
          <w:i w:val="0"/>
          <w:color w:val="000000"/>
          <w:sz w:val="18"/>
        </w:rPr>
        <w:t>OI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IHALCHAND BUILDING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UEENS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IRGAUM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14187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DR. M. S. KELKAR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DOCTOR,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kind and thoughtful warning. I am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by the advice of the doctor here who constantly examines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in charge of the Victoria Hospital and is reputed to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clever and very careful. However, I am taking the tour in easy stages.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quite agree with you that if I could bury myself in some seaside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it would be better. However, your letter puts me further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guard. I shall watch myself and not hesitate to still further restrain </w:t>
      </w:r>
      <w:r>
        <w:rPr>
          <w:rFonts w:ascii="Times" w:hAnsi="Times" w:eastAsia="Times"/>
          <w:b w:val="0"/>
          <w:i w:val="0"/>
          <w:color w:val="000000"/>
          <w:sz w:val="22"/>
        </w:rPr>
        <w:t>myself, if necessary.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in touch with Uttam Chand, and I know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fair progress and so also Kakasaheb. Their recovery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directly traceable to your treatment, and I am so glad that </w:t>
      </w:r>
      <w:r>
        <w:rPr>
          <w:rFonts w:ascii="Times" w:hAnsi="Times" w:eastAsia="Times"/>
          <w:b w:val="0"/>
          <w:i w:val="0"/>
          <w:color w:val="000000"/>
          <w:sz w:val="22"/>
        </w:rPr>
        <w:t>Gangabehn is also making steady progress.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14188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SURAJ PRASAD MATHUR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present life is no reaction of the past.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Probably, my condemnation of my past life is an exaggeration.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remembered that the condemnation is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standard I have evolved for myself. Life of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had a fascination for me, even whilst I indulged myself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wife. But though the spirit was willing the flesh was weak.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control the flesh only by much patient effort, and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helped me first by frequently sending me away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and secondly by throwing circumstances in my way which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necessary to restrain my lust even for the sake of meeting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I do not think that I sinned against my wife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average man. But such comparisons are totally wrong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held to justify sinning. Everyone must set up his code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and regulate his life in strictest accordance with it. After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is a mental state. And, whilst a man who commits a particular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receive his due punishment from Nature, if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that sin, he won’t blame himself. But I being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same sin dare not justify myself and hold myself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blame, because my ignorant brother commits it through ignorance,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does not blame himself, and is probably not blamed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society either. I think this covers all the points raised by you.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URAJ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RASAD MATHUR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EACHER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ARCOURT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UTLER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CHOOL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ODGE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14189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238. LETTER TO GANGADHAR SHASTRI JOSHI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the pains you have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my questions. Do you claim cheapness, simplicity and efficacy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Ayurvedic medicine as we find it at present? After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fashion, I have been interested in its success ever since 1891,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spent what little I was capable of and induced friends to spend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Ayurvedic physicians. But so far, I have found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cheap nor simple nor efficacious. Some of the prescriptions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most complicated. Ayurvedic physicians have been known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as much as men with medical degrees. I know Ayurvedic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physicians who charge today even as much as Rs. 1,000 per day.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of them are beyond the reach of the poor. And what 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found is that a very large number of patients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physicians with Western degrees after having found Ayurvedic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to be inefficacious. I am aware of the converse also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But the scales seem to me to weigh in favour of Allopathy.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desire has been and is now also to find Ayurveda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successful, if only because I am probably fanatically vegetarian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a horror of Allopathy for many reasons I need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into. Even for simple home treatment, having studied something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Ayurvedic and Allopathic drugs, I have been obliged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Allopathic drugs instead of Ayurvedic. For instance, I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so efficacious as quinine for malaria or iodine for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 or Condy’s fluid as a disinfectant. I must not, however,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with my own experience. If it is not troublesome, will you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illustrate in what way Ayurveda aims at purifying the whole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affording only temporary relief? As time permits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go through the pamphlets you have kindly sent me. I shall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 the views from the friends to whom you have shown my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write to me if you do not receive the relevant texts </w:t>
      </w:r>
      <w:r>
        <w:rPr>
          <w:rFonts w:ascii="Times" w:hAnsi="Times" w:eastAsia="Times"/>
          <w:b w:val="0"/>
          <w:i w:val="0"/>
          <w:color w:val="000000"/>
          <w:sz w:val="22"/>
        </w:rPr>
        <w:t>from Pandit Satavalekar.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8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ANGADHAR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HASTRI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OSHIJI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9/2,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ADASHIV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14190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SATIS CHANDRA DAS GUPTA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arrived the same day as Dr. Ray who gave me doleful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about Pratishthan. He said that you were not at all fit for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you were yet going back to Calcutta because your presence </w:t>
      </w:r>
      <w:r>
        <w:rPr>
          <w:rFonts w:ascii="Times" w:hAnsi="Times" w:eastAsia="Times"/>
          <w:b w:val="0"/>
          <w:i w:val="0"/>
          <w:color w:val="000000"/>
          <w:sz w:val="22"/>
        </w:rPr>
        <w:t>was needed at Sodepur. He added that Kshitish Babu was being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worked. Knowing his pessimism, I have discounted the news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me. But I suppose the substance is true. You will, therefore,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all about the work there. But I want your assurance that,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the nature of the work, you are not going to put an undue </w:t>
      </w:r>
      <w:r>
        <w:rPr>
          <w:rFonts w:ascii="Times" w:hAnsi="Times" w:eastAsia="Times"/>
          <w:b w:val="0"/>
          <w:i w:val="0"/>
          <w:color w:val="000000"/>
          <w:sz w:val="22"/>
        </w:rPr>
        <w:t>strain upon yourself. Of course, you will laugh at this and retort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“physician heal thyself”. But I really believe that I do conserve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to the best of my ability. And, then, I have a solid wall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from so many sentinels. That I have not been able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illnesses is a matter of humiliation for me. I should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But as I have said so often, I woke up too late in life to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 disease-proof constitution. Up to the age of nearly 30,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my notions of economy, I wasted myself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offered itself. The real building up began after that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too, knowledge came in dribblets. This is only one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reason for breakdowns in my life. I want all co-workers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avoid my mistakes. But of course all this is wretched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philosophizing. You know what I want to say. Do not be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khadi or the Pratishthan which is one and the same thing.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best of what we have, work in uttermost humility, and then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manner of Janaka, “What does it matter if khadi lives or </w:t>
      </w:r>
      <w:r>
        <w:rPr>
          <w:rFonts w:ascii="Times" w:hAnsi="Times" w:eastAsia="Times"/>
          <w:b w:val="0"/>
          <w:i w:val="0"/>
          <w:color w:val="000000"/>
          <w:sz w:val="22"/>
        </w:rPr>
        <w:t>perishes?”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Bengal tour, you will not want me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Bengal unless you are yourself able to bear the strain.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discuss this thing publicly till you know how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 tour shapes. I must confess that I am not over-well or over-strong.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doctor who is attending on me is a clever and a careful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tells me that there is nothing wrong with blood-pressure or </w:t>
      </w:r>
      <w:r>
        <w:rPr>
          <w:rFonts w:ascii="Times" w:hAnsi="Times" w:eastAsia="Times"/>
          <w:b w:val="0"/>
          <w:i w:val="0"/>
          <w:color w:val="000000"/>
          <w:sz w:val="22"/>
        </w:rPr>
        <w:t>with anything else and that I am quite all right.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Hindu-Muslim thing would be unbearable if I begin to </w:t>
      </w:r>
      <w:r>
        <w:rPr>
          <w:rFonts w:ascii="Times" w:hAnsi="Times" w:eastAsia="Times"/>
          <w:b w:val="0"/>
          <w:i w:val="0"/>
          <w:color w:val="000000"/>
          <w:sz w:val="22"/>
        </w:rPr>
        <w:t>think about it. But of whatever happens there, please keep me well-</w:t>
      </w:r>
      <w:r>
        <w:rPr>
          <w:rFonts w:ascii="Times" w:hAnsi="Times" w:eastAsia="Times"/>
          <w:b w:val="0"/>
          <w:i w:val="0"/>
          <w:color w:val="000000"/>
          <w:sz w:val="22"/>
        </w:rPr>
        <w:t>informed.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written separately to Hemprabha Devi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conserve my energy. She is ever in my thoughts.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1"/>
        <w:gridCol w:w="3261"/>
      </w:tblGrid>
      <w:tr>
        <w:trPr>
          <w:trHeight w:hRule="exact" w:val="512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With love,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Yours,</w:t>
            </w:r>
          </w:p>
        </w:tc>
      </w:tr>
    </w:tbl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19787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LETTER TO ASHRAM WOMEN</w:t>
      </w:r>
    </w:p>
    <w:p>
      <w:pPr>
        <w:autoSpaceDN w:val="0"/>
        <w:autoSpaceDE w:val="0"/>
        <w:widowControl/>
        <w:spacing w:line="294" w:lineRule="exact" w:before="16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Day, Ashadh Vad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19,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3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62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you?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to write many letters today. But how can I miss writing to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hit two targets at one stroke. Now this is a rendering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 saying which literally means to kill two birds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stone. Such sayings come into vogue where violence is common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walk of life. My rendering too is not faultless. But indeed we </w:t>
      </w:r>
      <w:r>
        <w:rPr>
          <w:rFonts w:ascii="Times" w:hAnsi="Times" w:eastAsia="Times"/>
          <w:b w:val="0"/>
          <w:i w:val="0"/>
          <w:color w:val="000000"/>
          <w:sz w:val="22"/>
        </w:rPr>
        <w:t>could hit a target without intending to hurt anyone.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twofold purpose is to write my usual letter to you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in it my reply to Chi. Vasumati. She asks, “You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should know how to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well as they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roll chapatis. How is this possible? It will take a lot of time to </w:t>
      </w:r>
      <w:r>
        <w:rPr>
          <w:rFonts w:ascii="Times" w:hAnsi="Times" w:eastAsia="Times"/>
          <w:b w:val="0"/>
          <w:i w:val="0"/>
          <w:color w:val="000000"/>
          <w:sz w:val="22"/>
        </w:rPr>
        <w:t>learn.”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indeed take time. But what can one not achieve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perseverance? A task can be accomplished if one devotes some time,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great deal, to it. It is difficult to learn cooking after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up. Even then you can learn it with persistent efforts.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cannot pronounce Sanskrit well, the fault is not theirs.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parents’ fault, or if one is married it is the fault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or of his people. But what is the use of putting the blame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others? Let us see how we can remove the defect now.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look for our own defects and then try to remedy them.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not overdo learning to pronounce Sanskrit correctly. We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year is inferred from the reference to Karnatak.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carry out our other duties in the Ashram, and while doing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also to improve our pronunciation as much as we can.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I wanted you to know was that in Karnatak many women </w:t>
      </w:r>
      <w:r>
        <w:rPr>
          <w:rFonts w:ascii="Times" w:hAnsi="Times" w:eastAsia="Times"/>
          <w:b w:val="0"/>
          <w:i w:val="0"/>
          <w:color w:val="000000"/>
          <w:sz w:val="22"/>
        </w:rPr>
        <w:t>pronounce Sanskrit more correctly than even men in Gujarat.</w:t>
      </w:r>
    </w:p>
    <w:p>
      <w:pPr>
        <w:autoSpaceDN w:val="0"/>
        <w:tabs>
          <w:tab w:pos="5210" w:val="left"/>
          <w:tab w:pos="5530" w:val="left"/>
        </w:tabs>
        <w:autoSpaceDE w:val="0"/>
        <w:widowControl/>
        <w:spacing w:line="228" w:lineRule="exact" w:before="0" w:after="0"/>
        <w:ind w:left="550" w:right="144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3658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JETHALAL GANDHI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Vad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19,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JETHALAL,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booklet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snatakas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published. I could read the booklet only today. I can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put great labour into it. The booklet is useful. I will find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</w:t>
      </w:r>
    </w:p>
    <w:p>
      <w:pPr>
        <w:autoSpaceDN w:val="0"/>
        <w:autoSpaceDE w:val="0"/>
        <w:widowControl/>
        <w:spacing w:line="220" w:lineRule="exact" w:before="6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Sabarmati Snataka Vibhag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Book 6, No. 4, </w:t>
      </w:r>
      <w:r>
        <w:rPr>
          <w:rFonts w:ascii="Times" w:hAnsi="Times" w:eastAsia="Times"/>
          <w:b w:val="0"/>
          <w:i/>
          <w:color w:val="000000"/>
          <w:sz w:val="18"/>
        </w:rPr>
        <w:t>Shishir</w:t>
      </w:r>
      <w:r>
        <w:rPr>
          <w:rFonts w:ascii="Times" w:hAnsi="Times" w:eastAsia="Times"/>
          <w:b w:val="0"/>
          <w:i w:val="0"/>
          <w:color w:val="000000"/>
          <w:sz w:val="18"/>
        </w:rPr>
        <w:t>, 1984, p. 34</w:t>
      </w:r>
    </w:p>
    <w:p>
      <w:pPr>
        <w:autoSpaceDN w:val="0"/>
        <w:autoSpaceDE w:val="0"/>
        <w:widowControl/>
        <w:spacing w:line="220" w:lineRule="exact" w:before="396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in Bangalore on this date in 1927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Graduates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242. SPEECH TO STUDENTS, MYSORE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PRINCIPAL, PROFESSORS, SISTERS AND FRIENDS,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honoured me with an address. You have likewise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purse of Rs. 700 for the service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I thank you sincerely for both. I am sorry I am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to you here all that I feel, all that I want to say. I am not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 in the least measure the overwhelming kindness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shown me in cities and villages alike. In a gathering like this,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should even be anxious that I should speak in English.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present will not understand me if I speak in English.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doubtless great attachment for English. If our object is to serve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motherland adequately, and if we desire that there should be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affinity and harmony between the various classes, it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by spreading the knowledge of English. I have, therefore,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to ask of the students. That is also my message to them.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cultivate a knowledge of Hindi, and devote themselves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motherland. My association with the students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dates back to 10 years, since my return to India. I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 and the difficulties of the students. I have been seeing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I also know their weak points. It has been my privilege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corner in their hearts. They have not hesitated to open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to me, to tell me even what they had concealed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parents. I do not know how I could bring them peace, or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I could give them. I share in their sorrows, and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to alleviate their hardships. But in this world, we have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God for help. None other could render any effectual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sin equal to that of disbelieving in Him, in denying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students of today the spirit of atheism is gaining ground.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deeply grieved that things should be so. Whenever I see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students, I ask them to think of God, to pray, to repeat Ramanama.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ask me where is God, where is Rama and such other questions.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see Mussalman youths and ask them to read the Koran,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the life enjoined therein, they also ask me similar questions.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which leads to the negation of God cannot make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country nor of humanity. In your address,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referred to my service to my country. Whatever I have been doing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speech in Hindi was rendered into Kanarese by Gangadharrao </w:t>
      </w:r>
      <w:r>
        <w:rPr>
          <w:rFonts w:ascii="Times" w:hAnsi="Times" w:eastAsia="Times"/>
          <w:b w:val="0"/>
          <w:i w:val="0"/>
          <w:color w:val="000000"/>
          <w:sz w:val="18"/>
        </w:rPr>
        <w:t>Deshpande.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3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with a sense of my duty to God. And this I consider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thing. God is not seated in the skies, in the heavens, or elsewhere.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enshrined in the heart of everyone—be he a Hindu, </w:t>
      </w:r>
      <w:r>
        <w:rPr>
          <w:rFonts w:ascii="Times" w:hAnsi="Times" w:eastAsia="Times"/>
          <w:b w:val="0"/>
          <w:i w:val="0"/>
          <w:color w:val="000000"/>
          <w:sz w:val="22"/>
        </w:rPr>
        <w:t>Mohammedan, Christian or Jew, man or woman.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that real service of the country and of God consists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the poor humanity, whom Deshbandhu Das rightly designated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Such service however must be whole-hearted.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see students, my heart goes out to them. If your hearts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taint, neither the colleges, nor the libraries, nor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environment will avail you. His heart is pure who, seeing 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distress, will himself feel distressed. In our country, one-tenth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have not as much as one meal a day. Have our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idea of this? Having knowledge of this they are spending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money on cinemas, theatres, etc. Is this fair? Is this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the country? The education you are receiving in colleges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the poor of the country. Such education could serve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only when it leads them to the service of the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I therefore tell you that the real service of God consists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humanity. For this end, wear khadi, and spin for half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a day. In your address you refer to my efforts to revive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charkha. If you merely praise me in the addresses, but do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to encourage spinning, it would be nothing short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fulsome flattery. I do not want to take more of your time.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spoken about the duties of students,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can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always pray to God that He prosper you, the youth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>that He speed you in the service of the country. God bless you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21-7-1927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MIRABEHN</w:t>
      </w:r>
    </w:p>
    <w:p>
      <w:pPr>
        <w:autoSpaceDN w:val="0"/>
        <w:autoSpaceDE w:val="0"/>
        <w:widowControl/>
        <w:spacing w:line="266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prayer. The letter is beautiful. I like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caution that you have uttered for yourself. Love means infinite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patience, and exactly in the measure that we become impatient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weaknesses, we have to be patient with regard to the weaknesses </w:t>
      </w:r>
      <w:r>
        <w:rPr>
          <w:rFonts w:ascii="Times" w:hAnsi="Times" w:eastAsia="Times"/>
          <w:b w:val="0"/>
          <w:i w:val="0"/>
          <w:color w:val="000000"/>
          <w:sz w:val="22"/>
        </w:rPr>
        <w:t>of our neighbours. We easily enough see their weaknesses; but we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to Mysore Students, Bangalore”, 12-7-1927.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absolutely no knowledge of their striving to overcome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have forwarded your letter to the Ashram and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to read it to the Managing Board and see what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One thing must not be over looked. That the prayer meetings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are not what they should be—full of fragrance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reality—is really due to my own shortcomings of which neither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anybody else can have any notion whatsoever. The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dawned upon me very late in life, and as I have a fair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imposing discipline upon myself, I have by patient and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been able now for some years to conform to the outward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form. But do I conform to the spirit? My answer is : No. Whilst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life would be insipid for me without the prayer,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absorbed in the message of the prayer at the prayer times. The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wanders whither it would in spite of incessant striving. If I could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myself in the prayer like the great Ali, you will not have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complaint that you have rightly registered in your letter.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now wonder why I am patient with those who are slack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to the external form. I therefore tremble to impose any iron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upon the people. Knowing my own weakness, I sympathize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theirs, and hope that if I grow, they must grow with me. You will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more than ever what I have so often said to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people: I must be measured not by what I appear personally, but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appear in the lives of the people at the Ashram.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when I am withdrawn from it, is really the only infallible </w:t>
      </w:r>
      <w:r>
        <w:rPr>
          <w:rFonts w:ascii="Times" w:hAnsi="Times" w:eastAsia="Times"/>
          <w:b w:val="0"/>
          <w:i w:val="0"/>
          <w:color w:val="000000"/>
          <w:sz w:val="22"/>
        </w:rPr>
        <w:t>guide to a knowledge of 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time for me now to keep an appointment.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 W. 5252. Courtesy : Mirabehn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244. LETTER TO LIES BURZAS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1927</w:t>
      </w:r>
    </w:p>
    <w:p>
      <w:pPr>
        <w:autoSpaceDN w:val="0"/>
        <w:tabs>
          <w:tab w:pos="550" w:val="left"/>
          <w:tab w:pos="5270" w:val="left"/>
        </w:tabs>
        <w:autoSpaceDE w:val="0"/>
        <w:widowControl/>
        <w:spacing w:line="280" w:lineRule="exact" w:before="0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pleased to receive your note through Sparrow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live the more real the doctrine of oneness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to me. But the difficulty of practising the doctrine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with me instead of diminishing. Realization of the doctrine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impossible unless we could reduce the ‘I’ in us to a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cipher.</w:t>
      </w:r>
    </w:p>
    <w:p>
      <w:pPr>
        <w:autoSpaceDN w:val="0"/>
        <w:autoSpaceDE w:val="0"/>
        <w:widowControl/>
        <w:spacing w:line="220" w:lineRule="exact" w:before="66" w:after="0"/>
        <w:ind w:left="0" w:right="1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12525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HELENE HAUSSDING</w:t>
      </w:r>
    </w:p>
    <w:p>
      <w:pPr>
        <w:autoSpaceDN w:val="0"/>
        <w:autoSpaceDE w:val="0"/>
        <w:widowControl/>
        <w:spacing w:line="266" w:lineRule="exact" w:before="4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1927</w:t>
      </w:r>
    </w:p>
    <w:p>
      <w:pPr>
        <w:autoSpaceDN w:val="0"/>
        <w:tabs>
          <w:tab w:pos="550" w:val="left"/>
          <w:tab w:pos="219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SPARROW,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see that you make a distinction between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and a postcard. I do not. But tell me why is a postcard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except, of course, for the Postal Department. But seeing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belong to that department, and that so far as we could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as poor people use the cheapest method of exchanging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views, a postcard should be as good a letter if it could be made to </w:t>
      </w:r>
      <w:r>
        <w:rPr>
          <w:rFonts w:ascii="Times" w:hAnsi="Times" w:eastAsia="Times"/>
          <w:b w:val="0"/>
          <w:i w:val="0"/>
          <w:color w:val="000000"/>
          <w:sz w:val="22"/>
        </w:rPr>
        <w:t>contain all that you wish to say.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still continue to dictate my letters. Although I can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discharged patient, the memory of my being a patient is still </w:t>
      </w:r>
      <w:r>
        <w:rPr>
          <w:rFonts w:ascii="Times" w:hAnsi="Times" w:eastAsia="Times"/>
          <w:b w:val="0"/>
          <w:i w:val="0"/>
          <w:color w:val="000000"/>
          <w:sz w:val="22"/>
        </w:rPr>
        <w:t>very fresh and very definite.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Krishnadas has gone to Bihar in connection with A.I.S.A.’s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as also to see his guru, and possibly his parents, and he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Ashram to finish the literary work that is weighing upon his </w:t>
      </w:r>
      <w:r>
        <w:rPr>
          <w:rFonts w:ascii="Times" w:hAnsi="Times" w:eastAsia="Times"/>
          <w:b w:val="0"/>
          <w:i w:val="0"/>
          <w:color w:val="000000"/>
          <w:sz w:val="22"/>
        </w:rPr>
        <w:t>head.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“if the diseases are due to our own transgressions,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transgression is to be laid at the door of a blind-born baby”. I </w:t>
      </w:r>
      <w:r>
        <w:rPr>
          <w:rFonts w:ascii="Times" w:hAnsi="Times" w:eastAsia="Times"/>
          <w:b w:val="0"/>
          <w:i w:val="0"/>
          <w:color w:val="000000"/>
          <w:sz w:val="22"/>
        </w:rPr>
        <w:t>thought that being a Buddhist you believed in transmigration and</w:t>
      </w:r>
    </w:p>
    <w:p>
      <w:pPr>
        <w:autoSpaceDN w:val="0"/>
        <w:autoSpaceDE w:val="0"/>
        <w:widowControl/>
        <w:spacing w:line="220" w:lineRule="exact" w:before="26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the addressee’s letter dated June 23, 1927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Helene Haussding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June 25, 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12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existence just as fully as in the present. For me, I implicitly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every birth means the birth of a new soul. Birth and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therefore, are almost interchangeable words and two modes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the same state. If you will closely analyse the doctrine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transmigration, you will answer for yourself, also the question “why is </w:t>
      </w:r>
      <w:r>
        <w:rPr>
          <w:rFonts w:ascii="Times" w:hAnsi="Times" w:eastAsia="Times"/>
          <w:b w:val="0"/>
          <w:i w:val="0"/>
          <w:color w:val="000000"/>
          <w:sz w:val="22"/>
        </w:rPr>
        <w:t>the air laden with microbes?”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‘Pearl’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‘Lal’ and others whom you know but casually,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names you won’t be able to recall, much less to pronounce,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just now and will be for a few days longer. My headquarters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remain Bangalore and will remain so practicaly to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>August.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forwarding your letter to Krishnadas. Here is a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>friend.</w:t>
      </w:r>
    </w:p>
    <w:p>
      <w:pPr>
        <w:autoSpaceDN w:val="0"/>
        <w:autoSpaceDE w:val="0"/>
        <w:widowControl/>
        <w:spacing w:line="220" w:lineRule="exact" w:before="66" w:after="0"/>
        <w:ind w:left="0" w:right="5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1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12526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Events have moved fairly fast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dates of my letter and of the arrival of your letters. Sarojini Devi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under pressure from Mahmudabad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Mr. Jinnah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press Father to accept the Presidential chair for the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I totally dissented from her view and told her that Dr. Ansari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possible President, though even he will be able to do precious </w:t>
      </w:r>
      <w:r>
        <w:rPr>
          <w:rFonts w:ascii="Times" w:hAnsi="Times" w:eastAsia="Times"/>
          <w:b w:val="0"/>
          <w:i w:val="0"/>
          <w:color w:val="000000"/>
          <w:sz w:val="22"/>
        </w:rPr>
        <w:t>little.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going from bad to worse, and it is quite plain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drunk the last dregs. But I regard all this rising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to the surface as a necessary process in national up-building.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quite true that what was burrowing under the surface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through the crust and allows itself to be seen by the naked </w:t>
      </w:r>
      <w:r>
        <w:rPr>
          <w:rFonts w:ascii="Times" w:hAnsi="Times" w:eastAsia="Times"/>
          <w:b w:val="0"/>
          <w:i w:val="0"/>
          <w:color w:val="000000"/>
          <w:sz w:val="22"/>
        </w:rPr>
        <w:t>eye.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known. The addressee had written : “The knowledge of your love always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gives him new strength to prune his plumage for new flights and fights. I am only </w:t>
      </w:r>
      <w:r>
        <w:rPr>
          <w:rFonts w:ascii="Times" w:hAnsi="Times" w:eastAsia="Times"/>
          <w:b w:val="0"/>
          <w:i w:val="0"/>
          <w:color w:val="000000"/>
          <w:sz w:val="18"/>
        </w:rPr>
        <w:t>echoing Pearl’s thoughts, words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“Muhammadabad”.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the other day in the daily press portraits of yourself,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Kamala, Krishna and Indu, or was it you three without Indu, I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forget. You all seem to have grown fuller in the face and all over. I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the appearance coincides with the reality.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not yet physically quite strong, I have resumed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interrupted tour with considerable modifications and in gentle stages.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have resumed it but for the fact that collections were locked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and could not be freed unless I presented myself for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and Anasuyabehn are just now with me in addition to </w:t>
      </w:r>
      <w:r>
        <w:rPr>
          <w:rFonts w:ascii="Times" w:hAnsi="Times" w:eastAsia="Times"/>
          <w:b w:val="0"/>
          <w:i w:val="0"/>
          <w:color w:val="000000"/>
          <w:sz w:val="22"/>
        </w:rPr>
        <w:t>the party mentioned by me in my previous letter.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12611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G. D. BIRLA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1927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written to you for the last two mails, nor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particular to say to you just now. But you will be glad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that for the first time during my 12 years in India after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from South Africa, I had what may be called a fairly prolonged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contact with Pandit Malaviyaji. Instead of going to Ooty,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in Bangalore as long as it was possible for him to do in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Reserve Bank Committee meeting at Calcutta. Of course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we were under the same roof, and we had discussions on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We reached one definite conclusion, and it was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be, just like the All-India Spinners’ Association, and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 Association, a definite body called ‘All-India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Association’ brought into being with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for the uplift of the suppressed classes.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time just now to discuss the outlines of the scheme. But I am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for an efficient secretary to believe in the work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give his whole heart to it to the exclusion practically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activity. A further stage will be reached as soon as I can find </w:t>
      </w:r>
      <w:r>
        <w:rPr>
          <w:rFonts w:ascii="Times" w:hAnsi="Times" w:eastAsia="Times"/>
          <w:b w:val="0"/>
          <w:i w:val="0"/>
          <w:color w:val="000000"/>
          <w:sz w:val="22"/>
        </w:rPr>
        <w:t>such a secretary.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showed me your circular letter to friends. I see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 is working in that atmosphere. I would warn you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the same scales and weights for two different materials. Eyes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adapted for examining and inspecting a drawing-room furniture. </w:t>
      </w:r>
      <w:r>
        <w:rPr>
          <w:rFonts w:ascii="Times" w:hAnsi="Times" w:eastAsia="Times"/>
          <w:b w:val="0"/>
          <w:i w:val="0"/>
          <w:color w:val="000000"/>
          <w:sz w:val="22"/>
        </w:rPr>
        <w:t>Do they serve the same purpose for examining the furniture in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blue vault overhead?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resumed gentle touring. I do not know whether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wise in resuming it so early. But I am daily taking a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>my capacity.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Lalaji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with you, please give him my love and tell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shall be a violent quarrel between him and me if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himself full rest and return with full vigour for tackling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that lies in front of him.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14192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248. SPEECH AT HINDI BHASHA SEVA SAMAJ, MYSORE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1927</w:t>
      </w:r>
    </w:p>
    <w:p>
      <w:pPr>
        <w:autoSpaceDN w:val="0"/>
        <w:autoSpaceDE w:val="0"/>
        <w:widowControl/>
        <w:spacing w:line="26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distributing the certificates to the successful students . . . Mahatmaji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delivered his address in Hindi. The address was translated into Kannada by Desabhakta </w:t>
      </w:r>
      <w:r>
        <w:rPr>
          <w:rFonts w:ascii="Times" w:hAnsi="Times" w:eastAsia="Times"/>
          <w:b w:val="0"/>
          <w:i w:val="0"/>
          <w:color w:val="000000"/>
          <w:sz w:val="18"/>
        </w:rPr>
        <w:t>Gangadharrao sentence by sentence.</w:t>
      </w:r>
    </w:p>
    <w:p>
      <w:pPr>
        <w:autoSpaceDN w:val="0"/>
        <w:autoSpaceDE w:val="0"/>
        <w:widowControl/>
        <w:spacing w:line="260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observed that their President, Mr. M. Venkatakrishnaiya, was </w:t>
      </w:r>
      <w:r>
        <w:rPr>
          <w:rFonts w:ascii="Times" w:hAnsi="Times" w:eastAsia="Times"/>
          <w:b w:val="0"/>
          <w:i w:val="0"/>
          <w:color w:val="000000"/>
          <w:sz w:val="18"/>
        </w:rPr>
        <w:t>called by them all “the grand old man of Mysore”. The expression “grand old man”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doubtless dear to him. But he would ask them to call Mr. Venkatakrishnaiya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aged grandfather of Mysore, </w:t>
      </w:r>
      <w:r>
        <w:rPr>
          <w:rFonts w:ascii="Times" w:hAnsi="Times" w:eastAsia="Times"/>
          <w:b w:val="0"/>
          <w:i/>
          <w:color w:val="000000"/>
          <w:sz w:val="18"/>
        </w:rPr>
        <w:t>vriddhapitamaha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as Mr. Gangadharrao called, or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call him by any other better name in Hindi, Sanskrit or Kannada. The addess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presented him had a message behind it. It was that Hindi should become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 language of India, that the people living in India, of whatever community,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all become united as a nation. Today they had not a language which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 of all their countrymen. Their hearts too were not united.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differences between Brahmins and non-Brahmins, between Hindus and Mussalmans,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the Hindu fold itself there were the untouchables who have been kept aloof,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they were not part of it. Their hearts, instead of being united, had been drawn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away from each other. The object of a common language for the whole country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unite them all. When they were all thus united by this bond of a common language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all understand the meaning of “grand old man”. Let them imagine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 that they were living in the time of the Pandavas. If aged Bhishma 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there, and they all said that the “grand old man” came, how ludicrous it would be.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ever remember Bhishma and his vows. Whenever they thought of Bhishma,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one of them would be thrilled with certain courage and heroic spirit, and </w:t>
      </w:r>
      <w:r>
        <w:rPr>
          <w:rFonts w:ascii="Times" w:hAnsi="Times" w:eastAsia="Times"/>
          <w:b w:val="0"/>
          <w:i w:val="0"/>
          <w:color w:val="000000"/>
          <w:sz w:val="18"/>
        </w:rPr>
        <w:t>everyone would be reminded of Bhishma’s vows, and would receive an awakening. If</w:t>
      </w:r>
    </w:p>
    <w:p>
      <w:pPr>
        <w:autoSpaceDN w:val="0"/>
        <w:autoSpaceDE w:val="0"/>
        <w:widowControl/>
        <w:spacing w:line="220" w:lineRule="exact" w:before="36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Lajpat Rai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its second Hindi convocation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but put themselves in mind of Bhishma every morning, he was sure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>develop courage and heroism, so essential for national regeneration.</w:t>
      </w:r>
    </w:p>
    <w:p>
      <w:pPr>
        <w:autoSpaceDN w:val="0"/>
        <w:autoSpaceDE w:val="0"/>
        <w:widowControl/>
        <w:spacing w:line="262" w:lineRule="exact" w:before="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expressed his gratification that in Mysore Hindi </w:t>
      </w:r>
      <w:r>
        <w:rPr>
          <w:rFonts w:ascii="Times" w:hAnsi="Times" w:eastAsia="Times"/>
          <w:b w:val="0"/>
          <w:i/>
          <w:color w:val="000000"/>
          <w:sz w:val="18"/>
        </w:rPr>
        <w:t>prachar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splendid progress. He thanked th </w:t>
      </w:r>
      <w:r>
        <w:rPr>
          <w:rFonts w:ascii="Times" w:hAnsi="Times" w:eastAsia="Times"/>
          <w:b w:val="0"/>
          <w:i/>
          <w:color w:val="000000"/>
          <w:sz w:val="18"/>
        </w:rPr>
        <w:t>pracharaks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giving tuition to as many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700 pupils in the course of 11 months. Mr. Jamna Prasad did not desire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gathering like the present should be called a convocation. He dreaded the use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expression “convocation”. For his own part, he did not see why it should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a “convocation”. It meant simply a congregation and conversation.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their association with English education, such an occasion had come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regarded as some grand function. If they all made up their minds to spread Hindi,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learn Hindi themselves, and to show their sympathy, it would be a great thing, and </w:t>
      </w:r>
      <w:r>
        <w:rPr>
          <w:rFonts w:ascii="Times" w:hAnsi="Times" w:eastAsia="Times"/>
          <w:b w:val="0"/>
          <w:i w:val="0"/>
          <w:color w:val="000000"/>
          <w:sz w:val="18"/>
        </w:rPr>
        <w:t>this day would be remembered always.</w:t>
      </w:r>
    </w:p>
    <w:p>
      <w:pPr>
        <w:autoSpaceDN w:val="0"/>
        <w:tabs>
          <w:tab w:pos="550" w:val="left"/>
          <w:tab w:pos="850" w:val="left"/>
          <w:tab w:pos="1290" w:val="left"/>
          <w:tab w:pos="2050" w:val="left"/>
          <w:tab w:pos="2530" w:val="left"/>
          <w:tab w:pos="3690" w:val="left"/>
          <w:tab w:pos="4230" w:val="left"/>
          <w:tab w:pos="5370" w:val="left"/>
          <w:tab w:pos="6150" w:val="left"/>
        </w:tabs>
        <w:autoSpaceDE w:val="0"/>
        <w:widowControl/>
        <w:spacing w:line="262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Mahatmaji observed: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appeal to you is that you should all give your mind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encouragement. You should not depend for funds from outside.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for it. For this work, you must collect funds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necessary for one, two or more years. I believe it is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the funds needed at this gathering. I wish the progress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greater in the future, and more abiding. To those who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recipients of certificates I say, use the knowledge of Hindi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of the country. I thank you all for honouring me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address, and for giving me the opportunity to participate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>function.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22-7-1927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SPEECH IN REPLY TO ADDRESSES, MYSORE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1927</w:t>
      </w:r>
    </w:p>
    <w:p>
      <w:pPr>
        <w:autoSpaceDN w:val="0"/>
        <w:autoSpaceDE w:val="0"/>
        <w:widowControl/>
        <w:spacing w:line="260" w:lineRule="exact" w:before="11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Mahatmaji, in the course of his joint reply to the several addresses presented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said that their love for him was so great that to save his time and to afford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relief, they had arranged to present them all together. He was thankful to them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It pleased him to learn that His Highness’s Government had shown their sympathy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khaddar movement, and had agreed to the abolition of octroi on khadi </w:t>
      </w:r>
      <w:r>
        <w:rPr>
          <w:rFonts w:ascii="Times" w:hAnsi="Times" w:eastAsia="Times"/>
          <w:b w:val="0"/>
          <w:i w:val="0"/>
          <w:color w:val="000000"/>
          <w:sz w:val="18"/>
        </w:rPr>
        <w:t>imported into the city. All the addresses had alluded to the khadi and charkha</w:t>
      </w:r>
    </w:p>
    <w:p>
      <w:pPr>
        <w:autoSpaceDN w:val="0"/>
        <w:autoSpaceDE w:val="0"/>
        <w:widowControl/>
        <w:spacing w:line="220" w:lineRule="exact" w:before="3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the Mysore City Municipal Council, the Mysore District Board,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Mysore Congress Committee, the Dattatreya Gorakshana Mandali, the Kaniyars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citizens of Mysore. Gandhiji’s reply in Hindi was rendered into Kanarese by </w:t>
      </w:r>
      <w:r>
        <w:rPr>
          <w:rFonts w:ascii="Times" w:hAnsi="Times" w:eastAsia="Times"/>
          <w:b w:val="0"/>
          <w:i w:val="0"/>
          <w:color w:val="000000"/>
          <w:sz w:val="18"/>
        </w:rPr>
        <w:t>Gangadharrao Deshpande.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movements. He was pleased to note that the people of Mysore liked khadi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charkha, but his experience told him that he was not to be deceived by such praise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showered in the addresses, for they had not gone far beyond the region of praise </w:t>
      </w:r>
      <w:r>
        <w:rPr>
          <w:rFonts w:ascii="Times" w:hAnsi="Times" w:eastAsia="Times"/>
          <w:b w:val="0"/>
          <w:i w:val="0"/>
          <w:color w:val="000000"/>
          <w:sz w:val="18"/>
        </w:rPr>
        <w:t>and entered the practical region.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delighted to see the beautiful city of Mysore with its palaces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mansions, is broad and well-kept roads, gardens and parks. This was one side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view. When he considered the other side, the poor in the city and in the villages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steeped in misery and pain, his heart was touched. He wished to see the day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Maharajas in India and their advisers showed love and pity to the poor,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grovelling in poverty and misery, so that the gulf between them, between the rich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poor, may be bridged. It was not that he hated palaces and mansions, or gardens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parks. It was his desire to see that in India, the rich and the poor were united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heart. It was to bridge the gulf that was between them, it was to bring about contact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rich and the poor that his efforts were directed these seven years. The gulf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be bridged by such works as the Bhadravati Works and the gold mines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Kolar. The Bhadravati Works and the gold mines were doubtless necessary. The mines </w:t>
      </w:r>
      <w:r>
        <w:rPr>
          <w:rFonts w:ascii="Times" w:hAnsi="Times" w:eastAsia="Times"/>
          <w:b w:val="0"/>
          <w:i w:val="0"/>
          <w:color w:val="000000"/>
          <w:sz w:val="18"/>
        </w:rPr>
        <w:t>of contact between the rich and the poor was possible only by means of the hand-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spun yarn. They might know that the bridge between Rishikesh and Gangotri 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Lakshmanjhula was constructed out of hand-spun yarn. Let none despise it.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once they worked at the charkha, they would see that it was what he represented it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be. He was overjoyed to learn that His Highness the Maharaja of Mysore also worked </w:t>
      </w:r>
      <w:r>
        <w:rPr>
          <w:rFonts w:ascii="Times" w:hAnsi="Times" w:eastAsia="Times"/>
          <w:b w:val="0"/>
          <w:i w:val="0"/>
          <w:color w:val="000000"/>
          <w:sz w:val="18"/>
        </w:rPr>
        <w:t>at the spinning-wheel and had thereby set an example to his people.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Kaniyars he said that he shared their grief. As long as Hindu society,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observed Mahatmaji, kept even one Hindu outside its pale, he would also 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as a </w:t>
      </w:r>
      <w:r>
        <w:rPr>
          <w:rFonts w:ascii="Times" w:hAnsi="Times" w:eastAsia="Times"/>
          <w:b w:val="0"/>
          <w:i/>
          <w:color w:val="000000"/>
          <w:sz w:val="18"/>
        </w:rPr>
        <w:t>Panchama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 could not conceive of swaraj without the removal of the </w:t>
      </w:r>
      <w:r>
        <w:rPr>
          <w:rFonts w:ascii="Times" w:hAnsi="Times" w:eastAsia="Times"/>
          <w:b w:val="0"/>
          <w:i w:val="0"/>
          <w:color w:val="000000"/>
          <w:sz w:val="18"/>
        </w:rPr>
        <w:t>taint of 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would, however, ask the Kaniyars why it was that they should think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better than the </w:t>
      </w:r>
      <w:r>
        <w:rPr>
          <w:rFonts w:ascii="Times" w:hAnsi="Times" w:eastAsia="Times"/>
          <w:b w:val="0"/>
          <w:i/>
          <w:color w:val="000000"/>
          <w:sz w:val="18"/>
        </w:rPr>
        <w:t>Panchamas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why they should desire to be included in the four </w:t>
      </w:r>
      <w:r>
        <w:rPr>
          <w:rFonts w:ascii="Times" w:hAnsi="Times" w:eastAsia="Times"/>
          <w:b w:val="0"/>
          <w:i/>
          <w:color w:val="000000"/>
          <w:sz w:val="18"/>
        </w:rPr>
        <w:t>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His understanding of the Shastras told him that no one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superior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another. His impression was that the Brahmin was superior to the others when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maintained his own dharma, which was that of service. The Kshatriyas were likewise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superior in their own dharma, of protecting the weak against the strong.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superiority by those of one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varna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preying upon those of the others. The Kaniyars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follow the example of Yudhishthira who, until his dog was allowed to enter </w:t>
      </w:r>
      <w:r>
        <w:rPr>
          <w:rFonts w:ascii="Times" w:hAnsi="Times" w:eastAsia="Times"/>
          <w:b w:val="0"/>
          <w:i/>
          <w:color w:val="000000"/>
          <w:sz w:val="18"/>
        </w:rPr>
        <w:t>swarga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would not enter it. Until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Adi Karnatakas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secured their proper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Hindu society, they should not be anxious for their own rights. He was glad that </w:t>
      </w:r>
      <w:r>
        <w:rPr>
          <w:rFonts w:ascii="Times" w:hAnsi="Times" w:eastAsia="Times"/>
          <w:b w:val="0"/>
          <w:i w:val="0"/>
          <w:color w:val="000000"/>
          <w:sz w:val="18"/>
        </w:rPr>
        <w:t>the Kaniyars did not eat beef and drink intoxicating liquors.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question of temple-entry, Mahatmaji said that they as much </w:t>
      </w:r>
      <w:r>
        <w:rPr>
          <w:rFonts w:ascii="Times" w:hAnsi="Times" w:eastAsia="Times"/>
          <w:b w:val="0"/>
          <w:i w:val="0"/>
          <w:color w:val="000000"/>
          <w:sz w:val="18"/>
        </w:rPr>
        <w:t>right to enter the temples as he himself or any other Hindu had. It grieved him to learn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Kaniyars were kept out of temples. They had however to bear their difficulties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patiently. Mahatmaji assured the Kaniyars that His Highness the Maharaja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had been doing their utmost to improve the condition of the Kaniyars.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thing which they, along with other Hindus, ought to do was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thereby attain </w:t>
      </w:r>
      <w:r>
        <w:rPr>
          <w:rFonts w:ascii="Times" w:hAnsi="Times" w:eastAsia="Times"/>
          <w:b w:val="0"/>
          <w:i/>
          <w:color w:val="000000"/>
          <w:sz w:val="18"/>
        </w:rPr>
        <w:t>atma shuddhi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Hindu Shastras told them that even Brahma was 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undertake the task of creation by means of </w:t>
      </w:r>
      <w:r>
        <w:rPr>
          <w:rFonts w:ascii="Times" w:hAnsi="Times" w:eastAsia="Times"/>
          <w:b w:val="0"/>
          <w:i/>
          <w:color w:val="000000"/>
          <w:sz w:val="18"/>
        </w:rPr>
        <w:t>tapascharya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Parvati, the consort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Parameshwara, got him for her husband by </w:t>
      </w:r>
      <w:r>
        <w:rPr>
          <w:rFonts w:ascii="Times" w:hAnsi="Times" w:eastAsia="Times"/>
          <w:b w:val="0"/>
          <w:i/>
          <w:color w:val="000000"/>
          <w:sz w:val="18"/>
        </w:rPr>
        <w:t>tapascharya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Kaniyars likewise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wrest all their rights by </w:t>
      </w:r>
      <w:r>
        <w:rPr>
          <w:rFonts w:ascii="Times" w:hAnsi="Times" w:eastAsia="Times"/>
          <w:b w:val="0"/>
          <w:i/>
          <w:color w:val="000000"/>
          <w:sz w:val="18"/>
        </w:rPr>
        <w:t>tapascharya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the address of the Gorakshana Mandali, Mahatmaji said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pleased to learn that in Mysore Hindus and Muslims were living in perfect amity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concord. It pleased him also to learn that the majority of the Muslims were also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Hindus on the question of the prevention of cow-slaughter. He congratulated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communities and wished that all the communities in India would follow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example of Mysore and maintain cordiality of relationship with each other.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stated his views on the question of legislation for cow-protection. In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 in which the majority of the Muslims were with the Hindus, the State, observed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Mahatmaji, was justified in legislating for the prevention of cow-slaughter. So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those who espoused the cause of cow-protection did no constructive work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preventing cow-slaughter, they could not be said doing any useful work. He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trying to tell them why it should be done. As without knowledge </w:t>
      </w:r>
      <w:r>
        <w:rPr>
          <w:rFonts w:ascii="Times" w:hAnsi="Times" w:eastAsia="Times"/>
          <w:b w:val="0"/>
          <w:i/>
          <w:color w:val="000000"/>
          <w:sz w:val="18"/>
        </w:rPr>
        <w:t>mukti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possible, so in the matter of cow-protection, mere blind devotion would not do.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writings and speeches, he had discussed the question and they should all study </w:t>
      </w:r>
      <w:r>
        <w:rPr>
          <w:rFonts w:ascii="Times" w:hAnsi="Times" w:eastAsia="Times"/>
          <w:b w:val="0"/>
          <w:i w:val="0"/>
          <w:color w:val="000000"/>
          <w:sz w:val="18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Mahatmaji thanked the various bodies for the addresses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presented to him that day. He appealed to the ladies to buy khaddar and to show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 in hand-spinning. The meeting terminated, as it had commenced, with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songs.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25-7-1927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NOTES</w:t>
      </w:r>
    </w:p>
    <w:p>
      <w:pPr>
        <w:autoSpaceDN w:val="0"/>
        <w:tabs>
          <w:tab w:pos="550" w:val="left"/>
          <w:tab w:pos="2110" w:val="left"/>
        </w:tabs>
        <w:autoSpaceDE w:val="0"/>
        <w:widowControl/>
        <w:spacing w:line="264" w:lineRule="exact" w:before="4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death of Sir Ganga Ram removes from our midst an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practical agriculturist, a great philanthropist and a friend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widow. Though advanced in years, Sir Ganga Ram had the energy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youth. His optimism was equal to the obstinacy with which he held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views. I had the privilege of coming in fair contact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recently. And though we could not agree on several matters,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in him a sincere reformer and a great worker. And </w:t>
      </w:r>
      <w:r>
        <w:rPr>
          <w:rFonts w:ascii="Times" w:hAnsi="Times" w:eastAsia="Times"/>
          <w:b w:val="0"/>
          <w:i w:val="0"/>
          <w:color w:val="000000"/>
          <w:sz w:val="22"/>
        </w:rPr>
        <w:t>although, with all the respect due to his age and experience,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my dissent from many of his views with energy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insistence, his affection for me, whom he regarded comparatively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as a young man of but yesterday, grew with my opposition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his extraordinary views on Indian poverty. He was so eager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long discussions with me, and so hopeful of weaning me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of my ways, that he offered to take me to England at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expense, and promised to drive all the nonsense out of my head.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could not accept the offer which he had seriously meant,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him on the eve of his departure, promising to see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to convert him to the creed of the spinning-wheel,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thought was fit only to be burnt as firewood. The reader may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my grief therefore over the news of his sudden death.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death which we could all wish to have. For he went to England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pleasure trip, but on what he considered to be a peremptory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therefore died in harness. India has every reason to be proud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having a man like Sir Ganga Ram as one of her distinguished 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tender both my congratulations and condolences to the family of the </w:t>
      </w:r>
      <w:r>
        <w:rPr>
          <w:rFonts w:ascii="Times" w:hAnsi="Times" w:eastAsia="Times"/>
          <w:b w:val="0"/>
          <w:i w:val="0"/>
          <w:color w:val="000000"/>
          <w:sz w:val="22"/>
        </w:rPr>
        <w:t>deceased reformer.</w:t>
      </w:r>
    </w:p>
    <w:p>
      <w:pPr>
        <w:autoSpaceDN w:val="0"/>
        <w:tabs>
          <w:tab w:pos="550" w:val="left"/>
          <w:tab w:pos="1890" w:val="left"/>
        </w:tabs>
        <w:autoSpaceDE w:val="0"/>
        <w:widowControl/>
        <w:spacing w:line="26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1928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election of Dr. Ansari as President of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for the coming year is a foregone conclusion.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on the national horizon to challenge the election. Dr. Ansari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 Indian as he is a Mussalman. He has been never suspected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fanaticism. He has been continuously Joint Secretary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years. His recent efforts to promote union are well known.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fact, had I not stood in the way at Belgaum, Shrimati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 Devi at Cawnpore and Sjt. Srinivasa Iyengar at Gauhati,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Ansari would have been elected on any of these occasions.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was on everybody’s lips when these elections took place.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reasons postponed Dr. Ansari’s claim, and it now seems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fates had conspired to postpone the election so that he might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was most wanted. If any possible scheme of Hindu-Mulsim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is to be found acceptable to both the parties, Dr. Ansari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is the man to pilot such a scheme through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respectfully dissent from the view that in a Congress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predominantly Hindu, a Hindu should be the President, so that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might be claimed to have whole-hearted acceptance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On the contrary, nothing can be more auspicious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inauguration of such a scheme than that, in spite of the poisonous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 prevailing in the country, a national association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containing a preponderating majority of Hindus shoud unanimously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whole-heartedly elect a Mussalman as its President. That fact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itself would be an earnest of the Hindu desire for such unity. And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the Mussalman nationalists, there is no Musalman more respected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than Dr. Ansari by the Mussalmans in general. It is, therefore, in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opinion, in every way desirable, that Dr. Ansari should guide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National Congress during the coming year. Fot it is not merely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passing of a scheme that is wanted, but a proper working of it is,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perhaps, more necessary than its aceptance by the two parties.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assuming that a scheme acceptable to both is passed, ceaseless watch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be required during the coming year as to its operation. Dr. Ansari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the most fitted for this work. I hope, therefore, that all the provinces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unanimously recommend Dr. Ansari’s name for the highest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honour that is in the gift of the National Assembly.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IN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DAIPUR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ago the daily Press published the news that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in Bijolia were arrested and that the manager of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there was required to give an undertaking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notice to the authorities of any person coming to him.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this information Sheth Jamnalalji proceeded to Udaipur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 the true situation. Having seen the authorities in Udaipur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having gone to Bijolia, Jamnalalji came to Bangalore for </w:t>
      </w:r>
      <w:r>
        <w:rPr>
          <w:rFonts w:ascii="Times" w:hAnsi="Times" w:eastAsia="Times"/>
          <w:b w:val="0"/>
          <w:i w:val="0"/>
          <w:color w:val="000000"/>
          <w:sz w:val="22"/>
        </w:rPr>
        <w:t>attending the meeting of the Council of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and the South India Khadi Exhibition.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Bangalore visit, he told me that it was quite true that two khadi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arrested in Bijolia, and that they were arrested not for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work, but under the suspicion that they were meddling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of the State. The authorities assured Jamnalalji that they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did not wish to interfere with khadi work, but that they welcomed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workers, and that they were even prepared to give khadi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help under well-defined conditions. Jamnalalji then saw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authorities in Bijolia, and it has now been arranged,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is to be taken from the khadi workers, it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between Jamnalalji and the local authorities, that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will not directly or indirectly take part in or interfere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of the State, and that they will confine themselves merely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organization of the people for khadi production and sales.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had no hesitation in giving the undertaking for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it has been the uniform and invariable practice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 to confine its work in the Indian States purely to </w:t>
      </w:r>
      <w:r>
        <w:rPr>
          <w:rFonts w:ascii="Times" w:hAnsi="Times" w:eastAsia="Times"/>
          <w:b w:val="0"/>
          <w:i w:val="0"/>
          <w:color w:val="000000"/>
          <w:sz w:val="22"/>
        </w:rPr>
        <w:t>khadi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21-7-1927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STARVING MUNICIPAL BOARDS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brief address, that Sjt. Vallabhbhai Patel delivered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Conference held in Gujarat of its Municipalities and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Boards, is worthy of study by everyone interested in the efficient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Municipalities, Local Boards and District Boards.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packed with facts as startling as they are disturbing. On the one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says, the responsibilities of these bodies have been increased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conferring on them larger rights, and on the other, the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discharging those responsibilities have been somehow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curtailed. Himself being President of one of the first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 of India, he has a long record of municipal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him. Even the Government have been obliged to give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of Ahmedabad Municipality unstinted and unmixed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praise. He has slaved for his Municipality as few persons have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Phirozeshah Mehta, having accepted the chair, he has held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his office to be far more important for him than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work, no matter how urgent or greater in extent it might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made the choice of his dharma, he has preferred it,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 superior has often called for the exercise of his singular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abilities and powers of application. His address, therefore, needs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carefully by everyone concerned. He backs his assertions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concrete facts which anybody may challenge. He thinks that the 157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 of the Bombay Presidency are economically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straightened circumstances. In some cases, he says, the salaries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teachers are in arrears. Their incomes are really inadequate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work before them. Their sanitary measures have to be held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abeyance for want of funds. Compulsory education schemes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shelved for similar reasons. He adduces in support of many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his own painful experience, and he severely criticizes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Government’s niggardly policy in connection with Municipalities.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is as unsparing of the citizens as he is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He exclaims: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Citizens of our cities regulate their lives as if they were living not in cities but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villages, and therefore, many houses have no sanitary accommodation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receptacle reserved for collection of rubbish. They do not hesitate to keep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cattle anyhow, though living in crowded quarters. Shepherds bring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droves of cattle and plant them in the midst of cities with the greatest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unconcern. Generally speaking, people are indifferent about observing simple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6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rules of health and sanitation. They neither know how to observe them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themselves or for the sake of their neighbours. It is common experience to see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shoving rubbish on to their neighbour’s yards. They do not hesitate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throw from their heights rubbish or water on to the streets heedless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passers-by. They would spit anywhere, they would perform their natural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functions anywhere. The condition of villages is no better. Rubbish-heaps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 your gaze on approaching them. Village ponds become stinking cess-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pools, and soaking dirt near village wells is a common feature.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Vallabhbhai Patel says, and most people would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“that it would be criminal to look to the Government for help in </w:t>
      </w:r>
      <w:r>
        <w:rPr>
          <w:rFonts w:ascii="Times" w:hAnsi="Times" w:eastAsia="Times"/>
          <w:b w:val="0"/>
          <w:i w:val="0"/>
          <w:color w:val="000000"/>
          <w:sz w:val="22"/>
        </w:rPr>
        <w:t>such matters”.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that he has purposely refrained from touching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upon the petty intrigues that go on in Municipalities,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work of the real worker and reformer almost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impossibility. Some of the foremost workers tried, but to meet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disappointment. Pandit Jawaharlal Nehru in Allahabad, Babu Rajendra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Prasad in Patna found intrigue to be too trying for them. Deshbandhu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Chittaranjan Das strove manfully against heavy odds,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nearly crushed him. The fact is that the municipal voter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yet become alive to a sense of his civic responsibility.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regard himself as in any way responsible for the well-being of all </w:t>
      </w:r>
      <w:r>
        <w:rPr>
          <w:rFonts w:ascii="Times" w:hAnsi="Times" w:eastAsia="Times"/>
          <w:b w:val="0"/>
          <w:i w:val="0"/>
          <w:color w:val="000000"/>
          <w:sz w:val="22"/>
        </w:rPr>
        <w:t>the citizens. Our educational system is not designed to give an object-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in corporate responsibility. Municipal councillors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need feel responsible to no 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heyday of Non-co-operation, I ventured to suggest that if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had really developed a sense of civic responsibility, three-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fourths of the municipal work could be done without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or patronage. I showed by taking facts and figures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work in Mehmadabad, that the citizens could manage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work with half the cost without having a statutory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Municipality. And I showed too that a statutory Municipality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necessity only when the councillors had no co-operation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or when they wished to force their reform schemes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throats of unwilling citizens. They needed in a small place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Mehmadabad no elaborate machinery to light their streets, to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latrines, and their roads, and to manage their schools,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no questions of police, if the citizens were all good and pure,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if they had a citizen-guard for guarding peaceful citizens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thieves, loafers or hooligans. Those men who are real servants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would become municipal councillors for the sake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for the sake of gaining fame or engaging in intrigues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employment for their needy friends or relatives.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wanted, therefore, is zealous education of the people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workers, not merely by means of speeches, but through silent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rendered without the slightest expectation of reward,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shape of thanks, but on the contrary, with every expectation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the execration and worse of a public enraged over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make it give up its superstitions or insanitary habits.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poor sanitary inspector, who was very nearly lynched for his zeal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impartially getting hold of all the culprits who with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 dirtied the streets of the town, whose sanitation the poor </w:t>
      </w:r>
      <w:r>
        <w:rPr>
          <w:rFonts w:ascii="Times" w:hAnsi="Times" w:eastAsia="Times"/>
          <w:b w:val="0"/>
          <w:i w:val="0"/>
          <w:color w:val="000000"/>
          <w:sz w:val="22"/>
        </w:rPr>
        <w:t>man was paid to guard.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21-7-1927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‘G’ WARD D. C. C. KHADI BHANDAR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M. N. Padweker of ‘G’ Ward District Congress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draws my attention to the omission from the list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bhandars published in these columns of this bhandar. I hasten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rectify the unintended omission. Such omissions are bound to occur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All-India Spinners’ Association is trying to secure an </w:t>
      </w:r>
      <w:r>
        <w:rPr>
          <w:rFonts w:ascii="Times" w:hAnsi="Times" w:eastAsia="Times"/>
          <w:b w:val="0"/>
          <w:i w:val="0"/>
          <w:color w:val="000000"/>
          <w:sz w:val="22"/>
        </w:rPr>
        <w:t>exhaustive list of khadi bhandars within its knowledge.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his letter, the writer says: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shop was about to be closed for want of good sales; but the energetic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efforts of some of the workers, who took up hawking khadi on Sundays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holidays, the only days they could spare being employed for their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maintenance on week days, have saved it. In Bombay, this is the only shop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endeavours to take khadi to every door; and the workers are quite</w:t>
      </w:r>
    </w:p>
    <w:p>
      <w:pPr>
        <w:autoSpaceDN w:val="0"/>
        <w:autoSpaceDE w:val="0"/>
        <w:widowControl/>
        <w:spacing w:line="272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confident that in the near future this bhandar will have taken the message of </w:t>
      </w:r>
      <w:r>
        <w:rPr>
          <w:rFonts w:ascii="Times" w:hAnsi="Times" w:eastAsia="Times"/>
          <w:b w:val="0"/>
          <w:i w:val="0"/>
          <w:color w:val="000000"/>
          <w:sz w:val="18"/>
        </w:rPr>
        <w:t>khadi to every house in the city and suburbs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the workers every success.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21-7-1927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LETTER TO MIRABEHN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YSORE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try to secure Shanti’s room for you if </w:t>
      </w:r>
      <w:r>
        <w:rPr>
          <w:rFonts w:ascii="Times" w:hAnsi="Times" w:eastAsia="Times"/>
          <w:b w:val="0"/>
          <w:i w:val="0"/>
          <w:color w:val="000000"/>
          <w:sz w:val="22"/>
        </w:rPr>
        <w:t>it is at all 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5253. Courtesy: Mirabehn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S. V. KAUJALGI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1927</w:t>
      </w:r>
    </w:p>
    <w:p>
      <w:pPr>
        <w:autoSpaceDN w:val="0"/>
        <w:tabs>
          <w:tab w:pos="10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Owing to the touring,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overtake it. I have shown it to Gangadharrao, and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are both servants of the country, you are temperamentally </w:t>
      </w:r>
      <w:r>
        <w:rPr>
          <w:rFonts w:ascii="Times" w:hAnsi="Times" w:eastAsia="Times"/>
          <w:b w:val="0"/>
          <w:i w:val="0"/>
          <w:color w:val="000000"/>
          <w:sz w:val="22"/>
        </w:rPr>
        <w:t>so hopelessly different or seem to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10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resumed the tour with full confidence. I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that what little strength I had gathered might be carefully 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finishing in a mild form the programme that had already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mapped out and for realizing the khadi collections. The tour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also purely in the interest of khadi. I had neither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nor the capacity for doing general propaganda work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state of the country. For me, khadi is my propaganda. For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thing can be shown to be a thorough success, everthing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follow. My idea is that we must have at least one constructive item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demonstrable success on a wide scale. As it is, the people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lost confidence in themselves, and have made up their minds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can succeed in no constructive effort.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Gangadharrao is a wholehogger like myself for khadi. I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let him take me to those parts which may be promising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for khadi production, or for sale, or for collections for khadi.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therefore not ask you to join me in the tour, but would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give Gangadharrao or khadi work such help as you can be way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friends in the places I may visit.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 will take me up to the end of August, and if I feel at all </w:t>
      </w:r>
      <w:r>
        <w:rPr>
          <w:rFonts w:ascii="Times" w:hAnsi="Times" w:eastAsia="Times"/>
          <w:b w:val="0"/>
          <w:i w:val="0"/>
          <w:color w:val="000000"/>
          <w:sz w:val="22"/>
        </w:rPr>
        <w:t>strong enough, I shall do the Tamil Districts after. For Karnatak, I 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likely therefore to be ready, if at all this year, before the middle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October. But I should know definitely only after the Mysore tour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finished. I am asking everywhere for reduction of the programme to a </w:t>
      </w:r>
      <w:r>
        <w:rPr>
          <w:rFonts w:ascii="Times" w:hAnsi="Times" w:eastAsia="Times"/>
          <w:b w:val="0"/>
          <w:i w:val="0"/>
          <w:color w:val="000000"/>
          <w:sz w:val="22"/>
        </w:rPr>
        <w:t>minimum and avoidance of places which can be avoided.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V. K</w:t>
      </w:r>
      <w:r>
        <w:rPr>
          <w:rFonts w:ascii="Times" w:hAnsi="Times" w:eastAsia="Times"/>
          <w:b w:val="0"/>
          <w:i w:val="0"/>
          <w:color w:val="000000"/>
          <w:sz w:val="18"/>
        </w:rPr>
        <w:t>AUJALGI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IJAPUR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12612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Y. M. PARNERKAR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YSORE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PARNERKAR,</w:t>
      </w:r>
    </w:p>
    <w:p>
      <w:pPr>
        <w:autoSpaceDN w:val="0"/>
        <w:autoSpaceDE w:val="0"/>
        <w:widowControl/>
        <w:spacing w:line="280" w:lineRule="exact" w:before="78" w:after="34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secured the forms that are kept in the Palace Diary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 for some guidance to us. I enclose them herewith.I had a chat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Maganlal to the effect that we should have an accurate record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observations that we may make. These forms may help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up something necessary. Of course I would like our forms to be </w:t>
      </w:r>
      <w:r>
        <w:rPr>
          <w:rFonts w:ascii="Times" w:hAnsi="Times" w:eastAsia="Times"/>
          <w:b w:val="0"/>
          <w:i w:val="0"/>
          <w:color w:val="000000"/>
          <w:sz w:val="22"/>
        </w:rPr>
        <w:t>kept in Hindi or Gujarati.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86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12920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LETTER TO K. P. PADMANABHA IYER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you recommend the diet mentioned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on the strength of extensive experiences and experiments?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you do, I would like you to give me an idea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you have made. Have you considered the real values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banana and tender coconut-milk? Is it not a fact that banana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coconut contain little or no protein; whereas, milk 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comparatively a fair amount of protein? And is it not also a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coconut fat is less digestible because less assimilable than animal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ghee? Could you recommend coconut-milk in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>cow’s milk for babies?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P.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ADMANABHA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YER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>URGEON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E. D</w:t>
      </w:r>
      <w:r>
        <w:rPr>
          <w:rFonts w:ascii="Times" w:hAnsi="Times" w:eastAsia="Times"/>
          <w:b w:val="0"/>
          <w:i w:val="0"/>
          <w:color w:val="000000"/>
          <w:sz w:val="18"/>
        </w:rPr>
        <w:t>ISPENSARY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UDUKKOTTAI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UTICORIN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14193</w:t>
      </w:r>
    </w:p>
    <w:p>
      <w:pPr>
        <w:autoSpaceDN w:val="0"/>
        <w:autoSpaceDE w:val="0"/>
        <w:widowControl/>
        <w:spacing w:line="292" w:lineRule="exact" w:before="362" w:after="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CHHAGANLAL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10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CHHAGANLAL,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YSORE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  <w:tr>
        <w:trPr>
          <w:trHeight w:hRule="exact" w:val="636"/>
        </w:trPr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Ashadha Vad 7, Thursday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21, 1927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94" w:lineRule="exact" w:before="32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seems Chi. Maitri suffers from bad health from time to time.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may need immediate treatment. If necessary, show her to the </w:t>
      </w:r>
      <w:r>
        <w:rPr>
          <w:rFonts w:ascii="Times" w:hAnsi="Times" w:eastAsia="Times"/>
          <w:b w:val="0"/>
          <w:i w:val="0"/>
          <w:color w:val="000000"/>
          <w:sz w:val="22"/>
        </w:rPr>
        <w:t>doctor.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 has left. Even then, do not hesitate to lay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still there. Jamnalalji and Maganlal would have arrived </w:t>
      </w:r>
      <w:r>
        <w:rPr>
          <w:rFonts w:ascii="Times" w:hAnsi="Times" w:eastAsia="Times"/>
          <w:b w:val="0"/>
          <w:i w:val="0"/>
          <w:color w:val="000000"/>
          <w:sz w:val="22"/>
        </w:rPr>
        <w:t>there. So, do whatever is necessary and do not worry and save money.</w:t>
      </w:r>
    </w:p>
    <w:p>
      <w:pPr>
        <w:autoSpaceDN w:val="0"/>
        <w:autoSpaceDE w:val="0"/>
        <w:widowControl/>
        <w:spacing w:line="210" w:lineRule="exact" w:before="2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combination of place-name, Gujarati day and month and Thursday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dateline, the year appears to be 1927, In no other year was Gandhiji at Mysore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</w:t>
      </w:r>
      <w:r>
        <w:rPr>
          <w:rFonts w:ascii="Times" w:hAnsi="Times" w:eastAsia="Times"/>
          <w:b w:val="0"/>
          <w:i/>
          <w:color w:val="000000"/>
          <w:sz w:val="18"/>
        </w:rPr>
        <w:t>Ashadha Vad</w:t>
      </w:r>
      <w:r>
        <w:rPr>
          <w:rFonts w:ascii="Times" w:hAnsi="Times" w:eastAsia="Times"/>
          <w:b w:val="0"/>
          <w:i w:val="0"/>
          <w:color w:val="000000"/>
          <w:sz w:val="18"/>
        </w:rPr>
        <w:t>, corresponding to a Thursday. In 1927, it corresponded to July 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in a different hand but the subscription is by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proper care of your ear. I would like you to spend two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months in Almora. At present, I have little time either for writing 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dictating letters.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 : S.N. 32874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SPEECH TO ADI KARNATAKAS, MYSORE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both happy and unhappy to meet you. I am happy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occasion to purify myself by having met you,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that for health and other reasons I have to reconcile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staying in palaces, although I know full well the miserable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in which you live. Truth or God whose votary I am tells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moment that my place is not in palaces but among you.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 temporary fit of desire for renunciation. It may be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 leave these surrounding I will forget you and your cottages,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also possible, and let me hope that a day will come, when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me the strength to do the thing I prize so much.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 come to assure you that there is an ever-increasing band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interested in and striving for your welfare. I congratulate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lady who has dedicated herself to your service. It is my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that in the near future Hinduism will be purged of the stain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There is no one high or low in the sight of God,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considers himself superior to another is described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as foolish. But so far as you are concerned, I am quite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salvation is in your hands. How can you, being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duty it is to protect the cow, eat beef and carrion? It is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cheap, I am told. Well, nothing is cheap that holds religion cheap,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dear that holds religion dear. I tell you I find it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the othodox to mix with you, for they tell me,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beef-eating, liquor and the like. If you will therefore cleanse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you will make work easy for me. Don’t retort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touchables are no better. They are no better, I know, but they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through their pride, you need not imitate them.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yourselves. You therefore have to purify yourselves.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>do, no power on earth can stop your onward march.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4-8-1997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a report in The Hindu, 25-7-1927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KUSUMBEHN DESAI</w:t>
      </w:r>
    </w:p>
    <w:p>
      <w:pPr>
        <w:autoSpaceDN w:val="0"/>
        <w:autoSpaceDE w:val="0"/>
        <w:widowControl/>
        <w:spacing w:line="266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Ashadh Vad 8, Samvat 1983, July 21,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8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Haribhai what shall I write to you? You are not alone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loss. Many others share the grief. But one must bear one’s grief.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departs at the appointed time. We too shall do that. 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written even this to you, for Bhai Najuklal tells 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shown great courage. And that befits one who has been 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Haribhai, because you were more his pupil than his wife.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wish to do now? I do not know if your parents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alive. Let me know your position. If you wish to live in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>let me know that too. Write to me without any reservations.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3"/>
        <w:gridCol w:w="3263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Patro—Kusumbehn Desaine, </w:t>
      </w:r>
      <w:r>
        <w:rPr>
          <w:rFonts w:ascii="Times" w:hAnsi="Times" w:eastAsia="Times"/>
          <w:b w:val="0"/>
          <w:i w:val="0"/>
          <w:color w:val="000000"/>
          <w:sz w:val="18"/>
        </w:rPr>
        <w:t>p. 3</w:t>
      </w:r>
    </w:p>
    <w:p>
      <w:pPr>
        <w:autoSpaceDN w:val="0"/>
        <w:tabs>
          <w:tab w:pos="5070" w:val="left"/>
        </w:tabs>
        <w:autoSpaceDE w:val="0"/>
        <w:widowControl/>
        <w:spacing w:line="298" w:lineRule="exact" w:before="316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260. LETTER TO NAJUKLAL N. CHOKSI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22,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NAJUKLAL,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Before that, I had received Dr. Chandulal’s </w:t>
      </w:r>
      <w:r>
        <w:rPr>
          <w:rFonts w:ascii="Times" w:hAnsi="Times" w:eastAsia="Times"/>
          <w:b w:val="0"/>
          <w:i w:val="0"/>
          <w:color w:val="000000"/>
          <w:sz w:val="22"/>
        </w:rPr>
        <w:t>telegram and had sent a reply to it. It must have been received there.</w:t>
      </w:r>
    </w:p>
    <w:p>
      <w:pPr>
        <w:autoSpaceDN w:val="0"/>
        <w:tabs>
          <w:tab w:pos="550" w:val="left"/>
          <w:tab w:pos="4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hand over the enclosed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Chi. Kusum.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 all the facts about her. I hope Chi. Moti and the child keep well.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12140-A</w:t>
      </w:r>
    </w:p>
    <w:p>
      <w:pPr>
        <w:autoSpaceDN w:val="0"/>
        <w:autoSpaceDE w:val="0"/>
        <w:widowControl/>
        <w:spacing w:line="220" w:lineRule="exact" w:before="170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“Death of a Satyagrahi”, 7-8-1927.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3610" w:val="left"/>
          <w:tab w:pos="6430" w:val="left"/>
        </w:tabs>
        <w:autoSpaceDE w:val="0"/>
        <w:widowControl/>
        <w:spacing w:line="322" w:lineRule="exact" w:before="0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261. LETTER TO RAMESHWARDAS PODDAR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Ashdh Vad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J</w:t>
      </w:r>
      <w:r>
        <w:rPr>
          <w:rFonts w:ascii="Times" w:hAnsi="Times" w:eastAsia="Times"/>
          <w:b w:val="0"/>
          <w:i/>
          <w:color w:val="000000"/>
          <w:sz w:val="22"/>
        </w:rPr>
        <w:t>uly 23, 1927</w:t>
      </w:r>
      <w:r>
        <w:rPr>
          <w:rFonts w:ascii="Times" w:hAnsi="Times" w:eastAsia="Times"/>
          <w:b w:val="0"/>
          <w:i w:val="0"/>
          <w:color w:val="000000"/>
          <w:sz w:val="26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RAMESHWARDAS,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am writing to Nanasaheb Deo. The venture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is highly commendable. Nanasaheb will write to me if any </w:t>
      </w:r>
      <w:r>
        <w:rPr>
          <w:rFonts w:ascii="Times" w:hAnsi="Times" w:eastAsia="Times"/>
          <w:b w:val="0"/>
          <w:i w:val="0"/>
          <w:color w:val="000000"/>
          <w:sz w:val="22"/>
        </w:rPr>
        <w:t>help from Vinoba or Kakasaheb is needed for this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Ramanama firm in your heart.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184</w:t>
      </w:r>
    </w:p>
    <w:p>
      <w:pPr>
        <w:autoSpaceDN w:val="0"/>
        <w:tabs>
          <w:tab w:pos="5210" w:val="left"/>
        </w:tabs>
        <w:autoSpaceDE w:val="0"/>
        <w:widowControl/>
        <w:spacing w:line="296" w:lineRule="exact" w:before="298" w:after="0"/>
        <w:ind w:left="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262. SPEECH AT FAREWELL MEETING, MYSORE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July 23, 1927</w:t>
      </w:r>
    </w:p>
    <w:p>
      <w:pPr>
        <w:autoSpaceDN w:val="0"/>
        <w:autoSpaceDE w:val="0"/>
        <w:widowControl/>
        <w:spacing w:line="260" w:lineRule="exact" w:before="5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his speech, Mahatmaji thanked the citizens of Mysore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contribution and proceeded to observe that their leading citizen, Sowcar 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Banumaiya, had given Rs. 1,501 and to him he had given his word that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contribution would be used only for the poor in this State. It was his desire and that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co-workers that whatever was collected in Mysore should if possible be spent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Mysore. It was however the usual thing, where there was not an adequate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poor, or where there was no scope for encouraging the manufacture of khadi,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spend the amount collected in another part of the country, where poverty was acute,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where they could not raise any fund. For example, in Utkal Province, where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were extremely poor and miserable, and where consequently they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raise any fund, funds raised elsewhere had to be spent on khadi work and thereby for </w:t>
      </w:r>
      <w:r>
        <w:rPr>
          <w:rFonts w:ascii="Times" w:hAnsi="Times" w:eastAsia="Times"/>
          <w:b w:val="0"/>
          <w:i w:val="0"/>
          <w:color w:val="000000"/>
          <w:sz w:val="18"/>
        </w:rPr>
        <w:t>feeding the poor of Utkal.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and Cutch had subscribed large sums, but not a pie could be spent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Bombay. All that was collected there was spent elsewhere. He had collected lakhs of </w:t>
      </w:r>
      <w:r>
        <w:rPr>
          <w:rFonts w:ascii="Times" w:hAnsi="Times" w:eastAsia="Times"/>
          <w:b w:val="0"/>
          <w:i w:val="0"/>
          <w:color w:val="000000"/>
          <w:sz w:val="18"/>
        </w:rPr>
        <w:t>rupees from his Marwari friends in Marwar, but they were not spent there.</w:t>
      </w:r>
    </w:p>
    <w:p>
      <w:pPr>
        <w:autoSpaceDN w:val="0"/>
        <w:autoSpaceDE w:val="0"/>
        <w:widowControl/>
        <w:spacing w:line="260" w:lineRule="exact" w:before="6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 bear in mind one thing, that South India and North India are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separate, and that in South India, Andhra, Tamilnad and Karnataka are not separate.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never think that there is no sort of connection or relationship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these, or between North India and South India. They should all make effort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prosperity of Karnataka. It was not merely for Karnataka, but for the progress and </w:t>
      </w:r>
      <w:r>
        <w:rPr>
          <w:rFonts w:ascii="Times" w:hAnsi="Times" w:eastAsia="Times"/>
          <w:b w:val="0"/>
          <w:i w:val="0"/>
          <w:color w:val="000000"/>
          <w:sz w:val="18"/>
        </w:rPr>
        <w:t>prosperity of the whole country.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sums raised in the town, and especially that one on the way to </w:t>
      </w:r>
      <w:r>
        <w:rPr>
          <w:rFonts w:ascii="Times" w:hAnsi="Times" w:eastAsia="Times"/>
          <w:b w:val="0"/>
          <w:i w:val="0"/>
          <w:color w:val="000000"/>
          <w:sz w:val="18"/>
        </w:rPr>
        <w:t>Krishnarajasagara, viz., Rs. 51 given at the Tuberculosis Sanatorium, he saw the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Rameshwardas Poddar”, before 5-6-1927 and 12-6-1927.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1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patients there and they had left a deep impression on his mind. To use Pandit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Malaviyaji’s expression, their gift was </w:t>
      </w:r>
      <w:r>
        <w:rPr>
          <w:rFonts w:ascii="Times" w:hAnsi="Times" w:eastAsia="Times"/>
          <w:b w:val="0"/>
          <w:i/>
          <w:color w:val="000000"/>
          <w:sz w:val="18"/>
        </w:rPr>
        <w:t>suddha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cowrie given with a pure heart. He had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 idea they would offer him anything, and when such pure gift came up [of] its own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accord there was a heavy responsibility on those entrusted with it. That was not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only </w:t>
      </w:r>
      <w:r>
        <w:rPr>
          <w:rFonts w:ascii="Times" w:hAnsi="Times" w:eastAsia="Times"/>
          <w:b w:val="0"/>
          <w:i/>
          <w:color w:val="000000"/>
          <w:sz w:val="18"/>
        </w:rPr>
        <w:t>suddha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cowrie he had received. He had been daily praying to God that not a pie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be mis-spent, that every pie may be utilized for the cause. The accounts may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examined not merely by the donors, but by the public, and mistakes and mis-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handling pointed out. If they slept away, if they gave no thought to it, those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handled the fund today might die, and there would be none to look to its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administration or to carry on the work.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India there were many institutions, many charitable institutions existing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promoting dharma. The funds of not a few of these were used for personal ends. If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public knew their responsibility such things should be impossible. Mahatmaji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appealed to one and all to see the amount raised for the cause of the charkha was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properly spent. In order, however, to ensure the success of the undertaking, 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needed men who had a conscience and a sense of their duty and responsibility.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2670" w:val="left"/>
          <w:tab w:pos="2790" w:val="left"/>
          <w:tab w:pos="3090" w:val="left"/>
          <w:tab w:pos="3170" w:val="left"/>
          <w:tab w:pos="3890" w:val="left"/>
          <w:tab w:pos="4610" w:val="left"/>
          <w:tab w:pos="5230" w:val="left"/>
          <w:tab w:pos="60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lack of efficiency among the people of Karnataka.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 distinguished engineer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have distinguished musicians,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 distinguished artist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many others that I could name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other spheres. I want you now to produce a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expert. You have three khadi shops here. I wish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them and even more, but today I know, and this meeting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eloquent proof of it, that there is no need for three shops.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you who are sympathetically inclined towards khadi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it. Have therefore instead of those three, one efficient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 and organize it properly. There are many institutions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 has been introduced. I was told that His Highness’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bodyguards were spinning, but I also know how inefficiently this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going on. In all those institutions and for the bodyguards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a spinning expert. Bad yarn, like bad music, is good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I would like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there is music, art, economy and joy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I have seen quite a number of institutions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Mysore—the Princess Krishnarajamanni Sanatorium where I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nothing, but where the patients insisted on my receiving their genuine </w:t>
      </w:r>
      <w:r>
        <w:rPr>
          <w:rFonts w:ascii="Times" w:hAnsi="Times" w:eastAsia="Times"/>
          <w:b w:val="0"/>
          <w:i w:val="0"/>
          <w:color w:val="000000"/>
          <w:sz w:val="22"/>
        </w:rPr>
        <w:t>token of love for the poor millions; the home for the blind and the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and the preceding paragraphs are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25-7-1927.</w:t>
      </w:r>
    </w:p>
    <w:p>
      <w:pPr>
        <w:autoSpaceDN w:val="0"/>
        <w:autoSpaceDE w:val="0"/>
        <w:widowControl/>
        <w:spacing w:line="220" w:lineRule="exact" w:before="2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M. Vishveshvarayya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Venkatappa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mute of which the blind inmates have entertained me to soulful music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days; the home for the destitute and the infirm as also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for </w:t>
      </w:r>
      <w:r>
        <w:rPr>
          <w:rFonts w:ascii="Times" w:hAnsi="Times" w:eastAsia="Times"/>
          <w:b w:val="0"/>
          <w:i/>
          <w:color w:val="000000"/>
          <w:sz w:val="22"/>
        </w:rPr>
        <w:t>Adi Karnataka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boys. These are proofs of the Maharaja’s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humanitarian spirit, but I may tell you that you have to extend it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further. The blind and the infirm have, thanks to our charitable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instincts, not to go without food. But there are millions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villagers, who cannot go out to beg, who solely depend on a fraction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acre of land each, and who have often to go without food.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responsible for their starvation and their poverty. In Mysore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home of humanitarian and philanthropic institutions I would </w:t>
      </w:r>
      <w:r>
        <w:rPr>
          <w:rFonts w:ascii="Times" w:hAnsi="Times" w:eastAsia="Times"/>
          <w:b w:val="0"/>
          <w:i w:val="0"/>
          <w:color w:val="000000"/>
          <w:sz w:val="22"/>
        </w:rPr>
        <w:t>urge to have some provision for the toiling, starving millions.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doubly fortunate. You have a glorious climate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natural scenery, and you have a ruler, who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is good and benevolent and always thinking of the welfare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people. In a State like this there should not be a single beggar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man suffering from starvation and impoverishment. I saw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Krishnarajasagara dam today and was delighted to see that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engineering feat of Sir M. Vishveshvarayya, the second I am told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kind in the world. In a home of such great enterprises I beg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some provision for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thank you for the </w:t>
      </w:r>
      <w:r>
        <w:rPr>
          <w:rFonts w:ascii="Times" w:hAnsi="Times" w:eastAsia="Times"/>
          <w:b w:val="0"/>
          <w:i w:val="0"/>
          <w:color w:val="000000"/>
          <w:sz w:val="22"/>
        </w:rPr>
        <w:t>love you have showered on me, and I pray that I may be worthy of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11-8-1927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N. R. MALKANI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beautiful letter. Let nothing be done in a hurry.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four days ago at length to Thadani and asked him to share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with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Vidyalaya at present is out of the question.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place yourself in my hands of course, I have many uses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is neither here nor there. Discuss everything firmly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calmly with everyone who has the slightest influence over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see where you stand. You know what lasting association with me </w:t>
      </w:r>
      <w:r>
        <w:rPr>
          <w:rFonts w:ascii="Times" w:hAnsi="Times" w:eastAsia="Times"/>
          <w:b w:val="0"/>
          <w:i w:val="0"/>
          <w:color w:val="000000"/>
          <w:sz w:val="22"/>
        </w:rPr>
        <w:t>means. Though you may never have to mount the gallows, you must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N. V. Thadani”, 19-7-1927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prepared to mount them as you would mount a throne or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professorial chair.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Thadani did not understand my previous letter at all, or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letters to you. I do not know how my last letter to him will fare.</w:t>
      </w:r>
    </w:p>
    <w:p>
      <w:pPr>
        <w:autoSpaceDN w:val="0"/>
        <w:autoSpaceDE w:val="0"/>
        <w:widowControl/>
        <w:spacing w:line="220" w:lineRule="exact" w:before="66" w:after="0"/>
        <w:ind w:left="0" w:right="1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877; also S. N. 12616</w:t>
      </w:r>
    </w:p>
    <w:p>
      <w:pPr>
        <w:autoSpaceDN w:val="0"/>
        <w:autoSpaceDE w:val="0"/>
        <w:widowControl/>
        <w:spacing w:line="292" w:lineRule="exact" w:before="362" w:after="0"/>
        <w:ind w:left="0" w:right="13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264. LETTER TO N. R. MALKANI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which I was daily expecting.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situation. You must finish the contract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Thadani first. You have now taken up Sindhi Sahitya Sabha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you could not possibly refrain from the flood relief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are free from these obligations you should write to me.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 no haste this time. You should discuss the thing fully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wife and mother-in-law. If while you are testing yourself,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more attracted to any work there rather than being at my beck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call, you shall be absolved. If you come back to me,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because you cannot do otherwise. After all you will give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yourself wherever you are. Only I had my eye on you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‘chosen few’. But that is not a forced growth. Being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must give the greatest satisfaction to the soul. I would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test yourself through and through before you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It won’t be a bed of roses. Though I have many plans,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where I should put you, even if you came to me today. All I </w:t>
      </w:r>
      <w:r>
        <w:rPr>
          <w:rFonts w:ascii="Times" w:hAnsi="Times" w:eastAsia="Times"/>
          <w:b w:val="0"/>
          <w:i w:val="0"/>
          <w:color w:val="000000"/>
          <w:sz w:val="22"/>
        </w:rPr>
        <w:t>know is that I should put you where there is the greatest heat.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may share this letter with as many friends as you like.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for Thadani. I know that he won’t misunderstand me </w:t>
      </w:r>
      <w:r>
        <w:rPr>
          <w:rFonts w:ascii="Times" w:hAnsi="Times" w:eastAsia="Times"/>
          <w:b w:val="0"/>
          <w:i w:val="0"/>
          <w:color w:val="000000"/>
          <w:sz w:val="22"/>
        </w:rPr>
        <w:t>long. My bitter language was not from anger but from love.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ask Jairamdas if he is in need of funds. Have you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for the flood relief? I see that where we have not enough true </w:t>
      </w:r>
      <w:r>
        <w:rPr>
          <w:rFonts w:ascii="Times" w:hAnsi="Times" w:eastAsia="Times"/>
          <w:b w:val="0"/>
          <w:i w:val="0"/>
          <w:color w:val="000000"/>
          <w:sz w:val="22"/>
        </w:rPr>
        <w:t>workers, funds are useless.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873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265. LETTER TO RAIHANA TYABJI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RAIHANA,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As you think that the matters between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Mother are fixed up, I am not writing to her or to Father, but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to smooth your way, which you will do if you know your own </w:t>
      </w:r>
      <w:r>
        <w:rPr>
          <w:rFonts w:ascii="Times" w:hAnsi="Times" w:eastAsia="Times"/>
          <w:b w:val="0"/>
          <w:i w:val="0"/>
          <w:color w:val="000000"/>
          <w:sz w:val="22"/>
        </w:rPr>
        <w:t>mind and adhere to it with firmness though with greatest gentleness.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bound to patronize any industry whatsoever.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in satisfying our vital wants we are bound to patronize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industry, we naturally patronize that which supports our neighbours </w:t>
      </w:r>
      <w:r>
        <w:rPr>
          <w:rFonts w:ascii="Times" w:hAnsi="Times" w:eastAsia="Times"/>
          <w:b w:val="0"/>
          <w:i w:val="0"/>
          <w:color w:val="000000"/>
          <w:sz w:val="22"/>
        </w:rPr>
        <w:t>who need our help most. This answers your question.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1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9605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LETTER TO K. T. CHAKRAVARTI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11th instant. I hope that “your prayer </w:t>
      </w:r>
      <w:r>
        <w:rPr>
          <w:rFonts w:ascii="Times" w:hAnsi="Times" w:eastAsia="Times"/>
          <w:b w:val="0"/>
          <w:i w:val="0"/>
          <w:color w:val="000000"/>
          <w:sz w:val="22"/>
        </w:rPr>
        <w:t>to lead me to true light” will be answered.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passage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you think that I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treatment I received from the Congress in 1901 was “beggarly”?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I certainly did not expect nor had any right to expect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than I received from everyone. I do not recall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you refer to, but I have referred elsewhere to the fatherly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I received from Surendranath Banerjea. Sir Dinsha Wacha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perfect right to stop me as he did. It would be intolerable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youngster, because he has rendered some slight service, claimed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privilege which old and tried servants of the nation should have.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Gokhale’s name you will find repeatedly mentioned in these chapters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simple reason that he singled me out for his special attention,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because I think that deserved it or because he alone gave me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when others failed. Can you not see that I have endeavoured to </w:t>
      </w:r>
      <w:r>
        <w:rPr>
          <w:rFonts w:ascii="Times" w:hAnsi="Times" w:eastAsia="Times"/>
          <w:b w:val="0"/>
          <w:i w:val="0"/>
          <w:color w:val="000000"/>
          <w:sz w:val="22"/>
        </w:rPr>
        <w:t>show in the chapters that the connection between Gokhale and myself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spontaneous even as it is between husband and wife?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sorrowful thing for the world if a woman, because she happens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 a particular person and not others, were to consider that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slighted by the others and her merit recognized only by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Can you not see that these things illustrate the mysterious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nature, and that these affections can only be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accounted for by the doctrine of previous birth and previous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connection?</w:t>
      </w:r>
    </w:p>
    <w:p>
      <w:pPr>
        <w:autoSpaceDN w:val="0"/>
        <w:autoSpaceDE w:val="0"/>
        <w:widowControl/>
        <w:spacing w:line="220" w:lineRule="exact" w:before="6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4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K. T. C</w:t>
      </w:r>
      <w:r>
        <w:rPr>
          <w:rFonts w:ascii="Times" w:hAnsi="Times" w:eastAsia="Times"/>
          <w:b w:val="0"/>
          <w:i w:val="0"/>
          <w:color w:val="000000"/>
          <w:sz w:val="18"/>
        </w:rPr>
        <w:t>HAKRAVARTI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HITTAGONG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12615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A LETTER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certainly sorry that General Dyer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paralysis. I do not think that his paralysis has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connection with his action in Jallianwala Bagh.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the implcation of such beliefs? After all people whom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to be good and pure have also been known to have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serious diseases. My own case is in point. My dysentery,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appendicitis and this time a mild attack of paralysis must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you. I should be very sorry if some good Englishmen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these diseases were due to my fierce opposition as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in their estimation to the English Government.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every disease is a direct result of some transgression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Nature’s laws either in this birth or the previous, we have got no data </w:t>
      </w:r>
      <w:r>
        <w:rPr>
          <w:rFonts w:ascii="Times" w:hAnsi="Times" w:eastAsia="Times"/>
          <w:b w:val="0"/>
          <w:i w:val="0"/>
          <w:color w:val="000000"/>
          <w:sz w:val="22"/>
        </w:rPr>
        <w:t>to know invariably the transgressions which led to these diseases.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14194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KHURSHID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1927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one line to acknowledge your letter. I was thinking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heard from any of you. How I wish you were with me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trip because this is a most beatiful country. There is much art here </w:t>
      </w:r>
      <w:r>
        <w:rPr>
          <w:rFonts w:ascii="Times" w:hAnsi="Times" w:eastAsia="Times"/>
          <w:b w:val="0"/>
          <w:i w:val="0"/>
          <w:color w:val="000000"/>
          <w:sz w:val="22"/>
        </w:rPr>
        <w:t>to be seen, and very fine music.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tell me what happens ultimately about your getting a </w:t>
      </w:r>
      <w:r>
        <w:rPr>
          <w:rFonts w:ascii="Times" w:hAnsi="Times" w:eastAsia="Times"/>
          <w:b w:val="0"/>
          <w:i w:val="0"/>
          <w:color w:val="000000"/>
          <w:sz w:val="22"/>
        </w:rPr>
        <w:t>post as a music teacher in an Indian State.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keeping good health.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HURSHID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EPEAN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14195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KUVALAYANAND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DEAR FRIEND,</w:t>
      </w:r>
    </w:p>
    <w:p>
      <w:pPr>
        <w:autoSpaceDN w:val="0"/>
        <w:autoSpaceDE w:val="0"/>
        <w:widowControl/>
        <w:spacing w:line="260" w:lineRule="exact" w:before="38" w:after="2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taking all the care I can of the 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tour is taken as gently as possible. I quite agree with you that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moved at all, perhaps, it would have been better. But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here encouraged me, I felt that I had no right to postpone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tour. After all one has got to take risks in this life and know.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which must perish one day. And, if any mishap occurs,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blame the yogic exercises in the slightest degree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blame myself for having tried an experiment which was fraught </w:t>
      </w:r>
      <w:r>
        <w:rPr>
          <w:rFonts w:ascii="Times" w:hAnsi="Times" w:eastAsia="Times"/>
          <w:b w:val="0"/>
          <w:i w:val="0"/>
          <w:color w:val="000000"/>
          <w:sz w:val="22"/>
        </w:rPr>
        <w:t>with some danger.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can.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exercises continue as before. Do please come whenever you</w:t>
            </w:r>
          </w:p>
        </w:tc>
      </w:tr>
    </w:tbl>
    <w:p>
      <w:pPr>
        <w:autoSpaceDN w:val="0"/>
        <w:autoSpaceDE w:val="0"/>
        <w:widowControl/>
        <w:spacing w:line="220" w:lineRule="exact" w:before="12" w:after="0"/>
        <w:ind w:left="0" w:right="1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14196</w:t>
      </w:r>
    </w:p>
    <w:p>
      <w:pPr>
        <w:autoSpaceDN w:val="0"/>
        <w:autoSpaceDE w:val="0"/>
        <w:widowControl/>
        <w:spacing w:line="24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a blank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6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TO SUNDER LAL MATHUR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1927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Any clean earth, black or red, but clay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The mud poultice should be taken at least for seven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continuously and if it does good, you may continue it till you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had enough. For dyspesia, a complete fast with copious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draughts of water is a fine thing even while earth bandages continue.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have the fast, you should clean the bowels once a day by </w:t>
      </w:r>
      <w:r>
        <w:rPr>
          <w:rFonts w:ascii="Times" w:hAnsi="Times" w:eastAsia="Times"/>
          <w:b w:val="0"/>
          <w:i w:val="0"/>
          <w:color w:val="000000"/>
          <w:sz w:val="22"/>
        </w:rPr>
        <w:t>means of enema.</w:t>
      </w:r>
    </w:p>
    <w:p>
      <w:pPr>
        <w:autoSpaceDN w:val="0"/>
        <w:autoSpaceDE w:val="0"/>
        <w:widowControl/>
        <w:spacing w:line="220" w:lineRule="exact" w:before="66" w:after="0"/>
        <w:ind w:left="0" w:right="1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ATHUR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4"/>
        </w:rPr>
        <w:t>LL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</w:p>
    <w:p>
      <w:pPr>
        <w:autoSpaceDN w:val="0"/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Vakil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IRGHAIB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ORADABAD </w:t>
      </w:r>
      <w:r>
        <w:rPr>
          <w:rFonts w:ascii="Times" w:hAnsi="Times" w:eastAsia="Times"/>
          <w:b w:val="0"/>
          <w:i w:val="0"/>
          <w:color w:val="000000"/>
          <w:sz w:val="20"/>
        </w:rPr>
        <w:t>(U. P.)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14197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LETTER TO J. W. PETAVEL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DEAR FRIEND,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shan’t get tired of you, because it is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thing to tire me out; but soon you will have to give me up as a </w:t>
      </w:r>
      <w:r>
        <w:rPr>
          <w:rFonts w:ascii="Times" w:hAnsi="Times" w:eastAsia="Times"/>
          <w:b w:val="0"/>
          <w:i w:val="0"/>
          <w:color w:val="000000"/>
          <w:sz w:val="22"/>
        </w:rPr>
        <w:t>bad case. For even your latest letter does not give me the bread I want.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the brilliant successful model colony referred to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article? I wish I could persuade you to write less and do more.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you what I am doing at Sabarmati. It seems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the lines suggested by you without the American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ideal but not mine. You seem to me to build on insufficient data.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what is the use of your telling me that Germans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70,000 grains out of one grain, whereas, we in India grow 70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For, what applies to Germany does not apply to India and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for generations to come. I wish too that I could cure you of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source has a blank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of stringing together all the distinguished names you can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of, without regard to the relevancy of such stringing. Will you not,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scientist, appeal to cold reason testing every fact for yourself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enabling the reader to test your tests? Surely you should by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authorities are not required in support of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propositions except by way of some little stimulation, and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useless when they are invoked in aid of propositions of </w:t>
      </w:r>
      <w:r>
        <w:rPr>
          <w:rFonts w:ascii="Times" w:hAnsi="Times" w:eastAsia="Times"/>
          <w:b w:val="0"/>
          <w:i w:val="0"/>
          <w:color w:val="000000"/>
          <w:sz w:val="22"/>
        </w:rPr>
        <w:t>doubtful value.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was the editor-in-chief of your magazine, nine-tenth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in the specimens you sent me I should score out, and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you to rewrite fortifying it with concrete facts, and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perhaps still further condense it. Just think what a saving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it would mean for the busy reader and saving of expense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printer’s ink, compositors’ and proof-readers’ salaries, etc.,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thus printed would pass muster even in scientific scale and if it </w:t>
      </w:r>
      <w:r>
        <w:rPr>
          <w:rFonts w:ascii="Times" w:hAnsi="Times" w:eastAsia="Times"/>
          <w:b w:val="0"/>
          <w:i w:val="0"/>
          <w:color w:val="000000"/>
          <w:sz w:val="22"/>
        </w:rPr>
        <w:t>was reasonable, it would sell like hot cakes.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14198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SPEECH AT CIVIC AND SOCIAL PROGRESS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ASSOCIATION, BANGALORE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of the work of your Association and I am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pleased. You have today given me an opportunity to learn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activities and I am gratified to find that one of the prominent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 is the effort that you are making towards the betterment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</w:t>
      </w:r>
      <w:r>
        <w:rPr>
          <w:rFonts w:ascii="Times" w:hAnsi="Times" w:eastAsia="Times"/>
          <w:b w:val="0"/>
          <w:i/>
          <w:color w:val="000000"/>
          <w:sz w:val="22"/>
        </w:rPr>
        <w:t>Adi Karnatakas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here. Though one of the chief ways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achieving the progress of your city is by means of an association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yours, I can tell you, there is no 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punya karma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than this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uplifting your own brothers and sisters known as </w:t>
      </w:r>
      <w:r>
        <w:rPr>
          <w:rFonts w:ascii="Times" w:hAnsi="Times" w:eastAsia="Times"/>
          <w:b w:val="0"/>
          <w:i/>
          <w:color w:val="000000"/>
          <w:sz w:val="22"/>
        </w:rPr>
        <w:t>Adi Karnatakas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you yourselves have stated in your address, you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 this direction, but much more, very much more remains to be </w:t>
      </w:r>
      <w:r>
        <w:rPr>
          <w:rFonts w:ascii="Times" w:hAnsi="Times" w:eastAsia="Times"/>
          <w:b w:val="0"/>
          <w:i w:val="0"/>
          <w:color w:val="000000"/>
          <w:sz w:val="22"/>
        </w:rPr>
        <w:t>done. You know fully well, the work would never be complete, would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Gandhiji’s speech in Hindi was rendered into Kanarese by Gangadharrao </w:t>
      </w:r>
      <w:r>
        <w:rPr>
          <w:rFonts w:ascii="Times" w:hAnsi="Times" w:eastAsia="Times"/>
          <w:b w:val="0"/>
          <w:i w:val="0"/>
          <w:color w:val="000000"/>
          <w:sz w:val="18"/>
        </w:rPr>
        <w:t>Deshpande.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Meritorious deed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perfect so long as there is a temple in this land which shuts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your </w:t>
      </w:r>
      <w:r>
        <w:rPr>
          <w:rFonts w:ascii="Times" w:hAnsi="Times" w:eastAsia="Times"/>
          <w:b w:val="0"/>
          <w:i/>
          <w:color w:val="000000"/>
          <w:sz w:val="22"/>
        </w:rPr>
        <w:t>Adi Karnataka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brother, and so long as there is one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you who would not allow the </w:t>
      </w:r>
      <w:r>
        <w:rPr>
          <w:rFonts w:ascii="Times" w:hAnsi="Times" w:eastAsia="Times"/>
          <w:b w:val="0"/>
          <w:i/>
          <w:color w:val="000000"/>
          <w:sz w:val="22"/>
        </w:rPr>
        <w:t>Adi Karnataka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approach </w:t>
      </w:r>
      <w:r>
        <w:rPr>
          <w:rFonts w:ascii="Times" w:hAnsi="Times" w:eastAsia="Times"/>
          <w:b w:val="0"/>
          <w:i w:val="0"/>
          <w:color w:val="000000"/>
          <w:sz w:val="22"/>
        </w:rPr>
        <w:t>him as a brother.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know the condition of the poor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Adi Karnataka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also know that it is not part of the Hindu dharma to 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flesh of the cow. On the other hand protection of the cow is enjoined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all by the Hindu dharma. And you who know of this,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this to your brethren in the villages? Ignorance of this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had bred evil habits amongst them who are also Hindus,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be made to understand that you are really anxious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better their lives according to Hindu dharma. You must all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your hearts to make them understand that. You must do your duty </w:t>
      </w:r>
      <w:r>
        <w:rPr>
          <w:rFonts w:ascii="Times" w:hAnsi="Times" w:eastAsia="Times"/>
          <w:b w:val="0"/>
          <w:i w:val="0"/>
          <w:color w:val="000000"/>
          <w:sz w:val="22"/>
        </w:rPr>
        <w:t>by them if you are true members of the society to which you belong.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that you have only one duty, the duty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 perform. There is also the duty to society and these two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interdependent. You cannot perform the one and neglect the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hold them as apart from each other. You will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uplift of your brethren, in the reform of your social evils,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your society a real force in the country and in establishing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harmony, perfect and long-lasting friendship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Mussalmans—in all these lies also your duty to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you will realize that both duties are one for you and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your country you must also serve the society to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>belong.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realized this you will have to turn your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crying evils of early-marriage system. Do not call it dharma or a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 by Shastras that you can marry a little girl fonding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knee, that it could be straightway married and asked to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housewife. And yet, I have known many of my friends,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and doctors, educated and enlightened men marry girls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thirteen. (Laughter) Friends, it is no laughing matter,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for shame and tears. I tell you, there is no sadder evil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than this. You must think of this seriously and not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laughter. Our youth must resolve that they would not marry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they are fifteen. It is they who must help in this task of reform.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all help in this cause, both young and old.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doubtless heard of the great name of Ganga 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21-7-1927.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great man has done great things in the Punjab by his engineering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skill, as your great man, Sir Vishveshvarayya has done 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Mysore. But greater than all these is the work he has done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widow remarriage. Like that you must also do your bit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in this cause of the window. But I ask who is a widow? A widow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held in high veneration amongst us but can you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widowhood has come to a girl of 14 and 15 because she has lost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husband? If a parent, due to poverty or other causes, married his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13 who loses her husband next year or immediately, can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is a widow and that she has to suffer all the miseries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after? Day after day this question has been arresting our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vitally and we cannot ignore it or afford to remain indifferent.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perpetuate suffering. When you men have got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 again, why do you deny it to your ladies? You must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got to restore this right and I ask, will you do this and </w:t>
      </w:r>
      <w:r>
        <w:rPr>
          <w:rFonts w:ascii="Times" w:hAnsi="Times" w:eastAsia="Times"/>
          <w:b w:val="0"/>
          <w:i w:val="0"/>
          <w:color w:val="000000"/>
          <w:sz w:val="22"/>
        </w:rPr>
        <w:t>serve your society most truly?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last word. I have known that societies like yours confine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activities to the cities. This must not be. You must extend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beyond your cities, to the villages and hamlets. I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this. May God bless your society and its noble efforts.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25-7-1927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LETTER TO MIRABEHN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 but none too long for the matters </w:t>
      </w:r>
      <w:r>
        <w:rPr>
          <w:rFonts w:ascii="Times" w:hAnsi="Times" w:eastAsia="Times"/>
          <w:b w:val="0"/>
          <w:i w:val="0"/>
          <w:color w:val="000000"/>
          <w:sz w:val="22"/>
        </w:rPr>
        <w:t>covered by it.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guard yourself against the scorpions. Earth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always ready at hand in a receptacle and often exposed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sun. You should use plenty of it and whenever possible let it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the skin if it is not bruised. It may be renewed every few hours </w:t>
      </w:r>
      <w:r>
        <w:rPr>
          <w:rFonts w:ascii="Times" w:hAnsi="Times" w:eastAsia="Times"/>
          <w:b w:val="0"/>
          <w:i w:val="0"/>
          <w:color w:val="000000"/>
          <w:sz w:val="22"/>
        </w:rPr>
        <w:t>if the pain persists.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the monthly sickness. You perhaps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seclusion is not compulsory at the Ashram. But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as to what should be exactly done. The women have really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For they alone can say what is needed. The untouchability 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fancy, really due to man’s inability to curb his beastly lust.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merely as to the act probably did not serve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but when it was complete and became a religious observance,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it came to be respected by man. I wonder how man behaves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West during this sickness and also how the Mussalman behaves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circumstances. For the time being you should continue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and read some literature bearing on it if there is any.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correspond with some of your people in the matter, do. 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about this, I shall try to gather what information I can.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understand what you say about the prayers, etc. I shall wait.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strain of Mysore was quite bearable.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original : C.W. 5254. Courtesy 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ASHRAM WOMEN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Day, Ashadh Vad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25,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devote this letter to the subject of attendance at classes.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great irregularity in your attendance. In the Ashram, social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lessons in social service begin with these women’s classes.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just as we do not give up taking our daily food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are ill or because of some extraordinary circumstance,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we may be absent from the classes only for unavoidable reasons.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taken a vow to attend the classes regularly. Then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break that vow? As the body can be sustained only by observing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 of bodily health, an institution or society can be sustained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observing social rules. Will you not, therefore, promise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not absent yourselves except for reasons which no one </w:t>
      </w:r>
      <w:r>
        <w:rPr>
          <w:rFonts w:ascii="Times" w:hAnsi="Times" w:eastAsia="Times"/>
          <w:b w:val="0"/>
          <w:i w:val="0"/>
          <w:color w:val="000000"/>
          <w:sz w:val="22"/>
        </w:rPr>
        <w:t>can question?</w:t>
      </w:r>
    </w:p>
    <w:p>
      <w:pPr>
        <w:autoSpaceDN w:val="0"/>
        <w:autoSpaceDE w:val="0"/>
        <w:widowControl/>
        <w:spacing w:line="220" w:lineRule="exact" w:before="6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3659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year is inferred from the reference to Gandhiji’s examining the Ashram </w:t>
      </w:r>
      <w:r>
        <w:rPr>
          <w:rFonts w:ascii="Times" w:hAnsi="Times" w:eastAsia="Times"/>
          <w:b w:val="0"/>
          <w:i w:val="0"/>
          <w:color w:val="000000"/>
          <w:sz w:val="18"/>
        </w:rPr>
        <w:t>women’s attendance register.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VASUMATI PANDIT</w:t>
      </w:r>
    </w:p>
    <w:p>
      <w:pPr>
        <w:autoSpaceDN w:val="0"/>
        <w:autoSpaceDE w:val="0"/>
        <w:widowControl/>
        <w:spacing w:line="294" w:lineRule="exact" w:before="8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25,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two letters. Study as much as you like, but </w:t>
      </w:r>
      <w:r>
        <w:rPr>
          <w:rFonts w:ascii="Times" w:hAnsi="Times" w:eastAsia="Times"/>
          <w:b w:val="0"/>
          <w:i w:val="0"/>
          <w:color w:val="000000"/>
          <w:sz w:val="22"/>
        </w:rPr>
        <w:t>take good care of your health.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intend to call on Haribhai’s widow, Chi. Kusum.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so, find out what her condition is. I have written a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is her wish? Are her parents alive? How old is she,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her financial condition? Is she self-controlled or overcome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grief? If you know the background to her marriage, let me know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try to learn it. I had intended to know about it from Haribhai </w:t>
      </w:r>
      <w:r>
        <w:rPr>
          <w:rFonts w:ascii="Times" w:hAnsi="Times" w:eastAsia="Times"/>
          <w:b w:val="0"/>
          <w:i w:val="0"/>
          <w:color w:val="000000"/>
          <w:sz w:val="22"/>
        </w:rPr>
        <w:t>himself, but he is gone.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616. Courtesy : Vasumati Pandit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LETTER TO KUNVARJI PAREKH</w:t>
      </w:r>
    </w:p>
    <w:p>
      <w:pPr>
        <w:autoSpaceDN w:val="0"/>
        <w:autoSpaceDE w:val="0"/>
        <w:widowControl/>
        <w:spacing w:line="294" w:lineRule="exact" w:before="8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25,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KUNVARJI,</w:t>
      </w:r>
    </w:p>
    <w:p>
      <w:pPr>
        <w:autoSpaceDN w:val="0"/>
        <w:autoSpaceDE w:val="0"/>
        <w:widowControl/>
        <w:spacing w:line="28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postcard only to tell you that I think of you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 get no time to [write]. Ramdas gives me news about you.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your mind is at peace.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S.N. 9703</w:t>
      </w:r>
    </w:p>
    <w:p>
      <w:pPr>
        <w:autoSpaceDN w:val="0"/>
        <w:autoSpaceDE w:val="0"/>
        <w:widowControl/>
        <w:spacing w:line="200" w:lineRule="exact" w:before="208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Haribhai’s demise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Kusumbehn Desai”, 22-7-1927.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From the S.N. Register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1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277. LETTER TO M. CHENGIAH CHETTY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Rajagopalachariar has shown me your letter. I thank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warning about the management of Khadi Funds.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happened to the Khilafat Funds, except that the banker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 funds were placed failed. But I may state that I never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do with the management of the Khilafat Fund. For the </w:t>
      </w:r>
      <w:r>
        <w:rPr>
          <w:rFonts w:ascii="Times" w:hAnsi="Times" w:eastAsia="Times"/>
          <w:b w:val="0"/>
          <w:i w:val="0"/>
          <w:color w:val="000000"/>
          <w:sz w:val="22"/>
        </w:rPr>
        <w:t>Khadi Funds, I am certainly responsible. There is a Council of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Spinners’ Association which is entrusted with these Funds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management. Seth Jamnalal Bajaj who is a very well-known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 of long standing and a director of several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concerns is the treasurer of the Association. Sjt. Shankerlal Banker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the son of late Ghelabhai Banker of the Bank of Bombay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Secretary. The moneys are kept in well-known banks. Proper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account are kept and they are audited by chartered accountants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time. The are inspectors appointed to inspect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of subordinate organizations. Everything that is humanly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safeguard the Funds and their proper distribution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done.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copy of the printed report published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Spinners’ Association in which you will find the audited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also. If, after perusal of the report or even before,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suggestions to make for further safeguarding the Funds,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thankful to receive them.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my appeal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Mahila Samaj for ornaments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calling them </w:t>
      </w:r>
      <w:r>
        <w:rPr>
          <w:rFonts w:ascii="Times" w:hAnsi="Times" w:eastAsia="Times"/>
          <w:b w:val="0"/>
          <w:i/>
          <w:color w:val="000000"/>
          <w:sz w:val="22"/>
        </w:rPr>
        <w:t>streedhan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do hold very strong views. Ever since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in India, and even in South Africa, I have not hesitated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 sisters both Indian and European to part with their jewellery.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ago as 1906, I remember the late Surendranath Banerjea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also appealed to the ladies at Lahore, and I remember too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 were showered upon him. I do not feel that in my appeal I </w:t>
      </w:r>
      <w:r>
        <w:rPr>
          <w:rFonts w:ascii="Times" w:hAnsi="Times" w:eastAsia="Times"/>
          <w:b w:val="0"/>
          <w:i w:val="0"/>
          <w:color w:val="000000"/>
          <w:sz w:val="22"/>
        </w:rPr>
        <w:t>am doing anything out of the way. Indeed yours is the first note of</w:t>
      </w:r>
    </w:p>
    <w:p>
      <w:pPr>
        <w:autoSpaceDN w:val="0"/>
        <w:autoSpaceDE w:val="0"/>
        <w:widowControl/>
        <w:spacing w:line="210" w:lineRule="exact" w:before="25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his letter dated July 21 in which the addressee had asked “if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had been appointed to manage the Khadi Funds”. He had also criticized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views on </w:t>
      </w:r>
      <w:r>
        <w:rPr>
          <w:rFonts w:ascii="Times" w:hAnsi="Times" w:eastAsia="Times"/>
          <w:b w:val="0"/>
          <w:i/>
          <w:color w:val="000000"/>
          <w:sz w:val="18"/>
        </w:rPr>
        <w:t>streedhan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Mahila Samaj, Bangalore”, 13-7-1927.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dissent I have yet had. In fact, many well-to-do friends have been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appeal, and some of them even took me to their homes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appealing on behalf of the Tilak Swaraj Fund and asked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their womenfolk to part with their ornaments, their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to wean the latter from a craving for hoarding and wearing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costly jewels. I have been often publicly thanked for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to some slight extent in introducing simplicity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households of the rich people of the land. Never has any pressure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brought to bear upon the sisters. In every case where wives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parted with their jewellery, I have presumed the co-operation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husbands. I have never accepted from little girls anything unless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or guardians were consenting parties. Nevertheless,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it is wrong on the part of husbands to arrogate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the right of dictating what their wives shall or shall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jewellery. It is the one thing which is in their exclusive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possession, and I think that they should have the freest right to dispose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how they will. But this is my own personal opinion and has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to do with what has actually happened in practice.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Do you think that because some people, who in their 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thusiasm parted with their foreign cloth and allowed them to be burnt,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repent, I should also repent with them for having asked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they did in a moment of lucidity and what it was their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have done. If you do, I must again respectfully dissent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had not only no compunction when I made an appeal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 of foreign cloth, very costly in many instances, but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trace of repentance in me for having got the response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did. I always look forward to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act of burning as one of the many </w:t>
      </w:r>
      <w:r>
        <w:rPr>
          <w:rFonts w:ascii="Times" w:hAnsi="Times" w:eastAsia="Times"/>
          <w:b w:val="0"/>
          <w:i w:val="0"/>
          <w:color w:val="000000"/>
          <w:sz w:val="22"/>
        </w:rPr>
        <w:t>sacred acts I have been privileged by God to be party to.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M.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HENGIAH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HETTY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HAMARAJPET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ANGALORE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microfiom: S. N. 12618</w:t>
      </w:r>
    </w:p>
    <w:p>
      <w:pPr>
        <w:autoSpaceDN w:val="0"/>
        <w:autoSpaceDE w:val="0"/>
        <w:widowControl/>
        <w:spacing w:line="240" w:lineRule="exact" w:before="1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Perhaps a slip for “I always look back on”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RAJKISHORI MEHROTRA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RAJKISHORI,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postcard. Keep up this practice of writing. What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these days? What is your daily routine? How is your health? I </w:t>
      </w:r>
      <w:r>
        <w:rPr>
          <w:rFonts w:ascii="Times" w:hAnsi="Times" w:eastAsia="Times"/>
          <w:b w:val="0"/>
          <w:i w:val="0"/>
          <w:color w:val="000000"/>
          <w:sz w:val="22"/>
        </w:rPr>
        <w:t>am in Bangalore up to August. I am recouping strength.</w:t>
      </w:r>
    </w:p>
    <w:p>
      <w:pPr>
        <w:autoSpaceDN w:val="0"/>
        <w:autoSpaceDE w:val="0"/>
        <w:widowControl/>
        <w:spacing w:line="220" w:lineRule="exact" w:before="6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 W. 4963. Courtesy: Parashuram Mehrotra</w:t>
      </w:r>
    </w:p>
    <w:p>
      <w:pPr>
        <w:autoSpaceDN w:val="0"/>
        <w:autoSpaceDE w:val="0"/>
        <w:widowControl/>
        <w:spacing w:line="292" w:lineRule="exact" w:before="362" w:after="0"/>
        <w:ind w:left="0" w:right="12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279. LETTER TO JETHALAL JOSHI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Krishna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26,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JETHALALJI,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I see no harm—in fact there would be advantage—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chanting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Gayatri 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plying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when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sacrificial spinning, i.e., as gesture of sympathy for the poor.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wife should visit her father’s place clad in khadi only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her parents urge her to give up khadi, she should gently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Her parents’ displeasure, she should bear with calm. If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this courage nor the strength to bear her parents’ displeasure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should, as long as it might be necessary in order to please them, </w:t>
      </w:r>
      <w:r>
        <w:rPr>
          <w:rFonts w:ascii="Times" w:hAnsi="Times" w:eastAsia="Times"/>
          <w:b w:val="0"/>
          <w:i w:val="0"/>
          <w:color w:val="000000"/>
          <w:sz w:val="22"/>
        </w:rPr>
        <w:t>wear whatever clothes they give 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take the vow of having only one meal a day.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and also harmful to eat at one time a quantity equal to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meals. Of course one should give up the evening meal and eat </w:t>
      </w:r>
      <w:r>
        <w:rPr>
          <w:rFonts w:ascii="Times" w:hAnsi="Times" w:eastAsia="Times"/>
          <w:b w:val="0"/>
          <w:i w:val="0"/>
          <w:color w:val="000000"/>
          <w:sz w:val="22"/>
        </w:rPr>
        <w:t>sparingly at the other meals.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what present occupation is and also what else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equipped to do, your educational qualifications and so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can get good milk from the Ashram. Make enquiries </w:t>
      </w:r>
      <w:r>
        <w:rPr>
          <w:rFonts w:ascii="Times" w:hAnsi="Times" w:eastAsia="Times"/>
          <w:b w:val="0"/>
          <w:i w:val="0"/>
          <w:color w:val="000000"/>
          <w:sz w:val="22"/>
        </w:rPr>
        <w:t>there. Milk from the Ashram cannot be delivered at your residence.</w:t>
      </w:r>
    </w:p>
    <w:p>
      <w:pPr>
        <w:autoSpaceDN w:val="0"/>
        <w:autoSpaceDE w:val="0"/>
        <w:widowControl/>
        <w:spacing w:line="220" w:lineRule="exact" w:before="66" w:after="0"/>
        <w:ind w:left="0" w:right="5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1355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12"/>
        <w:ind w:left="0" w:right="22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280. A LETTER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48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Your letter.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26, 1927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wife has fallen, I would hold you too responsible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separated from her. The girl would not have been keen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marrying you nor would she have consented to your separation.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live without sex and went astray, why blame her?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errs, his wife puts up with it with suppressed anger. If the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your wife has borne is not yours, you can sever relationship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her. But I feel you must yourself support the woman.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abandons you or chooses to live with the other man, you have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You are not obliged to live with your wife out of a sense of shame.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intend to live with her, pitying her for falling because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away, that too would not be regarded as immoral. But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this step only when the woman has repented for her action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going to be happy in your company. If, however, she has </w:t>
      </w:r>
      <w:r>
        <w:rPr>
          <w:rFonts w:ascii="Times" w:hAnsi="Times" w:eastAsia="Times"/>
          <w:b w:val="0"/>
          <w:i w:val="0"/>
          <w:color w:val="000000"/>
          <w:sz w:val="22"/>
        </w:rPr>
        <w:t>become absolutely depraved, it is your duty to abandon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SPEECH AT UNITED THEOLOGICAL COLLEGE,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BANGALORE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desideratum was a knowledge of Hindi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aspired to be ministers to the masses of the country. I confess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fault of the previous generation who committed us to the medium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English. But you must break the barrier, if you would reach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beyond the Vindhya range. As regards the service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should be rendered by you, I don’t think I need speak much,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my task easy by endorsing my mission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You have mentioned the depressed classes,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a vast mass of men who are more depressed than the so-called</w:t>
      </w:r>
    </w:p>
    <w:p>
      <w:pPr>
        <w:autoSpaceDN w:val="0"/>
        <w:autoSpaceDE w:val="0"/>
        <w:widowControl/>
        <w:spacing w:line="220" w:lineRule="exact" w:before="2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Mahadev Desai’s article “Talks with Missionaries”. The motto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college, “Go ye not to be ministered unto, but to minister unto other people”, served </w:t>
      </w:r>
      <w:r>
        <w:rPr>
          <w:rFonts w:ascii="Times" w:hAnsi="Times" w:eastAsia="Times"/>
          <w:b w:val="0"/>
          <w:i w:val="0"/>
          <w:color w:val="000000"/>
          <w:sz w:val="18"/>
        </w:rPr>
        <w:t>as the text of the talk.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Mahadev Desai’s “Weekly Letter”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64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depressed classes, and who constitute the real India. The vast network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railways touches but a fringe of these masses, and if you will travel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outside the railway beat you will visualize them.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lines running north to south and east to west are arteries which </w:t>
      </w:r>
      <w:r>
        <w:rPr>
          <w:rFonts w:ascii="Times" w:hAnsi="Times" w:eastAsia="Times"/>
          <w:b w:val="0"/>
          <w:i w:val="0"/>
          <w:color w:val="000000"/>
          <w:sz w:val="22"/>
        </w:rPr>
        <w:t>drain away the wealth of the masses—Lord Salisbury used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“bleed”—and no return is made to them. We in the cities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 in the blood-sucking process, which phrase, however bad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truly depicts the state of things. I have something of this class.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brooded over their wants, and if I was a painter I could draw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 of them with their blank eyes, without a spark or lustre or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them. How are we to minister to them? Tolostoy gave the </w:t>
      </w:r>
      <w:r>
        <w:rPr>
          <w:rFonts w:ascii="Times" w:hAnsi="Times" w:eastAsia="Times"/>
          <w:b w:val="0"/>
          <w:i w:val="0"/>
          <w:color w:val="000000"/>
          <w:sz w:val="22"/>
        </w:rPr>
        <w:t>picturesque phrase, “Let us get off the shoulders of our neighbours.”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everyone performs that single operation he would have rendered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God requires of him. It is a startling proposition, and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a place where you are learning the art of ministry,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it out. Build up the premises one on another and see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 at. If you discover any other method than I have suggested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off the backs of those poor people, let me know.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learner myself, I have no axe to grind, and wherever I see a truth, I </w:t>
      </w:r>
      <w:r>
        <w:rPr>
          <w:rFonts w:ascii="Times" w:hAnsi="Times" w:eastAsia="Times"/>
          <w:b w:val="0"/>
          <w:i w:val="0"/>
          <w:color w:val="000000"/>
          <w:sz w:val="22"/>
        </w:rPr>
        <w:t>take it up and try to act up to it.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missionary friend from America wrote to me suggesting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literary education for the masses instead of the charkha.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Well,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for him, especially because he had written the letter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fulness of his heart. I do not think even Jesus knew much of letters,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early Christians cultivated literary knowledge, it was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perform their ministry better. But I suppose there is no passage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Testament in which there is even the slightest emphasis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mere literary education as the first condition for people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own. Not that I discount literacy. It is a question of emphasis.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 a good thing misplaced just like matter which is misplaced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dirt. And whenever I see wrong emphasis being placed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thing, my soul rises up against it. Before a child has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letters, it must be fed and clothed and taught the art of feeding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I do not want it to be spoon-fed, but self-reliant. Let you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first know the use of their hands and feet. So I say the first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W. B. Stover”, 16-6-1927.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condition is to take to them the message of the spinning-wheel.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like the expression “patronizing khadi” used by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 bad odour. Will you become patrons or servants?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patronized it will be a fad or fashion, but when it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it will be the symbol of service. The moment you begin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you begin to serve. During my 35 years’ constant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I have found the art of service incredibly simple.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in colleges and schools. The spirit of service can be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anywhere. Again here it is a question of emphasis. The art itself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as the process whereby Saul became Paul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The change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him with a flash, and immediately there is a change of heart in </w:t>
      </w:r>
      <w:r>
        <w:rPr>
          <w:rFonts w:ascii="Times" w:hAnsi="Times" w:eastAsia="Times"/>
          <w:b w:val="0"/>
          <w:i w:val="0"/>
          <w:color w:val="000000"/>
          <w:sz w:val="22"/>
        </w:rPr>
        <w:t>you, you become ministers. May God help to clear this for you.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11-8-1927</w:t>
      </w:r>
    </w:p>
    <w:p>
      <w:pPr>
        <w:autoSpaceDN w:val="0"/>
        <w:autoSpaceDE w:val="0"/>
        <w:widowControl/>
        <w:spacing w:line="292" w:lineRule="exact" w:before="6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SPEECH AT MYTHIC SOCIETY, BANGALORE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1927</w:t>
      </w:r>
    </w:p>
    <w:p>
      <w:pPr>
        <w:autoSpaceDN w:val="0"/>
        <w:autoSpaceDE w:val="0"/>
        <w:widowControl/>
        <w:spacing w:line="212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you can all hear me. I am sorry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my voice. I thank you sincerely for your address and garlands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having brought me to this Temple of Peace. I must confess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like a fish out of water, for I have long been out of touch,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literature which this Society rightly expects. For one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unbroken period of 35 years my lot has been cast in less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spheres which have kept me out all literary studies, much as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valued it. Except for the short time that I was in prison,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time to turn to literature. I have seen your journal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you on your work. You have stated you are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>research work and I see that your research work has been thorough-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suggest that some one of you should make researches to find</w:t>
      </w:r>
    </w:p>
    <w:p>
      <w:pPr>
        <w:autoSpaceDN w:val="0"/>
        <w:autoSpaceDE w:val="0"/>
        <w:widowControl/>
        <w:spacing w:line="220" w:lineRule="exact" w:before="46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New Testament,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Acts,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ix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paragraph has been taken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27-7-1927.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what led to the curse of untouchability to descend upon this 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that the learned men of Mysore, amongst whom there are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finest scholars, could find out authorities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could be no part of the Hindu religion, and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remote ancestors through whom we received the inspiration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Vedas and who gave us the rich heritage of the Upanishads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in untouchability, even as I don’t, and that it is merely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vicious excrescence upon Hinduism. And I tell you that if you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among the many services you have already rendered this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by any means the least. Workers like myself say on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that this thing is no part of Hinduism. I am no scholar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read the Shastras in the original, by my Hindu soul rises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revolt against such an abomination. However, I look to you scholars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research students to arm workers like myself with authoritative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declarations that would command the attention of pundits,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 workers with evidence so forceful and masterly as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dissolve the orthodox opposition. It should be the proud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Society to furnish workers with authoritative texts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get anywhere else, and fortify them in their work.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18-8-1927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tabs>
          <w:tab w:pos="4450" w:val="left"/>
          <w:tab w:pos="6430" w:val="left"/>
        </w:tabs>
        <w:autoSpaceDE w:val="0"/>
        <w:widowControl/>
        <w:spacing w:line="294" w:lineRule="exact" w:before="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283. LETTER TO J. P. BHANSALI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July 26,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intended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At first I laughed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it and dictated a brief note on it and sent it to be typed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today I woke up to find myself sorry at the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and my laughter disappeared because I see in it a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and understanding. I cannot now recall your expressing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of opinion with me. I know there were discussions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but I had thought that in the end you were convinced. But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so, the certificate you grant me in your letter is out of place,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suggests that the mental weakness you mention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from the moment we knew each other. The publicity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to my mental weakness does not pain me. But I am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kept your knowledge of it from me till today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see that some matters have been twisted in your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a telegram from Ahmedabad today says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are at a standstill because of unusually heavy rain and if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come out this time the matter already sent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fill the next issue. Nature has, therefore, provided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respite to await your reply. Where you blame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scribbling away in haste, I do not see even a trace of hurry, but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hurt me I do feel that I should be in no hurry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I understand from your last letter that you did not, as usual,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hasten to meet me because of your mother’s illness. I want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 call on me if her condition has improved. If you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likely to misunderstand me at any point,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see me. Write to me if you hold the latter view or send me a </w:t>
      </w:r>
      <w:r>
        <w:rPr>
          <w:rFonts w:ascii="Times" w:hAnsi="Times" w:eastAsia="Times"/>
          <w:b w:val="0"/>
          <w:i w:val="0"/>
          <w:color w:val="000000"/>
          <w:sz w:val="22"/>
        </w:rPr>
        <w:t>telegram, so that I shall certainly publish 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40" w:lineRule="exact" w:before="1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this letter after the entries for July 26, 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MATHURADAS TRIKUMJI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July 27,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Shankaran brings you this letter. I expect him to give you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satisfaction as Pyarelal did. If Pyarelal wishes he may visit me </w:t>
      </w:r>
      <w:r>
        <w:rPr>
          <w:rFonts w:ascii="Times" w:hAnsi="Times" w:eastAsia="Times"/>
          <w:b w:val="0"/>
          <w:i w:val="0"/>
          <w:color w:val="000000"/>
          <w:sz w:val="22"/>
        </w:rPr>
        <w:t>here before going to the Ashram.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great comfort to me that you are enjoying good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going there is of course out of the question. But the air 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inferior to what you have there. Taramati should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>Dilip will have started romping around.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J. P. BHANSALI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27,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(or ultimatum?) to hand. My letter appears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crossed yours. I urge you not to act in haste. You do not think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a hurry because you are impatient to start your fast.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feel that you are in too great a hurry. If you accept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at any rate that when you take such a step you should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presence, please withdraw your ultimatum. I have received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letters urging me to dissuade you from undertaking this 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from Bhai Kishorelal, another from Ramniklal and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Mirabehn. Mirabehn met you after a long interval, became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 on seeing you and found your countenance “queer”. She found </w:t>
      </w:r>
      <w:r>
        <w:rPr>
          <w:rFonts w:ascii="Times" w:hAnsi="Times" w:eastAsia="Times"/>
          <w:b w:val="0"/>
          <w:i w:val="0"/>
          <w:color w:val="000000"/>
          <w:sz w:val="22"/>
        </w:rPr>
        <w:t>even your talk “queer” and felt that you had become extremely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“emotional”. All these words in quotes are hers. The letter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but she had used the English words in it. I suggested to her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write to you directly.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received her reply also and she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dare not go to that extent lest she should hurt you.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reporting all these three opinions, if I were near you and you </w:t>
      </w:r>
      <w:r>
        <w:rPr>
          <w:rFonts w:ascii="Times" w:hAnsi="Times" w:eastAsia="Times"/>
          <w:b w:val="0"/>
          <w:i w:val="0"/>
          <w:color w:val="000000"/>
          <w:sz w:val="22"/>
        </w:rPr>
        <w:t>could persuade me,I would grant you permission to undertake the fast</w:t>
      </w:r>
    </w:p>
    <w:p>
      <w:pPr>
        <w:autoSpaceDN w:val="0"/>
        <w:autoSpaceDE w:val="0"/>
        <w:widowControl/>
        <w:spacing w:line="200" w:lineRule="exact" w:before="24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received the letter on July 27, 1927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succeeding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Mirabehn”, 17-7-1927.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bless you. But since I am so far away, I must also let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letters make their impact on my mind. Your letter appears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 your own earlier letter because you were till now hoping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permission, and I presumed that you would not undertake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if you do not have it. But in your last letter you say nothing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permission, you no more expect it but seek my blessings.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hoping for my permission, I shall not be able to grant it.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 permit what I do not consider right? Personally I think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my permission for your course of action, both you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obtain the permission of the Managing Committee.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can be free to do such things after obtaining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permission, it is perhaps myself because, being the founder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initiator of the new and vital experiments in satyagraha,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expected to have such privilege, but I do have some doubt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regard too. Even I should not have the right to take any steps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harm the institution once it has been founded. I was mindful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also when I had undertaken the seven days’s fast. And even about </w:t>
      </w:r>
      <w:r>
        <w:rPr>
          <w:rFonts w:ascii="Times" w:hAnsi="Times" w:eastAsia="Times"/>
          <w:b w:val="0"/>
          <w:i w:val="0"/>
          <w:color w:val="000000"/>
          <w:sz w:val="22"/>
        </w:rPr>
        <w:t>that, there was some talk.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indulged in so much autobiography in order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your duty. I am one of those who believe that there is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fast like yours in certain situations. But I see clearly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that yours is not such a situation and how can I bless a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regard as improper? Hence if you would be persistent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say that I shall bear with your persistence and acquiesce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 unwillingly and painfully. Before you take any step,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with the Managing Committee with a calm mind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those whom you regard as your personal friends. Consider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towards Lilabehn; if she consents to your step, I would not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consent; but if she opposes, I would value it greatly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sheltered her. If you can and will withdraw your ultimatum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an assurance that without my permission you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 on a fast, I am ready, at present through correspondence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if necessary and when an occasion offers, to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ethics of fasting and whetever points you have raised in your earlier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wish our friends and the Managing Committee to read this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 and you should give it to them for reading. May God help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Of course you know that Wardha is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 of Sabarmati. But Wardha has to specialize for discipline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 is developing it without troubling me and without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hampered by me. Nor has Wardha the same changes to face or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to make as Sabarmati has. And then Sabarmati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mind uncontrolled by outside force to change it as Wardha has.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all practical purposes, Sabarmati and Wardha must be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as one and indivisible.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your mind must be freed for the next two months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having to think of these places. Your sole concern during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 two months is to concentrate on your work and on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 ultimatum from Bhansali that he proposes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 his long fast as from the 6th of August. I have warned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 and implored him not to undertake it at least till I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Ashram and had an opportunity of discussing the thing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The letter goes today. I have mentioned your opinion also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proposed fast and about his appearance. I hope he will listen to my </w:t>
      </w:r>
      <w:r>
        <w:rPr>
          <w:rFonts w:ascii="Times" w:hAnsi="Times" w:eastAsia="Times"/>
          <w:b w:val="0"/>
          <w:i w:val="0"/>
          <w:color w:val="000000"/>
          <w:sz w:val="22"/>
        </w:rPr>
        <w:t>entreaty.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food are you taking daily?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76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0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IRABAI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ATYAGRAHASHRAM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ARDHA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5225. Courtesy : Mirabehn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287. LETTER TO FRANCISCA STANDENATH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you have come in such close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friends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whom I gave an introduction note for you.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them as among the best of the wealthy people of my </w:t>
      </w:r>
      <w:r>
        <w:rPr>
          <w:rFonts w:ascii="Times" w:hAnsi="Times" w:eastAsia="Times"/>
          <w:b w:val="0"/>
          <w:i w:val="0"/>
          <w:color w:val="000000"/>
          <w:sz w:val="22"/>
        </w:rPr>
        <w:t>acquaintance.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letter I suspect that you regard cotton-spinning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spinning. But it is not so. Wool-spinning is also important,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nothing like cotton-spinning, for the simple reason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live on the plains and hardly require woollen clothing.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do cotton-spinning when you can; but why not wool-spinning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absence of cotton-spinning. And then the woollen yarn may be </w:t>
      </w:r>
      <w:r>
        <w:rPr>
          <w:rFonts w:ascii="Times" w:hAnsi="Times" w:eastAsia="Times"/>
          <w:b w:val="0"/>
          <w:i w:val="0"/>
          <w:color w:val="000000"/>
          <w:sz w:val="22"/>
        </w:rPr>
        <w:t>woven for your own use. You must know that I myself do use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wool without the slightest compunction. Even as I am dictating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letter, I have covered myself with a woollen blanket, hand-spun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It is fairly cold where I am recuperating. I am asking 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 to send your some hand-spun wool, and I am also asking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send you a blanket piece which you can either use as a blanket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making blouses, etc. It won’t be smooth to the touch, but then you </w:t>
      </w:r>
      <w:r>
        <w:rPr>
          <w:rFonts w:ascii="Times" w:hAnsi="Times" w:eastAsia="Times"/>
          <w:b w:val="0"/>
          <w:i w:val="0"/>
          <w:color w:val="000000"/>
          <w:sz w:val="22"/>
        </w:rPr>
        <w:t>won’t need to wear it next to the skin.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that you are persevering in your study of Sanskrit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 languages.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can spare some money, you should both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if only for a season and see things for yourself. You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get a true perspective and probably be enabled to modify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exaggerated notions you might have about India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and the Ashram and myself in particular. I am anxious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know things as they are, or at least as they appear to you </w:t>
      </w:r>
      <w:r>
        <w:rPr>
          <w:rFonts w:ascii="Times" w:hAnsi="Times" w:eastAsia="Times"/>
          <w:b w:val="0"/>
          <w:i w:val="0"/>
          <w:color w:val="000000"/>
          <w:sz w:val="22"/>
        </w:rPr>
        <w:t>at close quarters and not as they seem to you from a distance.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12527</w:t>
      </w:r>
    </w:p>
    <w:p>
      <w:pPr>
        <w:autoSpaceDN w:val="0"/>
        <w:autoSpaceDE w:val="0"/>
        <w:widowControl/>
        <w:spacing w:line="220" w:lineRule="exact" w:before="52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 reply to her letter dated July 26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Ranchhodlal Amritlal Thaker and Bhogilal Thaker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TARINI PRASAD SINHA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asking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office to send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Manchester Guardian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copy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Mr. Dickes personally.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the suggested change, I have not yet felt the force of Mr.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Dickes’ remarks.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me it is a matter of “experiments with truth”.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not knowing the use of English words so well as an Englishman,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like Mr. Dickes, if he can find time, to explain more fully 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reasoning.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what Mr. Dickes calls the “God stunt”, I can only say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humility that it is a precious fact with me much truer than the fact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 am writing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you please pass this letter on to Mr. Dickes?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12529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SHAPURJI SAKLATVALA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should love to respond, as I know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me to, to your earnest call; but I see that we look at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differently. Pray do not think that my labour work unlike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merely confined to Ahmedabad. If labour elsewhere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my guidance, I would certainly organize it all over.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with guiding Ahmedabad and hope that if Ahmedabad proves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successful, it will be copied by the whole of India.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analogy between the khaddar movement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movement. If khaddar like labour were conducted by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 organizations, probably I would be compelled to restrict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to those organizations only that would listen to me.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magical power for bringing labour organization out of disorgani-</w:t>
      </w:r>
      <w:r>
        <w:rPr>
          <w:rFonts w:ascii="Times" w:hAnsi="Times" w:eastAsia="Times"/>
          <w:b w:val="0"/>
          <w:i w:val="0"/>
          <w:color w:val="000000"/>
          <w:sz w:val="22"/>
        </w:rPr>
        <w:t>zation. The organic touch with labour all over India I have because</w:t>
      </w:r>
    </w:p>
    <w:p>
      <w:pPr>
        <w:autoSpaceDN w:val="0"/>
        <w:autoSpaceDE w:val="0"/>
        <w:widowControl/>
        <w:spacing w:line="200" w:lineRule="exact" w:before="3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had passed on to Gandhiji a suggestion of E. W. Dickes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title of </w:t>
      </w:r>
      <w:r>
        <w:rPr>
          <w:rFonts w:ascii="Times" w:hAnsi="Times" w:eastAsia="Times"/>
          <w:b w:val="0"/>
          <w:i/>
          <w:color w:val="000000"/>
          <w:sz w:val="18"/>
        </w:rPr>
        <w:t>The Story of My Experiments with Truth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 changed into “The Story of My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Schooling with Truth”.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go labour flocks round me. But that touch is not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enable me to organize it after my own fashion. I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assurance that the moment I feel that I can usefully come in,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not hesitate to offer my services to the all-India organization.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Khaddar Fund, I can only say you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knowledge. Even law will prevent me from using the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 for any other than the advertised purpose even if my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>becomes elastic enough to permit me to use it otherwise.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the other day in the papers that you had a slight 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on you and that you were already on the road to recovery. </w:t>
      </w:r>
      <w:r>
        <w:rPr>
          <w:rFonts w:ascii="Times" w:hAnsi="Times" w:eastAsia="Times"/>
          <w:b w:val="0"/>
          <w:i w:val="0"/>
          <w:color w:val="000000"/>
          <w:sz w:val="22"/>
        </w:rPr>
        <w:t>I hope that you have now fully recovered.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only the other day about your own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affairs which shall not escape my attention.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12533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C. V. VAIDYA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VAIDYA,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thank you for your delightful letter with its humorous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touches. I am not sending it to Pandit Satavalekar, but drinking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facts, or what is a better term, your opinions—for are not facts stated </w:t>
      </w:r>
      <w:r>
        <w:rPr>
          <w:rFonts w:ascii="Times" w:hAnsi="Times" w:eastAsia="Times"/>
          <w:b w:val="0"/>
          <w:i w:val="0"/>
          <w:color w:val="000000"/>
          <w:sz w:val="22"/>
        </w:rPr>
        <w:t>but opinions,—all for myself.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my practice, I have so often envied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judges who, if they were honest, I knew, must have been hard put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coming to a just decision. And in spite of knowing this thing,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a self-constituted judge and much trying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ignorance of the originals to know the correct interpretation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the Vedas or practice of our remote forefathers.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go so far remote as to the monkeys as Darwin would have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remote ancestors. And I am safe from destruction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of opposite opinions by my sane belief that it is our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the interpretation of the written Vedas or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ancestors to regulate our practice in the light of modern research </w:t>
      </w:r>
      <w:r>
        <w:rPr>
          <w:rFonts w:ascii="Times" w:hAnsi="Times" w:eastAsia="Times"/>
          <w:b w:val="0"/>
          <w:i w:val="0"/>
          <w:color w:val="000000"/>
          <w:sz w:val="22"/>
        </w:rPr>
        <w:t>and the behest of our own conscience.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V. V</w:t>
      </w:r>
      <w:r>
        <w:rPr>
          <w:rFonts w:ascii="Times" w:hAnsi="Times" w:eastAsia="Times"/>
          <w:b w:val="0"/>
          <w:i w:val="0"/>
          <w:color w:val="000000"/>
          <w:sz w:val="16"/>
        </w:rPr>
        <w:t>AIDYA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12621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LETTER TO S. RAMANATHAN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RAMANATHAN,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I hope you are now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restored.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Mahadeva Iyer has been coming to me since my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Mysore almost every day, and I have been giving a few minutes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to him. If I find anything useful to say, I shall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>again.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R</w:t>
      </w:r>
      <w:r>
        <w:rPr>
          <w:rFonts w:ascii="Times" w:hAnsi="Times" w:eastAsia="Times"/>
          <w:b w:val="0"/>
          <w:i w:val="0"/>
          <w:color w:val="000000"/>
          <w:sz w:val="16"/>
        </w:rPr>
        <w:t>AMANATHAN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I. S. A.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RODE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12933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NARGIS CAPTAIN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2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27, 1927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why you have not written to me all these long long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the same I have got to write to you. I saw your letters both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Jammabehn and Mithubehn. I had long chats with the latter, and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whilst she is most lovable and a woman having immense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work and service, she has an awful temper and a highly suspicious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She has developed, what seems to me to be utterly groundless,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of Yashwantprasad whom she has come to regard as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enemy. This makes it practically impossible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Jamnabehn to work with her. On the whole, therefore, it seems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be better to leave her alone in the development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fashionable khadi which has made her speciality and to which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the whole of her time. After all her accounts are perfect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that every penny received and spent is accounted for.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account-keeping is not in the orthodox style. That I suppose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done. The accounts can also be regularly audited. And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she does that, there is no reason why her work should not be treated </w:t>
      </w:r>
      <w:r>
        <w:rPr>
          <w:rFonts w:ascii="Times" w:hAnsi="Times" w:eastAsia="Times"/>
          <w:b w:val="0"/>
          <w:i w:val="0"/>
          <w:color w:val="000000"/>
          <w:sz w:val="22"/>
        </w:rPr>
        <w:t>as an independent branch of the Stree Sabha. You may all still hold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ready for services whenever she wants them. I say you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Mithubehn does not want interference from anybody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she requires it. I sympathize with her in this attitude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 highly suspicious nature of which she has no knowledge,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take up any other attitude if she is to work in peace.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to show her that Yeshwantprasad had no axe to grind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he was interested in her work because Jamnabehn was in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 one of you appreciated his help. But I could not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suspicion. On the contrary, she reiterated it and said that like 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eyes would in course of time be opened to Yeshwantprasad’s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intriguing nature as she called it. This is unfortunate. But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best of it. Unfortunately the women of India have not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worked in an organized fashion. It will therefore be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they can do so. As a matter of fact even the men of India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able to run many successful organizations without friction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mutual suspicion. I do not want you to overtax yourself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matter. But if you can send for Mithubehn and others and,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accept you as their commander-in-chief, pull them all by the </w:t>
      </w:r>
      <w:r>
        <w:rPr>
          <w:rFonts w:ascii="Times" w:hAnsi="Times" w:eastAsia="Times"/>
          <w:b w:val="0"/>
          <w:i w:val="0"/>
          <w:color w:val="000000"/>
          <w:sz w:val="22"/>
        </w:rPr>
        <w:t>ear and make them work together, it would be very nice.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since your return home, you have not kept first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But you must really be strong. I shan’t be satisfied till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to Kashmir. Though I have never seen it, I have heard a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It is highly likely that the bracing air of Kashmir will suit you </w:t>
      </w:r>
      <w:r>
        <w:rPr>
          <w:rFonts w:ascii="Times" w:hAnsi="Times" w:eastAsia="Times"/>
          <w:b w:val="0"/>
          <w:i w:val="0"/>
          <w:color w:val="000000"/>
          <w:sz w:val="22"/>
        </w:rPr>
        <w:t>admirably.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write to me and tell me all about your health. How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have come here. The weather is really superb and quite </w:t>
      </w:r>
      <w:r>
        <w:rPr>
          <w:rFonts w:ascii="Times" w:hAnsi="Times" w:eastAsia="Times"/>
          <w:b w:val="0"/>
          <w:i w:val="0"/>
          <w:color w:val="000000"/>
          <w:sz w:val="22"/>
        </w:rPr>
        <w:t>cool for us, but of course it may not be for you.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ARGIS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APTAIN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OMRA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14199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LETTER TO S. V. KAUJALGI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my letter has hurt you. But I do not know what else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in the circumstances. The verse you have quoted is perfect.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woman I should feel pride in nestling myself in the bosom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husband. As a creeper I should be faithful to the immovable tree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lies near me and affords me protection and feel pride in </w:t>
      </w:r>
      <w:r>
        <w:rPr>
          <w:rFonts w:ascii="Times" w:hAnsi="Times" w:eastAsia="Times"/>
          <w:b w:val="0"/>
          <w:i w:val="0"/>
          <w:color w:val="000000"/>
          <w:sz w:val="22"/>
        </w:rPr>
        <w:t>circling myself round it. And as a leader or president of the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 should be false to my trust if I do not depend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co-workers whom I ever find near me and ready to do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to them. Is it not the essential condition of the very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three named by the poet in the verse quoted by you?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me, woo me and I shall be a faithful wife. Be like an immovable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 near me, and I shall circle round you. Merge yourself in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lead me by the nose. But if you will not occupy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positions, then I shall accept you with quiet resignation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 critic offering explanations to the Press. You shall still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and fellow-worker, and I shall demand from you such quota </w:t>
      </w:r>
      <w:r>
        <w:rPr>
          <w:rFonts w:ascii="Times" w:hAnsi="Times" w:eastAsia="Times"/>
          <w:b w:val="0"/>
          <w:i w:val="0"/>
          <w:color w:val="000000"/>
          <w:sz w:val="22"/>
        </w:rPr>
        <w:t>of service as, in my opinion, you can render.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19790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LETTER TO PRABHAVATI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Krishna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27,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Let me know what is being arranged for you. I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always held that you could never fall ill. And now I learn from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 that you too have fallen ill. What was it? I am keeping well.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days I also do a bit of touring but Bangalore will remain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headquarters till the end of August.</w:t>
      </w:r>
    </w:p>
    <w:p>
      <w:pPr>
        <w:autoSpaceDN w:val="0"/>
        <w:autoSpaceDE w:val="0"/>
        <w:widowControl/>
        <w:spacing w:line="220" w:lineRule="exact" w:before="26" w:after="0"/>
        <w:ind w:left="0" w:right="1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3320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in Bangalore on this date in 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T. PARAMASIVA IYER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warning. But I am none the wiser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letter. I shall try to read what you have written about </w:t>
      </w:r>
      <w:r>
        <w:rPr>
          <w:rFonts w:ascii="Times" w:hAnsi="Times" w:eastAsia="Times"/>
          <w:b w:val="0"/>
          <w:i w:val="0"/>
          <w:color w:val="000000"/>
          <w:sz w:val="22"/>
        </w:rPr>
        <w:t>Bhadravati.</w:t>
      </w:r>
    </w:p>
    <w:p>
      <w:pPr>
        <w:autoSpaceDN w:val="0"/>
        <w:tabs>
          <w:tab w:pos="550" w:val="left"/>
          <w:tab w:pos="3810" w:val="left"/>
          <w:tab w:pos="4890" w:val="left"/>
          <w:tab w:pos="57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however briefly is your objection to Krishnarajasagara?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think can be the motive prompting him to falsehoods,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which you ascribe to Sir M. Vishveshvarayya? Everything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about his character is entirely in his favour. Outside Karnatak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known as a very patriotic man. Personally I am totally opposed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in his ambition for Americanizing India. Nor do I share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 about supplying electric power to every village in India.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fundamental difference does not blind me to his great abilities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great services. I 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unchallengeable proof to dislodge him from the position he occupies </w:t>
      </w:r>
      <w:r>
        <w:rPr>
          <w:rFonts w:ascii="Times" w:hAnsi="Times" w:eastAsia="Times"/>
          <w:b w:val="0"/>
          <w:i w:val="0"/>
          <w:color w:val="000000"/>
          <w:sz w:val="22"/>
        </w:rPr>
        <w:t>in my estimation.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ARAMASIVA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YER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ETIRED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UDGE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ANGALORE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12623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S. D. NADKARNI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propose to publish your letter suggesting the adoption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Devanagari as the all-India script. I have denied myself the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publishing a similar and more elaborate letter from Kakasaheb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Kalelkar because it would merely lead to confusion. The reform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Devanagari, however desirable it may be, is a side issue. If we can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 leaders of thought to adopt Devanagari as a common script its </w:t>
      </w:r>
      <w:r>
        <w:rPr>
          <w:rFonts w:ascii="Times" w:hAnsi="Times" w:eastAsia="Times"/>
          <w:b w:val="0"/>
          <w:i w:val="0"/>
          <w:color w:val="000000"/>
          <w:sz w:val="22"/>
        </w:rPr>
        <w:t>reform wherever necessary is bound to 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Personally I like your suggestion for dropping the horizontal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6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caps as I would call them. Kakasaheb goes one better and suggests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script which is really reformed Nagari. But I have suppressed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Kakasaheb’s proposal because it would simply lead to an interminable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 and take the mind of thinking India away from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issue. Whilst I believe that the reformation of Devanagari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or other is necessary, I am only indifferent to it at present.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tremendous saving of national energy and a move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different linguistic provinces towards one another to adopt one </w:t>
      </w:r>
      <w:r>
        <w:rPr>
          <w:rFonts w:ascii="Times" w:hAnsi="Times" w:eastAsia="Times"/>
          <w:b w:val="0"/>
          <w:i w:val="0"/>
          <w:color w:val="000000"/>
          <w:sz w:val="22"/>
        </w:rPr>
        <w:t>script however imperfect it may be.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information I give you the reason for not printing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Devanagari.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its own work cut out.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make good its message it has submitted to a curtailment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 list. You may not know that at one time it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each nearly 30,000 subscribers. But today it has come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less than 7,000. I do not mind its coming to zero for enforcement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mission for which the papers were brought into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Adoption of Devanagari was not part of that mission. I have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women readers and Parsis and Mussalmans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even through Gujarati type with some labour. They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even to understand the moderate number of Sanskrit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have got to be used in editing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adopt Devanagari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would be helpless and give up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me in sheer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disgust. Amongst what may be called the upper ten, I have, I fear,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readers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D. N</w:t>
      </w:r>
      <w:r>
        <w:rPr>
          <w:rFonts w:ascii="Times" w:hAnsi="Times" w:eastAsia="Times"/>
          <w:b w:val="0"/>
          <w:i w:val="0"/>
          <w:color w:val="000000"/>
          <w:sz w:val="16"/>
        </w:rPr>
        <w:t>ADKARNI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ARWAR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(N. K</w:t>
      </w:r>
      <w:r>
        <w:rPr>
          <w:rFonts w:ascii="Times" w:hAnsi="Times" w:eastAsia="Times"/>
          <w:b w:val="0"/>
          <w:i w:val="0"/>
          <w:color w:val="000000"/>
          <w:sz w:val="16"/>
        </w:rPr>
        <w:t>ANARA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12625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T. R. MAHADEVA IYER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you will be justified and you are bound after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to the public and especially to the donors to hand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Gurukula property both movable and immovable to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declared themselves the committee of management, if the committee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not agree to arbitration.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answers I have given to your questions are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as legal opinion in any sense. They are merely answers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common sense has dictated to me. And though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whatsoever to your publishing the answers, I would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that they were not, because I have no desire to be drawn into a </w:t>
      </w:r>
      <w:r>
        <w:rPr>
          <w:rFonts w:ascii="Times" w:hAnsi="Times" w:eastAsia="Times"/>
          <w:b w:val="0"/>
          <w:i w:val="0"/>
          <w:color w:val="000000"/>
          <w:sz w:val="22"/>
        </w:rPr>
        <w:t>public controversy over any of the answers.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T. R.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AHADEVA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URUKULA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HERMADEVI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12935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LETTER TO T. T. SHARMAN</w:t>
      </w:r>
    </w:p>
    <w:p>
      <w:pPr>
        <w:autoSpaceDN w:val="0"/>
        <w:autoSpaceDE w:val="0"/>
        <w:widowControl/>
        <w:spacing w:line="244" w:lineRule="exact" w:before="108" w:after="0"/>
        <w:ind w:left="5210" w:right="0" w:hanging="1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29,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together with a copy of your Weekly.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to be perfectly useless for me to send anything for your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cannot read it and therefore know nothing of its contents.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remember ever to have written anything for any paper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and principles I did not know and whose conductors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unfamiliar to me. I hope you will therefore please excuse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sure in my present state of health you will not want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friend to translate for me your paper and give so much of my </w:t>
      </w:r>
      <w:r>
        <w:rPr>
          <w:rFonts w:ascii="Times" w:hAnsi="Times" w:eastAsia="Times"/>
          <w:b w:val="0"/>
          <w:i w:val="0"/>
          <w:color w:val="000000"/>
          <w:sz w:val="22"/>
        </w:rPr>
        <w:t>time to it.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T. T.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HARMAN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“V</w:t>
      </w:r>
      <w:r>
        <w:rPr>
          <w:rFonts w:ascii="Times" w:hAnsi="Times" w:eastAsia="Times"/>
          <w:b w:val="0"/>
          <w:i w:val="0"/>
          <w:color w:val="000000"/>
          <w:sz w:val="16"/>
        </w:rPr>
        <w:t>ISVAKARNATAKA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ANGALORE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14201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tabs>
          <w:tab w:pos="550" w:val="left"/>
          <w:tab w:pos="1450" w:val="left"/>
          <w:tab w:pos="4050" w:val="left"/>
          <w:tab w:pos="5210" w:val="left"/>
        </w:tabs>
        <w:autoSpaceDE w:val="0"/>
        <w:widowControl/>
        <w:spacing w:line="276" w:lineRule="exact" w:before="1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299. LETTER TO N. SANKARA IYER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29, 1927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extract from Tchekov story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about mill khaddar. I know that several mills are openly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selling what is called mill khaddar. I am working through the khaddar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organizations to minimize the effect of this deception.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30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ANKARA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IYER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14, P</w:t>
      </w:r>
      <w:r>
        <w:rPr>
          <w:rFonts w:ascii="Times" w:hAnsi="Times" w:eastAsia="Times"/>
          <w:b w:val="0"/>
          <w:i w:val="0"/>
          <w:color w:val="000000"/>
          <w:sz w:val="16"/>
        </w:rPr>
        <w:t>ATKAR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ANDRA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: S.N. 19791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RADHA SUNDER DAS</w:t>
      </w:r>
    </w:p>
    <w:p>
      <w:pPr>
        <w:autoSpaceDN w:val="0"/>
        <w:tabs>
          <w:tab w:pos="550" w:val="left"/>
          <w:tab w:pos="4050" w:val="left"/>
          <w:tab w:pos="5210" w:val="left"/>
        </w:tabs>
        <w:autoSpaceDE w:val="0"/>
        <w:widowControl/>
        <w:spacing w:line="284" w:lineRule="exact" w:before="6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29, 1927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sorry that your application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favourably received. But you must be neither despondent nor enraged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those who have rejected your application. These things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happen. And it would be wrong to suppose that because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applications are not accepted injustice has been done. Please keep me </w:t>
      </w:r>
      <w:r>
        <w:rPr>
          <w:rFonts w:ascii="Times" w:hAnsi="Times" w:eastAsia="Times"/>
          <w:b w:val="0"/>
          <w:i w:val="0"/>
          <w:color w:val="000000"/>
          <w:sz w:val="22"/>
        </w:rPr>
        <w:t>informed of your progress and movements.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300" w:lineRule="exact" w:before="28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URI </w:t>
      </w:r>
      <w:r>
        <w:rPr>
          <w:rFonts w:ascii="Times" w:hAnsi="Times" w:eastAsia="Times"/>
          <w:b w:val="0"/>
          <w:i w:val="0"/>
          <w:color w:val="000000"/>
          <w:sz w:val="20"/>
        </w:rPr>
        <w:t>P.O.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6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IRBHOOM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: S.N. 19792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LETTER TO H. G. PATHAK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HARIBHAU,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 apology is needed for not writing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Hindi. But I shall certainly be glad at the end of six months from now </w:t>
      </w:r>
      <w:r>
        <w:rPr>
          <w:rFonts w:ascii="Times" w:hAnsi="Times" w:eastAsia="Times"/>
          <w:b w:val="0"/>
          <w:i w:val="0"/>
          <w:color w:val="000000"/>
          <w:sz w:val="22"/>
        </w:rPr>
        <w:t>to find you writing in Hindi.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take part in any of the proceedings of the A.I.S.A.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meeting here. Nor had I seen the resolution of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me a copy. I have promised Jamnalalji and other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Council faithfully not to intervene in anything that they may do </w:t>
      </w:r>
      <w:r>
        <w:rPr>
          <w:rFonts w:ascii="Times" w:hAnsi="Times" w:eastAsia="Times"/>
          <w:b w:val="0"/>
          <w:i w:val="0"/>
          <w:color w:val="000000"/>
          <w:sz w:val="22"/>
        </w:rPr>
        <w:t>except when they ask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think is not proper in the resolution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write to Jamnalalji or to Mr. Banker. But I quite agree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workers ought not to be hampered by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restrictions. I do not think there is any desire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Council to put any obstruction in the way of the young men.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Rs. 2,500 loan I did not understand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be used for buying the </w:t>
      </w:r>
      <w:r>
        <w:rPr>
          <w:rFonts w:ascii="Times" w:hAnsi="Times" w:eastAsia="Times"/>
          <w:b w:val="0"/>
          <w:i/>
          <w:color w:val="000000"/>
          <w:sz w:val="22"/>
        </w:rPr>
        <w:t>Gandhi Shikshanamala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used for paying off Mr. Kanitkar’s debts and that the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[be] held as security for the amount of the loan. Nor did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 that if there were any profits made from the sale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they were to go to A.I.S.A. So far as I recollect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I did not contemplate making any profits. But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any, they should go towards the upkeep of the </w:t>
      </w:r>
      <w:r>
        <w:rPr>
          <w:rFonts w:ascii="Times" w:hAnsi="Times" w:eastAsia="Times"/>
          <w:b w:val="0"/>
          <w:i/>
          <w:color w:val="000000"/>
          <w:sz w:val="22"/>
        </w:rPr>
        <w:t>Swarajya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is as much Mr. Kanitkar’s concern as any other.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use of this letter in your communication with Jamnalalji,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the resolution will be altered accordingly at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Council. But, even as the resolution stands,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think that for your purposes it needs any alteration.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calling the copies “a security”, they have called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transaction “a sale” which in effect is one and the same thing,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profits is a very distant hope.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pronote required should of course be sent without delay by </w:t>
      </w:r>
      <w:r>
        <w:rPr>
          <w:rFonts w:ascii="Times" w:hAnsi="Times" w:eastAsia="Times"/>
          <w:b w:val="0"/>
          <w:i w:val="0"/>
          <w:color w:val="000000"/>
          <w:sz w:val="22"/>
        </w:rPr>
        <w:t>you even if you wish for any alterations in the resolution.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the charge against the Council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lukwarmness towards Maharashtra is correct. That you have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>is true and that perhaps makes workers sensitive and makes them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from the Council what it really cannot do. But the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only make you all the fitter for service if the suffering does </w:t>
      </w:r>
      <w:r>
        <w:rPr>
          <w:rFonts w:ascii="Times" w:hAnsi="Times" w:eastAsia="Times"/>
          <w:b w:val="0"/>
          <w:i w:val="0"/>
          <w:color w:val="000000"/>
          <w:sz w:val="22"/>
        </w:rPr>
        <w:t>notweaken the principles of the sufferers.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Lokamanya’s reminiscences you are asking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an extra tax upon the very limited energy that I have got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require for my present work. Nothing that I may write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remove the impression that might have been created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my attitude towards Lokamanya or his life-work.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be removed by my uniformly correct conduct,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conduct can only be determined after my death.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write anything at all I should certainly not do so in the </w:t>
      </w:r>
      <w:r>
        <w:rPr>
          <w:rFonts w:ascii="Times" w:hAnsi="Times" w:eastAsia="Times"/>
          <w:b w:val="0"/>
          <w:i w:val="0"/>
          <w:color w:val="000000"/>
          <w:sz w:val="22"/>
        </w:rPr>
        <w:t>hope of the reward that you hold out before 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unemployment, I don’t know what I can do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beyond saying that you should send all the likely names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Department. Personally I think that every willing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accommodated in the Khadi Service. But I cannot give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to all the co-workers. And for such practical work, therefore,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for the present to treat me as dead. If I come to life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plunge into practical work, you will certainly come to me. But,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you have to go to Mr. Banker. Frame a policy and then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many can be accommodated. Do not give up the hope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on behalf of the unemployed fit men because you can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>rely upon me.</w:t>
      </w:r>
    </w:p>
    <w:p>
      <w:pPr>
        <w:autoSpaceDN w:val="0"/>
        <w:autoSpaceDE w:val="0"/>
        <w:widowControl/>
        <w:spacing w:line="260" w:lineRule="exact" w:before="40" w:after="14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co-operation with mill-owners, it is really for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 with us. Our co-operation therefore just now consists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cheapening khadi, making it stronger and in helping the mill-owners </w:t>
      </w:r>
      <w:r>
        <w:rPr>
          <w:rFonts w:ascii="Times" w:hAnsi="Times" w:eastAsia="Times"/>
          <w:b w:val="0"/>
          <w:i w:val="0"/>
          <w:color w:val="000000"/>
          <w:sz w:val="22"/>
        </w:rPr>
        <w:t>to get all the Government aid they can.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600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vrat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0" w:val="left"/>
              </w:tabs>
              <w:autoSpaceDE w:val="0"/>
              <w:widowControl/>
              <w:spacing w:line="280" w:lineRule="exact" w:before="2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Have I made myself clear? I shall make note of Annapurnabai’s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Please write to Mr. Banker for a formal receipt of your policy.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look forward to Mr. Joglekar’s pocket looms.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H. G. P</w:t>
      </w:r>
      <w:r>
        <w:rPr>
          <w:rFonts w:ascii="Times" w:hAnsi="Times" w:eastAsia="Times"/>
          <w:b w:val="0"/>
          <w:i w:val="0"/>
          <w:color w:val="000000"/>
          <w:sz w:val="16"/>
        </w:rPr>
        <w:t>ATHAK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283,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ADASHIV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19793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Vow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KUSUMBEHN DESAI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been waiting for your letter. Chi. Vasumati had given me </w:t>
      </w:r>
      <w:r>
        <w:rPr>
          <w:rFonts w:ascii="Times" w:hAnsi="Times" w:eastAsia="Times"/>
          <w:b w:val="0"/>
          <w:i w:val="0"/>
          <w:color w:val="000000"/>
          <w:sz w:val="22"/>
        </w:rPr>
        <w:t>some information. Now your letter completes the picture.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think of any better arrangement than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charge of Haribhai’s pupils and they should look after you.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can take up this work, you alone know best.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were as much Haribhai’s pupil as his wife. You and your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wishers will know only by experience how far your mind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>trained. We do not always understand our mind.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the letters of Chi. Vasumati and Bhai Chhaganlal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Joshi that your marriage was largely your own choice. It was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strong wish that you should marry Haribhai. You can show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ways that your choice was worthy. A girl who selects as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a man who is much older than herself marries not his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its master. Haribhai’s body has passed away. But he himself is still </w:t>
      </w:r>
      <w:r>
        <w:rPr>
          <w:rFonts w:ascii="Times" w:hAnsi="Times" w:eastAsia="Times"/>
          <w:b w:val="0"/>
          <w:i w:val="0"/>
          <w:color w:val="000000"/>
          <w:sz w:val="22"/>
        </w:rPr>
        <w:t>you, and will remain with you as long as you wish.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 anything you wish to. I shall be here in Bangalore till </w:t>
      </w:r>
      <w:r>
        <w:rPr>
          <w:rFonts w:ascii="Times" w:hAnsi="Times" w:eastAsia="Times"/>
          <w:b w:val="0"/>
          <w:i w:val="0"/>
          <w:color w:val="000000"/>
          <w:sz w:val="22"/>
        </w:rPr>
        <w:t>the end of this month.</w:t>
      </w:r>
    </w:p>
    <w:p>
      <w:pPr>
        <w:autoSpaceDN w:val="0"/>
        <w:autoSpaceDE w:val="0"/>
        <w:widowControl/>
        <w:spacing w:line="220" w:lineRule="exact" w:before="2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6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Patro—Kusumbehn Desaine</w:t>
      </w:r>
      <w:r>
        <w:rPr>
          <w:rFonts w:ascii="Times" w:hAnsi="Times" w:eastAsia="Times"/>
          <w:b w:val="0"/>
          <w:i w:val="0"/>
          <w:color w:val="000000"/>
          <w:sz w:val="18"/>
        </w:rPr>
        <w:t>, p. 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6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303. DISCUSSION WITH MISSIONARIES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29,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opened the discussion by claiming himself to be a friend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missionaries, ever since his close contact with them in South Africa.</w:t>
      </w:r>
    </w:p>
    <w:p>
      <w:pPr>
        <w:autoSpaceDN w:val="0"/>
        <w:autoSpaceDE w:val="0"/>
        <w:widowControl/>
        <w:spacing w:line="260" w:lineRule="exact" w:before="7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been a friend, I have always been a critic,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 desire to be critical, but because I have felt that I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friend if I opened out my heart, even at the risk of wounding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feelings. They never allowed me to think that they felt hurt, they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never resented my criticism.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he referred to his first speech before the missionaries in India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swadeshi, since which twelve years had rolled away and with them much of the mists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distinction I would like to make, after these prefatory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remarks, between your missionary work and mine, is that while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strengthening the faith of the people, you are undermining it.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I have always held, will be all the richer, if you accept as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the faiths of the people you come to serve—faiths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crude, are valuable to them. And in order to appreciate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it becomes perhaps necessary to re-read the message of the Bible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terms of what is happening around us. The world is the same,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ever broadens intensively and extensively, and it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many things in the Bible will have to be re-interpreted in the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discoveries—not of modern science—but in the spiritual world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shape of direct experiences common to all faiths. The </w:t>
      </w:r>
      <w:r>
        <w:rPr>
          <w:rFonts w:ascii="Times" w:hAnsi="Times" w:eastAsia="Times"/>
          <w:b w:val="0"/>
          <w:i w:val="0"/>
          <w:color w:val="000000"/>
          <w:sz w:val="22"/>
        </w:rPr>
        <w:t>fundamental verses of St. John do require to be re-read and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interpreted. I have come to feel that like us human beings words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evolution from stage to stage in the contents they hold.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the contents of the richest word—God—are not the same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us. They will vary with the experience of each.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one thing to the Santhal and another to his next door neighbour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Ravindranath Tagore. The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reject my interpretation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Hinduism. But God Himself is a long-suffering God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puts up with any amount of abuse and misinterpretations. If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the spiritual experiences together we would find a resultant </w:t>
      </w:r>
      <w:r>
        <w:rPr>
          <w:rFonts w:ascii="Times" w:hAnsi="Times" w:eastAsia="Times"/>
          <w:b w:val="0"/>
          <w:i w:val="0"/>
          <w:color w:val="000000"/>
          <w:sz w:val="22"/>
        </w:rPr>
        <w:t>which would answer the cravings of human nature. Christianity is</w:t>
      </w:r>
    </w:p>
    <w:p>
      <w:pPr>
        <w:autoSpaceDN w:val="0"/>
        <w:autoSpaceDE w:val="0"/>
        <w:widowControl/>
        <w:spacing w:line="220" w:lineRule="exact" w:before="30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Mahadev Desai’s article, “Talks with Missionaries”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Mahadev Desai’s “Weekly Letter”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1,900 years old, Islam is 1,300 years old, who knows the 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either? I have not read the Vedas in the original, but have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assimilate their spirit and have not hesitated to say that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Vedas may be 13,000 years old—or even a million years old,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may be, for the word of God is as old as God Himself—even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Vedas must be interpreted in the light of our experience. The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should not be limited by the limitations of our understanding.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who have come to teach India, I therefore say,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without taking. If you have come to give rich treasures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experiences, open your hearts out to receive the treasures of this 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will not be disappointed, neither will you have misread the </w:t>
      </w:r>
      <w:r>
        <w:rPr>
          <w:rFonts w:ascii="Times" w:hAnsi="Times" w:eastAsia="Times"/>
          <w:b w:val="0"/>
          <w:i w:val="0"/>
          <w:color w:val="000000"/>
          <w:sz w:val="22"/>
        </w:rPr>
        <w:t>message of the Bible.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Interesting questions and answers followed, which I summarize below :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then are we doing? Are we doing the right thing?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trying to do the right thing in the wrong way.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complement the faith of the people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undermining it. As the Dewan of Mysore said in his address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Assembly, the </w:t>
      </w:r>
      <w:r>
        <w:rPr>
          <w:rFonts w:ascii="Times" w:hAnsi="Times" w:eastAsia="Times"/>
          <w:b w:val="0"/>
          <w:i/>
          <w:color w:val="000000"/>
          <w:sz w:val="22"/>
        </w:rPr>
        <w:t>Adi Karnatakas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made better Hindus,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Hindusim. I would similarly say to you, make us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i.e., better men or women. Why should a man, even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Christian, be torn from his surroundings? Whilst a boy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it being said, that to become a Christian was to have a brandy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bottle in one hand and beef in the other. Things are better now,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unusual to find Christianity synonymous with denationalization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Europeanization. Must we give up our simplicity,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>better people? Do not lay the axe at our simplicity.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are not only two issues before us, viz., to serve and to teach, there is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third issue, viz., evangelizing, declaring the glad tidings of the coming of Jesus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death in redemption for our sins. What is the right way of giving the good news?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 need not undermine the faith but we may make people lose their faith in lesser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things.</w:t>
      </w:r>
    </w:p>
    <w:p>
      <w:pPr>
        <w:autoSpaceDN w:val="0"/>
        <w:tabs>
          <w:tab w:pos="550" w:val="left"/>
          <w:tab w:pos="3610" w:val="left"/>
          <w:tab w:pos="4630" w:val="left"/>
          <w:tab w:pos="5450" w:val="left"/>
          <w:tab w:pos="611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lands me into the region of interpretation. Whilst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enter into it. I may suggest that God did not bear the Cross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1,900 years ago, but He bears it today, and He dies and is resurrected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day to day. It would be poor comfort to the world if it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upon a historical God who died 2,000 years ago. Do not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 the God of history, but show Him as He lives today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In South Africa I met a number of friends, and read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books—Pearson, Parker 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Butlerall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own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interpretations, and I said to myself I must not bother myself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conflicting interpretations. It is better to allow our lives to speak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us than our words. C.F. Andrews never preaches. He is incessantly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doing his work. He finds enough work and stays where he finds it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takes no credit for bearing the Cross. I have the honour to know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hundreds of honest Christians, but I have not known one better than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Andrews.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what about animistic beliefs? Should they not be corrected?</w:t>
      </w:r>
    </w:p>
    <w:p>
      <w:pPr>
        <w:autoSpaceDN w:val="0"/>
        <w:tabs>
          <w:tab w:pos="550" w:val="left"/>
          <w:tab w:pos="2370" w:val="left"/>
          <w:tab w:pos="3070" w:val="left"/>
          <w:tab w:pos="4090" w:val="left"/>
          <w:tab w:pos="5130" w:val="left"/>
          <w:tab w:pos="56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we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so-called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‘untouchables’ and backward classes, and we have never bothered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with their beliefs, animistic or otherwise. Superstitions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undesirable things go as soon as we begin to live the correct life.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myself not with their belief but with asking them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thing. As soon as they do it, their belief rights itself.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speak of simplicity. But what are we to do in this age of motor-cars? You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not have come here without a motor-car!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a motor-car is not a necessity. I certainly did not need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here. If God wants you to be useful he should find the means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 useful. Motor-cars do not mean the sum of our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There was no motor-car in Jesus’ or Mahomed’s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they did not need them for their work. I do not hold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essential for real progress. We need to be humble. And humility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simplicity are not mere outward expressions. When Paul speaks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he means heart-humility. A true Christian has little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speak. He goes about his Father’s business. May I cite my own case?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were the least part of my work in South Africa.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16,000 people who rose like one man and joined me had not even </w:t>
      </w:r>
      <w:r>
        <w:rPr>
          <w:rFonts w:ascii="Times" w:hAnsi="Times" w:eastAsia="Times"/>
          <w:b w:val="0"/>
          <w:i w:val="0"/>
          <w:color w:val="000000"/>
          <w:sz w:val="22"/>
        </w:rPr>
        <w:t>seen me, much less heard me speak.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can we help condemning if we feel that our Christian truth is the only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reality?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brings me to the duty of tolerance. If you cannot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faith is as true as yours, you should feel at least that the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as true as you. The intolerance of the Christian missionaries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I am glad to say, take the ugly shape it used to take some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Think of the caricature of Hinduism, which one finds in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publications of the Christian Literature Society. A lady wrote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day saying that unless I embraced Christianity all my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nothing worth. And of course that Christianity must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she understands as such! Well, all I can say is that it is a wrong </w:t>
      </w:r>
      <w:r>
        <w:rPr>
          <w:rFonts w:ascii="Times" w:hAnsi="Times" w:eastAsia="Times"/>
          <w:b w:val="0"/>
          <w:i w:val="0"/>
          <w:color w:val="000000"/>
          <w:sz w:val="22"/>
        </w:rPr>
        <w:t>attitude.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11-8-1927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KAMALA DAS GUPTA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not mind my dictating what is a reply to a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letter.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the only girl with the difficulties mentioned by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have patience, perseverance in your ideals and humility,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no difficulty in conquering your parents’ pressure. For, </w:t>
      </w:r>
      <w:r>
        <w:rPr>
          <w:rFonts w:ascii="Times" w:hAnsi="Times" w:eastAsia="Times"/>
          <w:b w:val="0"/>
          <w:i w:val="0"/>
          <w:color w:val="000000"/>
          <w:sz w:val="22"/>
        </w:rPr>
        <w:t>after all,they have to go by the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ordinary experience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is that both young men and young women have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entertained lofty ideas in moments of enthusiasm which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carry out to the end. I myself know many such instances.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are therefore cautious and chary of taking seriously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children’s lofty ideals. If your parents insist upon your marriage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they permit you to go to the Sabarmati Ashram? And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warn you against drawing a flattering picture of the Ashram.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place for toilers, those who believe in the necessity and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labouring with their hands and feet.Then English is rarely </w:t>
      </w:r>
      <w:r>
        <w:rPr>
          <w:rFonts w:ascii="Times" w:hAnsi="Times" w:eastAsia="Times"/>
          <w:b w:val="0"/>
          <w:i w:val="0"/>
          <w:color w:val="000000"/>
          <w:sz w:val="22"/>
        </w:rPr>
        <w:t>spoken there. Knowledge of Hindi is an absolute necessity.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 standard of Bethune College girls. If you have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consider what is provided in that college and what the girls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with there to be your necessaries, you are hardly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satisfied with the simplicity of the Ashram life. But in spite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warning, if you still feel drawn to the Ashram and your parents permit </w:t>
      </w:r>
      <w:r>
        <w:rPr>
          <w:rFonts w:ascii="Times" w:hAnsi="Times" w:eastAsia="Times"/>
          <w:b w:val="0"/>
          <w:i w:val="0"/>
          <w:color w:val="000000"/>
          <w:sz w:val="22"/>
        </w:rPr>
        <w:t>you, I shall send your name to the Managing Board.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next letter please give me some more particulars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Give me your age, the occupation of your father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>things that you think I should know.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AMALA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KHIL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12626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6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DR. B. S. MOONJE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MOONJE,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relieved to have your letter giving a full description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accident. Thank god that the injury received is not permanent. </w:t>
      </w:r>
      <w:r>
        <w:rPr>
          <w:rFonts w:ascii="Times" w:hAnsi="Times" w:eastAsia="Times"/>
          <w:b w:val="0"/>
          <w:i w:val="0"/>
          <w:color w:val="000000"/>
          <w:sz w:val="22"/>
        </w:rPr>
        <w:t>What a miraculous escape you all had!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your grandson that his singular escape without injury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mean great things for the country and that he must from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to dedicate his life for the service of the country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fullest determination to do better than his grandfather and his old </w:t>
      </w:r>
      <w:r>
        <w:rPr>
          <w:rFonts w:ascii="Times" w:hAnsi="Times" w:eastAsia="Times"/>
          <w:b w:val="0"/>
          <w:i w:val="0"/>
          <w:color w:val="000000"/>
          <w:sz w:val="22"/>
        </w:rPr>
        <w:t>contemporaries like myself.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14202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E. S. PATWARDHAN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my illness and movement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overtake your letter for a long time for which please excuse me. Had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up and doing as I used to before the collapse,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something regarding your difficulty. But now I am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powerless. As you know I have given up practically all administrative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 am simply attending to the correspondence, editing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necessary touring in slow stages. Jamnalalji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officiating Chairman of the Association and 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>approach him and convince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discuss the whole of your affairs with him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collapse. Though he was here recently for the meeting of the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Association, I took no part in the proceedings of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discussed no administrative measures with Jamnalalji.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hoped to study the Vidyalaya and your difficulties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before. But my incapacitation upset this as well as other similar </w:t>
      </w:r>
      <w:r>
        <w:rPr>
          <w:rFonts w:ascii="Times" w:hAnsi="Times" w:eastAsia="Times"/>
          <w:b w:val="0"/>
          <w:i w:val="0"/>
          <w:color w:val="000000"/>
          <w:sz w:val="22"/>
        </w:rPr>
        <w:t>plans. I hope you will therefore forgive 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enclosure will be sent on Monday by registered post.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KNATH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RIPAD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ATWARDHAN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RAMUKH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ILAK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AHAVIDYALAYA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AHAL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19794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V. V. DASTANE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DASTANE,</w:t>
      </w:r>
    </w:p>
    <w:p>
      <w:pPr>
        <w:autoSpaceDN w:val="0"/>
        <w:tabs>
          <w:tab w:pos="550" w:val="left"/>
          <w:tab w:pos="57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sorry that I did not see you. If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was before the collapse I would certainly not have turned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aspirant for khadi service merely on the ground of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accommodation. But Jamnalalji and Shankerlal 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their abilities and their self-confidence. You must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pros and cons with them. I shall do likewise but my doing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leisurely fashion. Of course you must not suffer any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if it is at all possible. But if we are really helpless, we must </w:t>
      </w:r>
      <w:r>
        <w:rPr>
          <w:rFonts w:ascii="Times" w:hAnsi="Times" w:eastAsia="Times"/>
          <w:b w:val="0"/>
          <w:i w:val="0"/>
          <w:color w:val="000000"/>
          <w:sz w:val="22"/>
        </w:rPr>
        <w:t>not pretend to be brave. Above all we must be true.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V. V. D</w:t>
      </w:r>
      <w:r>
        <w:rPr>
          <w:rFonts w:ascii="Times" w:hAnsi="Times" w:eastAsia="Times"/>
          <w:b w:val="0"/>
          <w:i w:val="0"/>
          <w:color w:val="000000"/>
          <w:sz w:val="16"/>
        </w:rPr>
        <w:t>ASTANE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A.I.S.A. (M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AHARASHTRA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RANCH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IMPARALA </w:t>
      </w:r>
      <w:r>
        <w:rPr>
          <w:rFonts w:ascii="Times" w:hAnsi="Times" w:eastAsia="Times"/>
          <w:b w:val="0"/>
          <w:i w:val="0"/>
          <w:color w:val="000000"/>
          <w:sz w:val="20"/>
        </w:rPr>
        <w:t>P.O.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19795</w:t>
      </w:r>
    </w:p>
    <w:p>
      <w:pPr>
        <w:autoSpaceDN w:val="0"/>
        <w:autoSpaceDE w:val="0"/>
        <w:widowControl/>
        <w:spacing w:line="260" w:lineRule="exact" w:before="3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308. SPEECH AT CHAMARAJENDRA SANSKRIT PATHASHALA, </w:t>
      </w:r>
      <w:r>
        <w:rPr>
          <w:rFonts w:ascii="Times" w:hAnsi="Times" w:eastAsia="Times"/>
          <w:b w:val="0"/>
          <w:i/>
          <w:color w:val="000000"/>
          <w:sz w:val="24"/>
        </w:rPr>
        <w:t>BANGALORE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1927</w:t>
      </w:r>
    </w:p>
    <w:p>
      <w:pPr>
        <w:autoSpaceDN w:val="0"/>
        <w:autoSpaceDE w:val="0"/>
        <w:widowControl/>
        <w:spacing w:line="260" w:lineRule="exact" w:before="1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the honour you have done me in giving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address. I hold that every Hindu boy and girl must acquire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Sanskrit, and that every Hindu should have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Sanskrit to be able to express himself in that language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an occasion arises.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pained to hear that there were pundits in the Mysore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fought shy of teaching Sanskrit to Sudras and </w:t>
      </w:r>
      <w:r>
        <w:rPr>
          <w:rFonts w:ascii="Times" w:hAnsi="Times" w:eastAsia="Times"/>
          <w:b w:val="0"/>
          <w:i/>
          <w:color w:val="000000"/>
          <w:sz w:val="22"/>
        </w:rPr>
        <w:t>Panchamas</w:t>
      </w:r>
      <w:r>
        <w:rPr>
          <w:rFonts w:ascii="Times" w:hAnsi="Times" w:eastAsia="Times"/>
          <w:b w:val="0"/>
          <w:i w:val="0"/>
          <w:color w:val="000000"/>
          <w:sz w:val="22"/>
        </w:rPr>
        <w:t>. I do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how far the contention that the Sudras have no right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and hence to read the Vedas is supported by the authority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scriptures, but as a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 I am firmly of opinion that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authority we must not kill the spirit of our religion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 interpretation of the texts. Words have, like man himself,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evolution, and even a Vedic text must be rejected if it is repugnant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and contrary to experience. Thus so far as I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I think that there is no authority in them for untouchability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understand it today, and my experience of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in different parts of India has shown me that man to </w:t>
      </w:r>
      <w:r>
        <w:rPr>
          <w:rFonts w:ascii="Times" w:hAnsi="Times" w:eastAsia="Times"/>
          <w:b w:val="0"/>
          <w:i w:val="0"/>
          <w:color w:val="000000"/>
          <w:sz w:val="22"/>
        </w:rPr>
        <w:t>man the ‘untouchable’ is in no way inferior to his ‘touchable’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either intellectually or morally. I know suppressed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are leading as clean and moral lives as any one of us,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Adi Karnataka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who read and recite Sanskrit verses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any of the Brahmin boys and girls here. I am grateful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that you should have thought fit to invite a man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radical views in your midst, and even to vote an address to him,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those views in the address. I am glad to see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plying their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 want you not to confine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making your sacred threads out of the yarn.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yajnopavits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will continue to be of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yarn, but you will make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also from that yarn or charkha yarn. I tell you I was pained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boys and girls dressed in foreign clothes reciting verses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scriptures. To say the least, it struck me to be incongruous.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external is in no way the essence of religion, but the external oft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proclaims the internal, and whenever therefore I go to a Sanskrit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or an institution where Aryan culture is taught, I look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being reminded of the simple and sacred surroundings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sorry that you have not fulfilled my expectation,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appeal to the teachers and the parents of these children to make </w:t>
      </w:r>
      <w:r>
        <w:rPr>
          <w:rFonts w:ascii="Times" w:hAnsi="Times" w:eastAsia="Times"/>
          <w:b w:val="0"/>
          <w:i w:val="0"/>
          <w:color w:val="000000"/>
          <w:sz w:val="22"/>
        </w:rPr>
        <w:t>the children true representatives of ancient culture.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18-8-1927</w:t>
      </w:r>
    </w:p>
    <w:p>
      <w:pPr>
        <w:autoSpaceDN w:val="0"/>
        <w:autoSpaceDE w:val="0"/>
        <w:widowControl/>
        <w:spacing w:line="240" w:lineRule="exact" w:before="18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Sacred thread worn by the Hindus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NATURE’S ‘WRATH’</w:t>
      </w:r>
    </w:p>
    <w:p>
      <w:pPr>
        <w:autoSpaceDN w:val="0"/>
        <w:autoSpaceDE w:val="0"/>
        <w:widowControl/>
        <w:spacing w:line="260" w:lineRule="exact" w:before="7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never acts in anger. Its laws work unfailingly, like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clock. No changes ever occur in them. In fact Nature has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reserved the right to change them, nor does it need to do so. Nature is </w:t>
      </w:r>
      <w:r>
        <w:rPr>
          <w:rFonts w:ascii="Times" w:hAnsi="Times" w:eastAsia="Times"/>
          <w:b w:val="0"/>
          <w:i w:val="0"/>
          <w:color w:val="000000"/>
          <w:sz w:val="22"/>
        </w:rPr>
        <w:t>perfect, and her laws too are perfect.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do not know these laws and, therefore,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 us by their working we describe them as Nature’s wrath. She </w:t>
      </w:r>
      <w:r>
        <w:rPr>
          <w:rFonts w:ascii="Times" w:hAnsi="Times" w:eastAsia="Times"/>
          <w:b w:val="0"/>
          <w:i w:val="0"/>
          <w:color w:val="000000"/>
          <w:sz w:val="22"/>
        </w:rPr>
        <w:t>has just shown such wrath against Gujarat. How can I, staying in far-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Bangalore, form a true idea of this miniature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pralaya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My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knowing its magnitude are the reports appearing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and one wire from Vallabhbhai and another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alone knows whether this flood is a punishment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sins of ours or some event which, on certain conditions being fulfilled,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give us some needed benefit. We would do well to regard 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for our sins. There is not only no great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moral sins and economic sins, but on the contrary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of sins are closely related. Among the three classes of sins,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lies, dirtying the river-water and raising an opium or tobacco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 in the fields in place of wheat there is only a difference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degree, none of kind. It is not true that one who tells a lie suffers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spiritually but he who dirties the water does not, or that the soul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who raises an opium crop prospers. As our discrimination </w:t>
      </w:r>
      <w:r>
        <w:rPr>
          <w:rFonts w:ascii="Times" w:hAnsi="Times" w:eastAsia="Times"/>
          <w:b w:val="0"/>
          <w:i w:val="0"/>
          <w:color w:val="000000"/>
          <w:sz w:val="22"/>
        </w:rPr>
        <w:t>improves, we understand the nature of our sins better.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we wait doing nothing till we know our sins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no steps to relieve the people’s losses which we see with our </w:t>
      </w:r>
      <w:r>
        <w:rPr>
          <w:rFonts w:ascii="Times" w:hAnsi="Times" w:eastAsia="Times"/>
          <w:b w:val="0"/>
          <w:i w:val="0"/>
          <w:color w:val="000000"/>
          <w:sz w:val="22"/>
        </w:rPr>
        <w:t>naked eyes, we would be reckoned fools.</w:t>
      </w:r>
    </w:p>
    <w:p>
      <w:pPr>
        <w:autoSpaceDN w:val="0"/>
        <w:autoSpaceDE w:val="0"/>
        <w:widowControl/>
        <w:spacing w:line="260" w:lineRule="exact" w:before="4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has started a fund on behalf of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and Manilal Kothari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going round to meet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contributions to it. There was a telegram from him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philanthropic rich men have already contributed Rs. 30,000.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contribute as much as they can. Though it avails little to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 a rent in the sky,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everyone helps to the best of his ability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universal flood which is believed to end a cycle of creation.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here refers to the unprecedented floods in Gujarat in July 1927.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Gujarat Provincial Congress 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Congress worker of Saurashtra who worked for many years as Secretary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 Provincial Congress 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Gujarati saying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1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cannot but feel cheered by the sympathy thus shown.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will try to reach as many people as it can. As yet,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likely to have an idea of how many people have suffered, or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they have suffered and in what manner. Some details,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at the moment of writing this (on August 1)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known by the time this appears in print. On knowing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paid nothing as yet should pay something and so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contribute to this essential relief-work.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7-8-1927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LETTER TO MIRABEHN</w:t>
      </w:r>
    </w:p>
    <w:p>
      <w:pPr>
        <w:autoSpaceDN w:val="0"/>
        <w:autoSpaceDE w:val="0"/>
        <w:widowControl/>
        <w:spacing w:line="294" w:lineRule="exact" w:before="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beautifully written Hindi letter. Your time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crowded. There is no breathing time between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periods. I suppose it is the same with all. It is quite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execution, if one concentrates and does not fuss or waste in idle </w:t>
      </w:r>
      <w:r>
        <w:rPr>
          <w:rFonts w:ascii="Times" w:hAnsi="Times" w:eastAsia="Times"/>
          <w:b w:val="0"/>
          <w:i w:val="0"/>
          <w:color w:val="000000"/>
          <w:sz w:val="22"/>
        </w:rPr>
        <w:t>thought or talk.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the plight of Gujarat. Rain has done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 and the Ashram too has come in for its due share.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too that Kantilal who was keeping accounts was drowned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river. It appears to be a case of suicide. I have no definite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particulars yet.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absent from Bangalore for four days from tomorrow, </w:t>
      </w:r>
      <w:r>
        <w:rPr>
          <w:rFonts w:ascii="Times" w:hAnsi="Times" w:eastAsia="Times"/>
          <w:b w:val="0"/>
          <w:i w:val="0"/>
          <w:color w:val="000000"/>
          <w:sz w:val="22"/>
        </w:rPr>
        <w:t>returning Friday evening.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more this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5256. Courtesy : Mirabehn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V. S. SRINIVASA SASTRI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BROTHER,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thankful for your first letter from South Africa. The </w:t>
      </w:r>
      <w:r>
        <w:rPr>
          <w:rFonts w:ascii="Times" w:hAnsi="Times" w:eastAsia="Times"/>
          <w:b w:val="0"/>
          <w:i w:val="0"/>
          <w:color w:val="000000"/>
          <w:sz w:val="22"/>
        </w:rPr>
        <w:t>hopeful note cheers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Transvaal, I see, is causing you some anxiety.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>every hope that the people there will ultimately listen to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your appeal for social workers. You won’t get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end. I know Devadhar contemplates sending or even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batch. But my own feeling is that it is essentially work for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volunteers. But whether it is done by local volunteers or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imported from here, the work is worth doing and has got to be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India, the Natal Government and the planters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little to blame for the mischief. The tone having been once set,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tremendously difficult to set another all of a sudden. All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>your elbow.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please keep your health.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cabled about your expenses.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not going to weary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with what was done here. But I am informed that you will have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assistance you need. I personally feel quite at ease. It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style of living that is going to count in your case, it is your internal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that is going to count and is counting already.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well and am likely to be in the South practically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October. I shall not be leaving Mysore before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>the month.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4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9229. Courtesy : S. R. Venkataraman</w:t>
      </w:r>
    </w:p>
    <w:p>
      <w:pPr>
        <w:autoSpaceDN w:val="0"/>
        <w:autoSpaceDE w:val="0"/>
        <w:widowControl/>
        <w:spacing w:line="240" w:lineRule="exact" w:before="1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 B. Petit”, 5-7-1927.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64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SECRETARY, HINDI SAHITYA SAMMELAN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SECRETARY,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of your letter to Pandit Harihar Sharma, dated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Shravan </w:t>
      </w:r>
      <w:r>
        <w:rPr>
          <w:rFonts w:ascii="Times" w:hAnsi="Times" w:eastAsia="Times"/>
          <w:b w:val="0"/>
          <w:i/>
          <w:color w:val="000000"/>
          <w:sz w:val="22"/>
        </w:rPr>
        <w:t>Krishna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has been sent to me. Sharmaji has gone to Ramesh-</w:t>
      </w:r>
      <w:r>
        <w:rPr>
          <w:rFonts w:ascii="Times" w:hAnsi="Times" w:eastAsia="Times"/>
          <w:b w:val="0"/>
          <w:i w:val="0"/>
          <w:color w:val="000000"/>
          <w:sz w:val="22"/>
        </w:rPr>
        <w:t>waram.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ago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wrote to you in reply to your telegram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but having had no response from you I presume you did not get </w:t>
      </w:r>
      <w:r>
        <w:rPr>
          <w:rFonts w:ascii="Times" w:hAnsi="Times" w:eastAsia="Times"/>
          <w:b w:val="0"/>
          <w:i w:val="0"/>
          <w:color w:val="000000"/>
          <w:sz w:val="22"/>
        </w:rPr>
        <w:t>my reply.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case that reply has not reached you let me repeat what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Whatever changes have come about in the Madras Hindi Prachar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have been publicly approved by me. Sharmaji is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them. You will certainly not look upon Sharmaji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paid employee. Our differences over the ownership of the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old story. I had made clear this point to you also in Wardha.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deem it proper, this dispute can be settled by arbitration.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resorting to arbitration would not be in the interest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Sammelan, you can take whatever legal action you will against me </w:t>
      </w:r>
      <w:r>
        <w:rPr>
          <w:rFonts w:ascii="Times" w:hAnsi="Times" w:eastAsia="Times"/>
          <w:b w:val="0"/>
          <w:i w:val="0"/>
          <w:color w:val="000000"/>
          <w:sz w:val="22"/>
        </w:rPr>
        <w:t>alone.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 : S.N. 12777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RAMDAS GANDHI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August 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to Devdas. Write to me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about Kanti and Rasik, but I don’t want you to worry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worry about a task which has not fallen to our lot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urgent or personal. This is what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our dharma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Either one should regard nothing as personal or only that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one on hand and devote oneself to it. One should not worry even </w:t>
      </w:r>
      <w:r>
        <w:rPr>
          <w:rFonts w:ascii="Times" w:hAnsi="Times" w:eastAsia="Times"/>
          <w:b w:val="0"/>
          <w:i w:val="0"/>
          <w:color w:val="000000"/>
          <w:sz w:val="22"/>
        </w:rPr>
        <w:t>about one’s own father if he is far away and should have faith in God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Corresponding to July 23, 1927, according to the Vikram calendar followed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North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July 6, 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2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the protector of all and He employs whomever He wishes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instrument. This rule holds good even when one’s father is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and someone else is engaged in attending on him and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work to do. What appplies to the father also applies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brother, a nephew, the wife, a son and others. You are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learn your job and to pick up whatever you can from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atmosphere. While doing so you may see or hear many other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your duty requires you only to pass on this information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person. It is only in this way that we can live in peace in </w:t>
      </w:r>
      <w:r>
        <w:rPr>
          <w:rFonts w:ascii="Times" w:hAnsi="Times" w:eastAsia="Times"/>
          <w:b w:val="0"/>
          <w:i w:val="0"/>
          <w:color w:val="000000"/>
          <w:sz w:val="22"/>
        </w:rPr>
        <w:t>society . We cannot afford to sit in judgment upon the world.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92"/>
        </w:trPr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have good experience of the Divine wrath there.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 about it. Let me know all about your health too.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Write to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1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LETTER TO ASHRAM WOMEN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Shravan Sud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the post has been irregular. The mail due on Monday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received here only yesterday. I hope none of you was frightened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account of the torrential rains and the flood. Such calamities occur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test whether we have learnt the lessons of life. What would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if the Ashram or for that matter Ahmedabad itself was washed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by the flood in spite of our best efforts? The wonder is that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has remained safe in spite of such torrential floods. But after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knows whether we gain more by saving or by losing?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 has been saved has really been lost and what has been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really been saved. But everyone likes to be saved, and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 to God when we are saved. Actually, one should thank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everything that happens. That is what is meant by </w:t>
      </w:r>
      <w:r>
        <w:rPr>
          <w:rFonts w:ascii="Times" w:hAnsi="Times" w:eastAsia="Times"/>
          <w:b w:val="0"/>
          <w:i/>
          <w:color w:val="000000"/>
          <w:sz w:val="22"/>
        </w:rPr>
        <w:t>samatva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think of the loss of Kantilal.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can we bear this grief?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also we must bear however difficult it is. One’s intellect works in </w:t>
      </w:r>
      <w:r>
        <w:rPr>
          <w:rFonts w:ascii="Times" w:hAnsi="Times" w:eastAsia="Times"/>
          <w:b w:val="0"/>
          <w:i w:val="0"/>
          <w:color w:val="000000"/>
          <w:sz w:val="22"/>
        </w:rPr>
        <w:t>accordance with one’s karma. If it is true that Kantilal has committed</w:t>
      </w:r>
    </w:p>
    <w:p>
      <w:pPr>
        <w:autoSpaceDN w:val="0"/>
        <w:autoSpaceDE w:val="0"/>
        <w:widowControl/>
        <w:spacing w:line="220" w:lineRule="exact" w:before="20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Torrential rains;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succeeding item.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Mirabehn”, 1-8-1927.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suicide, I can guess the reason, I think. But we need not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reason. We should make up our minds that we ourselves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suicide. The kind of people who commit suicide either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about the world, or try to hide their faults from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never pretend to be what we are not, or try to do what is </w:t>
      </w:r>
      <w:r>
        <w:rPr>
          <w:rFonts w:ascii="Times" w:hAnsi="Times" w:eastAsia="Times"/>
          <w:b w:val="0"/>
          <w:i w:val="0"/>
          <w:color w:val="000000"/>
          <w:sz w:val="22"/>
        </w:rPr>
        <w:t>clearly beyond us.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3660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 TO MATHURADAS TRIKUMJI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may give the money lying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Gujarat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so wish. I personally feel that it should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the South. A letter to that effect has also been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Gujarat we can find as much money as is needed. </w:t>
      </w:r>
      <w:r>
        <w:rPr>
          <w:rFonts w:ascii="Times" w:hAnsi="Times" w:eastAsia="Times"/>
          <w:b w:val="0"/>
          <w:i w:val="0"/>
          <w:color w:val="000000"/>
          <w:sz w:val="22"/>
        </w:rPr>
        <w:t>But now that you have taken the step, it may be difficult to retrace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find Shankaran satisfactory. He is a good worker. That is </w:t>
      </w:r>
      <w:r>
        <w:rPr>
          <w:rFonts w:ascii="Times" w:hAnsi="Times" w:eastAsia="Times"/>
          <w:b w:val="0"/>
          <w:i w:val="0"/>
          <w:color w:val="000000"/>
          <w:sz w:val="22"/>
        </w:rPr>
        <w:t>the impression he has given all of us.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RIKUMJI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ANCHGANI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ASTLE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ANCHGANI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20" w:lineRule="exact" w:before="224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For flood-relief work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316. SPEECH TO LAMBANIS, ARSIKERE JUNCTION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1927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all wear khaddar; it is made by your people,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goes to feed them. You must all completely give up drinking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flesh-eating. Also you must listen to me and follow my words,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really true in your love and affection for me.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when once a girl is married among your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must not be taken away again by someone of you and remarrried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your pernicious old custom. This is against all Hindu </w:t>
      </w:r>
      <w:r>
        <w:rPr>
          <w:rFonts w:ascii="Times" w:hAnsi="Times" w:eastAsia="Times"/>
          <w:b w:val="0"/>
          <w:i w:val="0"/>
          <w:color w:val="000000"/>
          <w:sz w:val="22"/>
        </w:rPr>
        <w:t>dharma.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Turning to the Lambani women, Gandhiji said they must not unnecessarily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burden themselves with heavy ornaments as they were now doing.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5-8-1927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TELEGRAM TO REVASHANKAR ZAVERI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1927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ORALITY</w:t>
      </w:r>
    </w:p>
    <w:p>
      <w:pPr>
        <w:autoSpaceDN w:val="0"/>
        <w:autoSpaceDE w:val="0"/>
        <w:widowControl/>
        <w:spacing w:line="266" w:lineRule="exact" w:before="34" w:after="7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288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TELEGRAM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TOO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LATE.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PLEASE</w:t>
            </w:r>
          </w:p>
        </w:tc>
      </w:tr>
      <w:tr>
        <w:trPr>
          <w:trHeight w:hRule="exact" w:val="298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TELL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SIR </w:t>
            </w:r>
          </w:p>
        </w:tc>
        <w:tc>
          <w:tcPr>
            <w:tcW w:type="dxa" w:w="1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PURUSHOTTAMDAS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ALREADY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ISSUED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FOR FUNDS THROUGH ‘NAVAJIVAN’ AND ‘YOUNG INDIA’</w:t>
      </w:r>
    </w:p>
    <w:p>
      <w:pPr>
        <w:autoSpaceDN w:val="0"/>
        <w:autoSpaceDE w:val="0"/>
        <w:widowControl/>
        <w:spacing w:line="266" w:lineRule="exact" w:before="3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Purushottamdas Thakurdas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the station yard, in reply to the welcome address in Lambani presented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behalf of the Mysore Provincial Lambani Sangh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Purushottamdas Thakurdas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65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318. LETTER TO C. V. VAIDYA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VAIDYA,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highly appreciate your letter. I know that you have the instinct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judge and had been a judge in Gwalior for a long time.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whetted my curiosity, and I must make time to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volumes. Are they in Marathi or in English? You must pardon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gross ignorance even of our good authors of whom I have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you to be one. But fate has never left me any time for doing </w:t>
      </w:r>
      <w:r>
        <w:rPr>
          <w:rFonts w:ascii="Times" w:hAnsi="Times" w:eastAsia="Times"/>
          <w:b w:val="0"/>
          <w:i w:val="0"/>
          <w:color w:val="000000"/>
          <w:sz w:val="22"/>
        </w:rPr>
        <w:t>this kind of reading.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authorities in favour of your conclusion—that our </w:t>
      </w:r>
      <w:r>
        <w:rPr>
          <w:rFonts w:ascii="Times" w:hAnsi="Times" w:eastAsia="Times"/>
          <w:b w:val="0"/>
          <w:i w:val="0"/>
          <w:color w:val="000000"/>
          <w:sz w:val="22"/>
        </w:rPr>
        <w:t>forefathers in the Vedic times ate beef—collected in those volumes?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V. V</w:t>
      </w:r>
      <w:r>
        <w:rPr>
          <w:rFonts w:ascii="Times" w:hAnsi="Times" w:eastAsia="Times"/>
          <w:b w:val="0"/>
          <w:i w:val="0"/>
          <w:color w:val="000000"/>
          <w:sz w:val="16"/>
        </w:rPr>
        <w:t>AIDYA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ADASHIV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12629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LETTER TO DR. GURUDAS ROY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1927</w:t>
      </w:r>
    </w:p>
    <w:p>
      <w:pPr>
        <w:autoSpaceDN w:val="0"/>
        <w:tabs>
          <w:tab w:pos="550" w:val="left"/>
          <w:tab w:pos="601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perfectly confident that you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European clothing in England and Scotland provided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take sufficient stock of hand-spun woollen clothing.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a little more costly if you go in for very fine Kashmir woollen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hand-spun. You may not know that Pandit Motilalji when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to go to Europe as a member of the Skeen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entirely hand-spun outfit including his cardigan jackets. You can </w:t>
      </w:r>
      <w:r>
        <w:rPr>
          <w:rFonts w:ascii="Times" w:hAnsi="Times" w:eastAsia="Times"/>
          <w:b w:val="0"/>
          <w:i w:val="0"/>
          <w:color w:val="000000"/>
          <w:sz w:val="22"/>
        </w:rPr>
        <w:t>get very warm and very cheap hand-spun Nepali blankets.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quantity, it is very difficult for me to prescribe. But if I </w:t>
      </w:r>
      <w:r>
        <w:rPr>
          <w:rFonts w:ascii="Times" w:hAnsi="Times" w:eastAsia="Times"/>
          <w:b w:val="0"/>
          <w:i w:val="0"/>
          <w:color w:val="000000"/>
          <w:sz w:val="22"/>
        </w:rPr>
        <w:t>were you, I should take half a dozen blankets. I presume you will wear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his letter of July 3, 1927 (S.N. 12627)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Appointed with Sir Andrew Skeen as president to investigate the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>establishment of an Indian Sandhurst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trousers. You can get suitable woollen stuff for trousers, etc.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consulting Satis Babu of Khadi Pratishthan, and if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 you with an outfit, I know that the Khadi Bhandar of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because that Bhandar has provided many England-going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proper outfits. Khadi Pratishthan’s address you know—170, Bow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 Street, Calcutta. The address of the Khadi Bhandar is Princess </w:t>
      </w:r>
      <w:r>
        <w:rPr>
          <w:rFonts w:ascii="Times" w:hAnsi="Times" w:eastAsia="Times"/>
          <w:b w:val="0"/>
          <w:i w:val="0"/>
          <w:color w:val="000000"/>
          <w:sz w:val="22"/>
        </w:rPr>
        <w:t>Street, Bombay. All your underclothings may well be cotton khadi.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URUDAS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ALAGARH </w:t>
      </w:r>
      <w:r>
        <w:rPr>
          <w:rFonts w:ascii="Times" w:hAnsi="Times" w:eastAsia="Times"/>
          <w:b w:val="0"/>
          <w:i w:val="0"/>
          <w:color w:val="000000"/>
          <w:sz w:val="20"/>
        </w:rPr>
        <w:t>P.O.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OOGHLY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S.N. 14205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LETTER TO V. V. DASTANE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DASTANE,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like the idea of Malaviyaji touring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 in the interest of khadi. But I do not want you to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just now. He is himself in a weak state of health, and we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party to putting any strain upon it. Then again the workers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need the stimulation of further awakening and spectacular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meetings. You have hardly yet time to consolidate the energy set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tour. You have to build up and put on a solid basis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centres that have been brought into existence. Watch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the different centres and put Pimparala itself on a solid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foundation. All this means that you should be free from having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any big tours at present. And, thirdly, if Professor Kale, the </w:t>
      </w:r>
      <w:r>
        <w:rPr>
          <w:rFonts w:ascii="Times" w:hAnsi="Times" w:eastAsia="Times"/>
          <w:b w:val="0"/>
          <w:i/>
          <w:color w:val="000000"/>
          <w:sz w:val="22"/>
        </w:rPr>
        <w:t>Kesari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people and others who have hitherto stood aside from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inclined to view it with favour, let that sentiment silently grow.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need any encouragment from you or me; but it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encouraged by any solid achievement we may show in the shape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larger production, regular silent improvement in quality, reduction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prices and steady employment of young men. You must learn not to </w:t>
      </w:r>
      <w:r>
        <w:rPr>
          <w:rFonts w:ascii="Times" w:hAnsi="Times" w:eastAsia="Times"/>
          <w:b w:val="0"/>
          <w:i w:val="0"/>
          <w:color w:val="000000"/>
          <w:sz w:val="22"/>
        </w:rPr>
        <w:t>live on stimulants. Do you not agree?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19796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LETTER TO A. RANGASWAMY IYENGAR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RANGASWAMY,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you want any reply from me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circular letter about the Nagpur Satyagraha. But if you do, I can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adding nothing to my recent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If,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contained in that article, any further information is required,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Committee has any further questions to ask me, I shall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them. But this letter need not be part of the record if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 can for my own sake be dispensed with.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14206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LETTER TO R. B. GREGG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GOVIND,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dictating this during my tour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in very slow stages without putting any undue strain upon my </w:t>
      </w:r>
      <w:r>
        <w:rPr>
          <w:rFonts w:ascii="Times" w:hAnsi="Times" w:eastAsia="Times"/>
          <w:b w:val="0"/>
          <w:i w:val="0"/>
          <w:color w:val="000000"/>
          <w:sz w:val="22"/>
        </w:rPr>
        <w:t>health which seems to be steadily getting better.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look forward to a typed copy of your work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go through it and let you have my opinion on it and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suggestions if there are any to make.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certainly do not need to explain to me why you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for the proposed operation. I can easily arrange for it. But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want to postpone it till December? Is it not better to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from Kotgarh for a fortnight or so and get the 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now or as soon as I can get an appointment from Dr. Dalal? I </w:t>
      </w:r>
      <w:r>
        <w:rPr>
          <w:rFonts w:ascii="Times" w:hAnsi="Times" w:eastAsia="Times"/>
          <w:b w:val="0"/>
          <w:i w:val="0"/>
          <w:color w:val="000000"/>
          <w:sz w:val="22"/>
        </w:rPr>
        <w:t>shall write to him after hearing from you.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14208</w:t>
      </w:r>
    </w:p>
    <w:p>
      <w:pPr>
        <w:autoSpaceDN w:val="0"/>
        <w:autoSpaceDE w:val="0"/>
        <w:widowControl/>
        <w:spacing w:line="240" w:lineRule="exact" w:before="1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“Nagpur Satyagraha”, 19-5-1927.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LETTER TO KRISHNADAS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ASSAN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KRISHNADAS,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that you left on leaving Bangalore.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it that needed a reply. I have now seen your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Subbiah and was delighted to hear that you were successful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Muzaffarpur. In the letter you left, you promised to write again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Darbhanga. That letter has still not arrived. I am anxious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keeping quite well and fit and to know all about Guruji’s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am dictating from Hassan where we arrived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We reach Bangalore again on the 5th instant and resume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9th, still confining it to Mysore. I shall not leave Bangalore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before the end of the month. But you will know if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>change.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heard all about the awful rains in Gujarat.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also came in for a bit of loss. Poor Kantilal who was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in the Ashram was drowned. It seems to have been a case of </w:t>
      </w:r>
      <w:r>
        <w:rPr>
          <w:rFonts w:ascii="Times" w:hAnsi="Times" w:eastAsia="Times"/>
          <w:b w:val="0"/>
          <w:i w:val="0"/>
          <w:color w:val="000000"/>
          <w:sz w:val="22"/>
        </w:rPr>
        <w:t>suicide; but I am still awaiting full particulars.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>RISHNADAS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UKERJEE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AGH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ARBHANGA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14204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64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tabs>
          <w:tab w:pos="5070" w:val="left"/>
          <w:tab w:pos="5770" w:val="left"/>
        </w:tabs>
        <w:autoSpaceDE w:val="0"/>
        <w:widowControl/>
        <w:spacing w:line="296" w:lineRule="exact" w:before="0" w:after="0"/>
        <w:ind w:left="1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324. LETTER TO SHANKER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ASSAN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August 3, 1927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SHANKER,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 see you have already made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at home there. You will cover yourself well if you find it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 there. The climate however is very bracing and is bound to agree </w:t>
      </w:r>
      <w:r>
        <w:rPr>
          <w:rFonts w:ascii="Times" w:hAnsi="Times" w:eastAsia="Times"/>
          <w:b w:val="0"/>
          <w:i w:val="0"/>
          <w:color w:val="000000"/>
          <w:sz w:val="22"/>
        </w:rPr>
        <w:t>with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write to me regularly.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30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HANKER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RIKUMJI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ANCHGANI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ANCHGANI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: S.N. 14207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SECRETARY, JUBILEE COMMITTEE</w:t>
      </w:r>
    </w:p>
    <w:p>
      <w:pPr>
        <w:autoSpaceDN w:val="0"/>
        <w:autoSpaceDE w:val="0"/>
        <w:widowControl/>
        <w:spacing w:line="284" w:lineRule="exact" w:before="68" w:after="0"/>
        <w:ind w:left="507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ASSAN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3, 1927</w:t>
      </w:r>
    </w:p>
    <w:p>
      <w:pPr>
        <w:autoSpaceDN w:val="0"/>
        <w:tabs>
          <w:tab w:pos="550" w:val="left"/>
          <w:tab w:pos="2970" w:val="left"/>
        </w:tabs>
        <w:autoSpaceDE w:val="0"/>
        <w:widowControl/>
        <w:spacing w:line="29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much obliged to you for the invitation to the Maharaja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Silver Jubilee Commemoration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that the function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>worthy of the occasion.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30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UBILEE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ANGALORE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: S.N. 14209</w:t>
      </w:r>
    </w:p>
    <w:p>
      <w:pPr>
        <w:autoSpaceDN w:val="0"/>
        <w:autoSpaceDE w:val="0"/>
        <w:widowControl/>
        <w:spacing w:line="240" w:lineRule="exact" w:before="1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August 8, 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326. SPEECH AT TOWN HALL, HASSAN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me addresses of welcome and you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purse, and I thank you for the same. I am also pleased to hear of </w:t>
      </w:r>
      <w:r>
        <w:rPr>
          <w:rFonts w:ascii="Times" w:hAnsi="Times" w:eastAsia="Times"/>
          <w:b w:val="0"/>
          <w:i w:val="0"/>
          <w:color w:val="000000"/>
          <w:sz w:val="22"/>
        </w:rPr>
        <w:t>your khadi work and your invitation to open your Khaddar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operative Society. I must also thank you for your work in the uplift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Adi Karnatakas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doing so, let me remind you that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cannot be fully accomplished merely by the establishment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school, etc. You must do the work in your heart. You must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untouchability-feeling from your thoughts. You must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sanction in the Shastras for such thinking. When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feeling of brotherliness, when you get that oneness of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you all, Hindus and Mussalmans, and both sexes,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that feeling by using khadi, every one of you, then only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condition, and the conditition of our country is going to improve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until then. That is the force of khadi and, in establishing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Co-operative Society, you must all co-operate in this great task.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task is to give food to the starving poor of your place, for,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take khaddar and make others purchase it, the weavers who wove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spinners who spun are sure of their wages and of their food. </w:t>
      </w:r>
      <w:r>
        <w:rPr>
          <w:rFonts w:ascii="Times" w:hAnsi="Times" w:eastAsia="Times"/>
          <w:b w:val="0"/>
          <w:i w:val="0"/>
          <w:color w:val="000000"/>
          <w:sz w:val="22"/>
        </w:rPr>
        <w:t>Are you going to help this cause?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appealing to you for your help. I once more express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at your efforts to establish an institute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Adi </w:t>
      </w:r>
      <w:r>
        <w:rPr>
          <w:rFonts w:ascii="Times" w:hAnsi="Times" w:eastAsia="Times"/>
          <w:b w:val="0"/>
          <w:i/>
          <w:color w:val="000000"/>
          <w:sz w:val="22"/>
        </w:rPr>
        <w:t>Karnatakas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lines of the Tuskegee Institute of Booker 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Washington. Friends, now, the need is for many such institutions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country. The names of General Armstrong and Booker 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Washington are very great names of service and sacrifice; I want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and realize the amount of their work. I want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friends to realize this. I want them also to realize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propagating intellectual culture, they must also inculcate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dignity of labour as is done in those institutions. Please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this. I thank you all for your reception.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5-8-1927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welcome addresses presented by the District Board and Hassan </w:t>
      </w:r>
      <w:r>
        <w:rPr>
          <w:rFonts w:ascii="Times" w:hAnsi="Times" w:eastAsia="Times"/>
          <w:b w:val="0"/>
          <w:i w:val="0"/>
          <w:color w:val="000000"/>
          <w:sz w:val="18"/>
        </w:rPr>
        <w:t>Municipality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64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EXHIBITION SALES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Sjt. Sitaram Shastri wires 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Cloth exhibited Andhra branch stall, Bangalore Exhibition, worth Rs.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4,085; sales—retail Rs. 1,750, wholesale Rs. 1,516.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Masulipatam Satyanarayana informs 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Exhibition Stall : Cloth worth Rs. 3,051, sales—retail Rs. 980,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wholesale Rs. 966.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means 80 per cent, and 63 per cent, of the stock,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indeed very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4-8-1927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INDIAN SHIPPING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ceremony performed by Sjt. Vithalbhai Patel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launching of </w:t>
      </w:r>
      <w:r>
        <w:rPr>
          <w:rFonts w:ascii="Times" w:hAnsi="Times" w:eastAsia="Times"/>
          <w:b w:val="0"/>
          <w:i/>
          <w:color w:val="000000"/>
          <w:sz w:val="22"/>
        </w:rPr>
        <w:t>Jalabala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Scindia Steam Navigation Company’s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ship, does not evoke any feeling of national pride or rejoicing.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serves as a reminder of our fallen state. What is the addition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ship to our microscopic fleet? The sadness of the reminder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heightened by the fact that our mercantile fleet may at any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turned into a fleet warring against our own liberty or against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with which India has no quarrel and with whose aspirations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may even have every sympathy, as for instance, China.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prevent the Government from commandeering any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ships belonging to the swadeshi companies for carrying soldiers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 China for daring to fight for liberty. There is no wonder,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Vithalbhai Patel, who in spite of his being the Speaker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Legislative Assembly cannot cease to be an ardent nationalist,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recalled the history of the calculated destruction of India’s mercantile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marine. He pointed out to his audience that “there was a time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first-rate vessels built, owned, manned and managed by Indians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the rich products of India to distant lands.” “A combination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circumstances,” which the speaker did not think it worth while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mention, “made it extremely difficult for Indians to pursue it, killed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industry outright, and subsequently made it extremely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Indians to revive their past glory.” Sjt. Vithalbhai went on : “It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interesting to note that shipping companies were started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50 years in India, but they were all wiped out of existence by </w:t>
      </w:r>
      <w:r>
        <w:rPr>
          <w:rFonts w:ascii="Times" w:hAnsi="Times" w:eastAsia="Times"/>
          <w:b w:val="0"/>
          <w:i w:val="0"/>
          <w:color w:val="000000"/>
          <w:sz w:val="22"/>
        </w:rPr>
        <w:t>the rate war and other methods, about which the less said the better.”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even as a patient derives comfort, if anything gives him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hope and a little energy, and the whole family joins him rejoicing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acquisition of slight unexpected strength, so did Vithalbhai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Patel derive joy and hope from the launching of this new enterprise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Scindia Steam Navigation Company. Let us hope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Jalabala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precursor of many other steamers and that in the near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possible to revive the old ship-building trade of India,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patriot to perform the ceremony of launching an India-built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 on Indian waters free of the fear of its being used for warring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ourselves or any other nation and free from the greed of </w:t>
      </w:r>
      <w:r>
        <w:rPr>
          <w:rFonts w:ascii="Times" w:hAnsi="Times" w:eastAsia="Times"/>
          <w:b w:val="0"/>
          <w:i w:val="0"/>
          <w:color w:val="000000"/>
          <w:sz w:val="22"/>
        </w:rPr>
        <w:t>exploitation of any other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4-8-1927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CULTURAL SPINNING</w:t>
      </w:r>
    </w:p>
    <w:p>
      <w:pPr>
        <w:autoSpaceDN w:val="0"/>
        <w:autoSpaceDE w:val="0"/>
        <w:widowControl/>
        <w:spacing w:line="260" w:lineRule="exact" w:before="1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 friend sends me a cutting from the </w:t>
      </w:r>
      <w:r>
        <w:rPr>
          <w:rFonts w:ascii="Times" w:hAnsi="Times" w:eastAsia="Times"/>
          <w:b w:val="0"/>
          <w:i/>
          <w:color w:val="000000"/>
          <w:sz w:val="22"/>
        </w:rPr>
        <w:t>Scotsman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April. It is entitled “Value of Rhythm”. It is an account of a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at the Easter Conference held at Edinburgh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auspices of the Institute of Handicraft Teachers. Dr. John Gunn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presided at the meeting. The lecture demonstration was given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William Kirkness F.S.A. (Scot). I quote below verbatim the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</w:t>
      </w:r>
      <w:r>
        <w:rPr>
          <w:rFonts w:ascii="Times" w:hAnsi="Times" w:eastAsia="Times"/>
          <w:b w:val="0"/>
          <w:i/>
          <w:color w:val="000000"/>
          <w:sz w:val="22"/>
        </w:rPr>
        <w:t>Scotsman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4-8-1927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VILLAGE CATTLE IMPROVEMENT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week I give Mr. Smith’s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a co-operative scheme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improvement of village cattle. The pinjrapole scheme published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issue of July 7th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capable of being enforced almost immediately,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machinery is ready and only requires supplementary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improvement, whereas the proposed scheme for the villages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ghee-producing tract and remote from cities is comparatively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of operation. But real improvement has to begin from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villages, which, on account of economic pressure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people in cattle-breeding, helplessly become centres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slaughter-houses to draw upon. If a careful student were to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of cattle that find themselves in the numerous slaughter-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here. The lecturer spoke highly of the value of spinning in </w:t>
      </w:r>
      <w:r>
        <w:rPr>
          <w:rFonts w:ascii="Times" w:hAnsi="Times" w:eastAsia="Times"/>
          <w:b w:val="0"/>
          <w:i w:val="0"/>
          <w:color w:val="000000"/>
          <w:sz w:val="18"/>
        </w:rPr>
        <w:t>the education of temperamental children.</w:t>
      </w:r>
    </w:p>
    <w:p>
      <w:pPr>
        <w:autoSpaceDN w:val="0"/>
        <w:autoSpaceDE w:val="0"/>
        <w:widowControl/>
        <w:spacing w:line="200" w:lineRule="exact" w:before="4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By Y. M. Parnerkar;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“Work before Pinjrapoles”, 7-7-1927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of India, he will find that agents who know no principle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making money as fast as possible and anyhow purchase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these remote villages for the slaughter-houses. A </w:t>
      </w:r>
      <w:r>
        <w:rPr>
          <w:rFonts w:ascii="Times" w:hAnsi="Times" w:eastAsia="Times"/>
          <w:b w:val="0"/>
          <w:i/>
          <w:color w:val="000000"/>
          <w:sz w:val="22"/>
        </w:rPr>
        <w:t>gosevak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made, certainly never for the wishing. He has to study his art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an engineer or a lawyer or a doctor, and has to take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 than any of them. Mr. Smith’s scheme should, therefore,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by those who desire the welfare of cattle and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villages, with a view to putting it into operation in select villages.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nothing sacrosanct about the scheme. It serves as a model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knows nothing about cattle-breeding or co-operative schemes.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need a non-co-operator be frightened of it,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of Government co-operative department. There is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as national non-co-operation at the present moment.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vogue, it did not touch all Government departments.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non-co-operators who did not taboo co-operative societies,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several today who call themselves non-co-operators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belong to active co-operative organizations. But a </w:t>
      </w:r>
      <w:r>
        <w:rPr>
          <w:rFonts w:ascii="Times" w:hAnsi="Times" w:eastAsia="Times"/>
          <w:b w:val="0"/>
          <w:i/>
          <w:color w:val="000000"/>
          <w:sz w:val="22"/>
        </w:rPr>
        <w:t>gosevak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wish to take advantage of a statutory co-operative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still utilize the scheme. Indeed I do not know that on the whole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better to do without seeking the shelter of a statutory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He may take the advice of the co-operative department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whole-heartedly give it to him, and may also make use of studs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are available. The chief thing is to make a beginning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education of villagers in cattle improvement.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is a help in that direction. Mr. Smith promises a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in the value of cattle and the yield of milk if the scheme is </w:t>
      </w:r>
      <w:r>
        <w:rPr>
          <w:rFonts w:ascii="Times" w:hAnsi="Times" w:eastAsia="Times"/>
          <w:b w:val="0"/>
          <w:i w:val="0"/>
          <w:color w:val="000000"/>
          <w:sz w:val="22"/>
        </w:rPr>
        <w:t>properly worked.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4-8-1927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tabs>
          <w:tab w:pos="550" w:val="left"/>
          <w:tab w:pos="2170" w:val="left"/>
          <w:tab w:pos="3390" w:val="left"/>
        </w:tabs>
        <w:autoSpaceDE w:val="0"/>
        <w:widowControl/>
        <w:spacing w:line="266" w:lineRule="exact" w:before="2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331. HELP GUJARAT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Gujarat is laid low and she who has hitherto filled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beggar’s bowl is now obliged to take the bowl herself. I have had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now nothing to go by except the newspaper reports. Though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Patel was preparing me for the worst through his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wires he was unable to give details. I give below his telegram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on my return from Hassan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Most part Gujarat North of Narmada and Kathiawar devastated.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rendered homeless. Cattle and belongings washed away. Total damage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crores. Loss of life small except in Baroda. Kheda district is worst with 100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inches of rain. Borsad still isolated. Piteous appeals for help coming from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parts of Gujarat and Kathiawar. Public meeting was held on August 2nd, Relief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Committees formed. Three lakhs for food relief Ahmedabad district and 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lakhs for advancing loans reconstruction of houses to be raised.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relief to be separately conducted under Prantik Samiti. Relief centres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opened under Amritlal Thakkar, Lakshmidas Purushottam and Narahari Parikh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respectively at Anand, Nadiad and Mehmedabad. Maganlal Gandhi will reach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Borsad and establish communications. Other centres are also being reached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relief operations started. Amritlal Sheth is trying to reach areas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Kathiawar and is organizing relief. The immediate problem is one of saving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 by the timely supply of foodstuffs. Local resources are inadequate. Pray </w:t>
      </w:r>
      <w:r>
        <w:rPr>
          <w:rFonts w:ascii="Times" w:hAnsi="Times" w:eastAsia="Times"/>
          <w:b w:val="0"/>
          <w:i w:val="0"/>
          <w:color w:val="000000"/>
          <w:sz w:val="18"/>
        </w:rPr>
        <w:t>issue a general appeal to all India for succour without delay.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Fulchand Shah sends a detailed wire from Nadiad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Kheda. Dr. Chandulal of Broach sends an angry wire asking me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intend doing towards the relief of the distress in Gujarat.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dumbstruck by the newspaper reports. Those who know anything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devastating floods in the South can somewhat realize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howling wilderness parts of Gujarat must have become. Kheda owes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fertility to the industry of its resourceful farmers. It is no joke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find the whole of their crops washed away and their fields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stinking with the stench of the carcasses of their valuable and splendid </w:t>
      </w:r>
      <w:r>
        <w:rPr>
          <w:rFonts w:ascii="Times" w:hAnsi="Times" w:eastAsia="Times"/>
          <w:b w:val="0"/>
          <w:i w:val="0"/>
          <w:color w:val="000000"/>
          <w:sz w:val="22"/>
        </w:rPr>
        <w:t>cattle.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no human effort can possibly make up for the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crores worth of crops, cattle and belongings, together with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manure washed away into the ocean, but human sympathy can do </w:t>
      </w:r>
      <w:r>
        <w:rPr>
          <w:rFonts w:ascii="Times" w:hAnsi="Times" w:eastAsia="Times"/>
          <w:b w:val="0"/>
          <w:i w:val="0"/>
          <w:color w:val="000000"/>
          <w:sz w:val="22"/>
        </w:rPr>
        <w:t>much to relieve the mental agony of the people who have lost their all.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returned from Hassan on 4th evening.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6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that all who see this appeal and who can will send their mite </w:t>
      </w:r>
      <w:r>
        <w:rPr>
          <w:rFonts w:ascii="Times" w:hAnsi="Times" w:eastAsia="Times"/>
          <w:b w:val="0"/>
          <w:i w:val="0"/>
          <w:color w:val="000000"/>
          <w:sz w:val="22"/>
        </w:rPr>
        <w:t>towards relief.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Patel is a seasoned soldier and has no other occupation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service. He has got an efficient agency of workers under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Donors need, therefore, have no fear of wasteful expense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misappropriation. Properly audited accounts will be published,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sums received will be acknowledged in 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necessary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Relief work will be done by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collaboration with other agencies that may be brought into being.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thing is to send help. Let the donor choose his favourite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trusted agency, but let him make sure that he sends not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>but the most he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11-8-1927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332. LETTER TO H. HARCOURT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warm letter. You may not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before the trying judge the same sentiments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express, namely, that my viewpoint not being accepted,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was bound to arrest and imprison me. The challenge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do either the one or the other was for me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course, and, in my opinion, the only alternative to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rebellion on the part of those who rightly or wrongly feel oppressed.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largest part of my life has been devoted and is still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finding points of contact rather than difference.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has abundantly proved to me that to every honest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come in his life occasions for parting of ways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>termed “Non-co-operation”.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H</w:t>
      </w:r>
      <w:r>
        <w:rPr>
          <w:rFonts w:ascii="Times" w:hAnsi="Times" w:eastAsia="Times"/>
          <w:b w:val="0"/>
          <w:i w:val="0"/>
          <w:color w:val="000000"/>
          <w:sz w:val="16"/>
        </w:rPr>
        <w:t>ARCOURT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119,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IPSY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S.E. 19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12535</w:t>
      </w:r>
    </w:p>
    <w:p>
      <w:pPr>
        <w:autoSpaceDN w:val="0"/>
        <w:autoSpaceDE w:val="0"/>
        <w:widowControl/>
        <w:spacing w:line="240" w:lineRule="exact" w:before="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the addressee’s letter dated July 12, 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LETTER TO G. A. PATKAR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idea of starting a fund is praiseworthy;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afraid it will not work. It is not a small thing for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draws a salary of Rs. 50 to save Rs. 5 out of it every month,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even amongst those who can afford, very few steadily paying.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Nor, when the capital required is collected in the manner you suggest,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an easy thing to start industries. The starting of industries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mere capital. And, thirdly, my own time which owing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failing health is limited is entirely absorbed by the industry of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your friends would be content to pay their quota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industry, I shall be pleased to receive it, but not for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industry.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A. P</w:t>
      </w:r>
      <w:r>
        <w:rPr>
          <w:rFonts w:ascii="Times" w:hAnsi="Times" w:eastAsia="Times"/>
          <w:b w:val="0"/>
          <w:i w:val="0"/>
          <w:color w:val="000000"/>
          <w:sz w:val="16"/>
        </w:rPr>
        <w:t>ATKAR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14211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LETTER TO SWAMI</w:t>
      </w:r>
    </w:p>
    <w:p>
      <w:pPr>
        <w:autoSpaceDN w:val="0"/>
        <w:autoSpaceDE w:val="0"/>
        <w:widowControl/>
        <w:spacing w:line="294" w:lineRule="exact" w:before="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August 4,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two letters. One is about relieving you and the other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floods in Gujarat.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and I believe that your request to be relieved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with your quarrel with Kaka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have to grant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discharge, I cannot do it until I go over there, because I must, as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practice, first get to know the main persons there. Only then could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to do. I would know nothing about Bhai Mohanlal.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full confidence, I have no objection to your shouldering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the work while taking up the other job and 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you like. If the responsibility is not yours, I can be carefree </w:t>
      </w:r>
      <w:r>
        <w:rPr>
          <w:rFonts w:ascii="Times" w:hAnsi="Times" w:eastAsia="Times"/>
          <w:b w:val="0"/>
          <w:i w:val="0"/>
          <w:color w:val="000000"/>
          <w:sz w:val="22"/>
        </w:rPr>
        <w:t>only when I come to know Bhai Mohanlal and put him in charge or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heavy floods in Gujarat and to Vallabhbhai’s appeal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this date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D. B. Kalelkar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64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 someone else as superintendent. I think neither course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at the moment. Even the trust matter is uncertain at present.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are coming here in connection with your work,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discuss the matter further then. Kaka is all right. I had gone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tour for three days but did not take Kaka with me. You may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from my side about Kaka because I am not the one to coerce.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try to give full weight to the idea suggested by you if you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explain it to me; if you do not come at all I shall try to put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to the extent I have understood it. If you are suggesting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right to direct Kaka, I will not accept that view. I sensed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hint in your letter. I cannot quite agree with the meaning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attach to friendship. I too had interpreted it somewhat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my nonage. If my assumption that you put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on it is correct, I also know that it is contrary to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somewhere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itself that in this world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friend except God and that we are all bullocks together;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are more close to each other, some less so. But then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digressed into a new subject. In short, it is enough it I could satisfy </w:t>
      </w:r>
      <w:r>
        <w:rPr>
          <w:rFonts w:ascii="Times" w:hAnsi="Times" w:eastAsia="Times"/>
          <w:b w:val="0"/>
          <w:i w:val="0"/>
          <w:color w:val="000000"/>
          <w:sz w:val="22"/>
        </w:rPr>
        <w:t>you by being as agreeable as I could.</w:t>
      </w:r>
    </w:p>
    <w:p>
      <w:pPr>
        <w:autoSpaceDN w:val="0"/>
        <w:tabs>
          <w:tab w:pos="550" w:val="left"/>
          <w:tab w:pos="1110" w:val="left"/>
        </w:tabs>
        <w:autoSpaceDE w:val="0"/>
        <w:widowControl/>
        <w:spacing w:line="25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my view about the collection from Malabar is that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used in Gujarat. I think it would be upright to act as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had been spent up when the time-limit of the notice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expired. That it has not been spent up is mere chance.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differently when pressed by circumstances and through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another thing. I merely give my opinion. But if you or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approve of that view, please do correct me. There is no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delicacy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such matters, and certainly none among us.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my going over there. While reading your letter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start soon. Not even three quarters of an hour has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reading it, but the swoon is over now. I am no longer fit to travel.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my body well enough. I still have enough strength to be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to think and do my work, but the ability to talk to a group,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and to explain things to a succession of people coming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humour them, to get angry with them and to get work out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all but left me. After all it may possibly return. At 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lie down and sleep is on the increase. In this condition,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is not possible for me to go over there, sit in the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rally volunteers. Moreover, I believe one cannot do work without </w:t>
      </w:r>
      <w:r>
        <w:rPr>
          <w:rFonts w:ascii="Times" w:hAnsi="Times" w:eastAsia="Times"/>
          <w:b w:val="0"/>
          <w:i w:val="0"/>
          <w:color w:val="000000"/>
          <w:sz w:val="22"/>
        </w:rPr>
        <w:t>running around and I never had the knack of taking work from new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this in English.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while sitting in one place without moving about. If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volunteers in response to Vallabhbhai’s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we had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our limitations. If more funds come in, let them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unused; we may offer them to those others who could do better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we; on the other hand if we know that we still command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collect more money but not the strength to rally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sit quiet, not squander our influence by asking for funds.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be aware that everyone in Malabar had surplus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with him not because of lack of volunteers but because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uprooted people work in a different way and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think of the losses. There is no power in the world which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 wants of crores of people. All of us can therefore do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patchwork. And I think we ought to do that. While doing so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ensure that the rogues and thieves do not get at the money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protectors do not become looters, we shall have acquitted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as well as taking a dip in the Ganga.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Such floods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 we say in our childhood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veda vakya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—this is God’s 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bat and ball. One day there is sure to come a flood bigger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one. Even then some will survive who will not brood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dead but will be able to laugh and multiply the race.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deduce from this that I wish to say that it would not matter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cruel or if we did nothing. Absolutely not. However,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we need not take upon ourselves the responsibility for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destruction. But we must make our contribution to the extent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relieving the misery arising from this destruction and rest content.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at all approve of the argument that at this time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an army of volunteers and awaken Gujarat once again.When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comes, and the understanding is there and if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decreed that we become the instruments, anything may or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now, Gujarat will wake up and so will the whole of India.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for me a matter of faith more or less. It is out of place here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of it. We should not shirk doing whatever we can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>this emergency.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 think of nothing more.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40" w:lineRule="exact" w:before="1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4-8-1927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Gujarati proverb meaning the highest achievement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Scriptural utterance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LETTER TO MIRABEHN</w:t>
      </w:r>
    </w:p>
    <w:p>
      <w:pPr>
        <w:autoSpaceDN w:val="0"/>
        <w:autoSpaceDE w:val="0"/>
        <w:widowControl/>
        <w:spacing w:line="266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understand and do not mind the distinction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draw between Wardha and Sabarmati. I am glad you have written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Bhansali. There is nothing further about the Ashram beyond what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wrote to you.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learning of Hindi must not be a strain upon you.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it as a task. Immediately it gets on your nerves, you must let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I have told you that I have infinite patience and I shall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you to task if you can’t finish your programme in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months’ time. The work must give you pleasure, and it must be left </w:t>
      </w:r>
      <w:r>
        <w:rPr>
          <w:rFonts w:ascii="Times" w:hAnsi="Times" w:eastAsia="Times"/>
          <w:b w:val="0"/>
          <w:i w:val="0"/>
          <w:color w:val="000000"/>
          <w:sz w:val="22"/>
        </w:rPr>
        <w:t>off as soon as it fatigues you.</w:t>
      </w:r>
    </w:p>
    <w:p>
      <w:pPr>
        <w:autoSpaceDN w:val="0"/>
        <w:tabs>
          <w:tab w:pos="550" w:val="left"/>
          <w:tab w:pos="1330" w:val="left"/>
          <w:tab w:pos="1750" w:val="left"/>
          <w:tab w:pos="2790" w:val="left"/>
          <w:tab w:pos="4330" w:val="left"/>
          <w:tab w:pos="4930" w:val="left"/>
          <w:tab w:pos="59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knew what work is to be given to you as soon as you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I would certainly tell you; but I do not know it myself.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agree with your argument against teaching English,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avoid giving that work. So far as I can see at present,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some work to be done in company. For, I want you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accustomed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no matter how adverse they may be. But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choice, by no means tell me. My own habit is never to tax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things which I need not decide at the moment. But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to think of it from now, by all means do, and discuss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your letters. In no case would I have given you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first consulting you. I shall certainly want to know your </w:t>
      </w:r>
      <w:r>
        <w:rPr>
          <w:rFonts w:ascii="Times" w:hAnsi="Times" w:eastAsia="Times"/>
          <w:b w:val="0"/>
          <w:i w:val="0"/>
          <w:color w:val="000000"/>
          <w:sz w:val="22"/>
        </w:rPr>
        <w:t>choice whether now or after you have gone to the Ashram.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right your not having written to the Rao Saheb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the inspiration. There is no hurry, and so long as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>language does not come you need not write at all.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just returned from touring this morning to find your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touring will be resumed on the 9th instant. Then probably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away for nearly 10 days. But it would be safer to send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Bangalore. I said Bangalore City before, but I find that Bangalore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brings your letters two hours earlier. Kumara Park is not served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City office but from the Central office.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RIMATI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IRABAI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5258. Courtesy : Mirabehn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TELEGRAM TO MIRABEHN</w:t>
      </w:r>
    </w:p>
    <w:p>
      <w:pPr>
        <w:autoSpaceDN w:val="0"/>
        <w:autoSpaceDE w:val="0"/>
        <w:widowControl/>
        <w:spacing w:line="294" w:lineRule="exact" w:before="4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IRABAI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3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    DULY      POSTED.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ALL      WELL.       LOVE.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5257. Courtesy : Mirabehn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LETTER TO MAHARAJA OF MYSORE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 Monday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perhaps next to your coronation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happiest day in your life. In what manner should I send you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felicitations? Not by mere words of good wishes however well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be. But I feel that I could not as a true friend do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your doing for your poorest subjects what you seem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to have done for the middle class, the town-dwellers.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able to do anything striking so soon as Monday next.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impossible to do away with the drink traffic? It is ruining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a matter of deep joy to me to learn wherever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nothing but praise of your benevolence and purity. The drink </w:t>
      </w:r>
      <w:r>
        <w:rPr>
          <w:rFonts w:ascii="Times" w:hAnsi="Times" w:eastAsia="Times"/>
          <w:b w:val="0"/>
          <w:i w:val="0"/>
          <w:color w:val="000000"/>
          <w:sz w:val="22"/>
        </w:rPr>
        <w:t>curse under a rule so good appears to be so out of tune.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not turn what is meant the heart-wish of a friend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lecture. May you be long spared to give happiness to your people </w:t>
      </w:r>
      <w:r>
        <w:rPr>
          <w:rFonts w:ascii="Times" w:hAnsi="Times" w:eastAsia="Times"/>
          <w:b w:val="0"/>
          <w:i w:val="0"/>
          <w:color w:val="000000"/>
          <w:sz w:val="22"/>
        </w:rPr>
        <w:t>and to make yours a model State in every sense of the term.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pray on Monday for a due fulfilment of all your noblest </w:t>
      </w:r>
      <w:r>
        <w:rPr>
          <w:rFonts w:ascii="Times" w:hAnsi="Times" w:eastAsia="Times"/>
          <w:b w:val="0"/>
          <w:i w:val="0"/>
          <w:color w:val="000000"/>
          <w:sz w:val="22"/>
        </w:rPr>
        <w:t>wishes.</w:t>
      </w:r>
    </w:p>
    <w:p>
      <w:pPr>
        <w:autoSpaceDN w:val="0"/>
        <w:autoSpaceDE w:val="0"/>
        <w:widowControl/>
        <w:spacing w:line="220" w:lineRule="exact" w:before="66" w:after="0"/>
        <w:ind w:left="0" w:right="5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Highness’s</w:t>
      </w:r>
    </w:p>
    <w:p>
      <w:pPr>
        <w:autoSpaceDN w:val="0"/>
        <w:autoSpaceDE w:val="0"/>
        <w:widowControl/>
        <w:spacing w:line="200" w:lineRule="exact" w:before="442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in Bangalore on this date in 1927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August 8, 1927 was the 25th anniversary of the Maharaja’s coronation.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formal message,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succeeding item, also appeared in the Press.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Pray do not feel bound to acknowledge this note.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AHARAJA OF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YSORE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12630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MESSAGE ON SILVER JUBILEE</w:t>
      </w:r>
    </w:p>
    <w:p>
      <w:pPr>
        <w:autoSpaceDN w:val="0"/>
        <w:autoSpaceDE w:val="0"/>
        <w:widowControl/>
        <w:spacing w:line="294" w:lineRule="exact" w:before="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5,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a most agreeable thing for me to find that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ever had a word to say against the Maharaja Saheb. I have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wondered whether the friends round me have conspired to keep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reports from me. May all the good I have heard of the Maharaja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and for ever remain wholly true. I join the people of Mysore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wishing His Highness many a long year of useful service to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>and its people.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S.N. 12630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ANSWERS TO QUESTIONS BY MOOLCHAND AGRAWAL</w:t>
      </w:r>
    </w:p>
    <w:p>
      <w:pPr>
        <w:autoSpaceDN w:val="0"/>
        <w:autoSpaceDE w:val="0"/>
        <w:widowControl/>
        <w:spacing w:line="294" w:lineRule="exact" w:before="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5,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1. Do you believe in the distinct existence of Trinity—Nature, Soul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I do believe but the word “distinct” sticks in the throat, for </w:t>
      </w:r>
      <w:r>
        <w:rPr>
          <w:rFonts w:ascii="Times" w:hAnsi="Times" w:eastAsia="Times"/>
          <w:b w:val="0"/>
          <w:i w:val="0"/>
          <w:color w:val="000000"/>
          <w:sz w:val="22"/>
        </w:rPr>
        <w:t>though the three are separate in name they are one in substance.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Whether soul is one or numerous? Has it entirely its separate existence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 is it a portion of the Great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>—God?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Souls seem to be many; but underneath the seeming variety,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an essential oneness.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 it is particle [of God] it ought to be all-knowing, quite free from 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evils and should possess all the qualities of God, as a particle of fire, water or gold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possesses all the talents of the whole from which it is separated.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essence the soul is free from all evil, but torn from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 it partakes of evil and all other limitations even as drop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torn from its source and found as part of a dirty pool seems for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being to partake of the pool’s dirt.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We often see that a man does evil deeds. Whence that evil comes?</w:t>
      </w:r>
    </w:p>
    <w:p>
      <w:pPr>
        <w:autoSpaceDN w:val="0"/>
        <w:autoSpaceDE w:val="0"/>
        <w:widowControl/>
        <w:spacing w:line="200" w:lineRule="exact" w:before="34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Presumably written on the same date as the preceding item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succeeding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 satisfied to know that there is evil in the world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has got to be avoided. If we knew its origin we should be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Almighty. But at the present we are in the unfortunate position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 of water in the dirty pool, and whilst we are doers of evil deeds, </w:t>
      </w:r>
      <w:r>
        <w:rPr>
          <w:rFonts w:ascii="Times" w:hAnsi="Times" w:eastAsia="Times"/>
          <w:b w:val="0"/>
          <w:i w:val="0"/>
          <w:color w:val="000000"/>
          <w:sz w:val="22"/>
        </w:rPr>
        <w:t>we must suffer the consequences thereof.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the world we see different men. Those who work and do right deeds 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gifted; those who do wrong or bad deeds are punished and have to suffer. This is all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accordance with the theory of karma. When one suffers—as a peasant or a labourer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 does at present, he suffers through his own past deeds, that is the Will of God.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Why should we interfere in the Will of God by helping him so that he may not suffer?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Indian peasant was isolated and was seated on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mountain top, we shall not be perhaps responsible for his state.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he is part of the same society that we are, we cannot divest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of responsibility for his even state as that drop of water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pool cannot. Why God suffers this evil to exist, I am thankful to </w:t>
      </w:r>
      <w:r>
        <w:rPr>
          <w:rFonts w:ascii="Times" w:hAnsi="Times" w:eastAsia="Times"/>
          <w:b w:val="0"/>
          <w:i w:val="0"/>
          <w:color w:val="000000"/>
          <w:sz w:val="22"/>
        </w:rPr>
        <w:t>feel that He alone knows.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of devoting our energies for the good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others </w:t>
      </w:r>
      <w:r>
        <w:rPr>
          <w:rFonts w:ascii="Times" w:hAnsi="Times" w:eastAsia="Times"/>
          <w:b w:val="0"/>
          <w:i w:val="0"/>
          <w:color w:val="000000"/>
          <w:sz w:val="18"/>
        </w:rPr>
        <w:t>should we not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devote our energies in acquiring knowledge or earning money for ourselves or 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most for our relatives and neighbours and that too because they may help us in time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need?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Precisely for the reason that we may help our relatives, must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all others whom in our ignorance we refuse to recognize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relatives. We are like the drop of water. It enjoys even that dirty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by the help of its neighbours at the farthest end; for, its near </w:t>
      </w:r>
      <w:r>
        <w:rPr>
          <w:rFonts w:ascii="Times" w:hAnsi="Times" w:eastAsia="Times"/>
          <w:b w:val="0"/>
          <w:i w:val="0"/>
          <w:color w:val="000000"/>
          <w:sz w:val="22"/>
        </w:rPr>
        <w:t>neighbours have to depend upon theirs and so on to the end.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Yourself as well as others define “swarajya” as control over the self,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reformation, betterment or improvement of the </w:t>
      </w:r>
      <w:r>
        <w:rPr>
          <w:rFonts w:ascii="Times" w:hAnsi="Times" w:eastAsia="Times"/>
          <w:b w:val="0"/>
          <w:i/>
          <w:color w:val="000000"/>
          <w:sz w:val="18"/>
        </w:rPr>
        <w:t>self</w:t>
      </w:r>
      <w:r>
        <w:rPr>
          <w:rFonts w:ascii="Times" w:hAnsi="Times" w:eastAsia="Times"/>
          <w:b w:val="0"/>
          <w:i w:val="0"/>
          <w:color w:val="000000"/>
          <w:sz w:val="18"/>
        </w:rPr>
        <w:t>, and also it is evident, that if one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controls and improves or reforms himself, the society or the nation will be reformed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itself as the </w:t>
      </w:r>
      <w:r>
        <w:rPr>
          <w:rFonts w:ascii="Times" w:hAnsi="Times" w:eastAsia="Times"/>
          <w:b w:val="0"/>
          <w:i/>
          <w:color w:val="000000"/>
          <w:sz w:val="18"/>
        </w:rPr>
        <w:t>nation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a composition of </w:t>
      </w:r>
      <w:r>
        <w:rPr>
          <w:rFonts w:ascii="Times" w:hAnsi="Times" w:eastAsia="Times"/>
          <w:b w:val="0"/>
          <w:i/>
          <w:color w:val="000000"/>
          <w:sz w:val="18"/>
        </w:rPr>
        <w:t>individuals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 correct statement; self-rule is home-rule.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765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LETTER TO MOOLCHAND AGRAWAL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Shravan Shukla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5,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1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MOOLCHANDJI,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20"/>
        </w:trPr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do not think it necessary to answer your queries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India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Ask me any other questions if you want to.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in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Young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2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765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LETTER TO W. LUTOSTAWSKI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now see my reply to your questions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if you have any further questions, please do not hesitate to ask.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three rules about preservation of health. The two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thoroughly. For, I myself don’t believe in worry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try to snatch moments for sleep and possess a fair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off to sleep almost at will. Fasting too I understand.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 you seem to have been doing. You say you fast for 10 or 15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before each voyage. This requires explanation. 10 or 15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each voyage. This requires explanation. 10 or 15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vague number. For, 10 days or 15 days make a great difference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man, at least such is my experience. And what is this fasting?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take nothing during the fast except water, not fruit, not milk?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record of your weight before and after fast? How often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taken these fasts? What is your weight now, and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each voyage? What is its duration? Do you fast,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if you have to be at sea for one day only? You say you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meal about midday at a time of intense activity. What does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 consist of? And, do you take no fruit, no milk, no other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water either in the morning or in the evening? Then, again you </w:t>
      </w:r>
      <w:r>
        <w:rPr>
          <w:rFonts w:ascii="Times" w:hAnsi="Times" w:eastAsia="Times"/>
          <w:b w:val="0"/>
          <w:i w:val="0"/>
          <w:color w:val="000000"/>
          <w:sz w:val="22"/>
        </w:rPr>
        <w:t>say you fast only when you have too much weight. Do you then say</w:t>
      </w:r>
    </w:p>
    <w:p>
      <w:pPr>
        <w:autoSpaceDN w:val="0"/>
        <w:autoSpaceDE w:val="0"/>
        <w:widowControl/>
        <w:spacing w:line="200" w:lineRule="exact" w:before="34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in Bangalore on this date in 1927.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“Unity in Variety”, 11-8-1927.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always too much weight before each voyage? And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ever have too much weight if you are a spare eater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seem to be? When you are not intensely active, how many </w:t>
      </w:r>
      <w:r>
        <w:rPr>
          <w:rFonts w:ascii="Times" w:hAnsi="Times" w:eastAsia="Times"/>
          <w:b w:val="0"/>
          <w:i w:val="0"/>
          <w:color w:val="000000"/>
          <w:sz w:val="22"/>
        </w:rPr>
        <w:t>meals do you take?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say that you use at least 20 quarts of water to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bowels every day, until the water is returned clean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transparent and this you do when you have too much weight.What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mean by use of water? Is it enema, or do you drink 20 quarts,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whilst you are taking your one meal per day? If you drink it,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work it out through the kidneys or through the bowels?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myself and all my friends who have fasted for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lengths of time is that when we have fasted for long lengths of time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we have fasted the water has to pass through the kidneys,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through the bowels unless we have taken the enema.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know I am deeply interested in all experiments in fasting and </w:t>
      </w:r>
      <w:r>
        <w:rPr>
          <w:rFonts w:ascii="Times" w:hAnsi="Times" w:eastAsia="Times"/>
          <w:b w:val="0"/>
          <w:i w:val="0"/>
          <w:color w:val="000000"/>
          <w:sz w:val="22"/>
        </w:rPr>
        <w:t>dietetics whether merely for health or spiritual growth.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0" w:lineRule="exact" w:before="0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W.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UTOSTAWSKI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AGIELLONSKA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7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m. </w:t>
      </w:r>
      <w:r>
        <w:rPr>
          <w:rFonts w:ascii="Times" w:hAnsi="Times" w:eastAsia="Times"/>
          <w:b w:val="0"/>
          <w:i w:val="0"/>
          <w:color w:val="000000"/>
          <w:sz w:val="20"/>
        </w:rPr>
        <w:t>2, W</w:t>
      </w:r>
      <w:r>
        <w:rPr>
          <w:rFonts w:ascii="Times" w:hAnsi="Times" w:eastAsia="Times"/>
          <w:b w:val="0"/>
          <w:i w:val="0"/>
          <w:color w:val="000000"/>
          <w:sz w:val="16"/>
        </w:rPr>
        <w:t>ILNO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(P</w:t>
      </w:r>
      <w:r>
        <w:rPr>
          <w:rFonts w:ascii="Times" w:hAnsi="Times" w:eastAsia="Times"/>
          <w:b w:val="0"/>
          <w:i w:val="0"/>
          <w:color w:val="000000"/>
          <w:sz w:val="16"/>
        </w:rPr>
        <w:t>OLAND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12513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TELEGRAM TO JAMNALAL BAJAJ</w:t>
      </w:r>
    </w:p>
    <w:p>
      <w:pPr>
        <w:autoSpaceDN w:val="0"/>
        <w:autoSpaceDE w:val="0"/>
        <w:widowControl/>
        <w:spacing w:line="294" w:lineRule="exact" w:before="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August 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AMNALALJI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ATYAGRAHASHRAM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12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CONSIDER     YOUR      ATTENDANCE          HINDI        SAMMELAN    MEETING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ALLAHABAD           FOURTEENTH          INSTANT        ABSOLUTELY        NECESSARY.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      SHOULD           CANVASS          OTHER           MEMBERS.</w:t>
      </w:r>
    </w:p>
    <w:p>
      <w:pPr>
        <w:autoSpaceDN w:val="0"/>
        <w:autoSpaceDE w:val="0"/>
        <w:widowControl/>
        <w:spacing w:line="266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15172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note in Gujarati in the source, it is evident that this was sent at the </w:t>
      </w:r>
      <w:r>
        <w:rPr>
          <w:rFonts w:ascii="Times" w:hAnsi="Times" w:eastAsia="Times"/>
          <w:b w:val="0"/>
          <w:i w:val="0"/>
          <w:color w:val="000000"/>
          <w:sz w:val="18"/>
        </w:rPr>
        <w:t>same time as the following two telegrams.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343. TELEGRAM TO SAROJINI NAIDU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August 6,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AROJINIDEVI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AJMAHAL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AM     CONSTANT       COMMUNICATION        VALLABHBHAI.      CONSULTING       HIM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ABOUT       NECESSITY       MY       PRESENCE.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15173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TELEGRAM TO VALLABHBHAI PATEL</w:t>
      </w:r>
    </w:p>
    <w:p>
      <w:pPr>
        <w:autoSpaceDN w:val="0"/>
        <w:autoSpaceDE w:val="0"/>
        <w:widowControl/>
        <w:spacing w:line="294" w:lineRule="exact" w:before="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August 6,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ALLABHBHAI</w:t>
      </w:r>
    </w:p>
    <w:p>
      <w:pPr>
        <w:autoSpaceDN w:val="0"/>
        <w:autoSpaceDE w:val="0"/>
        <w:widowControl/>
        <w:spacing w:line="212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SAROJINI DEVI SAYS I SHOULD GO THERE FOR MORAL SUCCOUR. IS MY PRESENCE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ABSOLUTELY NECESSARY? AM STILL USELESS FOR ACTIVE WORK OR LONG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DISCUSSIONS CONFERENCES.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15173 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DEATH OF A SATYAGRAHI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all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familiar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Shri Harilal Maneklal Desai. He died a few days ago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Broach. A friend who lived with him says in a letter that his face was </w:t>
      </w:r>
      <w:r>
        <w:rPr>
          <w:rFonts w:ascii="Times" w:hAnsi="Times" w:eastAsia="Times"/>
          <w:b w:val="0"/>
          <w:i w:val="0"/>
          <w:color w:val="000000"/>
          <w:sz w:val="22"/>
        </w:rPr>
        <w:t>lit up with an expression of joy till the very end.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Harilal resigned from the Baroda High School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Non-co-operation movement. He was the French teacher there. </w:t>
      </w:r>
      <w:r>
        <w:rPr>
          <w:rFonts w:ascii="Times" w:hAnsi="Times" w:eastAsia="Times"/>
          <w:b w:val="0"/>
          <w:i w:val="0"/>
          <w:color w:val="000000"/>
          <w:sz w:val="22"/>
        </w:rPr>
        <w:t>From then until his death he retained unwavering faith in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He strove to the best of his ability to follow truth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it, and so I called him a satyagrahi. His humility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 to his love of truth. He toured with me for a while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days of the Non-co-operation movement and I was struck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by his clean method of work, his thoroughness and alertness.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those days it was he who replied to many of the letters I </w:t>
      </w:r>
      <w:r>
        <w:rPr>
          <w:rFonts w:ascii="Times" w:hAnsi="Times" w:eastAsia="Times"/>
          <w:b w:val="0"/>
          <w:i w:val="0"/>
          <w:color w:val="000000"/>
          <w:sz w:val="22"/>
        </w:rPr>
        <w:t>received, and helped me in other ways. During that period of my</w:t>
      </w:r>
    </w:p>
    <w:p>
      <w:pPr>
        <w:autoSpaceDN w:val="0"/>
        <w:autoSpaceDE w:val="0"/>
        <w:widowControl/>
        <w:spacing w:line="220" w:lineRule="exact" w:before="3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her telegram received on August 6, 1927, which read : “Dear Bapu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risking your health do visit Gujarat. Your presence essential. Give moral succour </w:t>
      </w:r>
      <w:r>
        <w:rPr>
          <w:rFonts w:ascii="Times" w:hAnsi="Times" w:eastAsia="Times"/>
          <w:b w:val="0"/>
          <w:i w:val="0"/>
          <w:color w:val="000000"/>
          <w:sz w:val="18"/>
        </w:rPr>
        <w:t>and solace in terrible distress. All friends join me this request.”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with him, I could see that he took great pains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satyagraha and non-co-operation. He started khadi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Kapadwanj by his unaided efforts and made a success of it.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years of his life, he helped the Broach Education Society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whatever teaching work came his way. Among the names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mentally noted of those who can be relied upon to plunge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movement if such an auspicious occasion arises,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Haribhai’s was one. Cruel fate has now erased that name.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satyagrahi, however, does not feel sorry even for this. A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helps even in death as much as he does when alive. “To live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death” is the great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inspires his life.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7-8-1927</w:t>
      </w:r>
    </w:p>
    <w:p>
      <w:pPr>
        <w:autoSpaceDN w:val="0"/>
        <w:autoSpaceDE w:val="0"/>
        <w:widowControl/>
        <w:spacing w:line="292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MIRABEHN</w:t>
      </w:r>
    </w:p>
    <w:p>
      <w:pPr>
        <w:autoSpaceDN w:val="0"/>
        <w:autoSpaceDE w:val="0"/>
        <w:widowControl/>
        <w:spacing w:line="270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be very brief this time, for I have much writing in front </w:t>
      </w:r>
      <w:r>
        <w:rPr>
          <w:rFonts w:ascii="Times" w:hAnsi="Times" w:eastAsia="Times"/>
          <w:b w:val="0"/>
          <w:i w:val="0"/>
          <w:color w:val="000000"/>
          <w:sz w:val="22"/>
        </w:rPr>
        <w:t>of me. The Gujarat floods and visitors occupy my time.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discussed with Kakasaheb what Valunjker told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says he never intended to give the impression that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Valunjker he was ready and willing to establish an ashram for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educational work among them. He loves that work but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consider himself to be yet ready for it.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63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0" w:lineRule="exact" w:before="1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Later—I have your letter. The Monday letter was duly posted.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it be that you have inferred from the date of the letter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Monday’s? This passes as a Monday letter. The date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Sunday’s, because it was written last night as nowadays I often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taking silence. This I do to avoid continuous strain on Mondays. </w:t>
      </w:r>
      <w:r>
        <w:rPr>
          <w:rFonts w:ascii="Times" w:hAnsi="Times" w:eastAsia="Times"/>
          <w:b w:val="0"/>
          <w:i w:val="0"/>
          <w:color w:val="000000"/>
          <w:sz w:val="22"/>
        </w:rPr>
        <w:t>Of course you must not read so as to strain your eyes.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5259. Courtesy : Mirabehn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LETTER TO GULZAR MOHAMAD ‘AQUIL’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and I am glad you have written to 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indeed aware of the unfortunate controversy over the book </w:t>
      </w:r>
      <w:r>
        <w:rPr>
          <w:rFonts w:ascii="Times" w:hAnsi="Times" w:eastAsia="Times"/>
          <w:b w:val="0"/>
          <w:i/>
          <w:color w:val="000000"/>
          <w:sz w:val="22"/>
        </w:rPr>
        <w:t>Rangila Rasul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may not know that probably long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the book or its contents, it came into my hands and I denounced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strong language in the columns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years ago. I have not the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file before me.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is not a recent publication. If you are not a regular reader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be glad to ask the manager to send you the </w:t>
      </w:r>
      <w:r>
        <w:rPr>
          <w:rFonts w:ascii="Times" w:hAnsi="Times" w:eastAsia="Times"/>
          <w:b w:val="0"/>
          <w:i w:val="0"/>
          <w:color w:val="000000"/>
          <w:sz w:val="22"/>
        </w:rPr>
        <w:t>reference.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no part in the present controversy because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Mussalman agitation is almost altogether wrong.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denunciation of the judge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uncalled for. Agitation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of the law is absolutely proper. But whether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agitation or not the Government will be bound to strengthen the law.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 far as the merits are concerned, there at least an equal num-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 of equally scurrilous anti-Hindu writings as anti-Islamic.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stated by me in clear language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read all the newspapers. The Hindu-edited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appeared to me to have vigorously or at all supported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of the author of </w:t>
      </w:r>
      <w:r>
        <w:rPr>
          <w:rFonts w:ascii="Times" w:hAnsi="Times" w:eastAsia="Times"/>
          <w:b w:val="0"/>
          <w:i/>
          <w:color w:val="000000"/>
          <w:sz w:val="22"/>
        </w:rPr>
        <w:t>Rangila Rasul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in any other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disrespectful to the Prophet. I shall thank you to let me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you have in mind. Or, is you will give me the number and </w:t>
      </w:r>
      <w:r>
        <w:rPr>
          <w:rFonts w:ascii="Times" w:hAnsi="Times" w:eastAsia="Times"/>
          <w:b w:val="0"/>
          <w:i w:val="0"/>
          <w:color w:val="000000"/>
          <w:sz w:val="22"/>
        </w:rPr>
        <w:t>names of the newspapers, I shall send for them myself.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know that you think that the communal taint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me. So far as I know myself, I can give my assurance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the same to my Mussalman brethren that I was in 1920,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constant prayer to God that I may be and remain the same up to </w:t>
      </w:r>
      <w:r>
        <w:rPr>
          <w:rFonts w:ascii="Times" w:hAnsi="Times" w:eastAsia="Times"/>
          <w:b w:val="0"/>
          <w:i w:val="0"/>
          <w:color w:val="000000"/>
          <w:sz w:val="22"/>
        </w:rPr>
        <w:t>the end of my life.</w:t>
      </w:r>
    </w:p>
    <w:p>
      <w:pPr>
        <w:autoSpaceDN w:val="0"/>
        <w:autoSpaceDE w:val="0"/>
        <w:widowControl/>
        <w:spacing w:line="240" w:lineRule="exact" w:before="0" w:after="0"/>
        <w:ind w:left="0" w:right="1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ULZAR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OHAMAD </w:t>
      </w:r>
      <w:r>
        <w:rPr>
          <w:rFonts w:ascii="Times" w:hAnsi="Times" w:eastAsia="Times"/>
          <w:b w:val="0"/>
          <w:i w:val="0"/>
          <w:color w:val="000000"/>
          <w:sz w:val="20"/>
        </w:rPr>
        <w:t>‘A</w:t>
      </w:r>
      <w:r>
        <w:rPr>
          <w:rFonts w:ascii="Times" w:hAnsi="Times" w:eastAsia="Times"/>
          <w:b w:val="0"/>
          <w:i w:val="0"/>
          <w:color w:val="000000"/>
          <w:sz w:val="16"/>
        </w:rPr>
        <w:t>QUIL</w:t>
      </w:r>
      <w:r>
        <w:rPr>
          <w:rFonts w:ascii="Times" w:hAnsi="Times" w:eastAsia="Times"/>
          <w:b w:val="0"/>
          <w:i w:val="0"/>
          <w:color w:val="000000"/>
          <w:sz w:val="20"/>
        </w:rPr>
        <w:t>’,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ATE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ATALA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URUDASPUR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12385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Justice Dilip Singh;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“A Letter”, 10-7-1927.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LETTER TO WILLIAM SMITH</w:t>
      </w:r>
    </w:p>
    <w:p>
      <w:pPr>
        <w:autoSpaceDN w:val="0"/>
        <w:autoSpaceDE w:val="0"/>
        <w:widowControl/>
        <w:spacing w:line="244" w:lineRule="exact" w:before="68" w:after="0"/>
        <w:ind w:left="5070" w:right="0" w:hanging="1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7,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SMITH,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about the Italian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>castration enclosing a letter from the Superintendent, Imperial Cattle-</w:t>
      </w:r>
      <w:r>
        <w:rPr>
          <w:rFonts w:ascii="Times" w:hAnsi="Times" w:eastAsia="Times"/>
          <w:b w:val="0"/>
          <w:i w:val="0"/>
          <w:color w:val="000000"/>
          <w:sz w:val="22"/>
        </w:rPr>
        <w:t>breeding Farm, Karnal.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see if I can prepare something for you that may be fit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publication. But I hope you will not mind delay; for, as you know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much time at my disposal. But I am asking the manager to </w:t>
      </w:r>
      <w:r>
        <w:rPr>
          <w:rFonts w:ascii="Times" w:hAnsi="Times" w:eastAsia="Times"/>
          <w:b w:val="0"/>
          <w:i w:val="0"/>
          <w:color w:val="000000"/>
          <w:sz w:val="22"/>
        </w:rPr>
        <w:t>let me have accurate details and figures.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12921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LETTER TO Y. M. PARNERKAR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1927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PARNERKAR,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two letters for your file and note.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get the time I would like you to give me notes containing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enabling me to prepare the article of the kind Mr. </w:t>
      </w:r>
      <w:r>
        <w:rPr>
          <w:rFonts w:ascii="Times" w:hAnsi="Times" w:eastAsia="Times"/>
          <w:b w:val="0"/>
          <w:i w:val="0"/>
          <w:color w:val="000000"/>
          <w:sz w:val="22"/>
        </w:rPr>
        <w:t>William Smith wants.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are now thoroughly acclimatized and that both </w:t>
      </w:r>
      <w:r>
        <w:rPr>
          <w:rFonts w:ascii="Times" w:hAnsi="Times" w:eastAsia="Times"/>
          <w:b w:val="0"/>
          <w:i w:val="0"/>
          <w:color w:val="000000"/>
          <w:sz w:val="22"/>
        </w:rPr>
        <w:t>of you are keeping well and fit.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>ARNERKAR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AIRY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12922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SATIS CHANDRA DAS GUPTA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take only that service from Dr. 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can freely give from his heart. Khadi has ultimately to stand </w:t>
      </w:r>
      <w:r>
        <w:rPr>
          <w:rFonts w:ascii="Times" w:hAnsi="Times" w:eastAsia="Times"/>
          <w:b w:val="0"/>
          <w:i w:val="0"/>
          <w:color w:val="000000"/>
          <w:sz w:val="22"/>
        </w:rPr>
        <w:t>on its own merits and legs. It is well if we can get real co-operation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our great men. But it must be well also if we do not.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rely upon the eternal truth that nothing on this earth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intrinsically sound and is represented by a living force can possibly </w:t>
      </w:r>
      <w:r>
        <w:rPr>
          <w:rFonts w:ascii="Times" w:hAnsi="Times" w:eastAsia="Times"/>
          <w:b w:val="0"/>
          <w:i w:val="0"/>
          <w:color w:val="000000"/>
          <w:sz w:val="22"/>
        </w:rPr>
        <w:t>die.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difficulties I can understand well. And if I had a bagful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coins I could send them to you by express parcel in order to relieve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pecuniary distress; but I have not much hope of getting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 What I am able to collect in these parts will have to be 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here. Therefore the only way to give pecuniary help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is for me to go to Bengal when you are ready and tour to </w:t>
      </w:r>
      <w:r>
        <w:rPr>
          <w:rFonts w:ascii="Times" w:hAnsi="Times" w:eastAsia="Times"/>
          <w:b w:val="0"/>
          <w:i w:val="0"/>
          <w:color w:val="000000"/>
          <w:sz w:val="22"/>
        </w:rPr>
        <w:t>collect.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year is to go without, and the programme here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carried over to next year, almost up to the end of March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interval of a fortnight at the Ashram for Ramdas’ marriage.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want you to become accustomed to think that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our business, as it may now be called, with what capital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Therefore, I would like you, Kshitish Babu and others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with you to confer together and evolve a programme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save you from all worry and trouble. Once we recognize our </w:t>
      </w:r>
      <w:r>
        <w:rPr>
          <w:rFonts w:ascii="Times" w:hAnsi="Times" w:eastAsia="Times"/>
          <w:b w:val="0"/>
          <w:i w:val="0"/>
          <w:color w:val="000000"/>
          <w:sz w:val="22"/>
        </w:rPr>
        <w:t>limitations we shall cease to fret.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letter, I gather that there will be no office in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and that all your work would be done as from Sodepur.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 a store in Calcutta, or not even that? Personally,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if you thought that there should be no store in Calcutta,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>say, that there should be none if it was not self-supporting.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keeping fit. I shall be in and about Bangalore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28th of this month, if there is no peremptory call from Gujarat 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floods. Pressure is being put upon me to go there. But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wants me, I shall resist the pressure. For I know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>do nothing by my mere presence if I cannot do active work.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UPTA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RATISHTHAN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ODEPUR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19797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LETTER TO ASHRAM WOMEN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8,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I must be brief, I lack both time and subject.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forgetting to answer your inquiries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Manibehn’s return. Most probably she will leave soon after the 20th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stopping at Poona and Bombay for a day each, she will go to </w:t>
      </w:r>
      <w:r>
        <w:rPr>
          <w:rFonts w:ascii="Times" w:hAnsi="Times" w:eastAsia="Times"/>
          <w:b w:val="0"/>
          <w:i w:val="0"/>
          <w:color w:val="000000"/>
          <w:sz w:val="22"/>
        </w:rPr>
        <w:t>Broach and from there to the Ashram.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having a difficult time at the Ashram at present.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continue to be brave. Our responsibilities are very great. If </w:t>
      </w:r>
      <w:r>
        <w:rPr>
          <w:rFonts w:ascii="Times" w:hAnsi="Times" w:eastAsia="Times"/>
          <w:b w:val="0"/>
          <w:i w:val="0"/>
          <w:color w:val="000000"/>
          <w:sz w:val="22"/>
        </w:rPr>
        <w:t>we always have Rama in our hearts, no harm can ever befall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Kakasaheb who is here is keeping well.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form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3662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LETTER TO J. B. PETIT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1927</w:t>
      </w:r>
    </w:p>
    <w:p>
      <w:pPr>
        <w:autoSpaceDN w:val="0"/>
        <w:tabs>
          <w:tab w:pos="550" w:val="left"/>
          <w:tab w:pos="203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PETIT,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forgive me for troubling you once more.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has cabled to you that he is returning on the 20th instant.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the Corporation has voted an address. I have suggested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should be made the occasion of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on a wide scale. For, not only does Andrews deserve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 that we can show to him but the occasion will bear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significance in South Africa and will strengthen Mr. Sastri’s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if the presentation of the address becomes not a humdrum </w:t>
      </w:r>
      <w:r>
        <w:rPr>
          <w:rFonts w:ascii="Times" w:hAnsi="Times" w:eastAsia="Times"/>
          <w:b w:val="0"/>
          <w:i w:val="0"/>
          <w:color w:val="000000"/>
          <w:sz w:val="22"/>
        </w:rPr>
        <w:t>function but an enthusiastic popular demonstration.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purpose of this letter is to suggest that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Citizenship Association should present him with a solid purse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 by him for educational and kindred work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might have seen Mr. Sastri’s appeal for social.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is in </w:t>
      </w:r>
      <w:r>
        <w:rPr>
          <w:rFonts w:ascii="Times" w:hAnsi="Times" w:eastAsia="Times"/>
          <w:b w:val="0"/>
          <w:i w:val="0"/>
          <w:color w:val="000000"/>
          <w:sz w:val="22"/>
        </w:rPr>
        <w:t>conjunction with Mr. Andrews. No doubt our people in South Africa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reference to lack of time,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Mirabehn”,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7-8-1927.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“Welcome Good Samaritan”, 11-8-1927.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a blank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find the means; but both their capacity and will are limited.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sent from here will encourage the workers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Mr. Sastri’s hands. And the reason why I suggest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presentation of the purse in a public manner to Mr. Andrews is that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demonstrative value may be emphasized. Indeed, in my articles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suggested the Corporation instead of giving a costly casket </w:t>
      </w:r>
      <w:r>
        <w:rPr>
          <w:rFonts w:ascii="Times" w:hAnsi="Times" w:eastAsia="Times"/>
          <w:b w:val="0"/>
          <w:i w:val="0"/>
          <w:color w:val="000000"/>
          <w:sz w:val="22"/>
        </w:rPr>
        <w:t>should vote a purse, that is of course if it is permissible under its rules.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a copy of this letter to Mr. Natarajan.</w:t>
      </w:r>
    </w:p>
    <w:p>
      <w:pPr>
        <w:autoSpaceDN w:val="0"/>
        <w:autoSpaceDE w:val="0"/>
        <w:widowControl/>
        <w:spacing w:line="220" w:lineRule="exact" w:before="66" w:after="0"/>
        <w:ind w:left="0" w:right="1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12369</w:t>
      </w:r>
    </w:p>
    <w:p>
      <w:pPr>
        <w:autoSpaceDN w:val="0"/>
        <w:autoSpaceDE w:val="0"/>
        <w:widowControl/>
        <w:spacing w:line="292" w:lineRule="exact" w:before="7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LETTER TO K. S. NATARAJAN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NATARAJAN,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copy of my letter to Mr. Petit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consideration. The letter speaks for itself.</w:t>
      </w:r>
    </w:p>
    <w:p>
      <w:pPr>
        <w:autoSpaceDN w:val="0"/>
        <w:autoSpaceDE w:val="0"/>
        <w:widowControl/>
        <w:spacing w:line="220" w:lineRule="exact" w:before="66" w:after="0"/>
        <w:ind w:left="0" w:right="1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S. N</w:t>
      </w:r>
      <w:r>
        <w:rPr>
          <w:rFonts w:ascii="Times" w:hAnsi="Times" w:eastAsia="Times"/>
          <w:b w:val="0"/>
          <w:i w:val="0"/>
          <w:color w:val="000000"/>
          <w:sz w:val="16"/>
        </w:rPr>
        <w:t>ATARAJAN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12369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LETTER TO KONDA VENKATAPPAYYA</w:t>
      </w:r>
    </w:p>
    <w:p>
      <w:pPr>
        <w:autoSpaceDN w:val="0"/>
        <w:autoSpaceDE w:val="0"/>
        <w:widowControl/>
        <w:spacing w:line="284" w:lineRule="exact" w:before="68" w:after="0"/>
        <w:ind w:left="5070" w:right="0" w:hanging="1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9, 1927</w:t>
      </w:r>
    </w:p>
    <w:p>
      <w:pPr>
        <w:autoSpaceDN w:val="0"/>
        <w:tabs>
          <w:tab w:pos="550" w:val="left"/>
        </w:tabs>
        <w:autoSpaceDE w:val="0"/>
        <w:widowControl/>
        <w:spacing w:line="30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Mahadev has not been able to place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papers you refer to as yet; for, he has found me too busy.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inks I shall test and let you know my impression.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your daughter getting on both in health and studies? She </w:t>
      </w:r>
      <w:r>
        <w:rPr>
          <w:rFonts w:ascii="Times" w:hAnsi="Times" w:eastAsia="Times"/>
          <w:b w:val="0"/>
          <w:i w:val="0"/>
          <w:color w:val="000000"/>
          <w:sz w:val="22"/>
        </w:rPr>
        <w:t>must some day come to the Ashram.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32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ENKATAPPAYYAGARU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UNTUR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: S.N. 14212</w:t>
      </w:r>
    </w:p>
    <w:p>
      <w:pPr>
        <w:autoSpaceDN w:val="0"/>
        <w:tabs>
          <w:tab w:pos="4050" w:val="left"/>
          <w:tab w:pos="5070" w:val="left"/>
        </w:tabs>
        <w:autoSpaceDE w:val="0"/>
        <w:widowControl/>
        <w:spacing w:line="298" w:lineRule="exact" w:before="296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355. LETTER TO E. S. PATWARDHAN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August 9, 1927</w:t>
      </w:r>
    </w:p>
    <w:p>
      <w:pPr>
        <w:autoSpaceDN w:val="0"/>
        <w:tabs>
          <w:tab w:pos="550" w:val="left"/>
        </w:tabs>
        <w:autoSpaceDE w:val="0"/>
        <w:widowControl/>
        <w:spacing w:line="29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sending it to Sheth Jamnalalji and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go into the matter carefully and do whatever he thinks just and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 Beyond that I must not influence him.</w:t>
      </w:r>
    </w:p>
    <w:p>
      <w:pPr>
        <w:autoSpaceDN w:val="0"/>
        <w:autoSpaceDE w:val="0"/>
        <w:widowControl/>
        <w:spacing w:line="220" w:lineRule="exact" w:before="66" w:after="0"/>
        <w:ind w:left="0" w:right="1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150" w:val="left"/>
        </w:tabs>
        <w:autoSpaceDE w:val="0"/>
        <w:widowControl/>
        <w:spacing w:line="30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E. S. P</w:t>
      </w:r>
      <w:r>
        <w:rPr>
          <w:rFonts w:ascii="Times" w:hAnsi="Times" w:eastAsia="Times"/>
          <w:b w:val="0"/>
          <w:i w:val="0"/>
          <w:color w:val="000000"/>
          <w:sz w:val="16"/>
        </w:rPr>
        <w:t>ATWARDHAN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00" w:lineRule="exact" w:before="0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ILAK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IDYALAYA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14215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LETTER TO JAMINI BHUSHAN MITRA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JAMINI BABU,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appreciate the confidence you repose in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attitude you have adopted is wrong. Even if I was well,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powerless to do anything single-handed. But I am still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powerless seeing that I could take no part in the administrative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you and Satis Babu know each other much better than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I. And if you cannot convince Satis Babu, how shall I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help? But if you think that Satis Babu is prejudiced against you,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self-confidence enough to be able to convince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the Association and the members of the Council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Satis Babu of his prejudice. I can give you this assurance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Banker in the first instance and the other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in the second will consider all you might have to say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impartially and independently of Satis Babu. There is also Dr. 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will surely listen to you as much as to Satis Babu. For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affection he has for you. For my own part I must also add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 Babu will not do any conscious injustice to you.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he wrote to me a kind letter about you and nothing will please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to find that you have met Satis Babu and become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no prejudice against you. After all he has no ends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to serve by putting obstacles in your way. He has exchanged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ease, comfort and honour for one of deprivation, pains, sorrows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self-effacement. If I am wrong you may correct me. It grives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self-sacrificing workers cannot hold together and work away for a </w:t>
      </w:r>
      <w:r>
        <w:rPr>
          <w:rFonts w:ascii="Times" w:hAnsi="Times" w:eastAsia="Times"/>
          <w:b w:val="0"/>
          <w:i w:val="0"/>
          <w:color w:val="000000"/>
          <w:sz w:val="22"/>
        </w:rPr>
        <w:t>cause which is common to them all.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AMINI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HUSHAN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ITRA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ALISPUR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8"/>
        </w:rPr>
        <w:t>ALIKHOLA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HALISPUR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HULNA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19798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LETTER TO SWAMI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1927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latest telegram.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sent a reply by wire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received. Your telegram and your letter are full of your </w:t>
      </w:r>
      <w:r>
        <w:rPr>
          <w:rFonts w:ascii="Times" w:hAnsi="Times" w:eastAsia="Times"/>
          <w:b w:val="0"/>
          <w:i w:val="0"/>
          <w:color w:val="000000"/>
          <w:sz w:val="22"/>
        </w:rPr>
        <w:t>love and your sorrow. I expect nothing else of you.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duty to restrain excess of love. I could not see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you sent me that we are at the moment in a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Rs. 25,000. I understand that at present we can somehow </w:t>
      </w:r>
      <w:r>
        <w:rPr>
          <w:rFonts w:ascii="Times" w:hAnsi="Times" w:eastAsia="Times"/>
          <w:b w:val="0"/>
          <w:i w:val="0"/>
          <w:color w:val="000000"/>
          <w:sz w:val="22"/>
        </w:rPr>
        <w:t>balance the two sides.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we have a saving of Rs. 25,000, does it not prove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making a huge profit somewhere or that we do not pay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our workers?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or may not be as you say. None the less I do feel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the capacity to make this donation it could be done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anonymously. If our small institution could make such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donation, it would have an impact on others and this may arouse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jealousy, obviously it could not be emulated. Generally, a donation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announced so that others may follow suit. Else it is merely showing </w:t>
      </w:r>
      <w:r>
        <w:rPr>
          <w:rFonts w:ascii="Times" w:hAnsi="Times" w:eastAsia="Times"/>
          <w:b w:val="0"/>
          <w:i w:val="0"/>
          <w:color w:val="000000"/>
          <w:sz w:val="22"/>
        </w:rPr>
        <w:t>off.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being in good shape means not being able to give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at all. I see from your report that the tenements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are in a state of disrepair. If our resources permit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 what we can spare for repairing their houses so that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 burden on the public funds. I would regard that as our </w:t>
      </w:r>
      <w:r>
        <w:rPr>
          <w:rFonts w:ascii="Times" w:hAnsi="Times" w:eastAsia="Times"/>
          <w:b w:val="0"/>
          <w:i w:val="0"/>
          <w:color w:val="000000"/>
          <w:sz w:val="22"/>
        </w:rPr>
        <w:t>substantial contribution.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here has understood fully the meaning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telegram. If you thought that the workers, etc., would accept minimum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and pay up the remainder as monthly instalments,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as they save up progressively, those savings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 for the benefit of the Dheds and Bhangis and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can thus be achieved. I believe all will receive the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urgently needed and they will find their feet. If we have earned our </w:t>
      </w:r>
      <w:r>
        <w:rPr>
          <w:rFonts w:ascii="Times" w:hAnsi="Times" w:eastAsia="Times"/>
          <w:b w:val="0"/>
          <w:i w:val="0"/>
          <w:color w:val="000000"/>
          <w:sz w:val="22"/>
        </w:rPr>
        <w:t>money honestly, I wish you to make the purest use of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may, if you like, treat all this as needless fuss. I might </w:t>
      </w:r>
      <w:r>
        <w:rPr>
          <w:rFonts w:ascii="Times" w:hAnsi="Times" w:eastAsia="Times"/>
          <w:b w:val="0"/>
          <w:i w:val="0"/>
          <w:color w:val="000000"/>
          <w:sz w:val="22"/>
        </w:rPr>
        <w:t>have scribbled a lot without knowing things. You are free to do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Suggesting that Rs. 25,000 be set apart for flood relief by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offering to defer his retirement for two years so that the institution need not suffer </w:t>
      </w:r>
      <w:r>
        <w:rPr>
          <w:rFonts w:ascii="Times" w:hAnsi="Times" w:eastAsia="Times"/>
          <w:b w:val="0"/>
          <w:i w:val="0"/>
          <w:color w:val="000000"/>
          <w:sz w:val="18"/>
        </w:rPr>
        <w:t>financially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counsultation with Vallabhbhai, Jamnalalji and 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approve of whatever you do. I shall be quite content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the above ideas as emotional outburst of one of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>workers and treat them accordingly.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may be that you would be bound for two years; but I like that.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send you now is sent only after being shown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Kaka. And that will be the case hereafter. Take it that he has approved, </w:t>
      </w:r>
      <w:r>
        <w:rPr>
          <w:rFonts w:ascii="Times" w:hAnsi="Times" w:eastAsia="Times"/>
          <w:b w:val="0"/>
          <w:i w:val="0"/>
          <w:color w:val="000000"/>
          <w:sz w:val="22"/>
        </w:rPr>
        <w:t>what he has not objected to.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 not had on my hand today grave matters beyond my </w:t>
      </w:r>
      <w:r>
        <w:rPr>
          <w:rFonts w:ascii="Times" w:hAnsi="Times" w:eastAsia="Times"/>
          <w:b w:val="0"/>
          <w:i w:val="0"/>
          <w:color w:val="000000"/>
          <w:sz w:val="22"/>
        </w:rPr>
        <w:t>capacity, I would have written much more.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manuscript of Mahadev Desai’s Diary. Courtesy : Narayan 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AN APPEAL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addressed to the Gujarati-speaking Hindus, Mussalmans,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and Christians if any. The other citizenss will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subscribing to a fund which I am hoping will be soon </w:t>
      </w:r>
      <w:r>
        <w:rPr>
          <w:rFonts w:ascii="Times" w:hAnsi="Times" w:eastAsia="Times"/>
          <w:b w:val="0"/>
          <w:i w:val="0"/>
          <w:color w:val="000000"/>
          <w:sz w:val="22"/>
        </w:rPr>
        <w:t>started.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appeal is in connection with the heavy floods of Gujarat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of which have not occurred within living memory.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that all Gujaratis, men and women, will contribute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 as much as they can. The funds will be sent to Sjt.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Patel, the President of the Ahmedabad Municipality and of the Gujarat </w:t>
      </w:r>
      <w:r>
        <w:rPr>
          <w:rFonts w:ascii="Times" w:hAnsi="Times" w:eastAsia="Times"/>
          <w:b w:val="0"/>
          <w:i w:val="0"/>
          <w:color w:val="000000"/>
          <w:sz w:val="22"/>
        </w:rPr>
        <w:t>Provincial Congress Committee.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appeal is being taken up by Messrs Chimanlal Bhogilal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Desai, Raojibhai Patel and Chhotalal Kothari. Every subscriber 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requested to give his or her name against the sum subscribed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facilitate accurate publication of the list in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organized relief in times of distress. Let those Gujaratis who </w:t>
      </w:r>
      <w:r>
        <w:rPr>
          <w:rFonts w:ascii="Times" w:hAnsi="Times" w:eastAsia="Times"/>
          <w:b w:val="0"/>
          <w:i w:val="0"/>
          <w:color w:val="000000"/>
          <w:sz w:val="22"/>
        </w:rPr>
        <w:t>are not wanted for work in Gujarat or who can be spared turn their</w:t>
      </w:r>
    </w:p>
    <w:p>
      <w:pPr>
        <w:autoSpaceDN w:val="0"/>
        <w:autoSpaceDE w:val="0"/>
        <w:widowControl/>
        <w:spacing w:line="220" w:lineRule="exact" w:before="3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End of page 2. In the photostat volume, two pages (numbered 3 and 4)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interpolated after page 2 and the original page 3 has been renumbered 5. But these two </w:t>
      </w:r>
      <w:r>
        <w:rPr>
          <w:rFonts w:ascii="Times" w:hAnsi="Times" w:eastAsia="Times"/>
          <w:b w:val="0"/>
          <w:i w:val="0"/>
          <w:color w:val="000000"/>
          <w:sz w:val="18"/>
        </w:rPr>
        <w:t>pages, which seem to be part of another appeal, are reproduced below.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places where help may be most needed. The distress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must not blind the Gujaratis to the need of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The present distress must be utilized to make us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and more national. We must feel one with the least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remotest of the thirty crores of God’s creatures who inhabit this land.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12797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LETTER TO DR. M. A. ANSARI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ANSARI,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bomb-shell. I had as long chats with Panditji over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was possible for us both to have. Your draft statement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 me. The atmosphere about us is so debilitating and irresponsive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tallest of us becomes dazed for the moment. The suffocation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clearly overtaken you. It is no fault of yours. And as I could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Khwaja in spite of his going back upon his brilliant professions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love him, so I can literally say of you in spite of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admittedly a lapse. I say “admittedly” because you still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Non-co-operation, but the situation demands, in your opinion,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conduct and you deceive yourself into the belief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conduct would hasten Non-co-operation. I don’t believe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can’t impart my belief or unbelief to you. You must act up to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is natural for you.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this suggestion. Keep those views ot yourself.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 way called upon to publish them. For, if I am no politician,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still less. When swaraj is established, you won’t want to belong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diplomatic service, nor to the military. You would fight shy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department. You would be content, if you are placed in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medical service and given a free purse for all your researches,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or otherwise, even as I would aspire after nothing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or important than the spinning department, if hand-spinning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become universal by that time. The law, diplomacy,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rest, we shall leave to Motilalji and company; and if Panditji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that Shaukat Ali would be good company, he may throw at him </w:t>
      </w:r>
      <w:r>
        <w:rPr>
          <w:rFonts w:ascii="Times" w:hAnsi="Times" w:eastAsia="Times"/>
          <w:b w:val="0"/>
          <w:i w:val="0"/>
          <w:color w:val="000000"/>
          <w:sz w:val="22"/>
        </w:rPr>
        <w:t>the military departments.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my reading is correct, you and I, but you more than I, will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expected to contribute to the discussion over Assembly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programme, constitution making and what not or better still,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rot. I, therefore, think that you will commit no crime against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Indian humanity, if you announce to the world that you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on these matters which must be left to specialists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politicians. I am sure you have not made the mistake of supposing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sponsored your election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I considered you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brilliant political thinker or anything near that state. The country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acclaimed your election with one voice because you are a true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Mussalman, you are a lover of your country,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camouflage in you, you know your limitations, you keep your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you, but because above all, Hindu-Muslim unity is a passion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you, and you entertain ideas about it which you would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with your country and which you are impatient to share with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enforce them even if it be at the point of the bayonet.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is a demonstration, in spite of the madness raging round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country is thirsting for domestic peace, and that it is sick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dishonesty, fraud, immorality and violence committed in the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religion. I therefore ask you to tear your statement to pieces.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that opinion to yourself, accept the election with grace, dignity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thankfulness, and announce that you have no political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to place before the country, that so far as that is concerned,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take up a strictly judicial and impartial attitude and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as a chairman of meetings guiding deliberations,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and enforcing decisions of majorities, that you have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election with the sole intention of guiding the country your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office, by all the power at your command, to domestic peace.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owe it to the country as a Mussalman and a staunch nationalist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vindicate the religion of the Prophet and the honour of the country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all the talents you have for securing a domestic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to all parties. Nobody expects more of you. And, if you </w:t>
      </w:r>
      <w:r>
        <w:rPr>
          <w:rFonts w:ascii="Times" w:hAnsi="Times" w:eastAsia="Times"/>
          <w:b w:val="0"/>
          <w:i w:val="0"/>
          <w:color w:val="000000"/>
          <w:sz w:val="22"/>
        </w:rPr>
        <w:t>meddle in anything else, you will be travelling outside your province.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telegraphed to you; for, I thought I would save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of the poor spinners. That I have left to Panditji who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patronize the telegraph department. You made him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carrier, and I give myself the same honour by letting him carry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And in the face of this reply, you dare not refuse the crown of </w:t>
      </w:r>
      <w:r>
        <w:rPr>
          <w:rFonts w:ascii="Times" w:hAnsi="Times" w:eastAsia="Times"/>
          <w:b w:val="0"/>
          <w:i w:val="0"/>
          <w:color w:val="000000"/>
          <w:sz w:val="22"/>
        </w:rPr>
        <w:t>thorns that is offered to you by a grateful country, and you dare not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Congress presidentship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your statement, however precious your views are. If you wish </w:t>
      </w:r>
      <w:r>
        <w:rPr>
          <w:rFonts w:ascii="Times" w:hAnsi="Times" w:eastAsia="Times"/>
          <w:b w:val="0"/>
          <w:i w:val="0"/>
          <w:color w:val="000000"/>
          <w:sz w:val="22"/>
        </w:rPr>
        <w:t>to place them before a few friends gathered together in a drawing-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enjoying hookah, you may certainly enliven the company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views. But beyond the four walls of such a drawing-room, your </w:t>
      </w:r>
      <w:r>
        <w:rPr>
          <w:rFonts w:ascii="Times" w:hAnsi="Times" w:eastAsia="Times"/>
          <w:b w:val="0"/>
          <w:i w:val="0"/>
          <w:color w:val="000000"/>
          <w:sz w:val="22"/>
        </w:rPr>
        <w:t>views may not travel.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letter gives you sufficient indication of my health and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Health you may gather from the length of the letter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expressed therein. Ill-health you are entirely to infer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much against my will I have been obliged to dictate what is </w:t>
      </w:r>
      <w:r>
        <w:rPr>
          <w:rFonts w:ascii="Times" w:hAnsi="Times" w:eastAsia="Times"/>
          <w:b w:val="0"/>
          <w:i w:val="0"/>
          <w:color w:val="000000"/>
          <w:sz w:val="22"/>
        </w:rPr>
        <w:t>purely a personal and affectionate letter of an old friend.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apologize for not coming. If I find myself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brink of the precipice, I shall not hesitate to telegraph for you, nor;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undertake a fast more prolonged than 21 days. And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engagement may be, you will leave them to see a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if only to say good-bye to him or to wean him from his mad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career. Meanwhile by all means continue to make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per day on condition that a certain respectable percentage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ill-gotten gains is reserved for the poor spinners, if only by way </w:t>
      </w:r>
      <w:r>
        <w:rPr>
          <w:rFonts w:ascii="Times" w:hAnsi="Times" w:eastAsia="Times"/>
          <w:b w:val="0"/>
          <w:i w:val="0"/>
          <w:color w:val="000000"/>
          <w:sz w:val="22"/>
        </w:rPr>
        <w:t>of penance.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I expect a reassuring telegram from you?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meet Hakimji, please warn him against forgetting me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M. A. A</w:t>
      </w:r>
      <w:r>
        <w:rPr>
          <w:rFonts w:ascii="Times" w:hAnsi="Times" w:eastAsia="Times"/>
          <w:b w:val="0"/>
          <w:i w:val="0"/>
          <w:color w:val="000000"/>
          <w:sz w:val="18"/>
        </w:rPr>
        <w:t>NSARI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1, D</w:t>
      </w:r>
      <w:r>
        <w:rPr>
          <w:rFonts w:ascii="Times" w:hAnsi="Times" w:eastAsia="Times"/>
          <w:b w:val="0"/>
          <w:i w:val="0"/>
          <w:color w:val="000000"/>
          <w:sz w:val="18"/>
        </w:rPr>
        <w:t>ARYAGANJ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12870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LETTER TO T. R. MAHADEVA IYER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excuse me for not being able to write to you earlier.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waited purposely for one or two days as Dr. Varadarajulu was coming.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discussed the situation with him also. He tells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Malay Peninsula are also with the Committee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thinks that I need not bother myself about the matter as in </w:t>
      </w:r>
      <w:r>
        <w:rPr>
          <w:rFonts w:ascii="Times" w:hAnsi="Times" w:eastAsia="Times"/>
          <w:b w:val="0"/>
          <w:i w:val="0"/>
          <w:color w:val="000000"/>
          <w:sz w:val="22"/>
        </w:rPr>
        <w:t>course of time the possession of the property was bound to revert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Committee. My own opinion is that where there is a large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 who want to observe caste restrictions, they should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their children to the gurukul with the option to them to feed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separately. But if the majority of those who are in power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the view and wish to have a rigid rule excluding all who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caste restrictions you should gracefully and instantaneously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possession. If what Dr. Varadarajulu says is true, namely,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 effective opinion behind you, it appears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to go to arbitration. If you will give up possession at once, you </w:t>
      </w:r>
      <w:r>
        <w:rPr>
          <w:rFonts w:ascii="Times" w:hAnsi="Times" w:eastAsia="Times"/>
          <w:b w:val="0"/>
          <w:i w:val="0"/>
          <w:color w:val="000000"/>
          <w:sz w:val="22"/>
        </w:rPr>
        <w:t>are at liberty to use this letter in order to justify your step.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T. R.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AHADEVA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YER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1,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RISHNAMACHARI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UNGUMBAKKAM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ATHEDRAL </w:t>
      </w:r>
      <w:r>
        <w:rPr>
          <w:rFonts w:ascii="Times" w:hAnsi="Times" w:eastAsia="Times"/>
          <w:b w:val="0"/>
          <w:i w:val="0"/>
          <w:color w:val="000000"/>
          <w:sz w:val="20"/>
        </w:rPr>
        <w:t>P.O.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12936-A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LETTER TO S. SRINIVASA IYENGAR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a fine family gathering yesterday—three Brahmins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two non-Brahmins or in modern language three co-operators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two non-co-operators, myself being in each case in a minority.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strangely enough, the party forgot differences of opinion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of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came to the unanimous opinion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advised, asked and pressed to send a nice little love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R. K. Shunmugam Chetty asking him to see you at once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chat. This decision was taken because we felt that you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Brahmin, President of the Congress, and a leader of the Swaraj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an advantage over the poor non-Brahmin member of the Party,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also felt, apart of course from Mr. Chetty, that you will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decision without any ado, in spite of a certain amount of delicacy </w:t>
      </w:r>
      <w:r>
        <w:rPr>
          <w:rFonts w:ascii="Times" w:hAnsi="Times" w:eastAsia="Times"/>
          <w:b w:val="0"/>
          <w:i w:val="0"/>
          <w:color w:val="000000"/>
          <w:sz w:val="22"/>
        </w:rPr>
        <w:t>about sending any such letter.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need to give you the contents of the discussion; for,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have them all from Mr. Satyamurti, and you will not expect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fellow-patient to enter into any explanation or discussion. If Panditji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in better health and in the best of spirits wishes to inflict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 explanation and a discussion instead of issuing orders as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Swaraj Party and ex-President of the Congress, he may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part, I shall simply expect you to write the love letter in your </w:t>
      </w:r>
      <w:r>
        <w:rPr>
          <w:rFonts w:ascii="Times" w:hAnsi="Times" w:eastAsia="Times"/>
          <w:b w:val="0"/>
          <w:i w:val="0"/>
          <w:color w:val="000000"/>
          <w:sz w:val="22"/>
        </w:rPr>
        <w:t>best style and with the diplomatic reserve of the English diplomat.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disturbed when I saw a brief paragraph about your illness.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telegram reassured me, and I hope that this will find you fit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undertake the fatiguing journey in front of you.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RINIVASA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YENGAR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YLAPORE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14213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LETTER TO VALJI G. DESAI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Shravan Shuddha 12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10,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VALJI,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circle you are the only student of the Vedas. Today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you an issue of </w:t>
      </w:r>
      <w:r>
        <w:rPr>
          <w:rFonts w:ascii="Times" w:hAnsi="Times" w:eastAsia="Times"/>
          <w:b w:val="0"/>
          <w:i/>
          <w:color w:val="000000"/>
          <w:sz w:val="22"/>
        </w:rPr>
        <w:t>Vaidik</w:t>
      </w:r>
      <w:r>
        <w:rPr>
          <w:rFonts w:ascii="Times" w:hAnsi="Times" w:eastAsia="Times"/>
          <w:b w:val="0"/>
          <w:i/>
          <w:color w:val="000000"/>
          <w:sz w:val="22"/>
        </w:rPr>
        <w:t>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Go through it carefully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have your opinion about it. Is the view correct that in Vedic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respectable people did not favour eating meat, and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beef, and that animals were not killed in sacrifices? If you think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what have you to say about the contrary view expressed by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Vaidya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have from you regular news about the dairy, the </w:t>
      </w:r>
      <w:r>
        <w:rPr>
          <w:rFonts w:ascii="Times" w:hAnsi="Times" w:eastAsia="Times"/>
          <w:b w:val="0"/>
          <w:i w:val="0"/>
          <w:color w:val="000000"/>
          <w:sz w:val="22"/>
        </w:rPr>
        <w:t>tannery, etc.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good health.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 W. 7393. Courtesy : Valjibhai Desai</w:t>
      </w:r>
    </w:p>
    <w:p>
      <w:pPr>
        <w:autoSpaceDN w:val="0"/>
        <w:autoSpaceDE w:val="0"/>
        <w:widowControl/>
        <w:spacing w:line="220" w:lineRule="exact" w:before="84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Gandhiji was in Bangalore on this date in 1927.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C. V. Vaidya, Sanskrit scholar and Indologist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LETTER TO CHHAGANLAL JOSHI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Wednesday, August 10,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CHHAGANLAL,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make out from your letter whether Purushottam has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job or not. You will be truly able to influence your pupils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all give your spare time to manual work and handicrafts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pupils realize that you enjoy doing it. If you say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time, I shall retort that you do not find time because you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interest in it. I can certainly understand that our students too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earn money. The fact remains that we ourselves do not face poverty </w:t>
      </w:r>
      <w:r>
        <w:rPr>
          <w:rFonts w:ascii="Times" w:hAnsi="Times" w:eastAsia="Times"/>
          <w:b w:val="0"/>
          <w:i w:val="0"/>
          <w:color w:val="000000"/>
          <w:sz w:val="22"/>
        </w:rPr>
        <w:t>and are not labourers in the true sense. Again, it is not that accumu-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 of property is distasteful to all of us. We can only say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so and that we are trying to make it so. How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rise above this position? Hence, before the students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dreaming of the future, the Ashram ought to make great headway.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the fact is that though, comparatively, our sacrifices and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illustrious actually both are as good as nothing. It may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to blame for it and that circumstances are responsible for it. </w:t>
      </w:r>
      <w:r>
        <w:rPr>
          <w:rFonts w:ascii="Times" w:hAnsi="Times" w:eastAsia="Times"/>
          <w:b w:val="0"/>
          <w:i w:val="0"/>
          <w:color w:val="000000"/>
          <w:sz w:val="22"/>
        </w:rPr>
        <w:t>But we must not on that account ignore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discussed your letter with Kakasaheb today. Whenever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time, we do engage in such discussions. Since Kaka will write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this, I shall not. I shall concede this much that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is the Vice-president of the managing committee,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responsibility will be his. Therefore, although far away,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right to obtain his opinion. We are both considering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 will be able to do his duty of pronouncing an opinion.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Swami, who in this matter enjoys authority over both of us, is far </w:t>
      </w:r>
      <w:r>
        <w:rPr>
          <w:rFonts w:ascii="Times" w:hAnsi="Times" w:eastAsia="Times"/>
          <w:b w:val="0"/>
          <w:i w:val="0"/>
          <w:color w:val="000000"/>
          <w:sz w:val="22"/>
        </w:rPr>
        <w:t>away. We must also consider what he thinks.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18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ANOTHER KHADI BHANDAR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Honorary Secretary of the Khaddar Co-operative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of Shimoga writes to say that among the khadi bhandars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Karnatak should be included the khadi bhandar run by this Society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Shimoga. The bhandar was only recently opened. I gladly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bhandar. But I warn all the new ventures that they must be run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lines and by those who know something of the techniques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sales. Not everyone can run a khadi bhandar successfully,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everyone who has been in charge of a cloth shop. A manager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khadi bhandar should know the different varieties of khadi,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how to distinguish between genuine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imitations. He should also know the art of presenting khadi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in an inviting manner, and above all, he has to be scrupulously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honest. I invite other bhandars like the Shimoga Bhandar to send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names with full particulars to the Secretary,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Association, Ahmedabad.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11-8-1927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INDIAN SETTLERS IN SOUTH AFRICA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first Ambassador has not allowed the grass to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his feet. He is busily sowing seeds of true union by a seasonable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now addressed to the Europeans and now to the Indian settlers,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seems to be having fair success with both.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gracefully acknowledge his splendid worth and exquisite impartiality.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gratefully recognize the immense strength of character which </w:t>
      </w:r>
      <w:r>
        <w:rPr>
          <w:rFonts w:ascii="Times" w:hAnsi="Times" w:eastAsia="Times"/>
          <w:b w:val="0"/>
          <w:i w:val="0"/>
          <w:color w:val="000000"/>
          <w:sz w:val="22"/>
        </w:rPr>
        <w:t>backs every word that this great son of India utters.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now appealed to them to produce an army of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in the cause of public health and sanitation. Let us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appeal will not fall upon deaf ears, and that well-to-do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 will respond as zealously as they did when C. 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appealed to them for assistance for the scavenging work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during the outbreak of smallpox in Durban some months ago.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 though he is of the Government, if Reuter’s report is correct,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Sastri did not spare it over its criminal indifference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and social welfare of the indentured Indians. For the neglect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sanitation amongst the indentured Indians, three parties are really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responsible—the Government of India, the employers, and the Local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64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If the Government of India had insisted upon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standard, and if the employers had taken a human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employees and the Local Government had considered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 as future citizens of South Africa, they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learnt, during their five years’ indenture, habits of modern sanitation.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during the five years of indenture they had to live like soldiers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barracks and they could have been made to conform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sanitary regulations that might have been framed,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made to conform to labour regulations which were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harsh and severe. But this is past history. There is no more </w:t>
      </w:r>
      <w:r>
        <w:rPr>
          <w:rFonts w:ascii="Times" w:hAnsi="Times" w:eastAsia="Times"/>
          <w:b w:val="0"/>
          <w:i w:val="0"/>
          <w:color w:val="000000"/>
          <w:sz w:val="22"/>
        </w:rPr>
        <w:t>indentured emigration now.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questions is now to make of the existing Indian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>model citizens, and if the Government and the Indian settlers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operate, it is not at all impossible to set a better tone, and create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Indian public opinion that would not tolerate any insanitation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ugliness. Let the Indian settlers do their part of forming sanitation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brigades, cleaning up latrines and streets and instructing ignorant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elementary laws of sanitation, even as they did in 1897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Durban. Sjt. Sastri’s work will be frutiless unless he is willingly,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intelligently and whole-heartedly helped by the Indian settlers.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conform to the wholesome maxim of law that those who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or equity must come with clean hands. Let the settlers be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body, mind and soul, and thus make the best use of the golden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they have of having an Ambassador who has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serve them and who has in a remarkable measure the ear of </w:t>
      </w:r>
      <w:r>
        <w:rPr>
          <w:rFonts w:ascii="Times" w:hAnsi="Times" w:eastAsia="Times"/>
          <w:b w:val="0"/>
          <w:i w:val="0"/>
          <w:color w:val="000000"/>
          <w:sz w:val="22"/>
        </w:rPr>
        <w:t>the European inhabitants of South Africa.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 11-8-1927</w:t>
      </w:r>
    </w:p>
    <w:p>
      <w:pPr>
        <w:autoSpaceDN w:val="0"/>
        <w:autoSpaceDE w:val="0"/>
        <w:widowControl/>
        <w:spacing w:line="292" w:lineRule="exact" w:before="31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THE HAVOC IN GUJARAT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destruction wrought by the heavy floods in Gujarat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of an unprecedented character. The meagre accounts I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Press supplemented by two telegrams from Vallabhbhai Patel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one from the Ashram gave me but a faint idea of the enormous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 done by the flood. I am handicapped, too, as I am writing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out-of-the-way place in Mysore where newspapers reach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late. When communications are thoroughly established, the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of the damage done will probably be found to be much heavier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estimates made by responsible workers. Benevolent and </w:t>
      </w:r>
      <w:r>
        <w:rPr>
          <w:rFonts w:ascii="Times" w:hAnsi="Times" w:eastAsia="Times"/>
          <w:b w:val="0"/>
          <w:i w:val="0"/>
          <w:color w:val="000000"/>
          <w:sz w:val="22"/>
        </w:rPr>
        <w:t>wealthy gentlemen of Bombay and Gujarat have been as prompt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 of mercy as Nature has been furious in her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destruction. Sjt. Vallabhbhai Patel has already issued an appeal.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there will be a liberal response to the appeal. A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tells me that Sir Purushottamdas Thakordas has also, as is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wont on such occasions, started relief work. On occasions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calamities when deepest emotions are stirred,many relief agencies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into being to render help. They must be all welcome. Not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agency can hope to overtake the whole work of relief over such a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area. However, it will be the duty of several agencies to 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one another, so as to avoid overlapping and so as to make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 go to the longest length and every grain of wheat find its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neediest hands. Let those whom God has blessed with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>give remember the proverb : “He gives twice who gives the quickest.”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11-8-1927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WELCOME GOOD SAMARITAN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gave C. F. Andrews the affectionate title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Dinabandhu. It certainly fits him. His overpowering ambition in life is </w:t>
      </w:r>
      <w:r>
        <w:rPr>
          <w:rFonts w:ascii="Times" w:hAnsi="Times" w:eastAsia="Times"/>
          <w:b w:val="0"/>
          <w:i w:val="0"/>
          <w:color w:val="000000"/>
          <w:sz w:val="22"/>
        </w:rPr>
        <w:t>to be friend of those in need, and the way he helps is by utter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effacement. It is fitting therefore that the first city in India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voted an address to be presented on his return which takes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20th instant. I have no doubt that the address will be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occasion. But in the abundance of their affection let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Corporation not forget, that Dinabandhu Andrews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monied man. He has almost literally nowhere to lay his hand 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cupboard, no treasure chest, no house of his own. For 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belongings he needs a caretaker. He never keeps anything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Anybody may take away his box with its contents. When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Pearson and I used to despair of him ever taking care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or things which could be called his own. To present him with </w:t>
      </w:r>
      <w:r>
        <w:rPr>
          <w:rFonts w:ascii="Times" w:hAnsi="Times" w:eastAsia="Times"/>
          <w:b w:val="0"/>
          <w:i w:val="0"/>
          <w:color w:val="000000"/>
          <w:sz w:val="22"/>
        </w:rPr>
        <w:t>a rich casket or any casket at all would be a cruelty to him.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 Corporation would spend any money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to vote a purse for him to be used for his life mission.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appreciates affection. But he is never so awkward as when he receives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and honours and wonders why he should be thanked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honoured at all. But however awkward he may feel, let the honour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to him be not a hole-and-corner affair. For whilst it is </w:t>
      </w:r>
      <w:r>
        <w:rPr>
          <w:rFonts w:ascii="Times" w:hAnsi="Times" w:eastAsia="Times"/>
          <w:b w:val="0"/>
          <w:i w:val="0"/>
          <w:color w:val="000000"/>
          <w:sz w:val="22"/>
        </w:rPr>
        <w:t>undoubtedly due to him for his magnificent work in South Africa,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serve the purpose of reciprocating the goodwill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in South Africa, and would be a demonstration of the fact,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work he carried with him the weight of opinion of all India,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he was no less an ambassador for India than Sjt. Sastri.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11-8-1927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UNITY IN VARIETY</w:t>
      </w:r>
    </w:p>
    <w:p>
      <w:pPr>
        <w:autoSpaceDN w:val="0"/>
        <w:autoSpaceDE w:val="0"/>
        <w:widowControl/>
        <w:spacing w:line="260" w:lineRule="exact" w:before="1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Polish professor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whose earnest questions I endeavoured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a few months back, having read my answer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sends me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further questions: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are not equal. Do you also admit that there is a vast inequality </w:t>
      </w:r>
      <w:r>
        <w:rPr>
          <w:rFonts w:ascii="Times" w:hAnsi="Times" w:eastAsia="Times"/>
          <w:b w:val="0"/>
          <w:i w:val="0"/>
          <w:color w:val="000000"/>
          <w:sz w:val="18"/>
        </w:rPr>
        <w:t>between nations?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this is true, do you think that representative elective bodies, 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parliaments, which have brought Europe to the Great War, are really suitable </w:t>
      </w:r>
      <w:r>
        <w:rPr>
          <w:rFonts w:ascii="Times" w:hAnsi="Times" w:eastAsia="Times"/>
          <w:b w:val="0"/>
          <w:i w:val="0"/>
          <w:color w:val="000000"/>
          <w:sz w:val="18"/>
        </w:rPr>
        <w:t>for India?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think that India may become one nation in a similar sense as </w:t>
      </w:r>
      <w:r>
        <w:rPr>
          <w:rFonts w:ascii="Times" w:hAnsi="Times" w:eastAsia="Times"/>
          <w:b w:val="0"/>
          <w:i w:val="0"/>
          <w:color w:val="000000"/>
          <w:sz w:val="18"/>
        </w:rPr>
        <w:t>Italy or France?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it right to suppose that the future of Asia depends on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unification of India, which alone could overrule the materialistic tendencies of </w:t>
      </w:r>
      <w:r>
        <w:rPr>
          <w:rFonts w:ascii="Times" w:hAnsi="Times" w:eastAsia="Times"/>
          <w:b w:val="0"/>
          <w:i w:val="0"/>
          <w:color w:val="000000"/>
          <w:sz w:val="18"/>
        </w:rPr>
        <w:t>Japan and China?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this not the real alternative for Asia, either superficial Europeani-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zation as in Japan, or going back to ancient Aryan tradition which seems to be </w:t>
      </w:r>
      <w:r>
        <w:rPr>
          <w:rFonts w:ascii="Times" w:hAnsi="Times" w:eastAsia="Times"/>
          <w:b w:val="0"/>
          <w:i w:val="0"/>
          <w:color w:val="000000"/>
          <w:sz w:val="18"/>
        </w:rPr>
        <w:t>the rule for great Indian masters?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this recalling of original Aryan tradition also an importance for </w:t>
      </w:r>
      <w:r>
        <w:rPr>
          <w:rFonts w:ascii="Times" w:hAnsi="Times" w:eastAsia="Times"/>
          <w:b w:val="0"/>
          <w:i w:val="0"/>
          <w:color w:val="000000"/>
          <w:sz w:val="18"/>
        </w:rPr>
        <w:t>Europe?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not see in European civilization, with all its faults, a new </w:t>
      </w:r>
      <w:r>
        <w:rPr>
          <w:rFonts w:ascii="Times" w:hAnsi="Times" w:eastAsia="Times"/>
          <w:b w:val="0"/>
          <w:i w:val="0"/>
          <w:color w:val="000000"/>
          <w:sz w:val="18"/>
        </w:rPr>
        <w:t>power which goes beyond all Hindu experience?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there, in all India, a single little town, like many French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towns, in which everybody is really free to follow his aspirations, all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well-to-do, all have a very high level of education and sociability,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of opposite tendencies meet in friendly intercourse? I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towns in France and also in England. I wonder whether such a thing exits </w:t>
      </w:r>
      <w:r>
        <w:rPr>
          <w:rFonts w:ascii="Times" w:hAnsi="Times" w:eastAsia="Times"/>
          <w:b w:val="0"/>
          <w:i w:val="0"/>
          <w:color w:val="000000"/>
          <w:sz w:val="18"/>
        </w:rPr>
        <w:t>in India.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correspondent has stated only a half-truth when he says,</w:t>
      </w:r>
      <w:r>
        <w:rPr>
          <w:rFonts w:ascii="Times" w:hAnsi="Times" w:eastAsia="Times"/>
          <w:b w:val="0"/>
          <w:i w:val="0"/>
          <w:color w:val="000000"/>
          <w:sz w:val="22"/>
        </w:rPr>
        <w:t>“Men are not equal”. The other half is that they are equal. For,</w:t>
      </w:r>
    </w:p>
    <w:p>
      <w:pPr>
        <w:autoSpaceDN w:val="0"/>
        <w:autoSpaceDE w:val="0"/>
        <w:widowControl/>
        <w:spacing w:line="200" w:lineRule="exact" w:before="34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W. Lutostawski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“Truth is One”, 21-4-1927.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are not all of the same age, the same height,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skin, and the same intellect, these inequalities are temporary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superficial, the soul that is hidden beneath this earthy crust is 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for all men and women belonging to all climes.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be, perhaps, more accurate to say, that there is a real and </w:t>
      </w:r>
      <w:r>
        <w:rPr>
          <w:rFonts w:ascii="Times" w:hAnsi="Times" w:eastAsia="Times"/>
          <w:b w:val="0"/>
          <w:i w:val="0"/>
          <w:color w:val="000000"/>
          <w:sz w:val="22"/>
        </w:rPr>
        <w:t>substantial unity in all the variety that we see around us.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“Inequality” has a bad odour about it, and it has led to arrogance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inhumanities, both in the East and the West. What is true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is also true about nations, which are but groups of men. The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rigid doctrine of inequality has led to the insolent exploitation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nations of Asia and Africa. Who knows that the present ability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 to prey upon the East is a sign of Western superiority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eastern inferiority? I know that the East meekly, and all too hastily,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submits to this pernicious doctrine, and then makes an ineffectual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imitate the West. There is, after all, a world of truth in the </w:t>
      </w:r>
      <w:r>
        <w:rPr>
          <w:rFonts w:ascii="Times" w:hAnsi="Times" w:eastAsia="Times"/>
          <w:b w:val="0"/>
          <w:i w:val="0"/>
          <w:color w:val="000000"/>
          <w:sz w:val="22"/>
        </w:rPr>
        <w:t>poetic statement, “Things are not what they seem.”.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question does not seem to follow from the first.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I reject the doctrine of inequality in the sense used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writer, I am unable to admit that the representative elective bodies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unsuitable for India. But for the reasons, which I have stated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Home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in the main I have found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during the past 20 years to revise, I should be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sorry, if India entirely copies the Western model.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elective bodies were not unknown to India before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>advent. But the contents of the words “representation” and</w:t>
      </w:r>
      <w:r>
        <w:rPr>
          <w:rFonts w:ascii="Times" w:hAnsi="Times" w:eastAsia="Times"/>
          <w:b w:val="0"/>
          <w:i w:val="0"/>
          <w:color w:val="000000"/>
          <w:sz w:val="22"/>
        </w:rPr>
        <w:t>“election” were, so far as I can see, far different from the European.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India is today one nation, even as Italy or France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is; and this I maintain in spite of a vivid and painful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that Hindus and Mussalmans are murdering one another,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and non-Brahmins are preparing for a similar battle,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both Brahmins and non-Brahmins exclude from their purview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which both have left no stone unturned to suppress.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similar quarrels in families and in other nations. It has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me that a family connection is necessary to establish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for a quarrel. But it flatters me to be able heartily to endorse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proposition that the future of Asia depends upon a proper and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demonstrable unification of India.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not, however, think that the alternative to superficial </w:t>
      </w:r>
      <w:r>
        <w:rPr>
          <w:rFonts w:ascii="Times" w:hAnsi="Times" w:eastAsia="Times"/>
          <w:b w:val="0"/>
          <w:i w:val="0"/>
          <w:color w:val="000000"/>
          <w:sz w:val="22"/>
        </w:rPr>
        <w:t>Europeanization consists in a complete reversion to the ancient Aryan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tradition. I hold with that great thinker, the late Justice Ranade,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such thing as a literal complete revival of ancient tradition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even if it were desirable. In the first place, no one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authoritatively what the ancient Aryan tradition was or is. It 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state unerringly the period which can be described as the “Golden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Age” and then to give a categorical description of that age.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enough to admit that there is much that we can profitably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assimilate from the West. Wisdom is no monopoly of one continent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race. My resistance to Western civilization is really a resistance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indiscriminate and thoughtless imitation based on the assumption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Asiatics are fit only to copy everything that comes from the West.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believe that if India has patience enough to go through the fire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and to resist any unlawful encroachment upon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which, imperfect though it undoubtedly is, has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the ravages of time, she can make a lasting contribution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peace and solid progress of the world.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admit that a new power for good is slowly but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arising in the West. Whether it will transcend all Hindu experience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I do not know. But I should welcome every fresh contribution to </w:t>
      </w:r>
      <w:r>
        <w:rPr>
          <w:rFonts w:ascii="Times" w:hAnsi="Times" w:eastAsia="Times"/>
          <w:b w:val="0"/>
          <w:i w:val="0"/>
          <w:color w:val="000000"/>
          <w:sz w:val="22"/>
        </w:rPr>
        <w:t>the enrichment of humanity, no matter where it comes from.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 am unable to say anything about the glowing 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learned professor pays to the self-contained French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little towns. I know so little about English towns, and still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French. I own I have my doubts. But I know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could stand the almost forbidden exterior of Indian villages,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undertake to take him to some of them where he would see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of a high order, and though he will miss the literary polish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miss the human heart and the human touch, and where,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accommodate himself to the strange Indian ways about exclusive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and drinking, he will see amazing tolerance of opposite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friendliest intercourse of the mind and the soul. Let me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the professor that the English and the French prosperity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amenities which such prosperity brings depend upon, what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repeat and what I would gladly avoid if I could, namely, </w:t>
      </w:r>
      <w:r>
        <w:rPr>
          <w:rFonts w:ascii="Times" w:hAnsi="Times" w:eastAsia="Times"/>
          <w:b w:val="0"/>
          <w:i w:val="0"/>
          <w:color w:val="000000"/>
          <w:sz w:val="22"/>
        </w:rPr>
        <w:t>exploitation.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11-8-1927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‘HUMANIZING WAR’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extract the following interesting paragraphs from an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headed “War” in the March number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Brotherhood 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60" w:lineRule="exact" w:before="48" w:after="0"/>
        <w:ind w:left="550" w:right="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 time the women and children were only starved—it was done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 cunningly disguised as “economic pressure”—but next time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gassed to death. Aeroplanes will drop penetrating poisons which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exterminate civil population—Edison says that it should not be difficult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dispose of London’s millions in three hours. In every civilized country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chemists are at work searching for some particularly deadly poisons.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England, says </w:t>
      </w:r>
      <w:r>
        <w:rPr>
          <w:rFonts w:ascii="Times" w:hAnsi="Times" w:eastAsia="Times"/>
          <w:b w:val="0"/>
          <w:i/>
          <w:color w:val="000000"/>
          <w:sz w:val="18"/>
        </w:rPr>
        <w:t>Truth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our Government is busy experimenting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improvements in poison gas and killing animals at the rate of two a day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process. It obtained in one year 689 cats, guinea pigs, goats, mice, monkeys,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rabbits and rats, and killed 618 of them with poison gas in search of </w:t>
      </w:r>
      <w:r>
        <w:rPr>
          <w:rFonts w:ascii="Times" w:hAnsi="Times" w:eastAsia="Times"/>
          <w:b w:val="0"/>
          <w:i w:val="0"/>
          <w:color w:val="000000"/>
          <w:sz w:val="18"/>
        </w:rPr>
        <w:t>improvements.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idea of the horrors of the next war may be gathered from the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range of guns has been doubled since the Armistice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that machine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guns are now available which fire 1,500 shots a minute. An automatic cannon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fire one and a quarter pound shells at the rate of 120 a minute, and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sixteen-inch gun which hurls a missile weighing more than a ton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distance of twenty-seven miles. The Chemical Warfare Service in America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discovered a liquid three drops of which applied to any part of the skin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a man’s death. One aeroplane, carrying two tons of this liquid, could kill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population over miles of territory. General Swinton,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Army, says : The great future weapon of war will be deadly germs. We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the war discovered and developed germs which, dropped down upon cities </w:t>
      </w:r>
      <w:r>
        <w:rPr>
          <w:rFonts w:ascii="Times" w:hAnsi="Times" w:eastAsia="Times"/>
          <w:b w:val="0"/>
          <w:i w:val="0"/>
          <w:color w:val="000000"/>
          <w:sz w:val="18"/>
        </w:rPr>
        <w:t>and armies, will slaughter a nation in a day.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anyone is ever in danger of becoming unduly optimistic, let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 that we spent in 1924 forty millions in education, a hundred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twenty one millions on armaments, and three hundred and sixteen millions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drink. The business of scientific killing is very expensive, and I told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enough nitrogen was thrown away in one small and indecisive battle in France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save India from a famine. The great world powers are still pouring out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incredible amount of their treasure upon armaments, although history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plainly teaches that increasing armaments do nothing but increase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likelihood of wars. Peace-loving America voted eighty-five million dollars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aviation expansion in a few minutes, and no one took the slightest notice of </w:t>
      </w:r>
      <w:r>
        <w:rPr>
          <w:rFonts w:ascii="Times" w:hAnsi="Times" w:eastAsia="Times"/>
          <w:b w:val="0"/>
          <w:i w:val="0"/>
          <w:color w:val="000000"/>
          <w:sz w:val="18"/>
        </w:rPr>
        <w:t>this forward movement in the race for armaments. The irony of the situation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1918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is, that while Great Britain is spending nearly twice as much money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armaments today as she spent in 1913, the victorious nations have relieved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Germany of the burden of such expenditure, so that, in competing with her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industry and commerce they work under a severe handicap of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>creation.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add to this the following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Lancet </w:t>
      </w:r>
      <w:r>
        <w:rPr>
          <w:rFonts w:ascii="Times" w:hAnsi="Times" w:eastAsia="Times"/>
          <w:b w:val="0"/>
          <w:i w:val="0"/>
          <w:color w:val="000000"/>
          <w:sz w:val="22"/>
        </w:rPr>
        <w:t>(June 18, 1927) :</w:t>
      </w:r>
    </w:p>
    <w:p>
      <w:pPr>
        <w:autoSpaceDN w:val="0"/>
        <w:autoSpaceDE w:val="0"/>
        <w:widowControl/>
        <w:spacing w:line="260" w:lineRule="exact" w:before="48" w:after="0"/>
        <w:ind w:left="550" w:right="3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the arrival of the British troops, there have been many cases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influenza and pneumonia, but the question of venereal disease has been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clamant one, and in spite of every possible precaution the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affected has steadily increased. . . . Numbers of prostitutes from North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South have flocked to Shanghai, most of them being Chinese (60 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cent), Russians (30 per cent), and Japanese (5 per cent). The majority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brothels are in the French Concession and in Chinese districts bordering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 roads. The high venereal rate has give the Command much concern, </w:t>
      </w:r>
      <w:r>
        <w:rPr>
          <w:rFonts w:ascii="Times" w:hAnsi="Times" w:eastAsia="Times"/>
          <w:b w:val="0"/>
          <w:i w:val="0"/>
          <w:color w:val="000000"/>
          <w:sz w:val="18"/>
        </w:rPr>
        <w:t>and no stone is left unturned in the effort to lower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there are intelligent men who talk, and gullible men </w:t>
      </w:r>
      <w:r>
        <w:rPr>
          <w:rFonts w:ascii="Times" w:hAnsi="Times" w:eastAsia="Times"/>
          <w:b w:val="0"/>
          <w:i w:val="0"/>
          <w:color w:val="000000"/>
          <w:sz w:val="22"/>
        </w:rPr>
        <w:t>who subscribe to the talk, of the “humanizing influence” of war!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11-8-1927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WHEN SCIENCE AND ART ARE REAL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sends me an extract from Anton Tchekov’s stories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worth reproducing. The extract runs as follows 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a very definite opinion on this subject, I assure you. To my mind,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these schools, dispensaries, libraries, medical relief societies,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conditions, only serve to aggravate the bondage of the people.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peasants are fettered by a great chain, and you do not break the chain, but only </w:t>
      </w:r>
      <w:r>
        <w:rPr>
          <w:rFonts w:ascii="Times" w:hAnsi="Times" w:eastAsia="Times"/>
          <w:b w:val="0"/>
          <w:i w:val="0"/>
          <w:color w:val="000000"/>
          <w:sz w:val="18"/>
        </w:rPr>
        <w:t>add fresh links to it.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matters is, not that Anna died in childbirth, but that all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Annas, Mavras, Pelageas toil from early morning till dark, fall ill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beyond their strength, all their lives tremble for their sick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hungry children, all their lives are being doctored, and in dread of death and </w:t>
      </w:r>
      <w:r>
        <w:rPr>
          <w:rFonts w:ascii="Times" w:hAnsi="Times" w:eastAsia="Times"/>
          <w:b w:val="0"/>
          <w:i w:val="0"/>
          <w:color w:val="000000"/>
          <w:sz w:val="18"/>
        </w:rPr>
        <w:t>disease, fade and grow old early and die in filth and stench.</w:t>
      </w:r>
    </w:p>
    <w:p>
      <w:pPr>
        <w:autoSpaceDN w:val="0"/>
        <w:autoSpaceDE w:val="0"/>
        <w:widowControl/>
        <w:spacing w:line="260" w:lineRule="exact" w:before="20" w:after="0"/>
        <w:ind w:left="550" w:right="3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children begin the same story over again as soon as they grow up,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so it goes on for hundreds of years, and millions of men live worse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beasts— in continual terror, for a mere crust of bread. The whole horror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position lies in their never having time to think of their image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semblance. Cold, hunger, animal terror, a burden of toil, like avalanches of </w:t>
      </w:r>
      <w:r>
        <w:rPr>
          <w:rFonts w:ascii="Times" w:hAnsi="Times" w:eastAsia="Times"/>
          <w:b w:val="0"/>
          <w:i w:val="0"/>
          <w:color w:val="000000"/>
          <w:sz w:val="18"/>
        </w:rPr>
        <w:t>snow, block for them every way to spiritual activity—that is, to what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distinguishes a man from the brutes and what is the only thing which makes </w:t>
      </w:r>
      <w:r>
        <w:rPr>
          <w:rFonts w:ascii="Times" w:hAnsi="Times" w:eastAsia="Times"/>
          <w:b w:val="0"/>
          <w:i w:val="0"/>
          <w:color w:val="000000"/>
          <w:sz w:val="18"/>
        </w:rPr>
        <w:t>life worth living.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go to their help with hospitals and schools, but you do not free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their fetters by that. On the contrary, you bind them in closer bonds,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introducing new prejudices, you increase the number of their wants, to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of the fact that they have got to pay Zemstvo for blisters and books </w:t>
      </w:r>
      <w:r>
        <w:rPr>
          <w:rFonts w:ascii="Times" w:hAnsi="Times" w:eastAsia="Times"/>
          <w:b w:val="0"/>
          <w:i w:val="0"/>
          <w:color w:val="000000"/>
          <w:sz w:val="18"/>
        </w:rPr>
        <w:t>and so toil harder than ever.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Yes, I am against medicine. It would be necessary only for the study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diseases as natural phenomena, and not for the cure of them. If one must cure, </w:t>
      </w:r>
      <w:r>
        <w:rPr>
          <w:rFonts w:ascii="Times" w:hAnsi="Times" w:eastAsia="Times"/>
          <w:b w:val="0"/>
          <w:i w:val="0"/>
          <w:color w:val="000000"/>
          <w:sz w:val="18"/>
        </w:rPr>
        <w:t>it should not be diseases, but the cause of them. Remove the principal cause,—</w:t>
      </w:r>
      <w:r>
        <w:rPr>
          <w:rFonts w:ascii="Times" w:hAnsi="Times" w:eastAsia="Times"/>
          <w:b w:val="0"/>
          <w:i w:val="0"/>
          <w:color w:val="000000"/>
          <w:sz w:val="18"/>
        </w:rPr>
        <w:t>physical labour—and then there will be no disease.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believe in a sceince that cures disease. When science and art are </w:t>
      </w:r>
      <w:r>
        <w:rPr>
          <w:rFonts w:ascii="Times" w:hAnsi="Times" w:eastAsia="Times"/>
          <w:b w:val="0"/>
          <w:i w:val="0"/>
          <w:color w:val="000000"/>
          <w:sz w:val="18"/>
        </w:rPr>
        <w:t>real, they aim not at temporary and private ends, but at eternal and universal 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seek for truth and the meaning of life, they seek for God, for the Soul,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they are tied down to the needs and evils of the day, to dispensaries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libraries, they only complicate and hamper life.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Scientific men, writers, artists are hard at work. Thanks to them,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conveniences of life are multiplied from day to day. Our physical demands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increase, yet truth is still a long way off, and man still remains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rapacious and dirty animal; everything is tending to the degeneration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majority of mankind and the loss for ever of fitness for life.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read the original story, but I suppose physical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author refers to as the principal cause of diseases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wholesome farm labour or any such labour, but the grinding toil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for the sake of eking a miserable livelihood the peasants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must have been obliged to undergo.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to know the original Russian word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rendered by the translator as “physical labour”.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telling passage in the extract is perhaps that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distinguishes real science and art from the ephemeral. Who can deny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much that passes for science and art today destroys the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uplifting it and instead of evoking the best in us panders to </w:t>
      </w:r>
      <w:r>
        <w:rPr>
          <w:rFonts w:ascii="Times" w:hAnsi="Times" w:eastAsia="Times"/>
          <w:b w:val="0"/>
          <w:i w:val="0"/>
          <w:color w:val="000000"/>
          <w:sz w:val="22"/>
        </w:rPr>
        <w:t>our basest passions?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11-8-1927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TEST OF FIDELITY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 study of the chart of membership of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discloses a painful fact. Out of 1,980 members of the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Class, 1,255 have been found to be unsteady in their fidelity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regularly to send their yarn quota. Let no one think that if it </w:t>
      </w:r>
      <w:r>
        <w:rPr>
          <w:rFonts w:ascii="Times" w:hAnsi="Times" w:eastAsia="Times"/>
          <w:b w:val="0"/>
          <w:i w:val="0"/>
          <w:color w:val="000000"/>
          <w:sz w:val="22"/>
        </w:rPr>
        <w:t>was an insignificant monetary contribution rather than that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yarn, the result would have been very different. Somehow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people are neglectful in the performance of self-imposed duties,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breach does not carry with it an immediate punitive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consequence. But unless a nation contains a large enough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who would carry out their voluntary obligations,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their breach may not entail any felt punishment, it can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 progress. Forfeiture of rights of membership of an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carried with it no pecuniary or other earthly loss is lightly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by the members, and some even consider that by belonging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such an institution they confer on it a patronage which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treasured by the institution in question. But I warn the members,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any, against harbouring such notions about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Association. To belong to the Association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 rare privilege, because by contributing half an hour’s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and intelligent labour capable of being easily performed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man, woman or child, a member becomes a partaker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aggregate effect of the contributions. I would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 the defaulting members to be as punctual in sending their quota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would be in keeping the time for catching their train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their offices. Let them remember that apart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intrinsic value of spinn-ing, there is no less value in cultivating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a daily remembrance of the condition of the dumb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daily concentration over drawing an even strong thread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themselves as for the rest of the 300 millions of India.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each one of the members has been sent a reminder.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defaulters please realize that each reminder costs at least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anna over and above the salaries of men employed in attending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writing and despatch of reminder cards. It has been suggested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postpone sending their quota till several months’ contributions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collected, so as to save postage. The saving of postage is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But those who would save postage should send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in advance. To spin 12,000 yards in a month’s time is </w:t>
      </w:r>
      <w:r>
        <w:rPr>
          <w:rFonts w:ascii="Times" w:hAnsi="Times" w:eastAsia="Times"/>
          <w:b w:val="0"/>
          <w:i w:val="0"/>
          <w:color w:val="000000"/>
          <w:sz w:val="22"/>
        </w:rPr>
        <w:t>not a very great strain as must be abundantly clear to every reader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pages. And if after having sent one lot in advance, the spinners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give 30 minutes regularly to the wheel, they will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arrears, and they will never feel the strain of the work,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busy they may be otherwise. And if punishment has any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them, let them remember that at the end of the first five years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the All-India Spinners’ Association, it will descend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swiftly upon them, when the time comes for revising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 and conferring further privileges upon members.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11-8-1927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NOTES</w:t>
      </w:r>
    </w:p>
    <w:p>
      <w:pPr>
        <w:autoSpaceDN w:val="0"/>
        <w:autoSpaceDE w:val="0"/>
        <w:widowControl/>
        <w:spacing w:line="266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ACRIFICE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young men only the other day presented themselves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placed into my hands Rs. 10 being the commission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 in terms of the rules of the All-India Spinners’ Association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hawking khadi. They were entitled to keep this money themselves.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not wish to retain this commission; for they felt the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argu-ment that there were millions who were much worse off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The young men went away promising to bring me more </w:t>
      </w:r>
      <w:r>
        <w:rPr>
          <w:rFonts w:ascii="Times" w:hAnsi="Times" w:eastAsia="Times"/>
          <w:b w:val="0"/>
          <w:i w:val="0"/>
          <w:color w:val="000000"/>
          <w:sz w:val="22"/>
        </w:rPr>
        <w:t>such refunds.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Whilst I mention this instance in appreciation of the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of these young men, no khadi-hawker is to infer from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also expected to refund his commission, in other words,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khadi-hawker is expected to hawk without any charge.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not possible for everyone to do so, and khadi work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many honest, industrious and intelligent hawkers as can be had.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 for all the standard that the two young men have chosen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themselves would be to restrict the number of khadi-hawkers,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the object is to attract as many young men for the work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the commission to be had out of khadi sales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and is not easily earned because it is not possible to command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sales of khadi simply by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exhibiting it for sale. I know that hawkers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from door to door often even without any response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whatsoever, and seeing that the commission is given only on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sales, khadi-hawking means earning one’s bread by the sweat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>brow. Let the example of these young men therefore spur those who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“for”.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doing nothing for khadi to some effort, and let the example result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adding to the number of hawkers without their being expected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refund their hard-earned commission. There are no doubt many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young men and young women who have plenty of leisure and do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need any pecuniary reward. They may follow the example of these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young men and offer their services for hawking. Let would-be khadi-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hawkers however understand that they cannot get khadi to hawk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unless they are able to produce certificates of character, and are able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furnish security for the amount of khadi they may receive for sale.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ATIGUE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 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PINNING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Satish Babu who after prolonged convalescence has returned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Pratishthan works at Sodepur writes: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of the spinners here was encouraged to sit for continuous spining.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worked one day whole time for carding and making slivers. He was ready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slivers at night, and sat for spinning from 9 p.m. to 7 p.m. the next day.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took three hours’ respite, two hours for sleeping and one hour for eating,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etc. In 19 active hours he spun 10,500 yards of 18 counts yarn including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reeling. He may show better record in future.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would be interesting to know the test of the strength and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evenness of this great quantity of yarn spun in 19 out of 22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consecutive hours.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IRTUE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ESTING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ARN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 since the introduction of the system of testing self-spun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yarn received by the All-India Spinners’ Association there has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steady improvement in its quality. Following are some of the very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striking results obtained :</w:t>
      </w:r>
    </w:p>
    <w:p>
      <w:pPr>
        <w:autoSpaceDN w:val="0"/>
        <w:tabs>
          <w:tab w:pos="3250" w:val="left"/>
          <w:tab w:pos="4230" w:val="left"/>
          <w:tab w:pos="5490" w:val="left"/>
        </w:tabs>
        <w:autoSpaceDE w:val="0"/>
        <w:widowControl/>
        <w:spacing w:line="266" w:lineRule="exact" w:before="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TRENGTH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VENNESS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Sjt. V. K. Vishvanathan, Kerala</w:t>
      </w:r>
    </w:p>
    <w:p>
      <w:pPr>
        <w:autoSpaceDN w:val="0"/>
        <w:tabs>
          <w:tab w:pos="3490" w:val="left"/>
          <w:tab w:pos="4650" w:val="left"/>
          <w:tab w:pos="5830" w:val="left"/>
        </w:tabs>
        <w:autoSpaceDE w:val="0"/>
        <w:widowControl/>
        <w:spacing w:line="294" w:lineRule="exact" w:before="0" w:after="0"/>
        <w:ind w:left="2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autoSpaceDN w:val="0"/>
        <w:tabs>
          <w:tab w:pos="3490" w:val="left"/>
          <w:tab w:pos="4650" w:val="left"/>
          <w:tab w:pos="5830" w:val="left"/>
        </w:tabs>
        <w:autoSpaceDE w:val="0"/>
        <w:widowControl/>
        <w:spacing w:line="294" w:lineRule="exact" w:before="0" w:after="0"/>
        <w:ind w:left="23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S. M. Padmavatibai, Shimoga</w:t>
      </w:r>
    </w:p>
    <w:p>
      <w:pPr>
        <w:autoSpaceDN w:val="0"/>
        <w:tabs>
          <w:tab w:pos="3490" w:val="left"/>
          <w:tab w:pos="4650" w:val="left"/>
          <w:tab w:pos="5830" w:val="left"/>
        </w:tabs>
        <w:autoSpaceDE w:val="0"/>
        <w:widowControl/>
        <w:spacing w:line="294" w:lineRule="exact" w:before="0" w:after="0"/>
        <w:ind w:left="2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autoSpaceDN w:val="0"/>
        <w:tabs>
          <w:tab w:pos="3490" w:val="left"/>
          <w:tab w:pos="4650" w:val="left"/>
          <w:tab w:pos="5830" w:val="left"/>
        </w:tabs>
        <w:autoSpaceDE w:val="0"/>
        <w:widowControl/>
        <w:spacing w:line="294" w:lineRule="exact" w:before="0" w:after="0"/>
        <w:ind w:left="22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M. Venkatrao, Gadag</w:t>
      </w:r>
    </w:p>
    <w:p>
      <w:pPr>
        <w:autoSpaceDN w:val="0"/>
        <w:tabs>
          <w:tab w:pos="3490" w:val="left"/>
          <w:tab w:pos="4650" w:val="left"/>
          <w:tab w:pos="5830" w:val="left"/>
        </w:tabs>
        <w:autoSpaceDE w:val="0"/>
        <w:widowControl/>
        <w:spacing w:line="294" w:lineRule="exact" w:before="0" w:after="0"/>
        <w:ind w:left="2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92</w:t>
      </w:r>
    </w:p>
    <w:p>
      <w:pPr>
        <w:autoSpaceDN w:val="0"/>
        <w:tabs>
          <w:tab w:pos="3490" w:val="left"/>
          <w:tab w:pos="4650" w:val="left"/>
          <w:tab w:pos="5830" w:val="left"/>
        </w:tabs>
        <w:autoSpaceDE w:val="0"/>
        <w:widowControl/>
        <w:spacing w:line="294" w:lineRule="exact" w:before="0" w:after="0"/>
        <w:ind w:left="22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88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Sjt. Motilal Roy, Chandranagar</w:t>
      </w:r>
    </w:p>
    <w:p>
      <w:pPr>
        <w:autoSpaceDN w:val="0"/>
        <w:tabs>
          <w:tab w:pos="3490" w:val="left"/>
          <w:tab w:pos="4650" w:val="left"/>
          <w:tab w:pos="5830" w:val="left"/>
        </w:tabs>
        <w:autoSpaceDE w:val="0"/>
        <w:widowControl/>
        <w:spacing w:line="294" w:lineRule="exact" w:before="0" w:after="0"/>
        <w:ind w:left="2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92</w:t>
      </w:r>
    </w:p>
    <w:p>
      <w:pPr>
        <w:autoSpaceDN w:val="0"/>
        <w:tabs>
          <w:tab w:pos="3490" w:val="left"/>
          <w:tab w:pos="4650" w:val="left"/>
          <w:tab w:pos="5830" w:val="left"/>
        </w:tabs>
        <w:autoSpaceDE w:val="0"/>
        <w:widowControl/>
        <w:spacing w:line="294" w:lineRule="exact" w:before="0" w:after="0"/>
        <w:ind w:left="22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6"/>
        <w:gridCol w:w="1626"/>
        <w:gridCol w:w="1626"/>
        <w:gridCol w:w="1626"/>
      </w:tblGrid>
      <w:tr>
        <w:trPr>
          <w:trHeight w:hRule="exact" w:val="816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90" w:val="left"/>
                <w:tab w:pos="2230" w:val="left"/>
              </w:tabs>
              <w:autoSpaceDE w:val="0"/>
              <w:widowControl/>
              <w:spacing w:line="260" w:lineRule="exact" w:before="34" w:after="0"/>
              <w:ind w:left="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Sjt. Dayaljibhai Shivji, Gujarat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Before test </w:t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After test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4" w:after="0"/>
              <w:ind w:left="19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4" w:after="0"/>
              <w:ind w:left="432" w:right="43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74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4" w:after="0"/>
              <w:ind w:left="432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93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24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are some names in whose case the test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be uniformly good, the yarn being any day equal to the </w:t>
      </w:r>
      <w:r>
        <w:rPr>
          <w:rFonts w:ascii="Times" w:hAnsi="Times" w:eastAsia="Times"/>
          <w:b w:val="0"/>
          <w:i w:val="0"/>
          <w:color w:val="000000"/>
          <w:sz w:val="22"/>
        </w:rPr>
        <w:t>strongest mill yarn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6"/>
        <w:gridCol w:w="1626"/>
        <w:gridCol w:w="1626"/>
        <w:gridCol w:w="1626"/>
      </w:tblGrid>
      <w:tr>
        <w:trPr>
          <w:trHeight w:hRule="exact" w:val="2076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2" w:after="0"/>
              <w:ind w:left="10" w:right="0" w:firstLine="9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Shri Gangabai Kunte, Bombay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Sjt. Ishvarlal Patel, Bombay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Dr. A. P. Kothari, Bombay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Sjt. Jogendra Chatterjea, Sodepur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Shri. Lakshmibai Gokhale, Bombay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Sjt. Govindbhai B. Patel (Juvenile)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Vithal Leladhar (Juvenile)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OUNT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2" w:after="0"/>
              <w:ind w:left="144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TRENGTH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98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92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96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96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95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87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2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VENNESS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93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93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86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92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84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93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88</w:t>
            </w:r>
          </w:p>
        </w:tc>
      </w:tr>
    </w:tbl>
    <w:p>
      <w:pPr>
        <w:autoSpaceDN w:val="0"/>
        <w:autoSpaceDE w:val="0"/>
        <w:widowControl/>
        <w:spacing w:line="14" w:lineRule="exact" w:before="0" w:after="306"/>
        <w:ind w:left="0" w:right="0"/>
      </w:pP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writes :</w:t>
      </w:r>
    </w:p>
    <w:p>
      <w:pPr>
        <w:sectPr>
          <w:type w:val="continuous"/>
          <w:pgSz w:w="9360" w:h="12960"/>
          <w:pgMar w:top="504" w:right="1414" w:bottom="468" w:left="1440" w:header="720" w:footer="720" w:gutter="0"/>
          <w:cols w:num="2" w:equalWidth="0">
            <w:col w:w="2268" w:space="0"/>
            <w:col w:w="423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54"/>
        <w:ind w:left="2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‘K</w:t>
      </w:r>
      <w:r>
        <w:rPr>
          <w:rFonts w:ascii="Times" w:hAnsi="Times" w:eastAsia="Times"/>
          <w:b w:val="0"/>
          <w:i w:val="0"/>
          <w:color w:val="000000"/>
          <w:sz w:val="18"/>
        </w:rPr>
        <w:t>HADDAR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sectPr>
          <w:type w:val="nextColumn"/>
          <w:pgSz w:w="9360" w:h="12960"/>
          <w:pgMar w:top="504" w:right="1414" w:bottom="468" w:left="1440" w:header="720" w:footer="720" w:gutter="0"/>
          <w:cols w:num="2" w:equalWidth="0">
            <w:col w:w="2268" w:space="0"/>
            <w:col w:w="423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know you have several times alluded to what is mistakenly called ‘mill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khaddar’, but apparently the mill-owners are still unable to resist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temptation of the name. The worst offender in this respect is . . . who openly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quotes and advertises mill khaddar. This is for your information, and what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action you may like to take in preserving the purity attached to the name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khaddar.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correspondent says is unfortunately but too true.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painfully aware of it. I had hoped that the mill-owners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give up the undesirable practice. But it was hoping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hope. Wherever I have gone people have drawn my attention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unpatriotic conduct on the part of some mill-owners.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I have derived from the usurpation by the mill-owners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‘khaddar’ is, that it is proof of the popularity of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masses upon whose ignorance the mill-owners are playing.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know that wherever the buyers have discovered the deception,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cursed themselves and the mill-owners. The only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this deception is for the buyers to beware, and for khadi lovers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educate the people so as to enable them to distinguish between real </w:t>
      </w:r>
      <w:r>
        <w:rPr>
          <w:rFonts w:ascii="Times" w:hAnsi="Times" w:eastAsia="Times"/>
          <w:b w:val="0"/>
          <w:i w:val="0"/>
          <w:color w:val="000000"/>
          <w:sz w:val="22"/>
        </w:rPr>
        <w:t>khaddar and its imitation.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IN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LMORA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sends me an interesting report of the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hand-spinning of wool has made in the schools conducted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District Board of Almora. The following should prove both interesting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type w:val="continuous"/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instructive to those who believe in the introduction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in municipal schools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elections of 1925 to the Almora District Board returned the Swarajists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majority. Since then the Swarajist members have in various ways tried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a national stamp to the institution, particularly its educational side.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important work in that direction has been the introduction of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songs, national sentiments, khadi uniform and wool-spinning into the village </w:t>
      </w:r>
      <w:r>
        <w:rPr>
          <w:rFonts w:ascii="Times" w:hAnsi="Times" w:eastAsia="Times"/>
          <w:b w:val="0"/>
          <w:i w:val="0"/>
          <w:color w:val="000000"/>
          <w:sz w:val="18"/>
        </w:rPr>
        <w:t>schools.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village teachers of a number of District Board schools purchased wool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their own cost and thus spinning came into being. The Board, seeing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popularity of these voluntary and spontaneous efforts, constitued a spinning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weaving sub-committee and granted Rs. 3,000 at the beginning of 1926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purchasing wool to be spun at District Board schools in the district.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nineteen maunds of wool was purchased and distributed throughout the district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village schools. . . . The boys everywhere welcomed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18"/>
        </w:rPr>
        <w:t>or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katuna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village schoolmasters did their best to make wool-spinning successful.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Board deserves congratulations for giving this support, in spite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opposition of conservatives. . . . The Board has ordered spinning classes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after school hours as the curriculum has no provision for this type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education. In order to enthuse the masses and to encourage the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students, several </w:t>
      </w:r>
      <w:r>
        <w:rPr>
          <w:rFonts w:ascii="Times" w:hAnsi="Times" w:eastAsia="Times"/>
          <w:b w:val="0"/>
          <w:i/>
          <w:color w:val="000000"/>
          <w:sz w:val="18"/>
        </w:rPr>
        <w:t>katua dangals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(spinning matches) have been arranged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centres of the district during fairs. Prizes (including khadi,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caps, national flags and national books) have been awarded to the best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spinners. This feature has been very much appreciated by the people and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of great educative and demonstrative value. Seeing the spinning of young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schoolboys, the villages have been conscience-stricken and at many places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long-forgotten art of spinning is undergoing a revival. The villagers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places have established their own looms to weave their hand-spun </w:t>
      </w:r>
      <w:r>
        <w:rPr>
          <w:rFonts w:ascii="Times" w:hAnsi="Times" w:eastAsia="Times"/>
          <w:b w:val="0"/>
          <w:i w:val="0"/>
          <w:color w:val="000000"/>
          <w:sz w:val="18"/>
        </w:rPr>
        <w:t>wool-yarn. So the spinning in schools is touching the masses as well. . . 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Our experiments in wool-spinning convinced us that there was nothing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than </w:t>
      </w:r>
      <w:r>
        <w:rPr>
          <w:rFonts w:ascii="Times" w:hAnsi="Times" w:eastAsia="Times"/>
          <w:b w:val="0"/>
          <w:i/>
          <w:color w:val="000000"/>
          <w:sz w:val="18"/>
        </w:rPr>
        <w:t>katua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18"/>
        </w:rPr>
        <w:t>takli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wool-spinning— simple, light, inexpensive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practical. So </w:t>
      </w:r>
      <w:r>
        <w:rPr>
          <w:rFonts w:ascii="Times" w:hAnsi="Times" w:eastAsia="Times"/>
          <w:b w:val="0"/>
          <w:i/>
          <w:color w:val="000000"/>
          <w:sz w:val="18"/>
        </w:rPr>
        <w:t>Katua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18"/>
        </w:rPr>
        <w:t>takli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reigning supreme in the Board’s schools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well. A small boy can make his own </w:t>
      </w:r>
      <w:r>
        <w:rPr>
          <w:rFonts w:ascii="Times" w:hAnsi="Times" w:eastAsia="Times"/>
          <w:b w:val="0"/>
          <w:i/>
          <w:color w:val="000000"/>
          <w:sz w:val="18"/>
        </w:rPr>
        <w:t>katua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without any trouble or expense and </w:t>
      </w:r>
      <w:r>
        <w:rPr>
          <w:rFonts w:ascii="Times" w:hAnsi="Times" w:eastAsia="Times"/>
          <w:b w:val="0"/>
          <w:i w:val="0"/>
          <w:color w:val="000000"/>
          <w:sz w:val="18"/>
        </w:rPr>
        <w:t>play it at any time or any place whenever or wherever he likes. . . 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this experiment is continued and spinning is properly super-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vised, it can not only become self-supporting but be even profitable.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if hand-weaving is not also done by the boys, spun wool should </w:t>
      </w:r>
      <w:r>
        <w:rPr>
          <w:rFonts w:ascii="Times" w:hAnsi="Times" w:eastAsia="Times"/>
          <w:b w:val="0"/>
          <w:i w:val="0"/>
          <w:color w:val="000000"/>
          <w:sz w:val="22"/>
        </w:rPr>
        <w:t>find a ready market; or it can be woven on behalf of the Board or the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concerned, and the woven stuff either used by the boys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or sold in the open market.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11-8-1927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WORTHY OF EMULATION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Annapurnabai Ghare who contributed during the last </w:t>
      </w:r>
      <w:r>
        <w:rPr>
          <w:rFonts w:ascii="Times" w:hAnsi="Times" w:eastAsia="Times"/>
          <w:b w:val="0"/>
          <w:i/>
          <w:color w:val="000000"/>
          <w:sz w:val="22"/>
        </w:rPr>
        <w:t>chaturmas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lakh yards of yarn to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has again taken the same vow as last year,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religiously at the wheel every day for fulfilling it. This means 833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 per day for four months. If she is an average spinner, she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give to her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least three hours per day to be able to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yarn. Will the other sisters copy the example? The </w:t>
      </w:r>
      <w:r>
        <w:rPr>
          <w:rFonts w:ascii="Times" w:hAnsi="Times" w:eastAsia="Times"/>
          <w:b w:val="0"/>
          <w:i/>
          <w:color w:val="000000"/>
          <w:sz w:val="22"/>
        </w:rPr>
        <w:t>yanjna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requires faith in the wheel and love for the unseen millions.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11-8-1927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LETTER TO M. ABDUL GANI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Probably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even the existence of </w:t>
      </w:r>
      <w:r>
        <w:rPr>
          <w:rFonts w:ascii="Times" w:hAnsi="Times" w:eastAsia="Times"/>
          <w:b w:val="0"/>
          <w:i/>
          <w:color w:val="000000"/>
          <w:sz w:val="22"/>
        </w:rPr>
        <w:t>Rangila Rasul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wrote very strongly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was 3 years ago.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no part in the present controversy because I do not approve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tremendous agitation that has been got up after the judgment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Rangila Rasul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case. I think that the attack upon the judge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unfortunate. He may have committed an error of judgment, but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betrayed no prejudice. I understand he condemned the pamphlet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unmeasured terms. He simply thought that the law itself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bring the author of the pamphlet under its purview.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for altering the law is sound, but the alteration will take place </w:t>
      </w:r>
      <w:r>
        <w:rPr>
          <w:rFonts w:ascii="Times" w:hAnsi="Times" w:eastAsia="Times"/>
          <w:b w:val="0"/>
          <w:i w:val="0"/>
          <w:color w:val="000000"/>
          <w:sz w:val="22"/>
        </w:rPr>
        <w:t>with or without agitation if the law is found to be defective.</w:t>
      </w:r>
    </w:p>
    <w:p>
      <w:pPr>
        <w:autoSpaceDN w:val="0"/>
        <w:autoSpaceDE w:val="0"/>
        <w:widowControl/>
        <w:spacing w:line="220" w:lineRule="exact" w:before="66" w:after="3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2" w:lineRule="exact" w:before="0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URNOOL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 w:num="2" w:equalWidth="0">
            <w:col w:w="3330" w:space="0"/>
            <w:col w:w="318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68" w:left="1440" w:header="720" w:footer="720" w:gutter="0"/>
          <w:cols w:num="2" w:equalWidth="0">
            <w:col w:w="3330" w:space="0"/>
            <w:col w:w="318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12386-A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LETTER TO A. BAQUI</w:t>
      </w:r>
    </w:p>
    <w:p>
      <w:pPr>
        <w:autoSpaceDN w:val="0"/>
        <w:autoSpaceDE w:val="0"/>
        <w:widowControl/>
        <w:spacing w:line="266" w:lineRule="exact" w:before="4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1927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written to me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Rangila </w:t>
      </w:r>
      <w:r>
        <w:rPr>
          <w:rFonts w:ascii="Times" w:hAnsi="Times" w:eastAsia="Times"/>
          <w:b w:val="0"/>
          <w:i/>
          <w:color w:val="000000"/>
          <w:sz w:val="22"/>
        </w:rPr>
        <w:t>Rasul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agitation. Yours is the fourth letter of its kind.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Rangila </w:t>
      </w:r>
      <w:r>
        <w:rPr>
          <w:rFonts w:ascii="Times" w:hAnsi="Times" w:eastAsia="Times"/>
          <w:b w:val="0"/>
          <w:i/>
          <w:color w:val="000000"/>
          <w:sz w:val="22"/>
        </w:rPr>
        <w:t>Rasul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pamphlet I saw nearly three years ago, and it gave me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pain. I expressed it all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agitation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going on at present has appeared to me to be altogether unjustified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quite on wrong lines. If I wrote at all, I should have to write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condemnation of the agitation, although I should reiterate the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pamphlet itself. The attack against the judge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unfortunate. I could not associate myself with a demand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 or a demand for the release of the writers who insulted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judge. The only part of the agitation that is in my opinion correct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demand for alteration of the law, if it is inadequate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of offenders against the religious sentiments of any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people. But that agitation does not require all the bitterness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imported into it. Even without a whirlwind agitation,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is bound to set the law right if it is defective.</w:t>
      </w:r>
    </w:p>
    <w:p>
      <w:pPr>
        <w:autoSpaceDN w:val="0"/>
        <w:autoSpaceDE w:val="0"/>
        <w:widowControl/>
        <w:spacing w:line="260" w:lineRule="exact" w:before="3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correspondents mentioned by me have written to me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Hindu Press has associated itself with the degrading sentiments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Rangila Rasul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never seen such writing in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Hindu-edited papers that I get and read here. I have asked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to refer me to the writings mentioned by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no acknowledment from them. Have you seen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mentioned by them? If so, please pass them on to me.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certainly like to take some action on 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 College is doing well.</w:t>
      </w:r>
    </w:p>
    <w:p>
      <w:pPr>
        <w:autoSpaceDN w:val="0"/>
        <w:autoSpaceDE w:val="0"/>
        <w:widowControl/>
        <w:spacing w:line="220" w:lineRule="exact" w:before="26" w:after="322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646" w:right="13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B</w:t>
      </w:r>
      <w:r>
        <w:rPr>
          <w:rFonts w:ascii="Times" w:hAnsi="Times" w:eastAsia="Times"/>
          <w:b w:val="0"/>
          <w:i w:val="0"/>
          <w:color w:val="000000"/>
          <w:sz w:val="18"/>
        </w:rPr>
        <w:t>AQUI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OATH </w:t>
      </w:r>
      <w:r>
        <w:rPr>
          <w:rFonts w:ascii="Times" w:hAnsi="Times" w:eastAsia="Times"/>
          <w:b w:val="0"/>
          <w:i w:val="0"/>
          <w:color w:val="000000"/>
          <w:sz w:val="20"/>
        </w:rPr>
        <w:t>P.O.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HAHABAD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IHAR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ROVINCE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12387-A</w:t>
      </w:r>
    </w:p>
    <w:p>
      <w:pPr>
        <w:sectPr>
          <w:type w:val="continuous"/>
          <w:pgSz w:w="9360" w:h="12960"/>
          <w:pgMar w:top="646" w:right="1380" w:bottom="468" w:left="1440" w:header="720" w:footer="720" w:gutter="0"/>
          <w:cols w:num="2" w:equalWidth="0">
            <w:col w:w="4342" w:space="0"/>
            <w:col w:w="219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534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646" w:right="1380" w:bottom="468" w:left="1440" w:header="720" w:footer="720" w:gutter="0"/>
          <w:cols w:num="2" w:equalWidth="0">
            <w:col w:w="4342" w:space="0"/>
            <w:col w:w="2197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Letter”, 10-7-1927, and “Letter to Gulzar Mohamad ‘Aquil’ ”, </w:t>
      </w:r>
      <w:r>
        <w:rPr>
          <w:rFonts w:ascii="Times" w:hAnsi="Times" w:eastAsia="Times"/>
          <w:b w:val="0"/>
          <w:i w:val="0"/>
          <w:color w:val="000000"/>
          <w:sz w:val="18"/>
        </w:rPr>
        <w:t>7-8-1927.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46" w:right="13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TO HELENE HAUSSDING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SPARROW,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agitate yourself unnecessarily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that was sent to you. Surely you have humour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all such stuff lightly. I merely passed it on to you so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see what is written by your fellow-passenger about you.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take notice of such writings especially when strangers write?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am concerned, your repudiation is quite enough.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send your repudiation to the Press. I don’t suppose that </w:t>
      </w:r>
      <w:r>
        <w:rPr>
          <w:rFonts w:ascii="Times" w:hAnsi="Times" w:eastAsia="Times"/>
          <w:b w:val="0"/>
          <w:i w:val="0"/>
          <w:color w:val="000000"/>
          <w:sz w:val="22"/>
        </w:rPr>
        <w:t>anybody now remembers the writing.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now perfectly all right? I am doing a little 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touring now and feel quite fit though not yet as strong as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collapse. Krishnadas has just gone on Association’s business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and incidentally to see his Guruji as also his parents. I am </w:t>
      </w:r>
      <w:r>
        <w:rPr>
          <w:rFonts w:ascii="Times" w:hAnsi="Times" w:eastAsia="Times"/>
          <w:b w:val="0"/>
          <w:i w:val="0"/>
          <w:color w:val="000000"/>
          <w:sz w:val="22"/>
        </w:rPr>
        <w:t>forwarding your letter to him which I know will delight him.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your assurance that you will never worry about it.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nasty things that may be said about you need not worry you; for,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chief thing with which we should be concerned is to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>the inner voice tells us about ourselves.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12511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T. PARAMESWARA IYER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trying to make time to reply to your letter undated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enclosing papers about Bhadravati and Krishnarajasagar, and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your second letter sending me more cuttings. But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what I wanted. I wanted you to give me, if you could spare the </w:t>
      </w:r>
      <w:r>
        <w:rPr>
          <w:rFonts w:ascii="Times" w:hAnsi="Times" w:eastAsia="Times"/>
          <w:b w:val="0"/>
          <w:i w:val="0"/>
          <w:color w:val="000000"/>
          <w:sz w:val="22"/>
        </w:rPr>
        <w:t>time, a very brief note containing unchallengeable facts and figures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64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 busy man like me could go through easily and act upon.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another breakdown if I attempted to study the papers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sent.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article you had referred me to in your very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It did not carry conviction and it did not appear to me to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written dispassionately.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quotation from Mr. Sastri’s letter seems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irrelevant. Whilst he congratulates you upon your sustained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welfare of the State even after retirement, he is silent as to his own </w:t>
      </w:r>
      <w:r>
        <w:rPr>
          <w:rFonts w:ascii="Times" w:hAnsi="Times" w:eastAsia="Times"/>
          <w:b w:val="0"/>
          <w:i w:val="0"/>
          <w:color w:val="000000"/>
          <w:sz w:val="22"/>
        </w:rPr>
        <w:t>opinion on the Bhadravati works.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return to Bangalore before the 21st instant. If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little time I would be glad to make your acquaintance. Will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for me to suggest that on my return, you should try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and if I am not busy when you come, I shall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>delighted to meet you.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ARAMESHWARA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YER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ETIRED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UDGE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HITE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HAMARAJPET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ANGALORE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12631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LETTER TO KRISHNADAS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AVANGERE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KRISHNADAS,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understand what you have done about Ram Binode.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 whole arrangement is quite satisfactory. But apart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opinion, it pleases me to know that both you and Rajendra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satisfied with Ram Binode’s conduct and that you have no </w:t>
      </w:r>
      <w:r>
        <w:rPr>
          <w:rFonts w:ascii="Times" w:hAnsi="Times" w:eastAsia="Times"/>
          <w:b w:val="0"/>
          <w:i w:val="0"/>
          <w:color w:val="000000"/>
          <w:sz w:val="22"/>
        </w:rPr>
        <w:t>suspicions about his honesty.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you will have seen Suresh Babu, probably visited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Comilla, and I would like you if you have not the thing in mind to go </w:t>
      </w:r>
      <w:r>
        <w:rPr>
          <w:rFonts w:ascii="Times" w:hAnsi="Times" w:eastAsia="Times"/>
          <w:b w:val="0"/>
          <w:i w:val="0"/>
          <w:color w:val="000000"/>
          <w:sz w:val="22"/>
        </w:rPr>
        <w:t>to Sodepur and visit the works and see Satis Babu and Hemprabha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T. Paramasiva Iyer”, 29-7-1927. Though the addressee’s name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spelt differently in the two letters, it is evident from the contents that they are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addressed to the same person.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Devi in particular so as to enable you to tell me from a personal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they are looking and how far Sodepur has progressed.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discuss with Suresh Babu and Satis Babu the opinion cited by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letter about khaddar. There is no doubt that middle men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something. There is nothing wrong in it. But there is no doubt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spinning and weaving wages go direct into the pockets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artisans whom we have in mind.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today in Davangere and we shall be away for 10 days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district, reaching Bangalore on the 21st instant. Mysore State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finally left on the 28th instant.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14216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JAYANTI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JAYANTI,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The flood has disturbed all time[-schedules]; so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that my blessings would reach you on your birthday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But take it that they have reached you on that very day.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live long and become a pure worker and may your exalted hopes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fruit! One thing you and all other pupils should do is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beautiful like pearls. This can be done easily.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singing out of tune is not music, so too bad handwriting is no writing.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competent to proffer this advice because I know that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is no good. But just as a drowning man’s warning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a particular spot is heeded by the wise, I hope all of you wise </w:t>
      </w:r>
      <w:r>
        <w:rPr>
          <w:rFonts w:ascii="Times" w:hAnsi="Times" w:eastAsia="Times"/>
          <w:b w:val="0"/>
          <w:i w:val="0"/>
          <w:color w:val="000000"/>
          <w:sz w:val="22"/>
        </w:rPr>
        <w:t>pupils will take this warning from me. Words must be written separa-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tely. There must be some space between the lines. A line ought to run </w:t>
      </w:r>
      <w:r>
        <w:rPr>
          <w:rFonts w:ascii="Times" w:hAnsi="Times" w:eastAsia="Times"/>
          <w:b w:val="0"/>
          <w:i w:val="0"/>
          <w:color w:val="000000"/>
          <w:sz w:val="22"/>
        </w:rPr>
        <w:t>straight and every letter must be delineated as an artist draws a picture.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certainly pay more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Tulsi’s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religious work. Valmiki’s may excel in 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not the slightest doubt that Tulsidas is richer in devotional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Moreover, at present Valmiki’s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available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only. I have so far come across no Gujarati translation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re-creates the interest of the original. You must know that neither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works is historical. True, Valmiki has portrayed a few historical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women, but these are not clearly defined. I firmly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cannot infer historical facts from them. But in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the question of historicity does not arise. We might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adapted Valmiki to suit his own age, but while doing so,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under the spell of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>, he took such liberties as he wished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thereby he has done no harm but only done good to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With the passage of time men and women of divine glory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gods and goddesses and are ultimately worshipped as such.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always happen and that is right. A man being embodied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worship God in any other form. It being so, whatever Tulsidas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about Lord Ramachandra are only his own feelings. Tulsidas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portrayed God as beyond description, as inapprehensible by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sense-organs and as also beyond attributes. If therefore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 the killing of Vali, we should leave aside that passage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while depicting it Tulsidas acted only in conformity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beliefs of his own age and could not transcend them. As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progresses, his idea of God necessarily becomes subtle and pure,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inevitably so. Therefore, we should regard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rather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devotional work than a historical record and while we read its fiction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we should ignore whatever we find contrary to morality. Tulsidas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describes his work </w:t>
      </w:r>
      <w:r>
        <w:rPr>
          <w:rFonts w:ascii="Times" w:hAnsi="Times" w:eastAsia="Times"/>
          <w:b w:val="0"/>
          <w:i/>
          <w:color w:val="000000"/>
          <w:sz w:val="22"/>
        </w:rPr>
        <w:t>Ramacharitamanasa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full of faults.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a different reason for it but that he has regarded it as not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should suffice for us. Moreover, in his well-known 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beginning, “God created the world full of animate and inanimate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with good qualities as well as bad”, Tulsidas has taught 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of looking at things. Since all human action is partly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partly bad, we should, like the proverbial swan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take in the essence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 of good qualities and leave alone the defects that spoil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golden rule that should apply to the reading of all books.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humbly ask the teacher what we do not understand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leave aside what nevertheless we fail to understand; we shuld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never let our reason be clouded or our mind be corrupted.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appears contrary to truth, non-violence and so on,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 as unauthoritative although it may have been printed in an </w:t>
      </w:r>
      <w:r>
        <w:rPr>
          <w:rFonts w:ascii="Times" w:hAnsi="Times" w:eastAsia="Times"/>
          <w:b w:val="0"/>
          <w:i w:val="0"/>
          <w:color w:val="000000"/>
          <w:sz w:val="22"/>
        </w:rPr>
        <w:t>avowedly scriptural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Although this letter is written for you alone, regard it as meant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all of you and let them read it; and let the seniors too read it. For,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remember having written my thoughts on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clearly and concisely anywhere else, though I have explained them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often here and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8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9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water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384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Which is supposed to separate and drink the milk from a mixture of milk and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TO RAMDAS GANDHI</w:t>
      </w:r>
    </w:p>
    <w:p>
      <w:pPr>
        <w:autoSpaceDN w:val="0"/>
        <w:autoSpaceDE w:val="0"/>
        <w:widowControl/>
        <w:spacing w:line="270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1927</w:t>
      </w:r>
    </w:p>
    <w:p>
      <w:pPr>
        <w:autoSpaceDN w:val="0"/>
        <w:autoSpaceDE w:val="0"/>
        <w:widowControl/>
        <w:spacing w:line="28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 reason at all to be anxious on account of Kantilal.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known of the step I have taken. I have already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that you should never worry about a matter which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concern you. A further hint we can read in yet another verse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“therefore what is unavoidable thou shouldst not regret”.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this verse in the second chapter. It means,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grieve over that which you cannot control. Thus the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assuaged Arjuna’s grief. Generally, we act contrary to this. We weep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someone passes away. We are plunged in sorrow if our house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burnt to ashes; the flood almost robbed us of our sense, but death, fire,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floods, etc., are inescapable. What is the use of grieving over them?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statement does not mean that we should become hard-hearted.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undertake such remedies as we can to put out a fire,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retrieve the loss caused by floods and to save the dying, but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let those events affect us in any other way. Now I have to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cannot come here and that is right; but come when you are </w:t>
      </w:r>
      <w:r>
        <w:rPr>
          <w:rFonts w:ascii="Times" w:hAnsi="Times" w:eastAsia="Times"/>
          <w:b w:val="0"/>
          <w:i w:val="0"/>
          <w:color w:val="000000"/>
          <w:sz w:val="22"/>
        </w:rPr>
        <w:t>free and feel like it. Just come to me wherever I might happen to be.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40" w:lineRule="exact" w:before="3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II. 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1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LETTER TO VASUMATI PANDIT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AVANGERE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Shravan Sud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only yesterday—that is, after seven days.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that you sent me information about Chi. Kusum. If you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anything more, let me hear. I have of course written a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Kusum.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 so far received a reply to it. All of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put on your mettle at the time of the floods. I was glad to hear </w:t>
      </w:r>
      <w:r>
        <w:rPr>
          <w:rFonts w:ascii="Times" w:hAnsi="Times" w:eastAsia="Times"/>
          <w:b w:val="0"/>
          <w:i w:val="0"/>
          <w:color w:val="000000"/>
          <w:sz w:val="22"/>
        </w:rPr>
        <w:t>this time that you maintain good health. Keep it up.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586. Courtesy : Vasumati Pandit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LETTER TO V. S. SRINIVASA SASTRI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1927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do not know that you would want to know Mr. Andrews’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about your work. But he has thought it worth while to spend </w:t>
      </w:r>
      <w:r>
        <w:rPr>
          <w:rFonts w:ascii="Times" w:hAnsi="Times" w:eastAsia="Times"/>
          <w:b w:val="0"/>
          <w:i w:val="0"/>
          <w:color w:val="000000"/>
          <w:sz w:val="22"/>
        </w:rPr>
        <w:t>money on cabling the following to me :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Sastri’s success unprecedented. Governor-General admirably supporting,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Ministers and officials.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trust Andrews with any monies for telegraphic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charges, and yet I cannot summon sufficient courage to swear at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cable news. I am not going to make use of it for the Press.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had any doubt about your success. All I want to be sure of is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are already telling the public that your term of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go beyond one year. Anyway I have your assurance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run away even for the Commission if your presence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there at the end of the year which is fast spinning away </w:t>
      </w:r>
      <w:r>
        <w:rPr>
          <w:rFonts w:ascii="Times" w:hAnsi="Times" w:eastAsia="Times"/>
          <w:b w:val="0"/>
          <w:i w:val="0"/>
          <w:color w:val="000000"/>
          <w:sz w:val="22"/>
        </w:rPr>
        <w:t>its course.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too a good letter from Miss Schlesin from which I as </w:t>
      </w:r>
      <w:r>
        <w:rPr>
          <w:rFonts w:ascii="Times" w:hAnsi="Times" w:eastAsia="Times"/>
          <w:b w:val="0"/>
          <w:i w:val="0"/>
          <w:color w:val="000000"/>
          <w:sz w:val="22"/>
        </w:rPr>
        <w:t>tempted to quote, but I restricted the temptation and destroyed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in Davangere on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Kusumbehn Desai”, 29-7-1927.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Ere this reaches you, if she kept her promise, she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>seen you.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V. S.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RINIVASA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ASTRI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GENT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8"/>
        </w:rPr>
        <w:t>ENERAL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FRICA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12370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LETTER TO BAL KALELKAR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1927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enough merely to say that you do not like Kaka-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turning a recluse. When I wrote to you that one’s son attaining the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16 becomes one’s friend, I also meant that you had acquired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think independently and one who thinks independently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able to give strong reasons for one’s opinions whether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himself or others. He must give reasons why he likes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and does not like another. Having developed such faculty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very childhood some men have become great such as the 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Dayananda, Chaitanya, Ramakrishna Paramahamsa and other historic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figures. Let us leave aside Hinduism and consider sannyasa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independently. Sannyasa is a mental state and it is reflected in a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actions. But if another man imitates these actions without the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state, that will not be sannyasa. In this way, we all and the entire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to some small extent, to live a life of sannyasa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do so writhe in triple agony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Sannyasa means abandon- 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worldly pleasures. Complete abandonment constitutes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sannyasa. Even a householder has always to observe some restraint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He who does not has to suffer; he becomes a burden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and falls a prey to diseases of many kinds. Thus we can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or renunciation should grow with our progress in life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duty to develop restraint as much as he can. If you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argument that restraint is a good thing, you will have to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 doing a good thing a husband need not seek his wife’s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or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>. There is only one way of maintaining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Due respectively to nature, fate and spiritual causes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sanctity of the marital tie, namely, husband and wife should both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partners in sensual pleasures. One who wants to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abstaining from sensual pleasures should have the right to do so.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progress in the householder’s order, and this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halt the advancement of the whole world. Will you not, at least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Kakasaheb has a right to practise this kind of sannyasa?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renunciation will not harm Kaki or anyone else but actually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in her own interest. I believe that the religion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springs from the fact that the advancement of one promotes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advancement of all, and the fall of one implies the fall of all.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been enjoined to show compassion to every living being.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Kaki or you, through ignorance or infatuation, halt Kakasaheb’s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inclination towards sannyasa, it will harm, rather than benefit, you,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society. After realizing the need for renunciation and attaining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for it, if Kakasaheb still holds himself back to please Kaki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you, he would be stifling his humanity. Would you let that happen?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ponder over what I have written to you and then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occurs to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examine one more idea which you have expressed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seem to differentiate between devotion to father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mother, but actually both are one. And a son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discriminate between them. But the devotion of a wise son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blind. Suppose a father is a drunkard, the mother is a woman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and the father asks the son to help him with drinks.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entreats the son not to give such help. The son submits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and does not help his father. Such a son has discharged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being devoted to his mother and his father, though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he hurts his father. This example does not point to the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devotions but explains the nature of intelligent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devotion. This same argument would now apply to you. If Kakasaheb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practises mental renunciation, it will promote the well-being of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Kaki does not like this because of her ignorance and infatuation.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accept that Kakasaheb’s renunciation is right, your devotion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parents would tell you to help Kakasaheb and to entreat Kaki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to his resolve and even if she does nto consent you should agree </w:t>
      </w:r>
      <w:r>
        <w:rPr>
          <w:rFonts w:ascii="Times" w:hAnsi="Times" w:eastAsia="Times"/>
          <w:b w:val="0"/>
          <w:i w:val="0"/>
          <w:color w:val="000000"/>
          <w:sz w:val="22"/>
        </w:rPr>
        <w:t>and have faith that ultimately Kaki too will appreciate this duty.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your desire to live with Kaki, but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delusion. In your letter you have already approved of </w:t>
      </w:r>
      <w:r>
        <w:rPr>
          <w:rFonts w:ascii="Times" w:hAnsi="Times" w:eastAsia="Times"/>
          <w:b w:val="0"/>
          <w:i/>
          <w:color w:val="000000"/>
          <w:sz w:val="22"/>
        </w:rPr>
        <w:t>brahma-</w:t>
      </w:r>
      <w:r>
        <w:rPr>
          <w:rFonts w:ascii="Times" w:hAnsi="Times" w:eastAsia="Times"/>
          <w:b w:val="0"/>
          <w:i/>
          <w:color w:val="000000"/>
          <w:sz w:val="22"/>
        </w:rPr>
        <w:t>charyashrama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sannyasa during the student days. In the olden times </w:t>
      </w:r>
      <w:r>
        <w:rPr>
          <w:rFonts w:ascii="Times" w:hAnsi="Times" w:eastAsia="Times"/>
          <w:b w:val="0"/>
          <w:i w:val="0"/>
          <w:color w:val="000000"/>
          <w:sz w:val="22"/>
        </w:rPr>
        <w:t>pupils used to leave their parents’ homes and stay with their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preceptors. In the Ashram we try to bring back that state;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in this effort. One must learn to live with contentment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while one’s parents are away. I admit that the teachers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have so much restraint, so much knowledge and so much love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pupils could easily forget their parents, but you know that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 a thing that is dead. The teachers are trying hard and intelligent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pupils ought generously to help them in their endeavours.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teachers are not able to fill the place of parents you should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and cultivate patience. If even a few among you begin to do </w:t>
      </w:r>
      <w:r>
        <w:rPr>
          <w:rFonts w:ascii="Times" w:hAnsi="Times" w:eastAsia="Times"/>
          <w:b w:val="0"/>
          <w:i w:val="0"/>
          <w:color w:val="000000"/>
          <w:sz w:val="22"/>
        </w:rPr>
        <w:t>so, we shall be able to improve the Ashram.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always with the same frankness with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your first letter. True modesty consists in laying open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before one’s elders without reserve. We may make our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and polite but if we try to repress our thoughts and hide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commit a serious fault. Besides that would not be modesty at </w:t>
      </w:r>
      <w:r>
        <w:rPr>
          <w:rFonts w:ascii="Times" w:hAnsi="Times" w:eastAsia="Times"/>
          <w:b w:val="0"/>
          <w:i w:val="0"/>
          <w:color w:val="000000"/>
          <w:sz w:val="22"/>
        </w:rPr>
        <w:t>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384. SPEECH AT PUBLIC MEETING, DAVANGERE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1927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khadi would in part rebuild the villages that were destroyed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modern industrialism and that it was the duty of prosperous merchants in cotton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centres to help towards the revival of spinning. The khadi movement stood for even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distribution of the good things of the world. Khadi represented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dharmik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economy, whereas industrialism was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rakshasik </w:t>
      </w:r>
      <w:r>
        <w:rPr>
          <w:rFonts w:ascii="Times" w:hAnsi="Times" w:eastAsia="Times"/>
          <w:b w:val="0"/>
          <w:i w:val="0"/>
          <w:color w:val="000000"/>
          <w:sz w:val="18"/>
        </w:rPr>
        <w:t>or Satanic economics. For it stood for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accumulation of wealth in the hands of the few.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do my best to prevent this Satanic economics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destroying us. I want all of you—Hindus, Mussalmans, Parsis,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Christians, and all—to help me in this work.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dealt with cow-protection in which the people of Davangere were keenly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interested and for which they had an efficient organization called the Prani Daya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Sangha. He said that well-conducted dairies and good tanneries for hides of dead cattle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absolutely necessary for true cow-protection in India.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should not depend as Hindus for carrying out the dharma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welcome addresses presented by the local Municipality and the </w:t>
      </w:r>
      <w:r>
        <w:rPr>
          <w:rFonts w:ascii="Times" w:hAnsi="Times" w:eastAsia="Times"/>
          <w:b w:val="0"/>
          <w:i w:val="0"/>
          <w:color w:val="000000"/>
          <w:sz w:val="18"/>
        </w:rPr>
        <w:t>citizens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 on compelling the Mussalmans to co-operate with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 able to stand on our own legs and save the cattle.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sell by reason of poverty and ignorance our cattle for </w:t>
      </w:r>
      <w:r>
        <w:rPr>
          <w:rFonts w:ascii="Times" w:hAnsi="Times" w:eastAsia="Times"/>
          <w:b w:val="0"/>
          <w:i w:val="0"/>
          <w:color w:val="000000"/>
          <w:sz w:val="22"/>
        </w:rPr>
        <w:t>slaughter, we can do more than by any such compulsion. The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of the Mussalmans should be secured by love.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Dealing with the municipal address Gandhiji said that no programme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sanitation can succeed unless young and old, boys and girls were taught how to use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keep the latrines clean.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15-8-1927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385. SPEECH TO ADI KARNATAKAS, DAVANGERE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1927</w:t>
      </w:r>
    </w:p>
    <w:p>
      <w:pPr>
        <w:autoSpaceDN w:val="0"/>
        <w:autoSpaceDE w:val="0"/>
        <w:widowControl/>
        <w:spacing w:line="26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professions are noble, and I wish you to flourish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Playing on your pipes you can produce tunes which carry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nearer to God. The weavers’ and the shoemakers’ professions 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for your livelihood as for India, and I propose to address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remarks to both. I ask the weavers to eschew foreign and even 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yarn. Ever since the growth of the mill industry in India,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handloom weavers are daily diminishing in numbers so that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number is scarcely half of what it was some years ago.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 of the mill industry is to monopolize all the weaving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and in consequence to rob the hand-weaver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occupation. That was what industrialism did in Europe, but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unemployed hand-weavers and hand-spinners found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 there, they found none here and were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destitution. I want you therefore to specialize in your profession,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in weaving hand-spun yarn, and make your wives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self-spinners so that you will have a colony of self-contained </w:t>
      </w:r>
      <w:r>
        <w:rPr>
          <w:rFonts w:ascii="Times" w:hAnsi="Times" w:eastAsia="Times"/>
          <w:b w:val="0"/>
          <w:i w:val="0"/>
          <w:color w:val="000000"/>
          <w:sz w:val="22"/>
        </w:rPr>
        <w:t>families.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come to the shoemakers now. Here too as with the weavers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things you may do and may not do. Just as the weaver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touch foreign or mill yarn, the shoemakers must refuse to handle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 of slaughtered animals, and have hides of dead cattle cleaned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tanned by them. If it can be any encouragement to you, I may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 have once done the shoemaker’s work and can do it even </w:t>
      </w:r>
      <w:r>
        <w:rPr>
          <w:rFonts w:ascii="Times" w:hAnsi="Times" w:eastAsia="Times"/>
          <w:b w:val="0"/>
          <w:i w:val="0"/>
          <w:color w:val="000000"/>
          <w:sz w:val="22"/>
        </w:rPr>
        <w:t>today, and in our Ashram we have a tannery which takes charge of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Mahadev Desai’s “Weekly Letter”. In their address the </w:t>
      </w:r>
      <w:r>
        <w:rPr>
          <w:rFonts w:ascii="Times" w:hAnsi="Times" w:eastAsia="Times"/>
          <w:b w:val="0"/>
          <w:i/>
          <w:color w:val="000000"/>
          <w:sz w:val="18"/>
        </w:rPr>
        <w:t>Adi Karnatakas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said that they were mostly pipers, weavers, and shoemakers.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dead cattle’s hides, tans them and sells them to shoemakers.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you with such leather if you want. I want you to be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shoemakers and earn your livelihood, but to be cow-protectors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merit. Being Hindus we should all hold the cow dear, and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join me in the noble work of cow-protection. But how am 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 understand this? Being Hindus you deny Hinduism every </w:t>
      </w:r>
      <w:r>
        <w:rPr>
          <w:rFonts w:ascii="Times" w:hAnsi="Times" w:eastAsia="Times"/>
          <w:b w:val="0"/>
          <w:i w:val="0"/>
          <w:color w:val="000000"/>
          <w:sz w:val="22"/>
        </w:rPr>
        <w:t>day.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want you to take His Highness the Maharaja’s Jubilee mes-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sage to heart. A portion of it is distinctly addressed to you. Whilst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brotherhood should prevail as between the citizens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State, His Highness emphasized :</w:t>
      </w:r>
    </w:p>
    <w:p>
      <w:pPr>
        <w:autoSpaceDN w:val="0"/>
        <w:autoSpaceDE w:val="0"/>
        <w:widowControl/>
        <w:spacing w:line="240" w:lineRule="exact" w:before="48" w:after="0"/>
        <w:ind w:left="9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pray that a similar spirit may extend itself to the dumb creation, and that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we may see animals, and especially those we hold sacred, treated with ever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increasing consideration for feelings which they cannot express.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realize all the implications of that pregnant prayer.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much an exhortation addressed to those who abstain from meat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beef, as to those like you who have no regard for the cow.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intended for the Mussalmans and Christians, and if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like grateful to His Highness for his benevolent rule, I want </w:t>
      </w:r>
      <w:r>
        <w:rPr>
          <w:rFonts w:ascii="Times" w:hAnsi="Times" w:eastAsia="Times"/>
          <w:b w:val="0"/>
          <w:i w:val="0"/>
          <w:color w:val="000000"/>
          <w:sz w:val="22"/>
        </w:rPr>
        <w:t>you to abjure cow-slaughter and beef.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25-8-1927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LETTER TO J. P. BHANSALI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August 13,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BHANSALI,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must have got my telegram. I have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Shri Chhaganlal Joshi. I gather from it that my letter made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and a little angry. Recall what you had written earlier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actually welcomed my criticism and my opinion and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not sent you the former during your fast had hurt you.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Mirabehn you say that you want to realize God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renunciation, </w:t>
      </w:r>
      <w:r>
        <w:rPr>
          <w:rFonts w:ascii="Times" w:hAnsi="Times" w:eastAsia="Times"/>
          <w:b w:val="0"/>
          <w:i/>
          <w:color w:val="000000"/>
          <w:sz w:val="22"/>
        </w:rPr>
        <w:t>samadh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 “Never is this steadiness of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by excessive possessions or fear of calamities.”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you should cultivate. If someone vents his anger upon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calls you an ignorant fool, even then you should forgive him.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>merely by way of preface.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Yogic trance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aim in writing this letter is to tell you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calm while this question is being settled.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the managing committee, too, wishes to come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on moral issues. That does not necessarily mean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leave the Ashram if it does not give its consent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fast. I certainly cannot guess what decision the managing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will arrive at. I do not at all insist that it should do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it should. I shall forward your letters to it. Take no decision </w:t>
      </w:r>
      <w:r>
        <w:rPr>
          <w:rFonts w:ascii="Times" w:hAnsi="Times" w:eastAsia="Times"/>
          <w:b w:val="0"/>
          <w:i w:val="0"/>
          <w:color w:val="000000"/>
          <w:sz w:val="22"/>
        </w:rPr>
        <w:t>in haste.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in your letter to Mirabehn that your letter to me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ultimatum. While handing it over to me, Mahadev at any rate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it was an ultimatum. On going through it, I too read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ultimatum in it. Do not read too much in the word “ultimatum”.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means a firm decision. In your letter you have really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blessings, not for my permission. But now stick to your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take the next step after seeing me. I believe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carrying on this correspondence now to reach a decision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issue.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N. 12962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387. SPEECH AT HARIHAR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1927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that if God made man in His image, man made God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own, and it is no wonder that what we see in our temples,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day, are lifeless images of us, lifeless devotees. If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them living images of God, we must tansform our lives,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our communal squabbles, and we must befriend the suppressed,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live pure lives. Hari is the Protector in the Hindu Trinity, and Hara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Destroyer. When God finds that the rich oppress the poor,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taking them under their protecting wings, He then assumes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fearful aspect of Hara, and deals destruction all round.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rich and the poor identify themselves with one another, then will Hari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letters dated after July 26 and July 27 to the addressee and “Letter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Mirabehn”, 27-7-1927.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Mahadev Desai’s “Weekly Letter”. The venue was opposite </w:t>
      </w:r>
      <w:r>
        <w:rPr>
          <w:rFonts w:ascii="Times" w:hAnsi="Times" w:eastAsia="Times"/>
          <w:b w:val="0"/>
          <w:i w:val="0"/>
          <w:color w:val="000000"/>
          <w:sz w:val="18"/>
        </w:rPr>
        <w:t>Harihareshwara temple.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Hara unite, and it is my ambition to establish a real living image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Harihareshwara by presenting a charkha to the country.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is the symbol of sacrifice, and sacrifice is essential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establishment of the image of the deity.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25-8-1927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TO VOLUNTEERS</w:t>
      </w:r>
    </w:p>
    <w:p>
      <w:pPr>
        <w:autoSpaceDN w:val="0"/>
        <w:autoSpaceDE w:val="0"/>
        <w:widowControl/>
        <w:spacing w:line="260" w:lineRule="exact" w:before="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calamity such as that which has befallen Gujarat can be put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or bad use. From such terible floods godfearing men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humility, simplicity, compassion and similar virtues. They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>one would do well, in this transitory world, to live with as much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denial and self-control as one can. The wicked go out stealing 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times, rob people and indulge their evil propensities in all manner of </w:t>
      </w:r>
      <w:r>
        <w:rPr>
          <w:rFonts w:ascii="Times" w:hAnsi="Times" w:eastAsia="Times"/>
          <w:b w:val="0"/>
          <w:i w:val="0"/>
          <w:color w:val="000000"/>
          <w:sz w:val="22"/>
        </w:rPr>
        <w:t>ways.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often money given for help is also misused.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volunteers is required for distributing relief over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area. If they are greedy, they pocket the money which is entrusted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It would be foolish to expect Gujarat to be completely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such malpractices. But it can certainly be expected of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have no greedy thoughts and, working wholly in a spirit </w:t>
      </w:r>
      <w:r>
        <w:rPr>
          <w:rFonts w:ascii="Times" w:hAnsi="Times" w:eastAsia="Times"/>
          <w:b w:val="0"/>
          <w:i w:val="0"/>
          <w:color w:val="000000"/>
          <w:sz w:val="22"/>
        </w:rPr>
        <w:t>of service, will win credit for themselves.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are subject to weaknesses of another kind.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steal like thieves; but they feel some pride in being volunteers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in fact they are servants of the people, expect service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as if they were their benefactors. They look after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they help others and get angry with people who do nto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their instructions promptly. I hope that every volunteer will keep </w:t>
      </w:r>
      <w:r>
        <w:rPr>
          <w:rFonts w:ascii="Times" w:hAnsi="Times" w:eastAsia="Times"/>
          <w:b w:val="0"/>
          <w:i w:val="0"/>
          <w:color w:val="000000"/>
          <w:sz w:val="22"/>
        </w:rPr>
        <w:t>himself free from such weaknesses.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volutneers should know that even the poor are contributing,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some personal sacrifice, towards the fund which is being collected.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certain that we shall not be short of money. If, however,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>is not properly used, all our work will have been wasted.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we should also guard against the danger of the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getting nothing and the assertive getting a lion’s share.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had heartening reports of instances of persons not accepting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though they were in real difficulty, but I know from my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there are always people who will grab at whatever help </w:t>
      </w:r>
      <w:r>
        <w:rPr>
          <w:rFonts w:ascii="Times" w:hAnsi="Times" w:eastAsia="Times"/>
          <w:b w:val="0"/>
          <w:i w:val="0"/>
          <w:color w:val="000000"/>
          <w:sz w:val="22"/>
        </w:rPr>
        <w:t>is offered. It is as necessary that we do not, out of false compassion 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or weakness, give to people who do not need help as that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see at any cost that help reaches those who really need it.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 time of such terrible calamity, one becomes very generous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inclined to give help to anyone who asks for it.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undiscriminating help really benefits the people.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rule is that everyone should bear the hardships which befall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If all of us shoulder our own burdens, we would find very few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world who are really helpless. But large numbers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on others in various ways: they enjoy a greater share than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 by right, and that is why we see a great number of helpless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 in the world. Hence in a situation like the present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 help and in the largest quantity has to be given only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days, and that consists in providing food and clothing for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need them. Afterwards, what is necessary is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to find a means of livelihood; there should be no need, by </w:t>
      </w:r>
      <w:r>
        <w:rPr>
          <w:rFonts w:ascii="Times" w:hAnsi="Times" w:eastAsia="Times"/>
          <w:b w:val="0"/>
          <w:i w:val="0"/>
          <w:color w:val="000000"/>
          <w:sz w:val="22"/>
        </w:rPr>
        <w:t>and large, of giving money to those who are sound in limbs.</w:t>
      </w:r>
    </w:p>
    <w:p>
      <w:pPr>
        <w:autoSpaceDN w:val="0"/>
        <w:tabs>
          <w:tab w:pos="550" w:val="left"/>
          <w:tab w:pos="1370" w:val="left"/>
          <w:tab w:pos="1970" w:val="left"/>
          <w:tab w:pos="2950" w:val="left"/>
          <w:tab w:pos="3470" w:val="left"/>
          <w:tab w:pos="4350" w:val="left"/>
          <w:tab w:pos="5770" w:val="left"/>
          <w:tab w:pos="6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</w:t>
      </w:r>
      <w:r>
        <w:rPr>
          <w:rFonts w:ascii="Times" w:hAnsi="Times" w:eastAsia="Times"/>
          <w:b w:val="0"/>
          <w:i/>
          <w:color w:val="000000"/>
          <w:sz w:val="22"/>
        </w:rPr>
        <w:t>mahapralaya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new creation comes into being.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flood may not be that, but it is of the same kind. If,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can take up reform work, if they have knowledge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patience, they can even create a new world. They can persuade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sacrifice, as in 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their baneful habits and can spread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about building houses. The villages which have been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ruined should be reconstructed according to a plan instead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rebuilt somehow. Villages which suffer from frequent floods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shifted and rebuilt on new sites. This work, however,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by one person. It requires the services, by way of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active work, of leading social workers, of men and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wisdom. 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administration.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appeal, however, is addressed to Vallabhbhai and to bodies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workers of his type. More it is beyond my capacity to suggest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14-8-1927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LETTER TO MIRABEHN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HIMOGA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Today is Sunday, and I am at an out-of-the-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place called Shimoga, where I have to pass four more nights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visiting surrounding places during these days. I will have left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by the time this reaches you. I hope now the riddle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missing letter has been solved. I now know that even if I write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 letter on Sunday night after taking the silence, I should mark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Monday. But I want you to shed this anxiety about my letters.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come, it is well. But it should be well also if they do not come,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have the assurance that if anything untoward happens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you would be bound to know it by wire. That the contents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may be lost or delayed in transmission need cause no worry,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should remember and be able to reproduce anything of </w:t>
      </w:r>
      <w:r>
        <w:rPr>
          <w:rFonts w:ascii="Times" w:hAnsi="Times" w:eastAsia="Times"/>
          <w:b w:val="0"/>
          <w:i w:val="0"/>
          <w:color w:val="000000"/>
          <w:sz w:val="22"/>
        </w:rPr>
        <w:t>importance.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 work is evidently being done in a most orderly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Of course if you had been there, you would have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the fray, but those also are as good as having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the fray who stand watchful at their post however remote </w:t>
      </w:r>
      <w:r>
        <w:rPr>
          <w:rFonts w:ascii="Times" w:hAnsi="Times" w:eastAsia="Times"/>
          <w:b w:val="0"/>
          <w:i w:val="0"/>
          <w:color w:val="000000"/>
          <w:sz w:val="22"/>
        </w:rPr>
        <w:t>it may be from the scene of a calamity.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describe of Vinoba is just like him. But my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with the orthodox resisters. This monthly untouchability is an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 not altogether harmful, certainly not altogether superstitious.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difficult to draw distinctions between married and unmarried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in such matters. I have looked upon the restriction as a check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man’s lust. The confinement of the sick woman to a wretched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miserable room, rags for dress, etc., is horrible, barbarous 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justification. But the sentiment of segregation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monthly sickness should not be violently disturbed. I want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see the other side and not merely barely tolerate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of people like Mogheji, but regard it with due respect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them to regard your own opposite attitude. I am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hoping that Vinoba has been managing the thing gently and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carried the orthodox inmates with him by sheer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without producing a genuine conviction. And, even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willingly withdrawn their opposition, I would advise you to put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6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restraint upon yourself during the monthly sickness.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share this letter with Vinoba if you like so that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my argument. Remember that my own opinion is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yours. My only plea is for respectful and intelligent toleration,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also that when you tolerate in this manner, you do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“suppress” yourself. Self-suppression comes and is necessary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superstition has to be tolerated. It should not be “revolting”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accept such untouchability. On the contrary,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it on your self or accept it with grace and cheerfulness without </w:t>
      </w:r>
      <w:r>
        <w:rPr>
          <w:rFonts w:ascii="Times" w:hAnsi="Times" w:eastAsia="Times"/>
          <w:b w:val="0"/>
          <w:i w:val="0"/>
          <w:color w:val="000000"/>
          <w:sz w:val="22"/>
        </w:rPr>
        <w:t>thinking that the orthodox party is in any way unreasonable.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future work : I accept your description of yourself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illiterate. But I do not want you to remain so for ever.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not too late to do much to remove illiteracy. I should be satisfied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develop a taste for removing illiteracy, and to this end,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take up a decent little grammar book and master it through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through. Similarly, for arithmetic. You should take up a very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arithmetic book. If you think that constitutionally you will be unfit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both or either, I will say nothing and in any case I do not propose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addition during these two months which are fast running out,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you to take these up later if they can be taken up as </w:t>
      </w:r>
      <w:r>
        <w:rPr>
          <w:rFonts w:ascii="Times" w:hAnsi="Times" w:eastAsia="Times"/>
          <w:b w:val="0"/>
          <w:i w:val="0"/>
          <w:color w:val="000000"/>
          <w:sz w:val="22"/>
        </w:rPr>
        <w:t>recreations.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start with work in the kitchen will certainly be very nice,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order to discipline yourself in controlling your temper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suiting yourself to all kinds of people. In practice, we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>kitchen work to be the most trying of all.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you have brought me boundless love.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without it would have been perfectly useless, and with it everyting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needful will be easy. But I am not going to speculate about the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have finished your course there, I know that the way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open both before you and me with sufficient clearness.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Bhansali has sent me copy of his reply to you. Do keep up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Sunday. Monday’s letter will be separate.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 W. 5260. Courtesy : Mirabehn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LETTER TO C. F. ANDREWS</w:t>
      </w:r>
    </w:p>
    <w:p>
      <w:pPr>
        <w:autoSpaceDN w:val="0"/>
        <w:autoSpaceDE w:val="0"/>
        <w:widowControl/>
        <w:spacing w:line="270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1927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you have come after working wonders in South Africa.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have brought with you fair health.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in an out-of-the-way place in Mysore. 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time-table. You will probably want to come to me at once.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Bombay on 21st you can reach Bangalore on 23rd morning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Guntakal. You could of course overtake me at the places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>for 24, 25, 26. They are no distance from Bangalore.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cable about Gujarat. Well, it seems to have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purification. For, all the accounts I have received go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people in the deluge area have risen to the occasion. But as </w:t>
      </w:r>
      <w:r>
        <w:rPr>
          <w:rFonts w:ascii="Times" w:hAnsi="Times" w:eastAsia="Times"/>
          <w:b w:val="0"/>
          <w:i w:val="0"/>
          <w:color w:val="000000"/>
          <w:sz w:val="22"/>
        </w:rPr>
        <w:t>yet it is too late to say what permanent effect it is going to have.</w:t>
      </w:r>
    </w:p>
    <w:p>
      <w:pPr>
        <w:autoSpaceDN w:val="0"/>
        <w:autoSpaceDE w:val="0"/>
        <w:widowControl/>
        <w:spacing w:line="294" w:lineRule="exact" w:before="26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when we meet.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646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With love from us all—Ba, Mahadev,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Gangadharrao, Devdas, Kaka, etc., etc.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Rajagopalachari,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</w:t>
      </w:r>
    </w:p>
    <w:p>
      <w:pPr>
        <w:autoSpaceDN w:val="0"/>
        <w:autoSpaceDE w:val="0"/>
        <w:widowControl/>
        <w:spacing w:line="240" w:lineRule="exact" w:before="4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12371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LETTER TO A. I. KAJEE</w:t>
      </w:r>
    </w:p>
    <w:p>
      <w:pPr>
        <w:autoSpaceDN w:val="0"/>
        <w:autoSpaceDE w:val="0"/>
        <w:widowControl/>
        <w:spacing w:line="266" w:lineRule="exact" w:before="2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KAJEE,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continue to receive your useful letters. I am delighted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 happy over Sastriji’s activities there. I am only hoping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will make the rightest use of him. I know that the comm-</w:t>
      </w:r>
      <w:r>
        <w:rPr>
          <w:rFonts w:ascii="Times" w:hAnsi="Times" w:eastAsia="Times"/>
          <w:b w:val="0"/>
          <w:i w:val="0"/>
          <w:color w:val="000000"/>
          <w:sz w:val="22"/>
        </w:rPr>
        <w:t>unity will not get another opportunity of redressing its grievances.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judgement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Natal provincial division of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does not cause me any surprise. A dealer’s licence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distinguished from a manufacturer’s licence. For instance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carpenter surely must be able to sell furniture of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necessity of the dealer’s licence. If he is required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>out a licence, it will then be an artisan’s licence.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I. K</w:t>
      </w:r>
      <w:r>
        <w:rPr>
          <w:rFonts w:ascii="Times" w:hAnsi="Times" w:eastAsia="Times"/>
          <w:b w:val="0"/>
          <w:i w:val="0"/>
          <w:color w:val="000000"/>
          <w:sz w:val="18"/>
        </w:rPr>
        <w:t>AJEE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FRICAN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ONGRESS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175,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URBAN </w:t>
      </w:r>
      <w:r>
        <w:rPr>
          <w:rFonts w:ascii="Times" w:hAnsi="Times" w:eastAsia="Times"/>
          <w:b w:val="0"/>
          <w:i w:val="0"/>
          <w:color w:val="000000"/>
          <w:sz w:val="20"/>
        </w:rPr>
        <w:t>(N</w:t>
      </w:r>
      <w:r>
        <w:rPr>
          <w:rFonts w:ascii="Times" w:hAnsi="Times" w:eastAsia="Times"/>
          <w:b w:val="0"/>
          <w:i w:val="0"/>
          <w:color w:val="000000"/>
          <w:sz w:val="18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12372</w:t>
      </w:r>
    </w:p>
    <w:p>
      <w:pPr>
        <w:autoSpaceDN w:val="0"/>
        <w:autoSpaceDE w:val="0"/>
        <w:widowControl/>
        <w:spacing w:line="220" w:lineRule="exact" w:before="24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case of a Pathan trading as “Empire Furniture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Manufacturing Co.”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versus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Durban Corporation in appeal against the refusal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renew his licence. The court had held that they had the right to interfere only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 of retail or wholesale dealers and as this was a case of manufacturing licence </w:t>
      </w:r>
      <w:r>
        <w:rPr>
          <w:rFonts w:ascii="Times" w:hAnsi="Times" w:eastAsia="Times"/>
          <w:b w:val="0"/>
          <w:i w:val="0"/>
          <w:color w:val="000000"/>
          <w:sz w:val="18"/>
        </w:rPr>
        <w:t>they could not intervene.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LETTER TO SONJA SCHLESIN</w:t>
      </w:r>
    </w:p>
    <w:p>
      <w:pPr>
        <w:autoSpaceDN w:val="0"/>
        <w:autoSpaceDE w:val="0"/>
        <w:widowControl/>
        <w:spacing w:line="266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MISS SCHLESIN,</w:t>
      </w:r>
    </w:p>
    <w:p>
      <w:pPr>
        <w:autoSpaceDN w:val="0"/>
        <w:autoSpaceDE w:val="0"/>
        <w:widowControl/>
        <w:spacing w:line="280" w:lineRule="exact" w:before="15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24th June. Herewith receipt for £21 s. 10.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still remember your Gujarati, you will make out the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>writing.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my illness so far as I can see it is the very terrific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 I put upon the body and the brain, addressing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almost every day and motoring from place to place.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which the breakdown occurred was one of very high tension,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little rest on the previous night. This is also the doctor’s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diagnosis. I feel however that I should have been able to prevent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 had taken a complete fast on the day of the tension, I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avoided it. As it was, I had put myself on half diet during those </w:t>
      </w:r>
      <w:r>
        <w:rPr>
          <w:rFonts w:ascii="Times" w:hAnsi="Times" w:eastAsia="Times"/>
          <w:b w:val="0"/>
          <w:i w:val="0"/>
          <w:color w:val="000000"/>
          <w:sz w:val="22"/>
        </w:rPr>
        <w:t>days.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volume of what you call the autobiography will be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The history of passive resistance struggle was published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ago, but the English translation is not available. It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my Mr. Ganesan in quarterly instalments in his magazine </w:t>
      </w:r>
      <w:r>
        <w:rPr>
          <w:rFonts w:ascii="Times" w:hAnsi="Times" w:eastAsia="Times"/>
          <w:b w:val="0"/>
          <w:i/>
          <w:color w:val="000000"/>
          <w:sz w:val="22"/>
        </w:rPr>
        <w:t>Current Thought</w:t>
      </w:r>
      <w:r>
        <w:rPr>
          <w:rFonts w:ascii="Times" w:hAnsi="Times" w:eastAsia="Times"/>
          <w:b w:val="0"/>
          <w:i w:val="0"/>
          <w:color w:val="000000"/>
          <w:sz w:val="22"/>
        </w:rPr>
        <w:t>. It would be ultimately published, I expect, in book-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form. But it will take time. Yo can have the Gujarati copy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make up your Gujarati.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food at present is 30 ounces goat’s milk with honey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fruit that is available and generally home-made bread like Jewish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passover cake unleavened. I take no nuts. Diet is restricted to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articles, that is to say, milk, grapes, oranges and bread will count as </w:t>
      </w:r>
      <w:r>
        <w:rPr>
          <w:rFonts w:ascii="Times" w:hAnsi="Times" w:eastAsia="Times"/>
          <w:b w:val="0"/>
          <w:i w:val="0"/>
          <w:color w:val="000000"/>
          <w:sz w:val="22"/>
        </w:rPr>
        <w:t>four articles, and if I add figs it will be the fifth.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knew that you had £150. I thought you had only £40.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await your impressions of the visit to Manilal and his wife.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see your handiwork when Mr. Andrews returns and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given it away or lost it. Whether you could get over the shock </w:t>
      </w:r>
      <w:r>
        <w:rPr>
          <w:rFonts w:ascii="Times" w:hAnsi="Times" w:eastAsia="Times"/>
          <w:b w:val="0"/>
          <w:i w:val="0"/>
          <w:color w:val="000000"/>
          <w:sz w:val="22"/>
        </w:rPr>
        <w:t>of your having me described as with one garment or not, your surmise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March 26, 1927;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Dr. Wanless”, 26-3-1927.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1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quite correct that a poor man could not consistently possess a tray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you have described. You have unconsciously altered the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letter by mere atrocious reading. For, I did not suggest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me suggest that I could identify myself with the poor by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one garment. But I do say that even that little 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something. To understand the logic of such a step is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expecting too much of you now. For, there was a time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appreciated my change of dress I adopted in Durban for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identical considerations. I look forward to your description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>visit to Mr. Sastri.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agree with you that, if we are to do anything,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womenfolk should have the same facilities that men have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etc. And you will be interested to know that at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we have over 40 women of all ages excluding little girls.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special class every day, and in my opinion they are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wonderful progress. The utmost freedom is enjoyed by them at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Ashram.</w:t>
      </w:r>
    </w:p>
    <w:p>
      <w:pPr>
        <w:autoSpaceDN w:val="0"/>
        <w:autoSpaceDE w:val="0"/>
        <w:widowControl/>
        <w:spacing w:line="22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12373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S. GANESAN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GANESAN,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Krishnadas is just now in Bihar.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him to let you have the revised manuscript. I am glad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seem to have tided over your difficulties.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the announcement with reference to your publishing </w:t>
      </w:r>
      <w:r>
        <w:rPr>
          <w:rFonts w:ascii="Times" w:hAnsi="Times" w:eastAsia="Times"/>
          <w:b w:val="0"/>
          <w:i w:val="0"/>
          <w:color w:val="000000"/>
          <w:sz w:val="22"/>
        </w:rPr>
        <w:t>scheme. It seems to read all right.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will on no account embark on any speculative </w:t>
      </w:r>
      <w:r>
        <w:rPr>
          <w:rFonts w:ascii="Times" w:hAnsi="Times" w:eastAsia="Times"/>
          <w:b w:val="0"/>
          <w:i w:val="0"/>
          <w:color w:val="000000"/>
          <w:sz w:val="22"/>
        </w:rPr>
        <w:t>venture. Let everything be deliberate and well-calculated.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you have already published Mahadev’s </w:t>
      </w:r>
      <w:r>
        <w:rPr>
          <w:rFonts w:ascii="Times" w:hAnsi="Times" w:eastAsia="Times"/>
          <w:b w:val="0"/>
          <w:i w:val="0"/>
          <w:color w:val="000000"/>
          <w:sz w:val="22"/>
        </w:rPr>
        <w:t>writings. But you do not seem to have sent any copy 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your removing from your advertisement the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>to giving the Ashram 25% of profits.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G</w:t>
      </w:r>
      <w:r>
        <w:rPr>
          <w:rFonts w:ascii="Times" w:hAnsi="Times" w:eastAsia="Times"/>
          <w:b w:val="0"/>
          <w:i w:val="0"/>
          <w:color w:val="000000"/>
          <w:sz w:val="18"/>
        </w:rPr>
        <w:t>ANESAN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18,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YCROFTS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RIPLICANE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19799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LETTER TO KRISHNADAS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HIMOGA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KRISHNADAS,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two letters from Ganesan. You may now send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revised manuscript he wants. I understand that he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Mahadev’s writings which he had announced though he </w:t>
      </w:r>
      <w:r>
        <w:rPr>
          <w:rFonts w:ascii="Times" w:hAnsi="Times" w:eastAsia="Times"/>
          <w:b w:val="0"/>
          <w:i w:val="0"/>
          <w:color w:val="000000"/>
          <w:sz w:val="22"/>
        </w:rPr>
        <w:t>had not sent a copy here as yet.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>RISHNADAS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110,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19800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A. A. PAUL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HIMOGA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with enclosures. I am writing this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Shimoga though you may send your reply, if any,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>Bangalore which will be my headquarters till the 29th instant.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scheme for inter-religion fellowship.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read it with sufficient attention to be able to offer any useful </w:t>
      </w:r>
      <w:r>
        <w:rPr>
          <w:rFonts w:ascii="Times" w:hAnsi="Times" w:eastAsia="Times"/>
          <w:b w:val="0"/>
          <w:i w:val="0"/>
          <w:color w:val="000000"/>
          <w:sz w:val="22"/>
        </w:rPr>
        <w:t>criticism. The first reading of it appeals to me.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at your disposal when I am in Madras for all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Sjt. Rajagopalachariar may be able to spare for you and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 we can discuss the scheme. You would also then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further advances as you will have held your committee meeting </w:t>
      </w:r>
      <w:r>
        <w:rPr>
          <w:rFonts w:ascii="Times" w:hAnsi="Times" w:eastAsia="Times"/>
          <w:b w:val="0"/>
          <w:i w:val="0"/>
          <w:color w:val="000000"/>
          <w:sz w:val="22"/>
        </w:rPr>
        <w:t>on the 22nd.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had finished dictating this letter, I got your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11th instant. I am glad that international fellowship is well on its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formation in Poona. I know Professor Wadia well through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correspondence.</w:t>
      </w:r>
    </w:p>
    <w:p>
      <w:pPr>
        <w:autoSpaceDN w:val="0"/>
        <w:autoSpaceDE w:val="0"/>
        <w:widowControl/>
        <w:spacing w:line="22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19801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LETTER TO M. F. KHAN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found time to read your dialogue “What the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 can do”. It shows where your heart lies. But, whilst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myself to be a judge of art, as a journalist, I can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dialogue does not make interesting reading. There is no plot about 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verses quoted by you are interesting, and I might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make use of them. Please give me the name of the author.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F. K</w:t>
      </w:r>
      <w:r>
        <w:rPr>
          <w:rFonts w:ascii="Times" w:hAnsi="Times" w:eastAsia="Times"/>
          <w:b w:val="0"/>
          <w:i w:val="0"/>
          <w:color w:val="000000"/>
          <w:sz w:val="18"/>
        </w:rPr>
        <w:t>HAN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RAZER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OWN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19802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LETTER TO DEVCHAND PAREKH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HIMOGA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1927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replied to your telegrams. I have got your letters too.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understand your importunity, but I am convinced I must not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present station. Personally I believe my going over there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some harm instead of doing any good. I can visualize the one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resulting from Vallabhbhai putting aside his own powers and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others too. Even if I go over, we cannot collect all the funds,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seem to think we can. Nor should we overdo our attempts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 this task at this time. Marwaris should work through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who commands your confidence and I would regard that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proper. Confidence is certainly based on honesty and fitness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not credit either me or you all who are my companions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as much ability as they expect in a businessman—and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they? Bhai Amritlal is doing his work separately, and he has </w:t>
      </w:r>
      <w:r>
        <w:rPr>
          <w:rFonts w:ascii="Times" w:hAnsi="Times" w:eastAsia="Times"/>
          <w:b w:val="0"/>
          <w:i w:val="0"/>
          <w:color w:val="000000"/>
          <w:sz w:val="22"/>
        </w:rPr>
        <w:t>himself gained the confidence of certain people by dint of his ability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Gujarat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64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service. They would give him funds as long as he does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would regard that as right. You should adopt the same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of the Hind Sevak Samaj. Our duty is to serve wherever we </w:t>
      </w:r>
      <w:r>
        <w:rPr>
          <w:rFonts w:ascii="Times" w:hAnsi="Times" w:eastAsia="Times"/>
          <w:b w:val="0"/>
          <w:i w:val="0"/>
          <w:color w:val="000000"/>
          <w:sz w:val="22"/>
        </w:rPr>
        <w:t>can reach easily.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that if I were to engage you on relief work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engrossed in it and discontinue the Conference work. I do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line of thought. How absurd that you would take up a job if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to, else you would hold the Conference! At such a moment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you must hold the Conference, you ought to do so—whatever </w:t>
      </w:r>
      <w:r>
        <w:rPr>
          <w:rFonts w:ascii="Times" w:hAnsi="Times" w:eastAsia="Times"/>
          <w:b w:val="0"/>
          <w:i w:val="0"/>
          <w:color w:val="000000"/>
          <w:sz w:val="22"/>
        </w:rPr>
        <w:t>I may think or in whatever other work I may wish to engage you—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you wish to serve, why should you wait for signal from me?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don’t you join Bhai Amritlal’s group? Or if he cannot cover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Kathiawar, why do you not cover the remaining part?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you can have the funds from Vallabhbhai after submitting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scheme to him; you can have it also from the Hind Sevak Samaj.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Vallabhbhai’s duty to cover those parts which are not served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If the satyagrahis, that is, Fulchand’s army, wait for my orders,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hurt me deeply and I shall regard them as unfit to launch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How can those who miss opportunites of service launch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satyagrah, that is civil disobedience? The fitness to go to jail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backed by a proof of services rendered and self-purification.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and my authority relate to the launching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I would not restrain anyone from offering satyagraha in </w:t>
      </w:r>
      <w:r>
        <w:rPr>
          <w:rFonts w:ascii="Times" w:hAnsi="Times" w:eastAsia="Times"/>
          <w:b w:val="0"/>
          <w:i w:val="0"/>
          <w:color w:val="000000"/>
          <w:sz w:val="22"/>
        </w:rPr>
        <w:t>the form of service or self-purification.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nothing to say about the Conference.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LETTER TO MANILAL AND SUSHILA GANDHI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letters still arrive after many wanderings.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get faithful account of Sastri’s visit, but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one so far.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has asked a question about social service. Any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do for people’s welfare and with sincere motives is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If in your family life you merely aim at enjoyment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of society, that will be serving self-interest; if,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you adopt simplicity for the sake of society, take care not to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bad example to others and, when buying anything, consider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morally right or wrong to do so, then that is social service.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further, if your aim in helping in the press work is merely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that is service of self. If, however, your aim is to learn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spend the money saved by your work for some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if it is that you should bring out the paper even at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 to yourself, that is social service. Go a step further still;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that your neighbour is ill, you sacrifice your comforts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nurse him and learn nursing work, that is social service.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examples you can think of any number of others and extend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of social service within the limits of your capacity. If, tired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Manilal lives in South Africa to enjoy the pleasures which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offers, that is selfishness. If, believing that the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by his father was good and that his country stood to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his continuing to run it, he lives and forces you to live in exile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aim of amassing wealth, he is rendering a great social </w:t>
      </w:r>
      <w:r>
        <w:rPr>
          <w:rFonts w:ascii="Times" w:hAnsi="Times" w:eastAsia="Times"/>
          <w:b w:val="0"/>
          <w:i w:val="0"/>
          <w:color w:val="000000"/>
          <w:sz w:val="22"/>
        </w:rPr>
        <w:t>service and you, too, are making a contribution to it.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have come to a far-off place in Mysore State.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sixty miles from here is a waterfall like the Inanda Falls, but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bigger than that, which we are all going to see tomorrow. Devdas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stayed back in Bangalore. He will arrive here this evening with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remain here and collect contributions for about four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return to Bangalore. At the end of this month, we shall cross </w:t>
      </w:r>
      <w:r>
        <w:rPr>
          <w:rFonts w:ascii="Times" w:hAnsi="Times" w:eastAsia="Times"/>
          <w:b w:val="0"/>
          <w:i w:val="0"/>
          <w:color w:val="000000"/>
          <w:sz w:val="22"/>
        </w:rPr>
        <w:t>the boundary of Mysore State and enter Tamilnad.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continues to improve. I do not think we shall get </w:t>
      </w:r>
      <w:r>
        <w:rPr>
          <w:rFonts w:ascii="Times" w:hAnsi="Times" w:eastAsia="Times"/>
          <w:b w:val="0"/>
          <w:i w:val="0"/>
          <w:color w:val="000000"/>
          <w:sz w:val="22"/>
        </w:rPr>
        <w:t>back to the Ashram by the end of December. We positively wish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in January, since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Vasantapanchami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falls at the end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and Ramdas’ wedding has been fixed for that day. Whether </w:t>
      </w:r>
      <w:r>
        <w:rPr>
          <w:rFonts w:ascii="Times" w:hAnsi="Times" w:eastAsia="Times"/>
          <w:b w:val="0"/>
          <w:i w:val="0"/>
          <w:color w:val="000000"/>
          <w:sz w:val="22"/>
        </w:rPr>
        <w:t>Nimu turns out to be as wise as Sushila and gives Ramdas a life-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 exactly like yours and makes him a prisoner is still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seen. Nimu of course is wise, but are there not degrees even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wisdom? How much distance is there between you two and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of the two, only the future will tell. For myself, I wish that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should reach the summit and that all the four of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one another’s moral character and stand foremost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>of service. Ramdas has gone out to help in flood relief work.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4725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399. SPEECH AT SHIMOGA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1927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sympathy, there is the suitable atmosphere,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What I now want is expert knowledge to fructify that faith.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it from experience that where knowledge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combined with faith, faith has quickly evaporated, and glorious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beginnings have ended in smoke. I want you, lawyers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businessmen, to bring to bear all the expert knowledge, that you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departments, also in the new department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favouring. Study the economics and master the technique of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>and build up with the aid of experts in the various branches of cloth-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an organization equal to the splendid administrative </w:t>
      </w:r>
      <w:r>
        <w:rPr>
          <w:rFonts w:ascii="Times" w:hAnsi="Times" w:eastAsia="Times"/>
          <w:b w:val="0"/>
          <w:i w:val="0"/>
          <w:color w:val="000000"/>
          <w:sz w:val="22"/>
        </w:rPr>
        <w:t>machinery that the State has brought into being.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25-8-1927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traditional beginning of the vernal season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the addresses presented by the local Municipality and the citizens </w:t>
      </w:r>
      <w:r>
        <w:rPr>
          <w:rFonts w:ascii="Times" w:hAnsi="Times" w:eastAsia="Times"/>
          <w:b w:val="0"/>
          <w:i w:val="0"/>
          <w:color w:val="000000"/>
          <w:sz w:val="18"/>
        </w:rPr>
        <w:t>at a meeting held in the Jubilee Grove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LETTER TO MIRABEHN</w:t>
      </w:r>
    </w:p>
    <w:p>
      <w:pPr>
        <w:autoSpaceDN w:val="0"/>
        <w:autoSpaceDE w:val="0"/>
        <w:widowControl/>
        <w:spacing w:line="270" w:lineRule="exact" w:before="3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August 15, 1927</w:t>
      </w:r>
    </w:p>
    <w:p>
      <w:pPr>
        <w:autoSpaceDN w:val="0"/>
        <w:autoSpaceDE w:val="0"/>
        <w:widowControl/>
        <w:spacing w:line="212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1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have the missing letter at last. Poor Mahadev!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damage your eyes even for the sake of Hindi.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need most however is conversation without restraint.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dictionary as you proceed. Or annotate your printed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dictionary. But of course I do not consider the London specialist’s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last word about your eyes. Often the simplest remedies escape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specialist and he comes to the conclusion that as no alteration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lens will answer, nothing else will. However, this can wait.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return to the Ashram, you should let Haribhai examine you. He is </w:t>
      </w:r>
      <w:r>
        <w:rPr>
          <w:rFonts w:ascii="Times" w:hAnsi="Times" w:eastAsia="Times"/>
          <w:b w:val="0"/>
          <w:i w:val="0"/>
          <w:color w:val="000000"/>
          <w:sz w:val="22"/>
        </w:rPr>
        <w:t>reputed to be a good man for eye defects.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to Bhansali was not too strong. I liked its style.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my letter of yesterday was not clear, you will of course write.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5261. Courtesy : Mirabehn</w:t>
      </w:r>
    </w:p>
    <w:p>
      <w:pPr>
        <w:autoSpaceDN w:val="0"/>
        <w:autoSpaceDE w:val="0"/>
        <w:widowControl/>
        <w:spacing w:line="220" w:lineRule="exact" w:before="28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inadvertantly addressed the letter to Sabarmati instead of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Wardha.  Explaining this, in his letter to Mirabehn, dated September 12,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:  “So many letters addressed to the Sabarmati Ashram the same day, and one </w:t>
      </w:r>
      <w:r>
        <w:rPr>
          <w:rFonts w:ascii="Times" w:hAnsi="Times" w:eastAsia="Times"/>
          <w:b w:val="0"/>
          <w:i w:val="0"/>
          <w:color w:val="000000"/>
          <w:sz w:val="18"/>
        </w:rPr>
        <w:t>only to Wardha!”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LETTER TO ASHRAM WOMEN</w:t>
      </w:r>
    </w:p>
    <w:p>
      <w:pPr>
        <w:autoSpaceDN w:val="0"/>
        <w:autoSpaceDE w:val="0"/>
        <w:widowControl/>
        <w:spacing w:line="294" w:lineRule="exact" w:before="16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15,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8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Today we are in a place far off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Bangalore. It is less cold, but more green here. It is somewhat like </w:t>
      </w:r>
      <w:r>
        <w:rPr>
          <w:rFonts w:ascii="Times" w:hAnsi="Times" w:eastAsia="Times"/>
          <w:b w:val="0"/>
          <w:i w:val="0"/>
          <w:color w:val="000000"/>
          <w:sz w:val="22"/>
        </w:rPr>
        <w:t>Amboli.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appear to be at work here, my thoughts hover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and Gujarat. This is not a virtue, but a defect, since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undue attachment. What more could I have done had I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Ashram? How can I help Gujarat? And yet my soul is restless.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guard yourselves against such attachment. But remember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in which non-attachment is possible. He alone can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untouched who is always absorbed in the performance of his duties.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stone may be indifferent, But we regard it as insentient. We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are sentient. It is only when we remain indifferent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environment, because of complete absorption in our immediate duties,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may be held to have succeeded in life. Such steadiness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does not come about suddenly. I have explained to you my own </w:t>
      </w:r>
      <w:r>
        <w:rPr>
          <w:rFonts w:ascii="Times" w:hAnsi="Times" w:eastAsia="Times"/>
          <w:b w:val="0"/>
          <w:i w:val="0"/>
          <w:color w:val="000000"/>
          <w:sz w:val="22"/>
        </w:rPr>
        <w:t>defeats clearly, so that you may learn to avoid them.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language today is slightly difficult. If a word or an idea is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to grasp, you must make an extra effort to understand it.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3661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LETTER TO MANIBEHN PATEL</w:t>
      </w:r>
    </w:p>
    <w:p>
      <w:pPr>
        <w:autoSpaceDN w:val="0"/>
        <w:autoSpaceDE w:val="0"/>
        <w:widowControl/>
        <w:spacing w:line="270" w:lineRule="exact" w:before="3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Day, 1927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6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card but not the promised letter. What type of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doing in Matar and who are your co-workers? Maintain your </w:t>
      </w:r>
      <w:r>
        <w:rPr>
          <w:rFonts w:ascii="Times" w:hAnsi="Times" w:eastAsia="Times"/>
          <w:b w:val="0"/>
          <w:i w:val="0"/>
          <w:color w:val="000000"/>
          <w:sz w:val="22"/>
        </w:rPr>
        <w:t>peace of mind, no matter what work you do.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wrote to your uncle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Manibehn would come to him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learnt to ply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while sitting in his chair. He wrote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say that Manibehn was a crank. I sent a rejoinder that, being a </w:t>
      </w:r>
      <w:r>
        <w:rPr>
          <w:rFonts w:ascii="Times" w:hAnsi="Times" w:eastAsia="Times"/>
          <w:b w:val="0"/>
          <w:i w:val="0"/>
          <w:color w:val="000000"/>
          <w:sz w:val="22"/>
        </w:rPr>
        <w:t>crank herself, she lived in company with another crank.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the name given to Yashoda’s son?</w:t>
      </w:r>
    </w:p>
    <w:p>
      <w:pPr>
        <w:autoSpaceDN w:val="0"/>
        <w:autoSpaceDE w:val="0"/>
        <w:widowControl/>
        <w:spacing w:line="220" w:lineRule="exact" w:before="26" w:after="0"/>
        <w:ind w:left="0" w:right="1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ANIBEHN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ATAR</w:t>
      </w:r>
    </w:p>
    <w:p>
      <w:pPr>
        <w:autoSpaceDN w:val="0"/>
        <w:autoSpaceDE w:val="0"/>
        <w:widowControl/>
        <w:spacing w:line="294" w:lineRule="exact" w:before="1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Patro—Manibehn Patelne,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53</w:t>
      </w:r>
    </w:p>
    <w:p>
      <w:pPr>
        <w:autoSpaceDN w:val="0"/>
        <w:autoSpaceDE w:val="0"/>
        <w:widowControl/>
        <w:spacing w:line="220" w:lineRule="exact" w:before="36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precise dates of this and the following letter are not ascertainable. 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the addressee’s work in Matar, to Yashoda’s son (born in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1927) and to V. J. Patel who had “gone there with high hopes of being useful”, 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presumed that they belong to the period when there were floods in Gujarat.  They are,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therefore, placed on the Silence Day after “The Havoc in Gujarat”,  11-8-1927.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Vithalbhai J. Patel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LETTER TO MANIBEHN PATEL</w:t>
      </w:r>
    </w:p>
    <w:p>
      <w:pPr>
        <w:autoSpaceDN w:val="0"/>
        <w:autoSpaceDE w:val="0"/>
        <w:widowControl/>
        <w:spacing w:line="270" w:lineRule="exact" w:before="6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Keep a record of your experiences of life in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future use. Never be impatient, despondent or uneasy.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questions to ask you but not now; I shall ask you when we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when your present task is finished. Write to me regularly. Do </w:t>
      </w:r>
      <w:r>
        <w:rPr>
          <w:rFonts w:ascii="Times" w:hAnsi="Times" w:eastAsia="Times"/>
          <w:b w:val="0"/>
          <w:i w:val="0"/>
          <w:color w:val="000000"/>
          <w:sz w:val="22"/>
        </w:rPr>
        <w:t>preserve your health.</w:t>
      </w:r>
    </w:p>
    <w:p>
      <w:pPr>
        <w:autoSpaceDN w:val="0"/>
        <w:tabs>
          <w:tab w:pos="550" w:val="left"/>
          <w:tab w:pos="267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met uncle.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gone there with high hopes of </w:t>
      </w:r>
      <w:r>
        <w:rPr>
          <w:rFonts w:ascii="Times" w:hAnsi="Times" w:eastAsia="Times"/>
          <w:b w:val="0"/>
          <w:i w:val="0"/>
          <w:color w:val="000000"/>
          <w:sz w:val="22"/>
        </w:rPr>
        <w:t>being useful. May these be realized.</w:t>
      </w:r>
    </w:p>
    <w:p>
      <w:pPr>
        <w:autoSpaceDN w:val="0"/>
        <w:autoSpaceDE w:val="0"/>
        <w:widowControl/>
        <w:spacing w:line="220" w:lineRule="exact" w:before="66" w:after="3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79"/>
        <w:gridCol w:w="3279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p. 64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LETTER TO CHHAGANLAL JOSHI</w:t>
      </w:r>
    </w:p>
    <w:p>
      <w:pPr>
        <w:autoSpaceDN w:val="0"/>
        <w:autoSpaceDE w:val="0"/>
        <w:widowControl/>
        <w:spacing w:line="266" w:lineRule="exact" w:before="4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HIMOGA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Shravan Krishna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15,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CHHAGANLAL JOSHI,</w:t>
      </w:r>
    </w:p>
    <w:p>
      <w:pPr>
        <w:autoSpaceDN w:val="0"/>
        <w:autoSpaceDE w:val="0"/>
        <w:widowControl/>
        <w:spacing w:line="280" w:lineRule="exact" w:before="38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Shri Bhansali’s letters along with this.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my telegram and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You and others in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read these letters carefully and think over them. After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hand them back to Shri Bhansali. The letter addressed to me, you </w:t>
      </w:r>
      <w:r>
        <w:rPr>
          <w:rFonts w:ascii="Times" w:hAnsi="Times" w:eastAsia="Times"/>
          <w:b w:val="0"/>
          <w:i w:val="0"/>
          <w:color w:val="000000"/>
          <w:sz w:val="22"/>
        </w:rPr>
        <w:t>may either file in the office or return to me.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this matter quite impersonally. I believe that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Bhansali will keep the promise, given to me in a letter which he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this, that he would await my return there; nevertheless,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this thing for the future. My opinion is that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Shri Bhansali to fast, and that, if he fasts despite this, we can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with it. We tolerate many things in the Ashram, but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them if our permission was sought. There are also many things </w:t>
      </w:r>
      <w:r>
        <w:rPr>
          <w:rFonts w:ascii="Times" w:hAnsi="Times" w:eastAsia="Times"/>
          <w:b w:val="0"/>
          <w:i w:val="0"/>
          <w:color w:val="000000"/>
          <w:sz w:val="22"/>
        </w:rPr>
        <w:t>for which we would not give permission and which we would not</w:t>
      </w:r>
    </w:p>
    <w:p>
      <w:pPr>
        <w:autoSpaceDN w:val="0"/>
        <w:autoSpaceDE w:val="0"/>
        <w:widowControl/>
        <w:spacing w:line="220" w:lineRule="exact" w:before="3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Vithalbhai J. Patel; he was then Speaker of the Central Legislative Council.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came over to Nadiad when the province was ravaged by floods, and undertook an </w:t>
      </w:r>
      <w:r>
        <w:rPr>
          <w:rFonts w:ascii="Times" w:hAnsi="Times" w:eastAsia="Times"/>
          <w:b w:val="0"/>
          <w:i w:val="0"/>
          <w:color w:val="000000"/>
          <w:sz w:val="18"/>
        </w:rPr>
        <w:t>extensive tour of the flood-stricken areas.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was in Shimoga on this date in 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Dated August 13, 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6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tolerate. We should think in which category to place this idea of a 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should consider the point and do what you think proper.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guide you from here, because in order to express an opinion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 that I must talk things over with Bhai Bhansali and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of the talk sink into my mind. Moreover, before you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you should hold talks with Shri Bhansali in private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presence of the Committee. Try to know the deepest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Lilabehn, and write to me if you like. There is no need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hurry to take a decision in this matter. If Shri Bhansali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his promise in the present letter and if, since I have suggested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Committee, you let me hear from you after a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and if he asks for the Committee’s decision before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return, you will have to give it. But it is necessary in any case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to the convenience of the Committee. I also believe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decide this matter without consulting the absent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too. This is so because, on the one hand,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 that even if we are not able to keep pace with an aspirant for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seeker after knowledge like Bhansali and we disapprove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step contemplated by him, we should let him proceed,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we must keep him in the Ashram; on the other hand, dharma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that it is perhaps our obligation not to tolerate his proposed step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even if we consider it not as immoral but merely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thoughtless and dangerous. We have thus to discover the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between social conformity and individual freedom,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this in a hurry. Explain our difficulties to Shri Bhansali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him to respect our honest efforts, if for no other reason,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in order that he may then more easily have the vision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so eager. Keep me informed about this from time to time and, if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necessary, even send me a telegram.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Lala Mohanlal of Lahore is there and if he has been quietly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honestly doing physical work, let him do so and live there till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arrive. But this is my opinion only. Having observed his behaviour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regard to the other arrangements in the Ashram, if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cannot keep him, ask him to leave. Give him the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accompanying letter.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12965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BALKRISHNA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BALKRISHNA,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cannot help writing to you today.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to interfere much in your course of thinking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work because you arrange your thoughts with great care.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often the experience of elders helps even one who arranges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carefully. I sometimes get into an argument with you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to helping you. I think we needs must stay in society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build up our character and we have even to bear with our leaders’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temper. New principles do not come up every day before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philosopher; but conflicts of duty do crop up every day—ponder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 between the two. It is when duties conflict that a soldier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obeys his general and he puts his own reason aside. The intelligence </w:t>
      </w:r>
      <w:r>
        <w:rPr>
          <w:rFonts w:ascii="Times" w:hAnsi="Times" w:eastAsia="Times"/>
          <w:b w:val="0"/>
          <w:i w:val="0"/>
          <w:color w:val="000000"/>
          <w:sz w:val="22"/>
        </w:rPr>
        <w:t>of one who always indulges in its exercise obstructs his self-</w:t>
      </w:r>
      <w:r>
        <w:rPr>
          <w:rFonts w:ascii="Times" w:hAnsi="Times" w:eastAsia="Times"/>
          <w:b w:val="0"/>
          <w:i w:val="0"/>
          <w:color w:val="000000"/>
          <w:sz w:val="22"/>
        </w:rPr>
        <w:t>realization. When a leader is not deliberately immoral, it is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to submit to his intelligence. Non-violence is humbler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mango tree. It is said that a mango tree bends as it grows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non-violence grows fully, it acts like a cipher.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attempting to prove its own point, non-violence lets everyone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his. Hence it has been sung : “When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established, in its vicinity all hatred is given up.”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can hate a </w:t>
      </w:r>
      <w:r>
        <w:rPr>
          <w:rFonts w:ascii="Times" w:hAnsi="Times" w:eastAsia="Times"/>
          <w:b w:val="0"/>
          <w:i w:val="0"/>
          <w:color w:val="000000"/>
          <w:sz w:val="22"/>
        </w:rPr>
        <w:t>cipher and how?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lose nothing by subordinating yourself to Maganlal.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yourself and Maganlal will benefit by submitting to his mistaken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orders, whatever they be, because we have in doing so accepted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principle. Your subordinating yourself to him will be a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correcting his error. I have experienced this thing myself many times.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corrected the errors of my associates by subordinating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and who knows how many errors of mine my associates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by subordinating themselves to me? But what if they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analyse my errors before me every day and annoy me? If that were so, </w:t>
      </w:r>
      <w:r>
        <w:rPr>
          <w:rFonts w:ascii="Times" w:hAnsi="Times" w:eastAsia="Times"/>
          <w:b w:val="0"/>
          <w:i w:val="0"/>
          <w:color w:val="000000"/>
          <w:sz w:val="22"/>
        </w:rPr>
        <w:t>where would they and I be today?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deeply over this letter. Do not again come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impatiently running to me. I wish and I pray that you may have </w:t>
      </w:r>
      <w:r>
        <w:rPr>
          <w:rFonts w:ascii="Times" w:hAnsi="Times" w:eastAsia="Times"/>
          <w:b w:val="0"/>
          <w:i w:val="0"/>
          <w:color w:val="000000"/>
          <w:sz w:val="22"/>
        </w:rPr>
        <w:t>peace.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Yogasutra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Patanjali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LETTER TO RAMDAS GANDHI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1927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smaller floods come to warn us. There will surely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deluge. None need doubt it. The magic of this illusory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a man forget all his sorrows. This is doubtless an advantage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 wins who, mindful of the deluge and persuaded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transience not only of himself but of the world, lives his life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detached way. To gain this mastery constitutes man’s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achievement. Truly speaking, all of us are condemned to death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we are born, and yet why do we all—the young, the old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children— drown ourselves in sensual pleasures? It is obvious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revel in them, but we should ask it with all the more earnestness.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one day, the answer even today: “Oh man, give up all trace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passion.” But as long as the call does not come from the heart, the </w:t>
      </w:r>
      <w:r>
        <w:rPr>
          <w:rFonts w:ascii="Times" w:hAnsi="Times" w:eastAsia="Times"/>
          <w:b w:val="0"/>
          <w:i w:val="0"/>
          <w:color w:val="000000"/>
          <w:sz w:val="22"/>
        </w:rPr>
        <w:t>poor intellect is ineffectual.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LETTER TO DEVESHWAR SIDDHANTALANKAR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long letter and the reprint of your articles. </w:t>
      </w:r>
      <w:r>
        <w:rPr>
          <w:rFonts w:ascii="Times" w:hAnsi="Times" w:eastAsia="Times"/>
          <w:b w:val="0"/>
          <w:i w:val="0"/>
          <w:color w:val="000000"/>
          <w:sz w:val="22"/>
        </w:rPr>
        <w:t>I shall try to find time for re-reading the articles.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appreciate your English writing. I do not know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in my previous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English I wanted not for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circulation amongst Mussalman and other friends, who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the Koran and Islam intimately. My own reading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as in any way deep or learned. It was purely for my own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think that the </w:t>
      </w:r>
      <w:r>
        <w:rPr>
          <w:rFonts w:ascii="Times" w:hAnsi="Times" w:eastAsia="Times"/>
          <w:b w:val="0"/>
          <w:i/>
          <w:color w:val="000000"/>
          <w:sz w:val="22"/>
        </w:rPr>
        <w:t>dasyus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give the same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Vedic times that the word Kaffir does in Islam. Not to go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historical times, I would like you to look at the history that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enacted in our midst. Do not thousands of Hindus regard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>as enemies to be converted or destroyed because they are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Deveshvar Siddhantalankar”, 22-5-1927.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64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Mussalmans? Do not many cultured Indians hate the British people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wicked? If somebody wrote a learned treatise today describing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between ourselves and the British and had not a boundless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charity, would he not describe the British a </w:t>
      </w:r>
      <w:r>
        <w:rPr>
          <w:rFonts w:ascii="Times" w:hAnsi="Times" w:eastAsia="Times"/>
          <w:b w:val="0"/>
          <w:i/>
          <w:color w:val="000000"/>
          <w:sz w:val="22"/>
        </w:rPr>
        <w:t>dasyus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atatayis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 only to be destroyed at sight, and if that treatise [should] survive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periodic upheaval and afterwards become religious literature,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posterity is likely to indulge in the same error that we do and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atatayis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dasyus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these times were not political exploiters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were wicked people as you now interpret the term wicked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would you say even now that the British as a people, are really </w:t>
      </w:r>
      <w:r>
        <w:rPr>
          <w:rFonts w:ascii="Times" w:hAnsi="Times" w:eastAsia="Times"/>
          <w:b w:val="0"/>
          <w:i w:val="0"/>
          <w:color w:val="000000"/>
          <w:sz w:val="22"/>
        </w:rPr>
        <w:t>wicked? Or take another instance : I know as the author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that many so-called non-co-operators hated co-operators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were wicked monsters and if the former had been allowed,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drawn these poor co-operators and certainly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made short work of them. Supposing that some very learned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 of the type I described wrote a treatise, he would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co-operators as wicked men. Would you accept that verdict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take to a free fight like the one that took place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Shwetambars and Digambars, first cousins as they might be called.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each wicked in the sight of the other? The fact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you accept the doctrine of slaying people whom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to be wicked, you really surrender the whole case and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same category as the writer or the writings on the Koran.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need to cite any history in support of what I am saying but I </w:t>
      </w:r>
      <w:r>
        <w:rPr>
          <w:rFonts w:ascii="Times" w:hAnsi="Times" w:eastAsia="Times"/>
          <w:b w:val="0"/>
          <w:i w:val="0"/>
          <w:color w:val="000000"/>
          <w:sz w:val="22"/>
        </w:rPr>
        <w:t>can supplement it if necessary.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considered you to be an honest seeker. I have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 to what you have given about Nanak Dev and Kabir.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after all a small matter. If I do reach your pamphlet, I shall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illustrative passages where I thought your translation was not </w:t>
      </w:r>
      <w:r>
        <w:rPr>
          <w:rFonts w:ascii="Times" w:hAnsi="Times" w:eastAsia="Times"/>
          <w:b w:val="0"/>
          <w:i w:val="0"/>
          <w:color w:val="000000"/>
          <w:sz w:val="22"/>
        </w:rPr>
        <w:t>just.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curious that Professor Sahgal did not write the Hindi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certainly received. I knew the name from the letter.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that letter I destroyed after replying. The only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is that somebody else might have written on his paper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name. But this is merely nothing and by the way I pass it on to </w:t>
      </w:r>
      <w:r>
        <w:rPr>
          <w:rFonts w:ascii="Times" w:hAnsi="Times" w:eastAsia="Times"/>
          <w:b w:val="0"/>
          <w:i w:val="0"/>
          <w:color w:val="000000"/>
          <w:sz w:val="22"/>
        </w:rPr>
        <w:t>you as a piece of information.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12388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408. THE GUJARAT FLOODS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OOD IF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RUE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reading the reports of flood relief operations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Anand’s article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hesitated, and still hesitate,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examples there given of the people’s heroism, solidarity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humanity, as false praise, exaggeration and self-deception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of the day in the country. But I have no reason to disbelieve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reports. Exaggeration, untruth and the like are studiously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eschewed in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Swami knows this ever since the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started, and indeed it is this policy of the paper which induces him </w:t>
      </w:r>
      <w:r>
        <w:rPr>
          <w:rFonts w:ascii="Times" w:hAnsi="Times" w:eastAsia="Times"/>
          <w:b w:val="0"/>
          <w:i w:val="0"/>
          <w:color w:val="000000"/>
          <w:sz w:val="22"/>
        </w:rPr>
        <w:t>to interest himself in and work for it.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Therefoe so long as I have not any reason to consider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reports as erroneous, I must take them to be true.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my congratulations to Gujarat and the Gujaratis. For a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almost tempted to welcome a disaster which has been the </w:t>
      </w:r>
      <w:r>
        <w:rPr>
          <w:rFonts w:ascii="Times" w:hAnsi="Times" w:eastAsia="Times"/>
          <w:b w:val="0"/>
          <w:i w:val="0"/>
          <w:color w:val="000000"/>
          <w:sz w:val="22"/>
        </w:rPr>
        <w:t>occasion for the people to display such virtues.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Catastrophes and calamities will now and then overtake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Wealth may be in our possession today and be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We construct houses and make farms and gardens,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these are destroyed, we can remake them. The distress will soon </w:t>
      </w:r>
      <w:r>
        <w:rPr>
          <w:rFonts w:ascii="Times" w:hAnsi="Times" w:eastAsia="Times"/>
          <w:b w:val="0"/>
          <w:i w:val="0"/>
          <w:color w:val="000000"/>
          <w:sz w:val="22"/>
        </w:rPr>
        <w:t>be forgotten.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if Gujarat along with the distress also forgets the virtues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she has realized in herself on the present occasion?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familiar with momentary fits of heroism and renunciation.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Gujarat’s present heroism proves to be only a temporary fit,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of the floods will have been lost upon her. Let the Gujaratis, </w:t>
      </w:r>
      <w:r>
        <w:rPr>
          <w:rFonts w:ascii="Times" w:hAnsi="Times" w:eastAsia="Times"/>
          <w:b w:val="0"/>
          <w:i w:val="0"/>
          <w:color w:val="000000"/>
          <w:sz w:val="22"/>
        </w:rPr>
        <w:t>men as well as women, beware.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convert the virtues of courage, patience and humanity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of which we have had a sudden glimpse, into a possession forever.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Mussalmans embraced one another as brothers. The </w:t>
      </w:r>
      <w:r>
        <w:rPr>
          <w:rFonts w:ascii="Times" w:hAnsi="Times" w:eastAsia="Times"/>
          <w:b w:val="0"/>
          <w:i w:val="0"/>
          <w:color w:val="000000"/>
          <w:sz w:val="22"/>
        </w:rPr>
        <w:t>higher classes sheltered and succoured the suppressed like blood-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brothers. If we now give up these relations as only suited for the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adversity, our last state will be worse than the first, and we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passed in vain through this calamity, which is really the throes of a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Translated by Valjibhai  G.  Desai from the Gujarati which, however,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 21-8-1927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August 7, 1927.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25-8-1927, sub-title “Too Good to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64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 birth. And such calamities there will be, so long as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experienced a true rebirth.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Gujarat’s doings on this occasion amount in my view to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If the virtues now manifested by the people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feature of their daily life, Gujarat may be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>acquired the fitness for, as well as the power to win, swaraj.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havoc worked by the floods was of a most unprecedented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character; before which even Dyerism pales into insignificance. Dyer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 or wounded a thousand or twelve hundred men. No one can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heavy toll of life exacted of the immense property destroyed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floods. But we did not abuse the floods. We practised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them. We purified ourselves. We did constructive work.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Hindu-Muslim unity. We removed untouchability.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self-reliant. We placed our all at the disposal of our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sisters. We did not wait for a leader. Instead of falling back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enemy, we bravely faced him, and set to work as if nothing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If we had feared the floods, if we had wasted precious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abusing them, if we had engaged in violent struggle with them,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only have multiplied our troubles.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honour to Gujarat for the proof she has given of her </w:t>
      </w:r>
      <w:r>
        <w:rPr>
          <w:rFonts w:ascii="Times" w:hAnsi="Times" w:eastAsia="Times"/>
          <w:b w:val="0"/>
          <w:i w:val="0"/>
          <w:color w:val="000000"/>
          <w:sz w:val="22"/>
        </w:rPr>
        <w:t>greatness.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 ABOUT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80" w:lineRule="exact" w:before="2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has a Gujarati, who is away from the scene of danger and of </w:t>
      </w:r>
      <w:r>
        <w:rPr>
          <w:rFonts w:ascii="Times" w:hAnsi="Times" w:eastAsia="Times"/>
          <w:b w:val="0"/>
          <w:i w:val="0"/>
          <w:color w:val="000000"/>
          <w:sz w:val="22"/>
        </w:rPr>
        <w:t>achievement, the right thus to bestow praise and tender congrat-</w:t>
      </w:r>
      <w:r>
        <w:rPr>
          <w:rFonts w:ascii="Times" w:hAnsi="Times" w:eastAsia="Times"/>
          <w:b w:val="0"/>
          <w:i w:val="0"/>
          <w:color w:val="000000"/>
          <w:sz w:val="22"/>
        </w:rPr>
        <w:t>ulations?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three wires and a letter asking me to come and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relief opeations in Gujarat. The letter was Swami Anand’s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wires were from Sarojini Devi, Chandulal, whom I mistook for Dr. </w:t>
      </w:r>
      <w:r>
        <w:rPr>
          <w:rFonts w:ascii="Times" w:hAnsi="Times" w:eastAsia="Times"/>
          <w:b w:val="0"/>
          <w:i w:val="0"/>
          <w:color w:val="000000"/>
          <w:sz w:val="22"/>
        </w:rPr>
        <w:t>Chandulal, and Devchand Parekh.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did not give myself to anxiety. I was fully confident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Gujarat’s self-reliance, I had not the shadow of a doubt that monetary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would be forthcoming in an adequate measure. I whole-heartedly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trusted Vallabhbhai to do the needful. I was in touch with him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wire. I wired to him informing him of the insistent calls I had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asking him to let me know if he thought my presence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at once wired me in reply, that though the distress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was beyond words, it was not advisable for me to come over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in the present state of my health; that my effort to make </w:t>
      </w:r>
      <w:r>
        <w:rPr>
          <w:rFonts w:ascii="Times" w:hAnsi="Times" w:eastAsia="Times"/>
          <w:b w:val="0"/>
          <w:i w:val="0"/>
          <w:color w:val="000000"/>
          <w:sz w:val="22"/>
        </w:rPr>
        <w:t>Gujarat self-reliant and the oranization I had helped to set up therein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simply need to be independent of both the money-lender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publican, of the first by ceasing to want credit 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>second by ceasing to drink.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T</w:t>
      </w:r>
      <w:r>
        <w:rPr>
          <w:rFonts w:ascii="Times" w:hAnsi="Times" w:eastAsia="Times"/>
          <w:b w:val="0"/>
          <w:i w:val="0"/>
          <w:color w:val="000000"/>
          <w:sz w:val="16"/>
        </w:rPr>
        <w:t>RAVESTY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 voluntary repatriation’ described by Dr. Malan,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is anything but voluntary. It is stimulated, aided or induced.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process continues unchecked, it may presently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compulsory. A large number of men repatriated are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colonial-born. No colonial-born Indian to whom India is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geographical expression will voluntarily repatriate himself. Again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voluntary repatriation when an agency is set up, probably paid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results, to collect repatriation recruits and when these recruits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detained in compounds pending repatriation. It seems to me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detention in compounds is likely to be declared illegal if it is tested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court of law. For detention without a guard would be useless.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placing a guard over free and innocent men would amount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wrongful confinement. I know of no regulation in 1914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the Government to detain such men in guarded camps.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repatriation is to be voluntary it must be free from the pestering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recruiting agents and there should be no detention in </w:t>
      </w:r>
      <w:r>
        <w:rPr>
          <w:rFonts w:ascii="Times" w:hAnsi="Times" w:eastAsia="Times"/>
          <w:b w:val="0"/>
          <w:i w:val="0"/>
          <w:color w:val="000000"/>
          <w:sz w:val="22"/>
        </w:rPr>
        <w:t>depots or camps.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URU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confirmation of my note on the definition of a guru, a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 sends the following interesting information: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connection with your definition of a guru, I am reminded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beautiful lines of the poet-saint Ramadas. He said:</w:t>
      </w:r>
    </w:p>
    <w:p>
      <w:pPr>
        <w:autoSpaceDN w:val="0"/>
        <w:autoSpaceDE w:val="0"/>
        <w:widowControl/>
        <w:spacing w:line="240" w:lineRule="auto" w:before="70" w:after="0"/>
        <w:ind w:left="0" w:right="144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55800" cy="152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0" w:right="15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05000" cy="1524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50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‘You cannot find a better guru than </w:t>
      </w:r>
      <w:r>
        <w:rPr>
          <w:rFonts w:ascii="Times" w:hAnsi="Times" w:eastAsia="Times"/>
          <w:b w:val="0"/>
          <w:i/>
          <w:color w:val="000000"/>
          <w:sz w:val="18"/>
        </w:rPr>
        <w:t>viveka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the power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discriminating from untruth, right from wrong or good from evil. There is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disciple than </w:t>
      </w:r>
      <w:r>
        <w:rPr>
          <w:rFonts w:ascii="Times" w:hAnsi="Times" w:eastAsia="Times"/>
          <w:b w:val="0"/>
          <w:i/>
          <w:color w:val="000000"/>
          <w:sz w:val="18"/>
        </w:rPr>
        <w:t>chitta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mind, and no nobler friend than one’s </w:t>
      </w:r>
      <w:r>
        <w:rPr>
          <w:rFonts w:ascii="Times" w:hAnsi="Times" w:eastAsia="Times"/>
          <w:b w:val="0"/>
          <w:i/>
          <w:color w:val="000000"/>
          <w:sz w:val="18"/>
        </w:rPr>
        <w:t>jeeva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soul.’ In fact, Ramadas points out that man need not go outside himself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search of a guru. ‘Be guided by your power of discrimination, derived from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implicit faith in God, keep your mind under control of such a power and nobly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sacrifice the self.’ This in essence is the advice of the Maharashtrian saint.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24-6-1926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South Africa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VOL.35 : 2 APRIL, 1926 - 7 JULY, 1926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new as I would be to the work, I should only make an </w:t>
      </w:r>
      <w:r>
        <w:rPr>
          <w:rFonts w:ascii="Times" w:hAnsi="Times" w:eastAsia="Times"/>
          <w:b w:val="0"/>
          <w:i w:val="0"/>
          <w:color w:val="000000"/>
          <w:sz w:val="22"/>
        </w:rPr>
        <w:t>exhibition of ignorant vanity.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not here enjoying a holiday. According to my lights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here occupied in grappling with the fatal disease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into the vitals not only of Gujarat but of India as a whole,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which is beyond all comparison very much more powerful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insidious than a week’s deluge. It would not only be not meritorious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 the other hand a clear breach of duty on my part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 for something else that is more tempting. We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often levelled against us that we are apt to lose our heads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of danger. To the extent that this is true, we must get rid of this </w:t>
      </w:r>
      <w:r>
        <w:rPr>
          <w:rFonts w:ascii="Times" w:hAnsi="Times" w:eastAsia="Times"/>
          <w:b w:val="0"/>
          <w:i w:val="0"/>
          <w:color w:val="000000"/>
          <w:sz w:val="22"/>
        </w:rPr>
        <w:t>shortcoming.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us, especially no leader should allow himself to disobey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inner voice in the face of pressure from outside. Any leader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succumbs in this way forfeits his right of leadership. There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in the homely Gujarati proverb that “the person concerned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things in the earthen pot and his neighbour cannot see them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mirror”. I have not been able to see that it was my duty on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occasion to run up to Gujarat.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insistent calls I have received are evidence of a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which we must surmount at all costs. I am nothing but a </w:t>
      </w:r>
      <w:r>
        <w:rPr>
          <w:rFonts w:ascii="Times" w:hAnsi="Times" w:eastAsia="Times"/>
          <w:b w:val="0"/>
          <w:i w:val="0"/>
          <w:color w:val="000000"/>
          <w:sz w:val="22"/>
        </w:rPr>
        <w:t>mere lump of earth in the hands of the Potter. Truth and Love —</w:t>
      </w:r>
      <w:r>
        <w:rPr>
          <w:rFonts w:ascii="Times" w:hAnsi="Times" w:eastAsia="Times"/>
          <w:b w:val="0"/>
          <w:i w:val="0"/>
          <w:color w:val="000000"/>
          <w:sz w:val="22"/>
        </w:rPr>
        <w:t>ahimsa—is the only thing that counts. Where this is present, every-</w:t>
      </w:r>
      <w:r>
        <w:rPr>
          <w:rFonts w:ascii="Times" w:hAnsi="Times" w:eastAsia="Times"/>
          <w:b w:val="0"/>
          <w:i w:val="0"/>
          <w:color w:val="000000"/>
          <w:sz w:val="22"/>
        </w:rPr>
        <w:t>thing rights itself in the end. This is a law to which there is no excep-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It would be very bad indeed that Gujarat or India should look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and sit with folded hands. Let her worship Truth and Love,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that divine couple, employ servants like myself so long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tread the straight and narrow path and check them when they swerve </w:t>
      </w:r>
      <w:r>
        <w:rPr>
          <w:rFonts w:ascii="Times" w:hAnsi="Times" w:eastAsia="Times"/>
          <w:b w:val="0"/>
          <w:i w:val="0"/>
          <w:color w:val="000000"/>
          <w:sz w:val="22"/>
        </w:rPr>
        <w:t>from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come over to Gujarat, perhaps she would not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>what she has done and is still doing.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Invalided leaders or public servants should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hankering after active leadership or service. There is no place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 man in these operations for relief, which require only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as are able-bodied, can run up from place to place,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of enduring hunger and thirst, heat and cold. Those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reach this standard would only act as a drag on a quickly </w:t>
      </w:r>
      <w:r>
        <w:rPr>
          <w:rFonts w:ascii="Times" w:hAnsi="Times" w:eastAsia="Times"/>
          <w:b w:val="0"/>
          <w:i w:val="0"/>
          <w:color w:val="000000"/>
          <w:sz w:val="22"/>
        </w:rPr>
        <w:t>marching army.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Finally, a servant of the people should never fear or give way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bitterness if he finds himself a victim of misunderstanding, whether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unintentional or wilful. The acts of men who have come out to serve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lead have always been misunderstood since the beginning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world and none can help it. To put up with these misrepresentations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to stick to one’s guns come what might—this is the essence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gift of leadership. Misunderstandings have been my lot ever since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entered public life, and I have got inured to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short, let Gujarat ever be, as it has been on the present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occasion, self-reliant and self-helpful and proceed from achievement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achievement. Men like myself will come and go, but let Gujarat go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forever.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WORKERS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few words more to co-workers.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take it that none of the workers will allow their pride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come in the way of their heartily co-operating with their compatriots.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Anyone who works for name and fame on an occasion like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incurs sin.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should be the fullest co-operation between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various agencies at work.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Government offers help on our own terms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freely accept it, as it does not involve any breach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non-co-operation. But all hair-splitting is out of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question is one of serving the people and serving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to the fullest extent possible. If the money in the hand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available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good 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unhesitatingly ask </w:t>
      </w:r>
      <w:r>
        <w:rPr>
          <w:rFonts w:ascii="Times" w:hAnsi="Times" w:eastAsia="Times"/>
          <w:b w:val="0"/>
          <w:i w:val="0"/>
          <w:color w:val="000000"/>
          <w:sz w:val="22"/>
        </w:rPr>
        <w:t>for it and accept it.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forget that organizations are meant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people, and not the people for the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there are three agencies at work,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under Vallabhbhai, the Saurashtra Sevasamiti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Amritlal Sheth and the Servants of India Society under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Devadhar. Possibly there are others. But in any case we must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overlapping and insure the closest co-operation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agencies. Workers who have not still reported themselves should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centre of work which is nearest to them or which they like best.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remains aloof either from angularity or from pride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 his own grave. The people will fail to benefit by his services and </w:t>
      </w:r>
      <w:r>
        <w:rPr>
          <w:rFonts w:ascii="Times" w:hAnsi="Times" w:eastAsia="Times"/>
          <w:b w:val="0"/>
          <w:i w:val="0"/>
          <w:color w:val="000000"/>
          <w:sz w:val="22"/>
        </w:rPr>
        <w:t>will think lightly of him.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would be really terrible if anyone in disregard of existing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tries to start a fresh one. Seeing that time lost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regained, everyone should take his place at the point which he can </w:t>
      </w:r>
      <w:r>
        <w:rPr>
          <w:rFonts w:ascii="Times" w:hAnsi="Times" w:eastAsia="Times"/>
          <w:b w:val="0"/>
          <w:i w:val="0"/>
          <w:color w:val="000000"/>
          <w:sz w:val="22"/>
        </w:rPr>
        <w:t>reach the soonest.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18-8-1927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BACKWARD CLASSES</w:t>
      </w:r>
    </w:p>
    <w:p>
      <w:pPr>
        <w:autoSpaceDN w:val="0"/>
        <w:tabs>
          <w:tab w:pos="550" w:val="left"/>
          <w:tab w:pos="1250" w:val="left"/>
          <w:tab w:pos="2090" w:val="left"/>
          <w:tab w:pos="2530" w:val="left"/>
          <w:tab w:pos="2750" w:val="left"/>
          <w:tab w:pos="2890" w:val="left"/>
          <w:tab w:pos="3510" w:val="left"/>
          <w:tab w:pos="4450" w:val="left"/>
          <w:tab w:pos="5130" w:val="left"/>
          <w:tab w:pos="567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woes are numerous. We have suppressed classes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backward classes. The distinction between the two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so-called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“untouchables”, whereas, the backward classes refer to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mentally and morally behind the other classes. I have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acquaintance of one such class in Mysore. They are the Lambanis.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Belgaum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of them who has received a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has been exerting himself for their uplift. They had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last year and the State contributed a small sum towards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expenses. These appear originally to have come from Gujarat.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otherwise recognized as gypsies. Their dialect corresponds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Gujarati. The address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they gave me whilst I was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Arsikere on my way to Hassan was written in Devanagari.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 words in it were Gujarati. The curious student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specimens from the address reproduced in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to notice even the Gujarati grammar in the language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address. The customs of these people I find described as follows in the </w:t>
      </w:r>
      <w:r>
        <w:rPr>
          <w:rFonts w:ascii="Times" w:hAnsi="Times" w:eastAsia="Times"/>
          <w:b w:val="0"/>
          <w:i w:val="0"/>
          <w:color w:val="000000"/>
          <w:sz w:val="22"/>
        </w:rPr>
        <w:t>address of the President of the Conference 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told that the Lambanis are otherwise known as Vanjaris; and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were the grain-carriers of India when it had no good roads and railways;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worship to this day their queen Durga, a wealthy Lambani lady of the 13th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century, who brought grain from Nepal, China and Burma, and saved many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lives in a continuous famine that raged for twelve years in India; their chief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 is Balaji and Goddess Tulaja Bhavani, and their principal feast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Gokulashtami,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day of the birth of Shri Krishna. They long respected cows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Brahmins, and to this day they abjure animal food and liquor at death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dinners; they cremate the married dead and bury the unmarried. They were as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rule a robust and well-built class, and peaceful and well-behaved.</w:t>
      </w:r>
    </w:p>
    <w:p>
      <w:pPr>
        <w:autoSpaceDN w:val="0"/>
        <w:autoSpaceDE w:val="0"/>
        <w:widowControl/>
        <w:spacing w:line="240" w:lineRule="exact" w:before="8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But, alas! their carrying trade has practically ceased since the opening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roads and railways. Some of them now deal in cattle; some have settled as</w:t>
      </w:r>
    </w:p>
    <w:p>
      <w:pPr>
        <w:autoSpaceDN w:val="0"/>
        <w:autoSpaceDE w:val="0"/>
        <w:widowControl/>
        <w:spacing w:line="200" w:lineRule="exact" w:before="34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1924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“Speech to Lambanis, Arsikere Junction”, 2-8-1927.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husbandmen, a few live by driving carts, a few others spin coarse hem </w:t>
      </w:r>
      <w:r>
        <w:rPr>
          <w:rFonts w:ascii="Times" w:hAnsi="Times" w:eastAsia="Times"/>
          <w:b w:val="0"/>
          <w:i/>
          <w:color w:val="000000"/>
          <w:sz w:val="18"/>
        </w:rPr>
        <w:t>tag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sell grass and fuel and work as labourers; some are under police surveillance,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are reputed to be robbers, cattle-lifters, kidnappers of women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children, manufacturers of false coin and distillers of illicit liquor. But these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sinners can be reclaimed and should be reclaimed.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workers in their midst are now carrying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to combat the evil customs. Like all backward classes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Lambani womenfolk are heavily laden with cheap and tawdry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 devoid of all art. Like the Raniparaj, the reform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people has gone side by side with the introduction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The yarn which they presented to me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was fairly good and fine. These Lambanis number 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45,740 in Mysore State alone, and there are many also in British </w:t>
      </w:r>
      <w:r>
        <w:rPr>
          <w:rFonts w:ascii="Times" w:hAnsi="Times" w:eastAsia="Times"/>
          <w:b w:val="0"/>
          <w:i w:val="0"/>
          <w:color w:val="000000"/>
          <w:sz w:val="22"/>
        </w:rPr>
        <w:t>Karnatak. There is work here for many a reformer.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18-8-1927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LETTER TO N. R. MALKANI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HADRAVATI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1927</w:t>
      </w:r>
    </w:p>
    <w:p>
      <w:pPr>
        <w:autoSpaceDN w:val="0"/>
        <w:autoSpaceDE w:val="0"/>
        <w:widowControl/>
        <w:spacing w:line="212" w:lineRule="exact" w:before="172" w:after="3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64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reply.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expect that you received my letters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I should like to have your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30"/>
        <w:ind w:left="0" w:right="1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86"/>
        </w:trPr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Reply to :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C/o Sjt. S. Srinivasa Iyengar,</w:t>
      </w:r>
    </w:p>
    <w:p>
      <w:pPr>
        <w:autoSpaceDN w:val="0"/>
        <w:autoSpaceDE w:val="0"/>
        <w:widowControl/>
        <w:spacing w:line="294" w:lineRule="exact" w:before="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Amjad Bagh,</w:t>
      </w:r>
    </w:p>
    <w:p>
      <w:pPr>
        <w:autoSpaceDN w:val="0"/>
        <w:autoSpaceDE w:val="0"/>
        <w:widowControl/>
        <w:spacing w:line="294" w:lineRule="exact" w:before="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Luz, Mylapore,</w:t>
      </w:r>
    </w:p>
    <w:p>
      <w:pPr>
        <w:autoSpaceDN w:val="0"/>
        <w:autoSpaceDE w:val="0"/>
        <w:widowControl/>
        <w:spacing w:line="294" w:lineRule="exact" w:before="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Madras.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879</w:t>
      </w:r>
    </w:p>
    <w:p>
      <w:pPr>
        <w:autoSpaceDN w:val="0"/>
        <w:autoSpaceDE w:val="0"/>
        <w:widowControl/>
        <w:spacing w:line="240" w:lineRule="exact" w:before="1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July 9 and 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411. SPEECH AT BHADRAVATI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1927</w:t>
      </w:r>
    </w:p>
    <w:p>
      <w:pPr>
        <w:autoSpaceDN w:val="0"/>
        <w:autoSpaceDE w:val="0"/>
        <w:widowControl/>
        <w:spacing w:line="28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kind invitation, your purse and the iron casket remind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strongly of my visit to Jamshedpur. But one thing that strikes me </w:t>
      </w:r>
      <w:r>
        <w:rPr>
          <w:rFonts w:ascii="Times" w:hAnsi="Times" w:eastAsia="Times"/>
          <w:b w:val="0"/>
          <w:i w:val="0"/>
          <w:color w:val="000000"/>
          <w:sz w:val="22"/>
        </w:rPr>
        <w:t>most here is that the whole undertaking is from top to bottom a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one. The originator is a Mysorean, the staff and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mostly Mysorean, at any rate entirely South Indians. That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of which you and India may will be proud. You have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 to the statement made in some quaters that India has intellect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practical genius. I hope and pray that the Iron Works may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add to the prosperity of the State from day to day. In a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in mineral resources we have a place for such undertakings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our duty to use these resources for the welfare of the people.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Sir M. Vishveshwarayya is not here, but his telegam of cordial </w:t>
      </w:r>
      <w:r>
        <w:rPr>
          <w:rFonts w:ascii="Times" w:hAnsi="Times" w:eastAsia="Times"/>
          <w:b w:val="0"/>
          <w:i w:val="0"/>
          <w:color w:val="000000"/>
          <w:sz w:val="22"/>
        </w:rPr>
        <w:t>welcome shows that his spirit is here.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word now to you workers here, just as I did to those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Jamshedpur. There is as I have said need for your undertaking,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greater need for the work for which you have given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purse. Undertakings such as yours are necessary for the middle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rich, but you may not afford to neglect the helpless poor.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ways in which you can help—by contributing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khadi, and by wearing it yourselves. Just as your works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stop if there was no market for iron, even so the khadi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unprogressive if you did not wear the product of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labour. I appeal to the capitalist not to neglect the poor,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go on with his undertaking. In conclusion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between the officials and the workmen are sweet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friendly, and that care is taken to keep the liquor house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gambling den miles away from your quarters.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1-9-1927</w:t>
      </w:r>
    </w:p>
    <w:p>
      <w:pPr>
        <w:autoSpaceDN w:val="0"/>
        <w:autoSpaceDE w:val="0"/>
        <w:widowControl/>
        <w:spacing w:line="240" w:lineRule="exact" w:before="16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Mahadev Desai’s “Weekly Letter”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APPEAL TO TAMIL NADU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18, 1927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2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willing, I expect to enter upon the long-deferred tour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 Nadu in the beginning of September. Had there been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already fixed, I would have prolonged the rest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any touring. But under Dr. Subbarao’s advice, I took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of trying gentle touring in Mysore and though I am by no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strong as I felt five months ago, the result of the tour in Mysore </w:t>
      </w:r>
      <w:r>
        <w:rPr>
          <w:rFonts w:ascii="Times" w:hAnsi="Times" w:eastAsia="Times"/>
          <w:b w:val="0"/>
          <w:i w:val="0"/>
          <w:color w:val="000000"/>
          <w:sz w:val="22"/>
        </w:rPr>
        <w:t>emboldens me to take up the Tamil Nadu tour.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will be impossible to keep to the original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both intensive and extensive. It is necessary now to reduce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engagements in each place to the minimum as also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to be visited. I have therefore asked Mr. Rajagopalachariar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 the tour to principal centres in the hope that the neighbouring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that may have been omitted will bring their purses and send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villagers as possible to the centers to be visited.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small grief to me that I cannot personally deliver the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 at all the places that had been fixed. But I can only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humanly possible. Indeed, if it was possible, I should love to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the seven hundred thousand villages of the motherland.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humility enough to recognize my very grave limitations </w:t>
      </w:r>
      <w:r>
        <w:rPr>
          <w:rFonts w:ascii="Times" w:hAnsi="Times" w:eastAsia="Times"/>
          <w:b w:val="0"/>
          <w:i w:val="0"/>
          <w:color w:val="000000"/>
          <w:sz w:val="22"/>
        </w:rPr>
        <w:t>and be content with what little God permits me to do.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seek the co-operation, however, of all the lovers of khadi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its life-giving message can reach the remotest village.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those who have the means will give, for and in the name of </w:t>
      </w:r>
      <w:r>
        <w:rPr>
          <w:rFonts w:ascii="Times" w:hAnsi="Times" w:eastAsia="Times"/>
          <w:b w:val="0"/>
          <w:i/>
          <w:color w:val="000000"/>
          <w:sz w:val="22"/>
        </w:rPr>
        <w:t>Daridranarayana,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most that they can, so that the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slowly but surely growing in our villages and the revival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 has brought about may not die a lingering death.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appeal to the Reception Committees in the places which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visited to cut down all unnecessary items, especially those of show,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reduce the demonstrative expenditure to a minimum.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pie that the Committee may have to spend on ceremonial be </w:t>
      </w:r>
      <w:r>
        <w:rPr>
          <w:rFonts w:ascii="Times" w:hAnsi="Times" w:eastAsia="Times"/>
          <w:b w:val="0"/>
          <w:i w:val="0"/>
          <w:color w:val="000000"/>
          <w:sz w:val="22"/>
        </w:rPr>
        <w:t>saved and gained for the cause of the voiceless millions.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19-8-1927</w:t>
      </w:r>
    </w:p>
    <w:p>
      <w:pPr>
        <w:autoSpaceDN w:val="0"/>
        <w:autoSpaceDE w:val="0"/>
        <w:widowControl/>
        <w:spacing w:line="240" w:lineRule="exact" w:before="10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Released from Chikmagalur on this date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LETTER TO S. D. NADKARNI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with very carefully written articles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I have expected them to be up to your usual standard.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them for type-copying at once so that I could send the typed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for any correction that you may want to make. But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them I had intended to read the articles, which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and whilst, as I have said, they are very carefully written,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neither original nor as closely reasoned as I have known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to be. I haven’t the time to give you a detailed criticism;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just point out the defect in your definition, which, in any case,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me to be ponderous.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no ‘avoidance‘ but it is being untouchable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acount of certain characteristics of birth. In the other paragraph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kept close to the sub-heading which from the opening </w:t>
      </w:r>
      <w:r>
        <w:rPr>
          <w:rFonts w:ascii="Times" w:hAnsi="Times" w:eastAsia="Times"/>
          <w:b w:val="0"/>
          <w:i w:val="0"/>
          <w:color w:val="000000"/>
          <w:sz w:val="22"/>
        </w:rPr>
        <w:t>paragraphs one expects to be accurate and exclusive.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second article the texts do not seem to disprove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but seem to attack an excessive observance of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deal with the Shastras, it is really necessary to enter upon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deeper examination. When did the idea of untouchability arise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its extent? I wonder if you have read Pandit Satavalekar’s </w:t>
      </w:r>
      <w:r>
        <w:rPr>
          <w:rFonts w:ascii="Times" w:hAnsi="Times" w:eastAsia="Times"/>
          <w:b w:val="0"/>
          <w:i w:val="0"/>
          <w:color w:val="000000"/>
          <w:sz w:val="22"/>
        </w:rPr>
        <w:t>treatise on this subject. In a way it is fairly exhaustive.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write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subject in a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I would like you to study it more carefully, if you have the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produce something original, or write something popular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ridiculing the extravagance of the practice as it obtains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today—extravagance both in the manner and the extent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application, even assuming that there is a warrant for untouchability in </w:t>
      </w:r>
      <w:r>
        <w:rPr>
          <w:rFonts w:ascii="Times" w:hAnsi="Times" w:eastAsia="Times"/>
          <w:b w:val="0"/>
          <w:i w:val="0"/>
          <w:color w:val="000000"/>
          <w:sz w:val="22"/>
        </w:rPr>
        <w:t>Hinduism pure and undefiled. I return your articles.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12632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LETTER TO K. P. PADMANABHA IYER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told me nothing new. My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simple, whether you had made any experiments yourself,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with what result.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instead of answering that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a thesis of which I was not in need. People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me advice on all sorts of matters of which they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knowledge. I had thought that you had perhaps some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knowledge, being a qualified man.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almost all the Western books on food reform.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good only up to a point. Many of the observations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with the greatest caution, because of our different habits of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results obtained by experiments under Western conditions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result necessarily to be obtained here. And then, 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 that the experiments are not in every case faithfully described.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data are omitted. The majority of us whether in the medical 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any other do not take a scientific interest in our professions,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concern being to make money or somehow to get on in life. </w:t>
      </w:r>
      <w:r>
        <w:rPr>
          <w:rFonts w:ascii="Times" w:hAnsi="Times" w:eastAsia="Times"/>
          <w:b w:val="0"/>
          <w:i w:val="0"/>
          <w:color w:val="000000"/>
          <w:sz w:val="22"/>
        </w:rPr>
        <w:t>Hence is there an utter dearth of original research work.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unable now to make experiments myself, I would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aid from the experience of others. But it must be real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and not book knowledge.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typed matter is your only copy, and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return it to you.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12633</w:t>
      </w:r>
    </w:p>
    <w:p>
      <w:pPr>
        <w:autoSpaceDN w:val="0"/>
        <w:autoSpaceDE w:val="0"/>
        <w:widowControl/>
        <w:spacing w:line="240" w:lineRule="exact" w:before="2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K. P. Padmanabha Iyer”.  21-7-1927.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LETTER TO T. W. KALANI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 omit all novel-reading,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repeat Ramanama. Learn </w:t>
      </w:r>
      <w:r>
        <w:rPr>
          <w:rFonts w:ascii="Times" w:hAnsi="Times" w:eastAsia="Times"/>
          <w:b w:val="0"/>
          <w:i/>
          <w:color w:val="000000"/>
          <w:sz w:val="22"/>
        </w:rPr>
        <w:t>Bhagavad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possible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original. Take a cold bath every day. Sleep out in the open air.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shold retire to bed early and get up early in the morning at 4 o’clock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pray to God that He may give you strength to resist all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thoughts. Do not brood over discharges when they occur.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time the reason, and avoid the reason next time. Tell your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disease and tell him that it is perfectly useless for you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London till you have conquered these discharges and your thoughts.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think of perfecting your English I would advise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to Hindi and Sanskrit and when you have got your mastery </w:t>
      </w:r>
      <w:r>
        <w:rPr>
          <w:rFonts w:ascii="Times" w:hAnsi="Times" w:eastAsia="Times"/>
          <w:b w:val="0"/>
          <w:i w:val="0"/>
          <w:color w:val="000000"/>
          <w:sz w:val="22"/>
        </w:rPr>
        <w:t>over both, you may certainly proceed further with your English.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T. W. K</w:t>
      </w:r>
      <w:r>
        <w:rPr>
          <w:rFonts w:ascii="Times" w:hAnsi="Times" w:eastAsia="Times"/>
          <w:b w:val="0"/>
          <w:i w:val="0"/>
          <w:color w:val="000000"/>
          <w:sz w:val="18"/>
        </w:rPr>
        <w:t>ALANI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UKKUR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INDH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microfilm : S.N. 19775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LETTER TO N. SETHURAMAN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think that a husband has any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his own views on his wife or a parent on his grown-up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But he is not obliged to provide things for them in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does not believe. But if his wife has her own private means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well may either from gifts given by the husband or his parents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she might have brought from her own parents, she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right to make what use she likes of these monies.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tender age are concerned, I am unable to say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rule as to who should regulate their lives in the event of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between husband and wife. Probably it is a matter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accommodation. Finally it is the law of love that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 relations in a family life and no hard and fast rules can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laid down for mutual conduct. What may be perfectly justified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case may not be wholly justifiable in every other case apparently </w:t>
      </w:r>
      <w:r>
        <w:rPr>
          <w:rFonts w:ascii="Times" w:hAnsi="Times" w:eastAsia="Times"/>
          <w:b w:val="0"/>
          <w:i w:val="0"/>
          <w:color w:val="000000"/>
          <w:sz w:val="22"/>
        </w:rPr>
        <w:t>similar.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S</w:t>
      </w:r>
      <w:r>
        <w:rPr>
          <w:rFonts w:ascii="Times" w:hAnsi="Times" w:eastAsia="Times"/>
          <w:b w:val="0"/>
          <w:i w:val="0"/>
          <w:color w:val="000000"/>
          <w:sz w:val="18"/>
        </w:rPr>
        <w:t>ETHURAMAN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HIRUKKANNANGUDI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IVALUR</w:t>
      </w:r>
      <w:r>
        <w:rPr>
          <w:rFonts w:ascii="Times" w:hAnsi="Times" w:eastAsia="Times"/>
          <w:b w:val="0"/>
          <w:i w:val="0"/>
          <w:color w:val="000000"/>
          <w:sz w:val="20"/>
        </w:rPr>
        <w:t>. S.I. R</w:t>
      </w:r>
      <w:r>
        <w:rPr>
          <w:rFonts w:ascii="Times" w:hAnsi="Times" w:eastAsia="Times"/>
          <w:b w:val="0"/>
          <w:i w:val="0"/>
          <w:color w:val="000000"/>
          <w:sz w:val="18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19803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A LETTER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All my sympathies are with you. Your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is simply due to excessive self-abuse. The vital fluid is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passed even without stimulation. My advice to you is not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wife at all at least for one year and not till you have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mastery of yourself, whether it is inside of the year or even beyond.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hesitate to tell your parents the reason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abstention. When they understand how you have weakened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become diseased, if they are at all wise, they will know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trouble you no more in your attempt to rebuild your constitution.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learn cooking for yourself, so that you may regulate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diet. Give up cycling. Walk to your college, seek the company only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boys. Do not be in a hurry to pass your examination. Take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time. Retire to bed early, and at that time of retiring, think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and pray to God for help with an implicit faith that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power ruling our destination and responsive to our innermost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cravings for betterment. Take gentle walks before retiring to bed,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overfatiguing yourself. Jump out of the bed as soon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awake no matter when, and do not go to bed again before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 time unless you fell so giddy that you must sleep, in which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take as much sleep as may be necessary. Repeat the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night to night till you have won long sweet undisturbed sleep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9 to 4. At 4 o’ clock you will get up, have your mouth washed, </w:t>
      </w:r>
      <w:r>
        <w:rPr>
          <w:rFonts w:ascii="Times" w:hAnsi="Times" w:eastAsia="Times"/>
          <w:b w:val="0"/>
          <w:i w:val="0"/>
          <w:color w:val="000000"/>
          <w:sz w:val="22"/>
        </w:rPr>
        <w:t>and even a full bath if you can get your bowels to move at that time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not too weak to have the bath so early, and then read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any other religious book or simply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for half an hour or at least for five minutes if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longer and for five minutes you will [pray]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whether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without concentration, always trying to concentrate. After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practice, you will take at least half an hour’s walk out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open. And then a cup full of fresh milk, boiled without sugar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some fresh fruit if it is available, otherwise twenty dried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raisins. Wash the raisins and chew them well. You will take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till 10 o’ clock or 12 o’ clock or whatever the time is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take a little chapati and some clean boiled vegetable without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nothing more. In the evening, before dark the same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as in the morning and chapati with or without vegetable.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take vegetable, you may take raisins or fresh fruit.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to make chapati, you must learn it. Any green vegetable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taken. Not starchy ones if possible. But when you cannot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green stuff, you may have potatoes or any other starchy vegetable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to it fresh lemon’s juice. Don’t take any sugar or condiments.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your bowels in good order. And at the time of retiring at night </w:t>
      </w:r>
      <w:r>
        <w:rPr>
          <w:rFonts w:ascii="Times" w:hAnsi="Times" w:eastAsia="Times"/>
          <w:b w:val="0"/>
          <w:i w:val="0"/>
          <w:color w:val="000000"/>
          <w:sz w:val="22"/>
        </w:rPr>
        <w:t>take an earth bandage.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read with profit, perhaps, my </w:t>
      </w:r>
      <w:r>
        <w:rPr>
          <w:rFonts w:ascii="Times" w:hAnsi="Times" w:eastAsia="Times"/>
          <w:b w:val="0"/>
          <w:i/>
          <w:color w:val="000000"/>
          <w:sz w:val="22"/>
        </w:rPr>
        <w:t>Guide to Health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booklet </w:t>
      </w:r>
      <w:r>
        <w:rPr>
          <w:rFonts w:ascii="Times" w:hAnsi="Times" w:eastAsia="Times"/>
          <w:b w:val="0"/>
          <w:i/>
          <w:color w:val="000000"/>
          <w:sz w:val="22"/>
        </w:rPr>
        <w:t>Self-Restraint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v. </w:t>
      </w:r>
      <w:r>
        <w:rPr>
          <w:rFonts w:ascii="Times" w:hAnsi="Times" w:eastAsia="Times"/>
          <w:b w:val="0"/>
          <w:i/>
          <w:color w:val="000000"/>
          <w:sz w:val="22"/>
        </w:rPr>
        <w:t>Self-Indulgence.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discharges either in night or in the day time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immediately have a cold hip-bath. On no account must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self-abuse. On the approach of the least sensation,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up and walk briskly keeping your fist closed so tight as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about to hit anybody. Sit at the spinning-wheel for half an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concentrating yourself on your work to God and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in a proper humble sacrificial spirit. It will compose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fixed determination to rebuild yourself and undo the past.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brood over the past and forget it and do not feel dejected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discharges, but resolutely refuse to be party to those discharges.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your mind ever occupied with nobler things and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>yourself.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B. T.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ENARES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19804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“have”.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tabs>
          <w:tab w:pos="5130" w:val="left"/>
        </w:tabs>
        <w:autoSpaceDE w:val="0"/>
        <w:widowControl/>
        <w:spacing w:line="272" w:lineRule="exact" w:before="2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418. LETTER TO B. GOPALACHAR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HIKMAGALUR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1927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0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Here are the answers to your questions: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State aid should not be asked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be given except on the following conditions: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school in which the head master is or teachers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learn carding and spinning and submit to an examination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receive Rs. 5 per month as an increase in the existing salary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 master or the teacher in question, provided that he guarantees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of five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yarn of at least 6 counts per boy or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month, the increase to be drawn only upon certificates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inspector of the required amount of yarn and a capital expense of </w:t>
      </w:r>
      <w:r>
        <w:rPr>
          <w:rFonts w:ascii="Times" w:hAnsi="Times" w:eastAsia="Times"/>
          <w:b w:val="0"/>
          <w:i w:val="0"/>
          <w:color w:val="000000"/>
          <w:sz w:val="22"/>
        </w:rPr>
        <w:t>annas four per boy or girl for spinning outfit.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Note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Unless some such provision is made, my experience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incurred over the introduction of hand-spinning in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mere waste. And it would be wrong to introduce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schools unless there is a staff of qualified inspectors and itinerant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for teaching these school-masters, and, if necessary,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preliminary stages even the boys and girls.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should be made compulsory only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and middle schools where the majority of municipal or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voters consent. Compulsion would be useless where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public opinion in favour of hand-spinning.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unfortunate experience just now is that boys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more quickly than girls. Therefore, I would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distinction, and it is wrong to introduce the idea amongst boys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that spinning is essentially meant for girls and not for boys.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treated as a national duty and it is to be prized for its cultural </w:t>
      </w:r>
      <w:r>
        <w:rPr>
          <w:rFonts w:ascii="Times" w:hAnsi="Times" w:eastAsia="Times"/>
          <w:b w:val="0"/>
          <w:i w:val="0"/>
          <w:color w:val="000000"/>
          <w:sz w:val="22"/>
        </w:rPr>
        <w:t>advantages so far as the boys and girls are concerned.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cotton-growing tracts is irrelevant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of introducing spinning in schools and cotton trees (that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 </w:t>
      </w:r>
      <w:r>
        <w:rPr>
          <w:rFonts w:ascii="Times" w:hAnsi="Times" w:eastAsia="Times"/>
          <w:b w:val="0"/>
          <w:i/>
          <w:color w:val="000000"/>
          <w:sz w:val="22"/>
        </w:rPr>
        <w:t>devkapas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variety) can be planted anywhere.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do not know the incidence of the education cess in </w:t>
      </w:r>
      <w:r>
        <w:rPr>
          <w:rFonts w:ascii="Times" w:hAnsi="Times" w:eastAsia="Times"/>
          <w:b w:val="0"/>
          <w:i w:val="0"/>
          <w:color w:val="000000"/>
          <w:sz w:val="22"/>
        </w:rPr>
        <w:t>Mysore, I am unable to answer the question.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6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sympathy and support can only be obtained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on behalf of the Industrial Department just as was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still being done in the matter of co-operation. Hand-spinning is </w:t>
      </w:r>
      <w:r>
        <w:rPr>
          <w:rFonts w:ascii="Times" w:hAnsi="Times" w:eastAsia="Times"/>
          <w:b w:val="0"/>
          <w:i w:val="0"/>
          <w:color w:val="000000"/>
          <w:sz w:val="22"/>
        </w:rPr>
        <w:t>really the greatest aid to co-operation.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there are weaving sheds in the </w:t>
      </w:r>
      <w:r>
        <w:rPr>
          <w:rFonts w:ascii="Times" w:hAnsi="Times" w:eastAsia="Times"/>
          <w:b w:val="0"/>
          <w:i/>
          <w:color w:val="000000"/>
          <w:sz w:val="22"/>
        </w:rPr>
        <w:t>Adi Karnataka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workshop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by the Government, all yarn manufactured in the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sent to these sheds for weaving and a stipulated price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paid by these institutions to the schools manufacturing yarn.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serious about this matter and are convinced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necessity of spinning becoming universal, you should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attention to the study of the technique of hand-spinning,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easily do in a month’s time if you devote a whole month to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 three months’ time if you devote at least one hour per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taking up questions. Merely putting questions in the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throwing the blame or the burden upon the Government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 the cause. For, after all the Government can only respond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 around it. And Government after all is what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make it. It has no power or capacity apart from the people.</w:t>
      </w:r>
    </w:p>
    <w:p>
      <w:pPr>
        <w:autoSpaceDN w:val="0"/>
        <w:autoSpaceDE w:val="0"/>
        <w:widowControl/>
        <w:spacing w:line="22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B. G</w:t>
      </w:r>
      <w:r>
        <w:rPr>
          <w:rFonts w:ascii="Times" w:hAnsi="Times" w:eastAsia="Times"/>
          <w:b w:val="0"/>
          <w:i w:val="0"/>
          <w:color w:val="000000"/>
          <w:sz w:val="18"/>
        </w:rPr>
        <w:t>OPALACHAR</w:t>
      </w:r>
    </w:p>
    <w:p>
      <w:pPr>
        <w:autoSpaceDN w:val="0"/>
        <w:autoSpaceDE w:val="0"/>
        <w:widowControl/>
        <w:spacing w:line="260" w:lineRule="exact" w:before="40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A.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IRTHAHALLI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HIMOGA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ISTRICT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 N. 19805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LETTER TO VASUMATI PANDIT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Shravan Vad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20,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How old is Haribhai’s widowed sister 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educated? How about her constitution? Please let me have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facts about her. There was a letter from Kusum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Broach. She appears to be calm. Why did you have to stop studying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help of Shri Mrityunjaya?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not begin studying Gujarati some time ago?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does Uttamchand’s wife know? We should not undertake a </w:t>
      </w:r>
      <w:r>
        <w:rPr>
          <w:rFonts w:ascii="Times" w:hAnsi="Times" w:eastAsia="Times"/>
          <w:b w:val="0"/>
          <w:i w:val="0"/>
          <w:color w:val="000000"/>
          <w:sz w:val="22"/>
        </w:rPr>
        <w:t>task beyond our capacity.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have the daily diary completed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period. What I get from it, I do not get from the letters.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all right. Our Mysore tour will end on the 29th.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 W. 592. Courtesy : 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LETTER TO VASUMATI PANDIT</w:t>
      </w:r>
    </w:p>
    <w:p>
      <w:pPr>
        <w:autoSpaceDN w:val="0"/>
        <w:autoSpaceDE w:val="0"/>
        <w:widowControl/>
        <w:spacing w:line="294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August 20,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It is good that you have started teaching.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mean that you should teach Gujarati only to the extent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it. I want much greater knowledge of perfect Gujarati.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a deeper study of grammar. But let that be. Teaching too is </w:t>
      </w:r>
      <w:r>
        <w:rPr>
          <w:rFonts w:ascii="Times" w:hAnsi="Times" w:eastAsia="Times"/>
          <w:b w:val="0"/>
          <w:i w:val="0"/>
          <w:color w:val="000000"/>
          <w:sz w:val="22"/>
        </w:rPr>
        <w:t>service for you. And everything done in a spirit of service yields fruit.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up your health. How have you arranged about your food ?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N. 9365</w:t>
      </w:r>
    </w:p>
    <w:p>
      <w:pPr>
        <w:autoSpaceDN w:val="0"/>
        <w:autoSpaceDE w:val="0"/>
        <w:widowControl/>
        <w:spacing w:line="240" w:lineRule="exact" w:before="1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year is inferred from the reference to the end of the Mysore tour.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REMARKS IN BELUR TEMPLE VISITORS’ BOOK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1927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thankful to be able to visit this glory of Indian architecture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(sculpture?). I wish the temple could be thrown open to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 on precisely the same terms as to other Hindus.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22-8-1927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422. SPEECH AT BELUR TEMPLE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1927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not be drawn to this wonderful temple of Indian art?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representative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myself may not indulge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feast of eyes. All my time and my energy are consecrated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of the poor, and I confess that I should not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>this place if Keshavdas had not promised a purse of Rs. 500.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1-9-1927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423. SPEECH AT PUBLIC MEETING, ARSIKERE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1927</w:t>
      </w:r>
    </w:p>
    <w:p>
      <w:pPr>
        <w:autoSpaceDN w:val="0"/>
        <w:autoSpaceDE w:val="0"/>
        <w:widowControl/>
        <w:spacing w:line="260" w:lineRule="exact" w:before="10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know what Shri Krishna’s life means for us,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make no attempt to teach it to our children.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such a transcendental book that men of every creed, 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clime may read it with respect, and find in it the principles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religions. If we thought of Krishna on every Janmashtami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resolved to follow its teachings,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in our present sorry plight. Shri Krishna served the people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life; he was a real servant of the people. He could have 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hosts at Kurukshetra, but he preferred to be Arjuna’s charioteer.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life was one unbroken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karma. He refused proud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Duryodhana’s sweets and preferred humble Vidura’s spinach.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he was a cowherd and we still know him by the name of Gopala.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we, his worshippers, have neglected the cow today;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Adi </w:t>
      </w:r>
      <w:r>
        <w:rPr>
          <w:rFonts w:ascii="Times" w:hAnsi="Times" w:eastAsia="Times"/>
          <w:b w:val="0"/>
          <w:i/>
          <w:color w:val="000000"/>
          <w:sz w:val="22"/>
        </w:rPr>
        <w:t>Karnatakas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slaugthter cows and eat beef, and our infants and invalids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without cow’s milk. Krishna knew no sleep or idleness. He </w:t>
      </w:r>
      <w:r>
        <w:rPr>
          <w:rFonts w:ascii="Times" w:hAnsi="Times" w:eastAsia="Times"/>
          <w:b w:val="0"/>
          <w:i w:val="0"/>
          <w:color w:val="000000"/>
          <w:sz w:val="22"/>
        </w:rPr>
        <w:t>kept sleepless vigil of the world, we, his posterity, have become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From Mahadev Desai’s “Weekly Lettter”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Mahadev Desai’s “Weekly Letter”. The meeting was held at the </w:t>
      </w:r>
      <w:r>
        <w:rPr>
          <w:rFonts w:ascii="Times" w:hAnsi="Times" w:eastAsia="Times"/>
          <w:b w:val="0"/>
          <w:i w:val="0"/>
          <w:color w:val="000000"/>
          <w:sz w:val="18"/>
        </w:rPr>
        <w:t>Travellers’ Bungalow.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indolent and forgotten the use of our hands. In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has shown the path of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—which means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karma. Lokamanya Tilak has shown that whether we desire to be </w:t>
      </w:r>
      <w:r>
        <w:rPr>
          <w:rFonts w:ascii="Times" w:hAnsi="Times" w:eastAsia="Times"/>
          <w:b w:val="0"/>
          <w:i/>
          <w:color w:val="000000"/>
          <w:sz w:val="22"/>
        </w:rPr>
        <w:t>bhaktas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</w:t>
      </w:r>
      <w:r>
        <w:rPr>
          <w:rFonts w:ascii="Times" w:hAnsi="Times" w:eastAsia="Times"/>
          <w:b w:val="0"/>
          <w:i/>
          <w:color w:val="000000"/>
          <w:sz w:val="22"/>
        </w:rPr>
        <w:t>jnanis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karma is the only way, but that karma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 self but for others. Action for one’s own self binds, action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others delivers from bondage. What can be the altruistic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which can be universally done, by Hindus, Mussalmans,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Christians, by men, women and children? I have tried to demonstrate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spinning alone is that sacrificial act, for that alone can make us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in God’s name, something for the poorest, something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infuse activity in their idle limbs. Lord Krishna has also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 be a true </w:t>
      </w:r>
      <w:r>
        <w:rPr>
          <w:rFonts w:ascii="Times" w:hAnsi="Times" w:eastAsia="Times"/>
          <w:b w:val="0"/>
          <w:i/>
          <w:color w:val="000000"/>
          <w:sz w:val="22"/>
        </w:rPr>
        <w:t>bhakta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should make no difference between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and a scavenger. If that is true, there can be no place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in Hinduism. If you are still hugging that superstition,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cleanse yourself by getting rid of it on this the sacred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Krishna’s birth. He who swears by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know no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Hindu and Mussalman for Lord Krishna has declared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adores God in a true spirit by whatsoever name adores Him.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karma, love as expounded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leaves no room </w:t>
      </w:r>
      <w:r>
        <w:rPr>
          <w:rFonts w:ascii="Times" w:hAnsi="Times" w:eastAsia="Times"/>
          <w:b w:val="0"/>
          <w:i w:val="0"/>
          <w:color w:val="000000"/>
          <w:sz w:val="22"/>
        </w:rPr>
        <w:t>for the despising of man by man.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The longest Mysore tour is finished and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I commence the Tamil land. The address will now be Madras.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will give 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leave for Madras on 30th morning. The post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received here up to 29th instant.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surprised at your fight with the devils. For us imperfect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this constant duelling is our only test and spur to action.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these fellows do not get the better of us in the end, all is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want to know you and see you as you are and only then </w:t>
      </w:r>
      <w:r>
        <w:rPr>
          <w:rFonts w:ascii="Times" w:hAnsi="Times" w:eastAsia="Times"/>
          <w:b w:val="0"/>
          <w:i w:val="0"/>
          <w:color w:val="000000"/>
          <w:sz w:val="22"/>
        </w:rPr>
        <w:t>will you be what you ought to be.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shall certainly not stay there a day beyond the stipulated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then the Hindi will have to take care of itself. But even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remaining period, I do not want you to get sick over it. I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C/o S. Srinivasa Iyengar, Amjad Bagh, Mylapore, Madras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mind even if you threw away every Hindi book and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picked up what was possible without an effort.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about this Hindi learning. Of course I would like you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Urdu writing. But in all these things let there be no </w:t>
      </w:r>
      <w:r>
        <w:rPr>
          <w:rFonts w:ascii="Times" w:hAnsi="Times" w:eastAsia="Times"/>
          <w:b w:val="0"/>
          <w:i w:val="0"/>
          <w:color w:val="000000"/>
          <w:sz w:val="22"/>
        </w:rPr>
        <w:t>overstraining.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Vinoba is an extraordinary man. His weeping is an intense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longing to be with the Maker. Do cultivate him as much as you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him out when you can. You may not have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in close contact with him again. Ask him any questions you </w:t>
      </w:r>
      <w:r>
        <w:rPr>
          <w:rFonts w:ascii="Times" w:hAnsi="Times" w:eastAsia="Times"/>
          <w:b w:val="0"/>
          <w:i w:val="0"/>
          <w:color w:val="000000"/>
          <w:sz w:val="22"/>
        </w:rPr>
        <w:t>like.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Gangu you may not worry. It is quite enough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still allowed by her to guide her. It does appear to me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live altogether apart from Valunjkar and stand on her own </w:t>
      </w:r>
      <w:r>
        <w:rPr>
          <w:rFonts w:ascii="Times" w:hAnsi="Times" w:eastAsia="Times"/>
          <w:b w:val="0"/>
          <w:i w:val="0"/>
          <w:color w:val="000000"/>
          <w:sz w:val="22"/>
        </w:rPr>
        <w:t>legs.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5263. Courtesy 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LETTER TO JAMNADAS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22,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good that you wrote. I rather wish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write. Perhaps I can give you some peace of mind by replying </w:t>
      </w:r>
      <w:r>
        <w:rPr>
          <w:rFonts w:ascii="Times" w:hAnsi="Times" w:eastAsia="Times"/>
          <w:b w:val="0"/>
          <w:i w:val="0"/>
          <w:color w:val="000000"/>
          <w:sz w:val="22"/>
        </w:rPr>
        <w:t>to your letters.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even understand your reasoning. I can now prescribe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medicine : having placed before me all difficulties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shortcomings, you should have faith in me and cheerfully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orders. If you see any error or defect in them, you should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of that or the responsibility for that rest on my head. A soldier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knows his duty carried out scrupulously his general’s orders,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he sees the latter’s error. He who has faith in his leader sees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error in him even when the world sees one. The first attitude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by practice, the second is the fruit of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done in </w:t>
      </w:r>
      <w:r>
        <w:rPr>
          <w:rFonts w:ascii="Times" w:hAnsi="Times" w:eastAsia="Times"/>
          <w:b w:val="0"/>
          <w:i w:val="0"/>
          <w:color w:val="000000"/>
          <w:sz w:val="22"/>
        </w:rPr>
        <w:t>this or a previous life. In the first, it is reason which is active in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end of Gandhiji’s Mysore tour;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succeeding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second the heart.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about you to Nanabhai last week itself. The problem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will be solved. If there are delays, bear them as inevitable.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frank talk with Nanabhai and do what he advises you.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my order at the moment.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whenever you wish to. Ask for money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 Don’t forget to take care of your health.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in Bangalore till the end of this month.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8595. Courtesy : 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LETTER TO ASHRAM WOMEN</w:t>
      </w:r>
    </w:p>
    <w:p>
      <w:pPr>
        <w:autoSpaceDN w:val="0"/>
        <w:autoSpaceDE w:val="0"/>
        <w:widowControl/>
        <w:spacing w:line="294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22,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returned here yesterday after completing our longest tour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Mysore. I am to leave Mysore by the end of this week, i.e.,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Tuesday, the 30th instant. So letters which can reach me latter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 should be addressed to Madras. I do not know our exact </w:t>
      </w:r>
      <w:r>
        <w:rPr>
          <w:rFonts w:ascii="Times" w:hAnsi="Times" w:eastAsia="Times"/>
          <w:b w:val="0"/>
          <w:i w:val="0"/>
          <w:color w:val="000000"/>
          <w:sz w:val="22"/>
        </w:rPr>
        <w:t>address at Madras.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good that you are going to contribute to the Flood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Fund by doing such work as sewing. Get the women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Ashram also to co-operate in this work. I do not mean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sew. But if they like, they can contribute a day’s wages.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enough for the present if you get to know them on this pretext.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willing, they need give nothing. If we realize even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so far failed to enter into their life your contacts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will increase in the future. We have to develop in ourselves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which enables us to look upon all as equals, as laid down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3663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LETTER TO CHHAGANLAL JOSHI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1927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As Kaka has gone to see the gold mines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I could not show them to him. He will write to you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returns and thereafter he or I shall return the letters to you. </w:t>
      </w:r>
      <w:r>
        <w:rPr>
          <w:rFonts w:ascii="Times" w:hAnsi="Times" w:eastAsia="Times"/>
          <w:b w:val="0"/>
          <w:i w:val="0"/>
          <w:color w:val="000000"/>
          <w:sz w:val="22"/>
        </w:rPr>
        <w:t>Mahadev will write to you in addition to this, if necessary.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right that you wrote to me. It would have hurt me had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written to me. I destroyed that letter as it was not worth preserving.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idea in destroying it was that the fewer the people who read it the </w:t>
      </w:r>
      <w:r>
        <w:rPr>
          <w:rFonts w:ascii="Times" w:hAnsi="Times" w:eastAsia="Times"/>
          <w:b w:val="0"/>
          <w:i w:val="0"/>
          <w:color w:val="000000"/>
          <w:sz w:val="22"/>
        </w:rPr>
        <w:t>better it would be.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already knew the first part of what you wrote. That is to say,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the matter up to Maganlal’s fast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was news to me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pledges by both even after the fast as also the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Ramdas. Indeed that has aroused my suspicion but my opinion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it. It is based solely on the frequent violation of truthfulness.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one who commits such a breach is good in other respects,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which lays stress on </w:t>
      </w:r>
      <w:r>
        <w:rPr>
          <w:rFonts w:ascii="Times" w:hAnsi="Times" w:eastAsia="Times"/>
          <w:b w:val="0"/>
          <w:i/>
          <w:color w:val="000000"/>
          <w:sz w:val="22"/>
        </w:rPr>
        <w:t>satya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accommodate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Ashram provides maintenance to a great extent.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nor do we have the right to extend that maintenance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cannot serve the Ashram. The reason for this decision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proved faults of Chi. Kashi in telling lies. But it is only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can come to the same decision calmly that you should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to my advice. I am and am not in a hurry. I am not because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matters we must act with full circumspection. I am in a hurry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extent that once a decision is taken it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delay putting </w:t>
      </w:r>
      <w:r>
        <w:rPr>
          <w:rFonts w:ascii="Times" w:hAnsi="Times" w:eastAsia="Times"/>
          <w:b w:val="0"/>
          <w:i w:val="0"/>
          <w:color w:val="000000"/>
          <w:sz w:val="22"/>
        </w:rPr>
        <w:t>it into effect.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Managing Committee ought certainly to 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letter. It may, if it wants to, ask me anything.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get from me whatever you need to in order to reach a decision.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40" w:lineRule="exact" w:before="1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Balwantrai Mehta”, after 2-9-1927.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LETTER TO CHHAGANLAL JOSHI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1927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write this separately for your convenience.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regrettable that you and Maganlal have not yet made it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each other but I also see that it is inevitable. Since all of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 clear pledge twice, neither of you can leave the place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separated from each other. Neither you nor anyone else can sever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 of marriage or spiritual relationship which has come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between you. This is a moral issue. That a man can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from all bonds by abandoning morality is, however, a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matter.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being so, we have to consider just how your relations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cordial. We are all married people. We should consider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and wife behave with each other and should order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accordingly. You should meet Maganlal’s angry red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calm affection and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such mutual give-and-take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do as Ba did. When I opened the door for Ba, she asked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pause and think and made me feel ashamed of myself and although </w:t>
      </w:r>
      <w:r>
        <w:rPr>
          <w:rFonts w:ascii="Times" w:hAnsi="Times" w:eastAsia="Times"/>
          <w:b w:val="0"/>
          <w:i w:val="0"/>
          <w:color w:val="000000"/>
          <w:sz w:val="22"/>
        </w:rPr>
        <w:t>she was ready to go out, she retracted her steps. Keep on repeating,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“We can never be separated” like Govardhanbhai’s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Kumud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Thereafter, God alone knows how He will dispose of whichever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Pramadadhana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whether through death or otherwise. He stages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play every day, so that He does not have to draw upon </w:t>
      </w:r>
      <w:r>
        <w:rPr>
          <w:rFonts w:ascii="Times" w:hAnsi="Times" w:eastAsia="Times"/>
          <w:b w:val="0"/>
          <w:i w:val="0"/>
          <w:color w:val="000000"/>
          <w:sz w:val="22"/>
        </w:rPr>
        <w:t>Govardhanbhai. Have faith in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180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02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novel.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Govardhanram Madhavram Tripathi, author of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Sarasvatichandra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a Gujarati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Heroine of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Sarasvatichandra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Another character from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Sarasvatichandra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to whom Kumud was married</w:t>
            </w:r>
          </w:p>
        </w:tc>
      </w:tr>
    </w:tbl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64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LETTER TO GANGABEHN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1927</w:t>
      </w:r>
    </w:p>
    <w:p>
      <w:pPr>
        <w:autoSpaceDN w:val="0"/>
        <w:autoSpaceDE w:val="0"/>
        <w:widowControl/>
        <w:spacing w:line="28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letter; Kakasaheb too read to me the one you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I can understand your wish to tour with me and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time serve Kakasaheb, but I shall not encourage you in it.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ought not to stand in need of so much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Chandrashankar should make up for your absence. If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Kakasaheb should become too dependent.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Ba needs the services of anyone, she should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If one who serves me needs to be served by someone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one’s service will not be service at all and I must give up such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benefiting by tours you would only suffer harm.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one has to move from place to place, no studies will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possible. It will be good indeed if I have with me some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attendant, but she should have completed her studies. I see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Manibehn too remains longer, she would stand to lose. Her studies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suffered. Deep in her heart she desired to stay. She is yet </w:t>
      </w:r>
      <w:r>
        <w:rPr>
          <w:rFonts w:ascii="Times" w:hAnsi="Times" w:eastAsia="Times"/>
          <w:b w:val="0"/>
          <w:i w:val="0"/>
          <w:color w:val="000000"/>
          <w:sz w:val="22"/>
        </w:rPr>
        <w:t>a child. As she had come here on business, she was allowed to stay.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of course be engrossed in your studies.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gets settled, you may certainly stay with him, serve him </w:t>
      </w:r>
      <w:r>
        <w:rPr>
          <w:rFonts w:ascii="Times" w:hAnsi="Times" w:eastAsia="Times"/>
          <w:b w:val="0"/>
          <w:i w:val="0"/>
          <w:color w:val="000000"/>
          <w:sz w:val="22"/>
        </w:rPr>
        <w:t>and learn from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should give up your reserve and learn reading and </w:t>
      </w:r>
      <w:r>
        <w:rPr>
          <w:rFonts w:ascii="Times" w:hAnsi="Times" w:eastAsia="Times"/>
          <w:b w:val="0"/>
          <w:i w:val="0"/>
          <w:color w:val="000000"/>
          <w:sz w:val="22"/>
        </w:rPr>
        <w:t>writing from anyone who can teach and offers to do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Self-knowledge can be had only from saints. Reading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should be learnt from wherever it is available. Hence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idea that you will learn only if a certain person will teach you.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full of passion would certainly entertain such an idea.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 at all. But I do understand that you feel shy of disclosing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You should certainly shed such shyness. As Rasik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well, why should I not learn it from him? And to us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>boys should be like Rasik.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LETTER TO ANANDIBAI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1927</w:t>
      </w:r>
    </w:p>
    <w:p>
      <w:pPr>
        <w:autoSpaceDN w:val="0"/>
        <w:autoSpaceDE w:val="0"/>
        <w:widowControl/>
        <w:spacing w:line="212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ANANDIBAI,</w:t>
      </w:r>
    </w:p>
    <w:p>
      <w:pPr>
        <w:autoSpaceDN w:val="0"/>
        <w:autoSpaceDE w:val="0"/>
        <w:widowControl/>
        <w:spacing w:line="28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must learn as part of elementary education at least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mother tongue, Hindi if it is not their mother tongue,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to be able to understand the drift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elementary arithmetic, elementary composition, elementary music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child-care. Along with this, I think they should know well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 up to the weaving from cotton. When a woman receives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she should have an environment that will shape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and enable her to see clearly the evils in society and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have not mentioned religious education separately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by practice and would be covered by general reading.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it is a part of the elevating company of a teacher.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girls. The education of a widow or a married woman is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a different matter.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92" w:lineRule="exact" w:before="5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431. LETTER TO SHARDA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Shravan Vad 10, August 22, 1927</w:t>
      </w:r>
    </w:p>
    <w:p>
      <w:pPr>
        <w:autoSpaceDN w:val="0"/>
        <w:autoSpaceDE w:val="0"/>
        <w:widowControl/>
        <w:spacing w:line="212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8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Life is full of difficulties. If we can,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weaver, patiently unravel tangled yarn, only then can we weave the </w:t>
      </w:r>
      <w:r>
        <w:rPr>
          <w:rFonts w:ascii="Times" w:hAnsi="Times" w:eastAsia="Times"/>
          <w:b w:val="0"/>
          <w:i w:val="0"/>
          <w:color w:val="000000"/>
          <w:sz w:val="22"/>
        </w:rPr>
        <w:t>pattern of our life properly.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know that if the Managing Committee or Maganlal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refuses to accommodate your brother in the Ashram that is after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 and you should remain calm and not get angry with any </w:t>
      </w:r>
      <w:r>
        <w:rPr>
          <w:rFonts w:ascii="Times" w:hAnsi="Times" w:eastAsia="Times"/>
          <w:b w:val="0"/>
          <w:i w:val="0"/>
          <w:color w:val="000000"/>
          <w:sz w:val="22"/>
        </w:rPr>
        <w:t>of them. The Ashram is not an institution for correcting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had complained to Gandhiji that the Ashram would not admit </w:t>
      </w:r>
      <w:r>
        <w:rPr>
          <w:rFonts w:ascii="Times" w:hAnsi="Times" w:eastAsia="Times"/>
          <w:b w:val="0"/>
          <w:i w:val="0"/>
          <w:color w:val="000000"/>
          <w:sz w:val="18"/>
        </w:rPr>
        <w:t>her brother who had been turned out of the house by their father.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delinquent, but is one for giving good people education for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preparing a field for service. The Ashramites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a sin if they believe that they are perfect; “good”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those who are like them. They would not admit people who fail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measured by that yardstick. If we would turn the Ashram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for the disabled, it must have an altogether different set-up.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can imagine this position. And once it is turned into a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disabled, which disabled person may not be admitted to it?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thought will convince you that we shall not then be able to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run dairies, tanneries, etc., but the whole pattern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change. Remember one thing. You have abandoned those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relationships which run counter to other larger relationships.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and your brother are a father and a brother to the same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those of comparable age in the Ashram or outside. Towards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the same attitude as towards your own father or brother.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this you should not grieve because your brother cannot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Will your brother be willing to go to some orphanage?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he go to the Bardoli Ashram? I am not sure whether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there, but as Bhai Jugatram is conducting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there, he may perhaps fit into them. But even if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Bhai Jugatram keeps him, there will be the question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maintenance. Will your father pay it? Consider the whole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calmly and objectively and write to me without reserve.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</w:t>
      </w:r>
      <w:r>
        <w:rPr>
          <w:rFonts w:ascii="Times" w:hAnsi="Times" w:eastAsia="Times"/>
          <w:b w:val="0"/>
          <w:i/>
          <w:color w:val="000000"/>
          <w:sz w:val="24"/>
        </w:rPr>
        <w:t>LETTER TO MATHURADAS TRIKUMJI</w:t>
      </w:r>
    </w:p>
    <w:p>
      <w:pPr>
        <w:autoSpaceDN w:val="0"/>
        <w:autoSpaceDE w:val="0"/>
        <w:widowControl/>
        <w:spacing w:line="294" w:lineRule="exact" w:before="16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Silense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22,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has arrived in great mental distress. It is just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Shankaran willingly agreed to go there and I pulled away Pyarelal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relieve congestion at the Ashram. Now he has to be treated.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that. You shall not worry on that account. His suffering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by separation. He cannot bear to be away from me. He puts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 from a sense of duty but it upsets him. Hence I shall keep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for the time being. I did expect that Shankaran would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It is good that he has adjusted himself there. Your health must be </w:t>
      </w:r>
      <w:r>
        <w:rPr>
          <w:rFonts w:ascii="Times" w:hAnsi="Times" w:eastAsia="Times"/>
          <w:b w:val="0"/>
          <w:i w:val="0"/>
          <w:color w:val="000000"/>
          <w:sz w:val="22"/>
        </w:rPr>
        <w:t>gradually improving.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80" w:after="0"/>
        <w:ind w:left="1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my stay in Mysore is almost over. We shall start touring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Tamilnadu on the 30th. Mahadev will give you the address. Till the </w:t>
      </w:r>
      <w:r>
        <w:rPr>
          <w:rFonts w:ascii="Times" w:hAnsi="Times" w:eastAsia="Times"/>
          <w:b w:val="0"/>
          <w:i w:val="0"/>
          <w:color w:val="000000"/>
          <w:sz w:val="22"/>
        </w:rPr>
        <w:t>9th the address will be: c/o S. Srinivasa Iyengar, Mylapore, Madras.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got the letter on August 24, 1927 the silence day; i. e., </w:t>
      </w:r>
      <w:r>
        <w:rPr>
          <w:rFonts w:ascii="Times" w:hAnsi="Times" w:eastAsia="Times"/>
          <w:b w:val="0"/>
          <w:i w:val="0"/>
          <w:color w:val="000000"/>
          <w:sz w:val="18"/>
        </w:rPr>
        <w:t>Monday, prior to that was on August 22.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LETTER TO TRAMATI MATHURADAS TRIKUMJI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Shrauan Vad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22,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TARAMATI,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after many months. This is a real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have put down in it words as they came to you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anyone’s help. If Mathuradas makes you write or corrects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I would consider it his letter. Am I concerned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>grammatical mistakes? I am only concerned with your feelings.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all the three of you to take full advantage of the climate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You yourself should get into the habit of walking more.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make the body as strong as possible. You must also get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of mixing with people and talking to them freely.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sick to the best of your capacity is certainly noble work.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keep in close touch with Nargisbehn. Dilip must have grown </w:t>
      </w:r>
      <w:r>
        <w:rPr>
          <w:rFonts w:ascii="Times" w:hAnsi="Times" w:eastAsia="Times"/>
          <w:b w:val="0"/>
          <w:i w:val="0"/>
          <w:color w:val="000000"/>
          <w:sz w:val="22"/>
        </w:rPr>
        <w:t>beyond recognition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well. The body has not quite regained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vigour, but it serves for work. It is given by God and He will take from </w:t>
      </w:r>
      <w:r>
        <w:rPr>
          <w:rFonts w:ascii="Times" w:hAnsi="Times" w:eastAsia="Times"/>
          <w:b w:val="0"/>
          <w:i w:val="0"/>
          <w:color w:val="000000"/>
          <w:sz w:val="22"/>
        </w:rPr>
        <w:t>it such work as He wills.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4190" w:val="left"/>
          <w:tab w:pos="6430" w:val="left"/>
        </w:tabs>
        <w:autoSpaceDE w:val="0"/>
        <w:widowControl/>
        <w:spacing w:line="298" w:lineRule="exact" w:before="296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434. FAREWELL MESSAGE TO STUDENTS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22,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going to be satisfied with the students’ performance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by their donations to khadi, etc., no matter how great they 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them for the country body and soul. That would be some, not </w:t>
      </w:r>
      <w:r>
        <w:rPr>
          <w:rFonts w:ascii="Times" w:hAnsi="Times" w:eastAsia="Times"/>
          <w:b w:val="0"/>
          <w:i w:val="0"/>
          <w:color w:val="000000"/>
          <w:sz w:val="22"/>
        </w:rPr>
        <w:t>much, return for what they are receiving.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dated August 24, 1927.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Shravan Vad 10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1927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corresponded to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source has this after the entries for August 22.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TO KUVALAYANAND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stay in Mysore comes to an end on the 29th. I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 Nadu on the 30th, and for some time my headquarters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(Sjt. S. Srinivasa Iyengar, Amjad Bagh, Luz, Mylapore, </w:t>
      </w:r>
      <w:r>
        <w:rPr>
          <w:rFonts w:ascii="Times" w:hAnsi="Times" w:eastAsia="Times"/>
          <w:b w:val="0"/>
          <w:i w:val="0"/>
          <w:color w:val="000000"/>
          <w:sz w:val="22"/>
        </w:rPr>
        <w:t>Madras).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is written to send under your care Punjabhai, a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Ashram. He has been suffering for some time from indefinable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abdominal pains. You will hear from him the whole of the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case. Punjabhai is an abstemious man, will go through any rigour.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considered his case to be specially adapted for yogic treatment. </w:t>
      </w:r>
      <w:r>
        <w:rPr>
          <w:rFonts w:ascii="Times" w:hAnsi="Times" w:eastAsia="Times"/>
          <w:b w:val="0"/>
          <w:i w:val="0"/>
          <w:color w:val="000000"/>
          <w:sz w:val="22"/>
        </w:rPr>
        <w:t>I, therefore, commend him to your attention.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Punjabhai does not know anybody in the place. If he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accommodated at your Ashram, that would be ideal; but if he cannot,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perhaps be able to tell him where he could stay. He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patient, because he has some means of his own and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become a burden upon anybody. At the Ashram also he pays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own expenses. There need be therefore no hesitation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>taking your charges.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my strength and doing the tour without feeling the </w:t>
      </w:r>
      <w:r>
        <w:rPr>
          <w:rFonts w:ascii="Times" w:hAnsi="Times" w:eastAsia="Times"/>
          <w:b w:val="0"/>
          <w:i w:val="0"/>
          <w:color w:val="000000"/>
          <w:sz w:val="22"/>
        </w:rPr>
        <w:t>strain.</w:t>
      </w:r>
    </w:p>
    <w:p>
      <w:pPr>
        <w:autoSpaceDN w:val="0"/>
        <w:autoSpaceDE w:val="0"/>
        <w:widowControl/>
        <w:spacing w:line="220" w:lineRule="exact" w:before="66" w:after="0"/>
        <w:ind w:left="0" w:right="1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1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5052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LETTER TO T. R. KRISHNASWAMI IYER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KRISHNASWAMI,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sorry to have to tell you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tried the oils for the simple reason that I have been away,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want to carry the bottles about with me and doctor myself on </w:t>
      </w:r>
      <w:r>
        <w:rPr>
          <w:rFonts w:ascii="Times" w:hAnsi="Times" w:eastAsia="Times"/>
          <w:b w:val="0"/>
          <w:i w:val="0"/>
          <w:color w:val="000000"/>
          <w:sz w:val="22"/>
        </w:rPr>
        <w:t>the journey.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idea of cotton cultivation is good. But it has to be conceived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64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the interest of the buyers of cotton for the foreign market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the mills, but for the convenience of the spinners.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cultivation has to be grown on particular portions of every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indigo was grown on 3/20th of every holding in Champaran.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magnificent thing, only it was designed solely for the planter.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you have to find out what variety should be grown,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tree-cotton would fare and so on. If, therefore, you will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this, you have to study the whole of the question of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cultivation in all its phases. Such experiments have been made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and you may know further on the subject by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Director of the Technical Department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>Spinners’ Association, Sabarmati.</w:t>
      </w:r>
    </w:p>
    <w:p>
      <w:pPr>
        <w:autoSpaceDN w:val="0"/>
        <w:autoSpaceDE w:val="0"/>
        <w:widowControl/>
        <w:spacing w:line="220" w:lineRule="exact" w:before="66" w:after="322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T. R. K</w:t>
      </w:r>
      <w:r>
        <w:rPr>
          <w:rFonts w:ascii="Times" w:hAnsi="Times" w:eastAsia="Times"/>
          <w:b w:val="0"/>
          <w:i w:val="0"/>
          <w:color w:val="000000"/>
          <w:sz w:val="18"/>
        </w:rPr>
        <w:t>RISHNASWAMIER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LVAKOT</w:t>
      </w:r>
    </w:p>
    <w:p>
      <w:pPr>
        <w:sectPr>
          <w:type w:val="continuous"/>
          <w:pgSz w:w="9360" w:h="12960"/>
          <w:pgMar w:top="504" w:right="1398" w:bottom="468" w:left="1440" w:header="720" w:footer="720" w:gutter="0"/>
          <w:cols w:num="2" w:equalWidth="0">
            <w:col w:w="3916" w:space="0"/>
            <w:col w:w="260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3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98" w:bottom="468" w:left="1440" w:header="720" w:footer="720" w:gutter="0"/>
          <w:cols w:num="2" w:equalWidth="0">
            <w:col w:w="3916" w:space="0"/>
            <w:col w:w="260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6832.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LETTER TO KAMALA DAS GUPTA</w:t>
      </w:r>
    </w:p>
    <w:p>
      <w:pPr>
        <w:autoSpaceDN w:val="0"/>
        <w:autoSpaceDE w:val="0"/>
        <w:widowControl/>
        <w:spacing w:line="266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know that many girls are now tending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too simple. Let me however make my meaning clear.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by any means consider simplicity as synonymous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shabbiness, shoddiness or slovenliness; nor need a devotee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 be devoid of a sense of taste or decency. What I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 simplest things are the neatest possible and this neatness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from simplicity can be the common heritage of all mankind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the manufactured taste which has become the exclusive </w:t>
      </w:r>
      <w:r>
        <w:rPr>
          <w:rFonts w:ascii="Times" w:hAnsi="Times" w:eastAsia="Times"/>
          <w:b w:val="0"/>
          <w:i w:val="0"/>
          <w:color w:val="000000"/>
          <w:sz w:val="22"/>
        </w:rPr>
        <w:t>property of the monied few.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sincere about your desire to go to the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and yet gentle in your effort, you will certainly bear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of your parents. Until you can secure the permission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>your parents, you can mentally live the Ashram life.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do you say that there is no way for Indian girls for </w:t>
      </w:r>
      <w:r>
        <w:rPr>
          <w:rFonts w:ascii="Times" w:hAnsi="Times" w:eastAsia="Times"/>
          <w:b w:val="0"/>
          <w:i w:val="0"/>
          <w:color w:val="000000"/>
          <w:sz w:val="22"/>
        </w:rPr>
        <w:t>leading a simple and pure life? Just think of the millions of the poor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girls. They can’t afford to look elegant even for getting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matches; nor is it true that here in India all the girls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marry. But the fact is that the vast majority want to marry,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 classes society to which we belong, the fashion is to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are born only to marry. But I know that there are many girls who </w:t>
      </w:r>
      <w:r>
        <w:rPr>
          <w:rFonts w:ascii="Times" w:hAnsi="Times" w:eastAsia="Times"/>
          <w:b w:val="0"/>
          <w:i w:val="0"/>
          <w:color w:val="000000"/>
          <w:sz w:val="22"/>
        </w:rPr>
        <w:t>are now trying to remain unmarried. They have their parents’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also. But it is a hard struggle in which they are engaged.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made you think that I was stopping the writing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autobiography? It is continuing.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Bangalore up to the 29th instant. My address after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: Care of Sjt. S. Srinivasa Iyengar, Amjad Bagh, Luz, Mylapore, </w:t>
      </w:r>
      <w:r>
        <w:rPr>
          <w:rFonts w:ascii="Times" w:hAnsi="Times" w:eastAsia="Times"/>
          <w:b w:val="0"/>
          <w:i w:val="0"/>
          <w:color w:val="000000"/>
          <w:sz w:val="22"/>
        </w:rPr>
        <w:t>Madras.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to see Sjt. Satis Chandra Das Gupta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Srimati Hemprabhadevi of Khadi Pratishthan at Sodepur.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know the Ashram. They have lived there for some time.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tell you all about it. You must not be in a hurry even though your </w:t>
      </w:r>
      <w:r>
        <w:rPr>
          <w:rFonts w:ascii="Times" w:hAnsi="Times" w:eastAsia="Times"/>
          <w:b w:val="0"/>
          <w:i w:val="0"/>
          <w:color w:val="000000"/>
          <w:sz w:val="22"/>
        </w:rPr>
        <w:t>parents may leave you free to go to the Ashram.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12634–A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LETTER TO T. R. MAHADEVA IYER</w:t>
      </w:r>
    </w:p>
    <w:p>
      <w:pPr>
        <w:autoSpaceDN w:val="0"/>
        <w:autoSpaceDE w:val="0"/>
        <w:widowControl/>
        <w:spacing w:line="266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copy of a letter received by me. I think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give up possession now without any ado whatsover.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let me know your decision so that I may write to them.</w:t>
      </w:r>
    </w:p>
    <w:p>
      <w:pPr>
        <w:autoSpaceDN w:val="0"/>
        <w:autoSpaceDE w:val="0"/>
        <w:widowControl/>
        <w:spacing w:line="220" w:lineRule="exact" w:before="1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12938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LETTER TO KRISHNADAS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KRISHNADAS.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sent you a telegram in order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suspense. There is a moral undertaking to give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manuscript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Ganesan. He should therefore have it. But the terms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proper. I shall discuss them with him and deliver the manuscript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coming to terms. I shall vary them if necessary for his </w:t>
      </w:r>
      <w:r>
        <w:rPr>
          <w:rFonts w:ascii="Times" w:hAnsi="Times" w:eastAsia="Times"/>
          <w:b w:val="0"/>
          <w:i w:val="0"/>
          <w:color w:val="000000"/>
          <w:sz w:val="22"/>
        </w:rPr>
        <w:t>accommodation.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still the Bengali manuscript. So you will have to fix up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there.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leave here on the 30th morning for Vellore.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19771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LETTER TO DR. SATYAPAL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SATYAPAL,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what you say,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your attitude towards Lalaji. There are many matters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do not agree with him, but his sincerity, his love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are undeniable. His self-sacrifice and unbroken record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entitle him to our respect and affection and make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for any public work in the Punjab. You may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heyday of Non-co-operation, I used to say this very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used to tell co-workers that without Lalaji, I could and would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the Punjab and that my business was to convert Lalaji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Punjabis had a right to defer to Lalaji rather than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of one like myself who was comparatively a stranger to them.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were you therefore, I should go again and again to him and strive </w:t>
      </w:r>
      <w:r>
        <w:rPr>
          <w:rFonts w:ascii="Times" w:hAnsi="Times" w:eastAsia="Times"/>
          <w:b w:val="0"/>
          <w:i w:val="0"/>
          <w:color w:val="000000"/>
          <w:sz w:val="22"/>
        </w:rPr>
        <w:t>with him but not strive against him.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19774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Of </w:t>
      </w:r>
      <w:r>
        <w:rPr>
          <w:rFonts w:ascii="Times" w:hAnsi="Times" w:eastAsia="Times"/>
          <w:b w:val="0"/>
          <w:i/>
          <w:color w:val="000000"/>
          <w:sz w:val="18"/>
        </w:rPr>
        <w:t>Seven Months with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LETTER TO MANIBEHN PATEL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August 23,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Over a remark of mine, Mahadev showed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without waiting for your permission to do so.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expect Mahadev to keep any secrets from me. It is beyong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Once we form a habit it becomes beyond our power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different. This conformity is worthy of being cultivated in </w:t>
      </w:r>
      <w:r>
        <w:rPr>
          <w:rFonts w:ascii="Times" w:hAnsi="Times" w:eastAsia="Times"/>
          <w:b w:val="0"/>
          <w:i w:val="0"/>
          <w:color w:val="000000"/>
          <w:sz w:val="22"/>
        </w:rPr>
        <w:t>regard to a good habit. One who meditates with a pure mind on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ultimately becomes unable to commit violence,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 but psychologically. Thought is itself the root of action.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thought, there can be no action.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if our separation has hurt me and still hurts me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hurts you? You chose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shreyas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so did I. Therein alone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good and mine and everyone else’s. It should be the end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to make </w:t>
      </w:r>
      <w:r>
        <w:rPr>
          <w:rFonts w:ascii="Times" w:hAnsi="Times" w:eastAsia="Times"/>
          <w:b w:val="0"/>
          <w:i/>
          <w:color w:val="000000"/>
          <w:sz w:val="22"/>
        </w:rPr>
        <w:t>shreyas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desired. Hence if you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the Ashram will benefit you, learn to like it. In this cheat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yourself nor me. When you come to like to live only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know that I shall be fully prepared to put you in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You should write to me without reserve. It may be that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understand or that in reply I may lecture you. One should learn to </w:t>
      </w:r>
      <w:r>
        <w:rPr>
          <w:rFonts w:ascii="Times" w:hAnsi="Times" w:eastAsia="Times"/>
          <w:b w:val="0"/>
          <w:i w:val="0"/>
          <w:color w:val="000000"/>
          <w:sz w:val="22"/>
        </w:rPr>
        <w:t>put up with one’s elders’ lecturing.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61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40" w:lineRule="exact" w:before="2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this after the entries for August 23.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had read to Gandhiji a long letter written to him by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 regarding her embarrassment in living in the Ashram.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better (as against the more pleasant)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tabs>
          <w:tab w:pos="4190" w:val="left"/>
          <w:tab w:pos="6430" w:val="left"/>
        </w:tabs>
        <w:autoSpaceDE w:val="0"/>
        <w:widowControl/>
        <w:spacing w:line="296" w:lineRule="exact" w:before="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442. LETTER TO A GUJARATI STUDENT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August 23,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proper that fasting has been extolled among us.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kind of fasting is it? There is a religious dictum to the effect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starves his body but leaves his mind uncontrolled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hypocrite. We have ultimately to control the mind even in fasting.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or not fasting is the same thing for a man who has conquered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mind. But conquest of the mind is so difficult. We can control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only by repeatedly controlling the body. My salutation to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adopt this discipline of fasting and do so for self-purification.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92" w:lineRule="exact" w:before="362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443.  TELEGRAM  TO  MOTILAL  NEHRU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4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24,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OTILAL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EHRU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autoSpaceDN w:val="0"/>
        <w:autoSpaceDE w:val="0"/>
        <w:widowControl/>
        <w:spacing w:line="212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WIRE.      ANSARI’S      STATEMENT      UNFORTUNATE.      BEING    INTERIOR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MYSORE      HAVE      BEEN      WITHOUT      TOUCH      PAPERS.      IF    ANSARI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SPONTANEOUSLY      RETIRES      SITUATION      WILL      CERTAINLY    EASE.    AM </w:t>
      </w:r>
    </w:p>
    <w:p>
      <w:pPr>
        <w:autoSpaceDN w:val="0"/>
        <w:autoSpaceDE w:val="0"/>
        <w:widowControl/>
        <w:spacing w:line="230" w:lineRule="exact" w:before="3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     SURE      WHETHER      I      SHOULD      ISSUE   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     RETURNING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BANGALORE      TOMORROW      MORNING.</w:t>
      </w:r>
    </w:p>
    <w:p>
      <w:pPr>
        <w:autoSpaceDN w:val="0"/>
        <w:autoSpaceDE w:val="0"/>
        <w:widowControl/>
        <w:spacing w:line="266" w:lineRule="exact" w:before="4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12873</w:t>
      </w:r>
    </w:p>
    <w:p>
      <w:pPr>
        <w:autoSpaceDN w:val="0"/>
        <w:autoSpaceDE w:val="0"/>
        <w:widowControl/>
        <w:spacing w:line="240" w:lineRule="exact" w:before="2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this after the entries for August 23.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his telegram of August 23;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“Telegram from </w:t>
      </w:r>
      <w:r>
        <w:rPr>
          <w:rFonts w:ascii="Times" w:hAnsi="Times" w:eastAsia="Times"/>
          <w:b w:val="0"/>
          <w:i w:val="0"/>
          <w:color w:val="000000"/>
          <w:sz w:val="18"/>
        </w:rPr>
        <w:t>Motilal Nehru”, 23-8-1927.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Dr. M. A. Ansari”, 26-8-1927.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33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LETTER TO ANASUYABEHN SARABHAI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raksha.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tied round my wrist while I </w:t>
      </w:r>
      <w:r>
        <w:rPr>
          <w:rFonts w:ascii="Times" w:hAnsi="Times" w:eastAsia="Times"/>
          <w:b w:val="0"/>
          <w:i w:val="0"/>
          <w:color w:val="000000"/>
          <w:sz w:val="22"/>
        </w:rPr>
        <w:t>write this.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the loss is so tremendous that if it is found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seek aid for the workers from the co-operative society,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object. Do whatever you all feel is proper. Aid can certainly be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Relief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See Vallabhbhai. Help can also be sought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Bombay Committee.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leave Mysore State on the 30th. My address thereafter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c/o Srinivasa Iyengar, Luz, Madras. I will let you know if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a change of plan.</w:t>
      </w:r>
    </w:p>
    <w:p>
      <w:pPr>
        <w:autoSpaceDN w:val="0"/>
        <w:tabs>
          <w:tab w:pos="7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Manibehn left for the Ashram yesterday. Andrews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>to see me on Saturday. Today we are in a village in Tamilnadu.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LETTER TO ANASUYABEHN SARABHAI</w:t>
      </w:r>
    </w:p>
    <w:p>
      <w:pPr>
        <w:autoSpaceDN w:val="0"/>
        <w:autoSpaceDE w:val="0"/>
        <w:widowControl/>
        <w:spacing w:line="294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August 24,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reaching here, I received your letter. And I am now relieved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worry. You should never hesitate to write. I can set right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wrong only when you write and tell me. There was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possible of your letter. Even if by the Relief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meant the Bombay Committee, there is no comparison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carelessness of the Bombay Committee and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Baroda Committee. It appears that the Relief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doing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quite satisfactorily. It may have been lethargic about 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possibly did not investigate the state of affairs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But we should not lose our patience. For that reason, when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pays any heed [to the condition of workers]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the injustice it perpetrates. If the whole thing is over and done </w:t>
      </w:r>
      <w:r>
        <w:rPr>
          <w:rFonts w:ascii="Times" w:hAnsi="Times" w:eastAsia="Times"/>
          <w:b w:val="0"/>
          <w:i w:val="0"/>
          <w:color w:val="000000"/>
          <w:sz w:val="22"/>
        </w:rPr>
        <w:t>with, it is well and good. Even so, stick to my advice. Sooner or later,</w:t>
      </w:r>
    </w:p>
    <w:p>
      <w:pPr>
        <w:autoSpaceDN w:val="0"/>
        <w:autoSpaceDE w:val="0"/>
        <w:widowControl/>
        <w:spacing w:line="220" w:lineRule="exact" w:before="22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Gujarat Flood Relief Committee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Gujarat Flood Relief Committee.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make workers independent and self-reliant. It is 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them skilled in their work—we do not want them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or make beggars of them. It is a difficult task. One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immediate credit for such work. We might even be shunned.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risks are inherent [in such work] but we have to bear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>It is our duty to act according to what we think we ought to do.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well. Do not pay any attention to what appears in the </w:t>
      </w:r>
      <w:r>
        <w:rPr>
          <w:rFonts w:ascii="Times" w:hAnsi="Times" w:eastAsia="Times"/>
          <w:b w:val="0"/>
          <w:i w:val="0"/>
          <w:color w:val="000000"/>
          <w:sz w:val="22"/>
        </w:rPr>
        <w:t>papers.</w:t>
      </w:r>
    </w:p>
    <w:p>
      <w:pPr>
        <w:autoSpaceDN w:val="0"/>
        <w:autoSpaceDE w:val="0"/>
        <w:widowControl/>
        <w:spacing w:line="22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N. 32810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446. SPEECH AT KRISHNAGIRI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CHAIRMAN AND FRIENDS,</w:t>
      </w:r>
    </w:p>
    <w:p>
      <w:pPr>
        <w:autoSpaceDN w:val="0"/>
        <w:tabs>
          <w:tab w:pos="550" w:val="left"/>
          <w:tab w:pos="567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thank you for the address you have presented to me;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for the two purses. You have asked me to perform the unveiling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portrait of the late Deshbandhu Chittaranjan Das. I thank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honour you have done me by asking to perform the ceremony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do so with the greatest pleasure. I hope that his life and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an inspiration for us. All. It can be said of him that he gave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for the sake of his country, and he himself lived and died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a meeting in which I can speak to you at length.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noise and it will be cruelty on my part to inflict a speech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It does me a great deal of good and gives me a good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to see to many smiling faces about me. But when I see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faces what you and I will never see, the faces which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ability to smile, my heart sinks within me; and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 God residing in those people without smiling faces,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in him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you have given these purses and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able to see and think there is the conviction growing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the only way you can render service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spinning-wheel. We are suffering from the chronic </w:t>
      </w:r>
      <w:r>
        <w:rPr>
          <w:rFonts w:ascii="Times" w:hAnsi="Times" w:eastAsia="Times"/>
          <w:b w:val="0"/>
          <w:i w:val="0"/>
          <w:color w:val="000000"/>
          <w:sz w:val="22"/>
        </w:rPr>
        <w:t>disease which can be called want of work and the only work you can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addresses by the Union Board, the citizens and the co-operative </w:t>
      </w:r>
      <w:r>
        <w:rPr>
          <w:rFonts w:ascii="Times" w:hAnsi="Times" w:eastAsia="Times"/>
          <w:b w:val="0"/>
          <w:i w:val="0"/>
          <w:color w:val="000000"/>
          <w:sz w:val="18"/>
        </w:rPr>
        <w:t>society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find for the millions in the seven lakhs of villages is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But even the spinning-wheel has no force and no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and I can make up our minds to discard all foreign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in being exceedingly brief in your address.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other items of the constructive national programme is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firm as in khadi. I know that the horizon before us is very black.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spite of that horizon being black, there is hope. I reiterate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possibility and necessity of Hindu-Muslim unity.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reiterate also my belief that unless we Hindus rid ourselves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curse of untouchability Hinduism will be waning.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that total prohibition is the sacred duty of the 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it is long overdue. If there is any country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immediately ripe for total prohibition, it is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India; and if all of you unitedly demand total prohibition,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>can come without the slightest difficulty.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receive this address from the co-operative society.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humbly suggest to the co-operative society that their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as it is, is wholly incomplete and excludes the necessity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population, unless they include the spinning-wheel and khadi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I am also glad that students have collected a small purse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separately. They have done so at almost every place I visited. It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hope, because I regard their purse as an earnest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to serve the poorest of their countrymen; and let me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my experience that service to the country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unless they lead purse and abstemious lives.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see so many sisters at this meeting. May I remind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 about me of the duty we owe to our sisters?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gross indifference, to put it mildly, towards our sisters.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true national regeneration, we will have to reconsider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ideas about the status of women. Child marriage and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widowhood, wherever existing and in whatever form, are great evils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Surely it is a matter entirely resting within ourselves,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answer both before God and the world if we do not wake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betimes and reform our own lives. In this vast assembly,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has not contributed to the purse. I want for this work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 that can be willingly and intelligently given to me. I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poorest, man and woman, boy and girl, to give whatever they can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purse. As I have said in the beginning, let us know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men and women poorer than we are. I would earnestly ask you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complete silence while the volunteers go about collecting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Those only should give who believe in the message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But those who do not want to give, may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places till collections are over. May God bless all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>here and also those in whose name we propose to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27-8-1927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STUDENTS AND THE “GITA”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day, in the course of a conversation, a missionary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asked me, if India was really a spiritually advanced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it was that he found only a few students having any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religion, even of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support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statement, the friend who is himself an educationist told me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made it a point to ask the students he met whether they had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their religion or of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vast majority </w:t>
      </w:r>
      <w:r>
        <w:rPr>
          <w:rFonts w:ascii="Times" w:hAnsi="Times" w:eastAsia="Times"/>
          <w:b w:val="0"/>
          <w:i w:val="0"/>
          <w:color w:val="000000"/>
          <w:sz w:val="22"/>
        </w:rPr>
        <w:t>of them were found to be innocent of any such knowledge.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propose to take up at the present moment the inference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because certain students had no knowledge of their own religion,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was not a spiritually advanced country, beyond saying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on the part of the students of religious books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mean absence of all religious life or want or spirituality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people to which the students belonged. But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the vast majority of students who pass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educational institutions are devoid of any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instruction. The remark of the missionary had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 students, and I was somewhat pained to observe that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of Mysore had no religious instruction in the State schools.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there is a school of thought which believes in only secular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being given in public schools. I know also that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like India, where there are most religions of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and where there are so many denominations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there must be difficulty about making provision for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instruction. But if India is not to declare spiritual bankruptcy,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instruction of its youth must be held to be at least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as secular instruction. It is true that knowledge of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is no equivalent of that of religion. But if we cannot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we must be satisfied with providing our boys and girls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next best. And whether there is such instruction given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>schools or not, grown-up students must cultivate the art of self-help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matters religious as about other. They may start their own class </w:t>
      </w:r>
      <w:r>
        <w:rPr>
          <w:rFonts w:ascii="Times" w:hAnsi="Times" w:eastAsia="Times"/>
          <w:b w:val="0"/>
          <w:i w:val="0"/>
          <w:color w:val="000000"/>
          <w:sz w:val="22"/>
        </w:rPr>
        <w:t>just as they have their debating and now spinners’ clubs.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Addressing the Collegiate High School students at Shimoga,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upon enquiry at the meeting that out of a hundred 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boys, there were hardly eight who had read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raised his hand in answer to the question, whether of the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was any who understood it. Out of five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Mussalman boys all raised their hands as having read the Koran.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only one could say that he knew its meaning.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a very easy book to undestand. It does present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problems which are no doubt difficult of solution.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trend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my opinion unmistakable.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by all Hindu sects as authoritative. It is free from any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dogma. In a short compass it gives a complete reasoned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code. It satisfies both the intellect and heart. It is thus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philosophical and devotional. Its appeal is universal. The language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incredibly simple. But I nevertheless think that there should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authoritative version in each vernacular, and the translations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prepared as to avoid technicalities and in a manner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teaching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intelligible to the average man.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is not intended in any way to supplement the original.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reiterate my opinion that every Hindu boy and girl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Sanskrit. But for a long time to come, there will be millions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knowledge of Sanskrit. It would be suicidal to keep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of the teachings of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Sanskrit.</w:t>
      </w:r>
    </w:p>
    <w:p>
      <w:pPr>
        <w:autoSpaceDN w:val="0"/>
        <w:autoSpaceDE w:val="0"/>
        <w:widowControl/>
        <w:spacing w:line="27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 25-8-1927</w:t>
      </w:r>
    </w:p>
    <w:p>
      <w:pPr>
        <w:autoSpaceDN w:val="0"/>
        <w:autoSpaceDE w:val="0"/>
        <w:widowControl/>
        <w:spacing w:line="292" w:lineRule="exact" w:before="25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NOTES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NSOLENT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EMINDERS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trial of two young men in Madras, one a Hindu aged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 and the other a Mussalman aged 25, on a charge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 to disfigure a statue in Mount Road, Madras, of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Neill of the Mutiny fame, has a deep significance. Their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reminds one of the abortive effort made in Lahore during the heyday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Non-co-operation to have the Lawrence statue, or at least the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offensive inscription “the pen or the sword”, removed. The Lahore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was on the part of the general populace. The Madras attempt </w:t>
      </w:r>
      <w:r>
        <w:rPr>
          <w:rFonts w:ascii="Times" w:hAnsi="Times" w:eastAsia="Times"/>
          <w:b w:val="0"/>
          <w:i w:val="0"/>
          <w:color w:val="000000"/>
          <w:sz w:val="22"/>
        </w:rPr>
        <w:t>was confined to two young men who went about their work with quiet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and without any fuss. The following statement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accused according to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report will be read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>interest: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first accused stated that he was born in Tinnevelly but lived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Madura. He knew what kind of punishment he would get before doing this act.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were prepared to undergo any thing for this. From his study of history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knew that Neill had done much harm to the country, and thought that his statue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not be there, and he (the accused) determined to destroy it. They had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brought the hammer and the axe as they came from their place. They did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bring the hammer and axe for this particular purpose. After coming to Madras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went round the city for sight-seeing in the course of which they saw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statue. They remembered his history and so attempted to destroy it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morning. But the statue was neither bronze nor marble as they thought. As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copper only some parts broke. After that the sergeant took them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police station. For that offence they were prepared to take any punishment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Worship might think fit to impose.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as to whether they pleaded guilty, they said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“if they were bound by the law of the Government”, but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 opinion they “do not feel guilty”.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to withhold sympathy from these brave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alike for the motive which prompted the act and for the dignity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they approached their trial. The report before me adds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accused were unrepresented and did not even cross-examine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witness. There seems to be no doubt that as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 grows, the resentment over the insolent reminders,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such statues are, of abused British prowess and British barbarity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grow in strength. A wise Government, however powerful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will remove every such offensive reminder, and not goad infuriate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into acts which, however regrettable and reprehensible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be in themselves, will be held justifiable as a fitting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criminal indifference to legitimate national sentiment.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abortion of attempts to remove these running sores only adds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bitterness, and widens the gulf that separates us and the British. Surely </w:t>
      </w:r>
      <w:r>
        <w:rPr>
          <w:rFonts w:ascii="Times" w:hAnsi="Times" w:eastAsia="Times"/>
          <w:b w:val="0"/>
          <w:i w:val="0"/>
          <w:color w:val="000000"/>
          <w:sz w:val="22"/>
        </w:rPr>
        <w:t>the Municipality of Madras which owns the statue should remove it.</w:t>
      </w:r>
    </w:p>
    <w:p>
      <w:pPr>
        <w:autoSpaceDN w:val="0"/>
        <w:autoSpaceDE w:val="0"/>
        <w:widowControl/>
        <w:spacing w:line="266" w:lineRule="exact" w:before="48" w:after="0"/>
        <w:ind w:left="0" w:right="20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OOD TO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RUE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Anand has collected, in the issue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7th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1927, information about the heroic deeds of people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In the sketches are given instances of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>Mussalmans helping one another as if they had never quarrelled, also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suppressed and suppressors living together under the same 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sharing the same food, people saving one another at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risk. Whilst I was reading the sketches I was wondering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be all true. Then I remembered that it was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reading, and unauthenticated stories were inadmissible in its columns,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Swami himsellf was, if it was possible, more careful than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admitting anything doubtful. The sketches show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Bhavnagar to Broach—a wide enough area of distress—stories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unexampled self-help, self-reliance and mutual help. As Swami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remarks, for the moment the ‘people exhibited every quality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a nation great and self-governing”. There was no fear,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panic, but grim determination to battle with death. If the account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true,—I must still be cautious—it reflects the highest credit 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All were leaders and all were led. It was a spontaneous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 that came into being on the advent of distress.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for the leaders to see to is, whether the lessons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mighty deluge can be made permanent. Will the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outlast the immediate need? Will the yoke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be lifted for ever? Will the self be used to subserve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all in everyday transactions? Will the predeluge avarice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under check in the face of the charity that is freely flowing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Gujarat-ward? Will the stewards in charge of relief funds resist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to steal or misappropriate trust funds? Will there be no </w:t>
      </w:r>
      <w:r>
        <w:rPr>
          <w:rFonts w:ascii="Times" w:hAnsi="Times" w:eastAsia="Times"/>
          <w:b w:val="0"/>
          <w:i w:val="0"/>
          <w:color w:val="000000"/>
          <w:sz w:val="22"/>
        </w:rPr>
        <w:t>feigning of distress and no needless applications for relief?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answers to these many such questions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satisfactorily given, if the many leaders who are now operating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as gold. That would mean real change of heart and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penitence and purification. It is said that there is always, after a deluge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magnitude, a reformation of life among the survivors.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that, extensive as the calamity was, it may not be classed as a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deluge warranting a sweeping reformation. Mankind is notoriously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dense to read the signs that God sends from time to time.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drums to be beaten into our ears, before we would wake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trance and hear the warning and see that to lose oneself in all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to find oneself. Will Gujarat show enough advance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 recent floods as an all-sufficing warning to us to write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and brilliant chapter in the history of this afflicted land of ours?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Posterity will have every reason to distrust the contemporary accounts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heroism, self-reliance and mutual help, if the people of Gujarat are </w:t>
      </w:r>
      <w:r>
        <w:rPr>
          <w:rFonts w:ascii="Times" w:hAnsi="Times" w:eastAsia="Times"/>
          <w:b w:val="0"/>
          <w:i w:val="0"/>
          <w:color w:val="000000"/>
          <w:sz w:val="22"/>
        </w:rPr>
        <w:t>unable to show any lasting and demonstrable reformation.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25-8-1927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THE LAW OF CONTINENCE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sends me relevant extracts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Science of a New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Dr. Cowen. I have not read the book. But the advice contained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extracts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certainly sound. I have omitted from the extracts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paragraphs about food which are not of much value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reader. Let no one desirous of leading a pure and chaste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 practice of it is not worth pursuing because the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is not attained in a moment. And let no one expect perfection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after successful practice of continence even for a long time.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us who endeavour to follow the rules laid down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continence labour under three handicaps. We have inherited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bodies and weak wills from our parents, and by an incorrect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we find ourselves to have further debilitated both our bodies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wills.When a writing advocating purity of life attracts us, we begin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reformation. Such reformation is never too late. But we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the results described in such writings; for those results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only from a regulated life from early youth. And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handicap we labour under is that in spite of the exercise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artificial and outward restraint we find ourselves unable to restrain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regularize our thoughts. And let every aspirant after a pure life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 that an impure thought is often as powerful in undermining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as an impure act. Control over thought is a long, painful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laborious process. But I am convinced that no time, no labour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is too much for the glorious result to be reached. The purity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is possible only with a faith in God bordering on definite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25-8-1927</w:t>
      </w:r>
    </w:p>
    <w:p>
      <w:pPr>
        <w:autoSpaceDN w:val="0"/>
        <w:autoSpaceDE w:val="0"/>
        <w:widowControl/>
        <w:spacing w:line="240" w:lineRule="exact" w:before="2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THE BLIND SPINNERS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reading an account of the blind spinner at the recently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Exhibition in Bangalore, a correspondent has sent me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beautiful lines by Helen Hunt Jackson: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Like a blind spinner in the sun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tread my day;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know that all the threads will run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appointed way;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know each day will bring its task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And, being blind, no more I ask.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know the use or name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what I spin;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only know that someone came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laid within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hand the thread and said, ‘Sir you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Are blind, but one thing you can do,’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Sometimes the threads so rough and fast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tangled fly,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know wild storms are sweeping past,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fear that 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fall, but dare not fly to find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A safer place, since I am blind.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know not why, but I am sure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tint and place,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some great fabric to endure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Past time and race,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threads will have; so from the first,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Though blind, I never felt accurst.</w:t>
      </w:r>
    </w:p>
    <w:p>
      <w:pPr>
        <w:autoSpaceDN w:val="0"/>
        <w:autoSpaceDE w:val="0"/>
        <w:widowControl/>
        <w:spacing w:line="260" w:lineRule="exact" w:before="11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transformation there would be in our country, if all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can—who cannot? —will spin with the faith of the blind spinner.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not feel that every thread we spin will have place “in some great </w:t>
      </w:r>
      <w:r>
        <w:rPr>
          <w:rFonts w:ascii="Times" w:hAnsi="Times" w:eastAsia="Times"/>
          <w:b w:val="0"/>
          <w:i w:val="0"/>
          <w:color w:val="000000"/>
          <w:sz w:val="22"/>
        </w:rPr>
        <w:t>fabric to endure”?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25-8-1927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451. LETTER TO MIRABEHN</w:t>
      </w:r>
    </w:p>
    <w:p>
      <w:pPr>
        <w:autoSpaceDN w:val="0"/>
        <w:autoSpaceDE w:val="0"/>
        <w:widowControl/>
        <w:spacing w:line="266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</w:t>
      </w:r>
    </w:p>
    <w:p>
      <w:pPr>
        <w:autoSpaceDN w:val="0"/>
        <w:autoSpaceDE w:val="0"/>
        <w:widowControl/>
        <w:spacing w:line="260" w:lineRule="exact" w:before="38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Pray do not worry about the 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straining myself to write to you. When I write I do so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and what I must do always gives me pleasure in the doing.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become an instrument to pure and sensitive that it would react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to every circumstance around it, I shall cease to write or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my thoughts will work their way to hearts of those who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guidance or assistance. But till that time is reached, I must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less reliable and imperfect instrument of the pen and the </w:t>
      </w:r>
      <w:r>
        <w:rPr>
          <w:rFonts w:ascii="Times" w:hAnsi="Times" w:eastAsia="Times"/>
          <w:b w:val="0"/>
          <w:i w:val="0"/>
          <w:color w:val="000000"/>
          <w:sz w:val="22"/>
        </w:rPr>
        <w:t>tongue.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feel that you have unnecessarily excited yourself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segregation. Why do you call it compulsory? For you it would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purest love on your part. You know 14 Romans. There Paul,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not a vegetarian, says to his congregation, “If meat offend 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abstain from it.” I am quoting from memory,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may not be the same, but the substance is the same.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segregate yourself not because you feel yourself impure in any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term, but you will do so for the same of your neighbours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those women who belive in segregation from a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motive. I do not know that I have made my meaning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clear. The whole point is this. There are certain things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immoral which we do for the same of others and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other things which being in themselves immoral we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must not do for the sake of the whole world. If self-imposed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segregation appears to you as immoral, you must not do it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me. If however there is nothing immoral in it, then you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for the sake of your neighbours whom you will rightly consider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ignorant to that extent. In the theory of it I am wholly at one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For a virgin, there should be no segregation whatsoever. Monthly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sickness is no sickness for her. And while it comes, she takes note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changes her occupation but not her mentality. And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women after the necessity for precaution is understood by </w:t>
      </w:r>
      <w:r>
        <w:rPr>
          <w:rFonts w:ascii="Times" w:hAnsi="Times" w:eastAsia="Times"/>
          <w:b w:val="0"/>
          <w:i w:val="0"/>
          <w:color w:val="000000"/>
          <w:sz w:val="22"/>
        </w:rPr>
        <w:t>them, ceremonial segregation should have no meaning. I think I told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</w:t>
      </w:r>
      <w:r>
        <w:rPr>
          <w:rFonts w:ascii="Times" w:hAnsi="Times" w:eastAsia="Times"/>
          <w:b w:val="0"/>
          <w:i/>
          <w:color w:val="000000"/>
          <w:sz w:val="18"/>
        </w:rPr>
        <w:t>I</w:t>
      </w:r>
      <w:r>
        <w:rPr>
          <w:rFonts w:ascii="Times" w:hAnsi="Times" w:eastAsia="Times"/>
          <w:b w:val="0"/>
          <w:i/>
          <w:color w:val="000000"/>
          <w:sz w:val="18"/>
        </w:rPr>
        <w:t>Corinthians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viii. 13: “Wherefore, if meat make my 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 to offend, I will eat no flesh, while the world standeth, lest I make my brother </w:t>
      </w:r>
      <w:r>
        <w:rPr>
          <w:rFonts w:ascii="Times" w:hAnsi="Times" w:eastAsia="Times"/>
          <w:b w:val="0"/>
          <w:i w:val="0"/>
          <w:color w:val="000000"/>
          <w:sz w:val="18"/>
        </w:rPr>
        <w:t>to offend.”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so far as I am concerned, I never respected the rule even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Ba herself. And when I began to see things clearer,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felt the call to have the rule observed. Radha and Rukhi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and all the other girls so far as I am aware do not observe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Amina does not. Gomatibehn does and everybody respects her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the extent that when the women who do not observe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have the monthly sickness, they do not go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Gomatibehn. If then self-segregation appears to you to be a task,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observe it. But if you do not, you should observe 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pleasurable duty for the sake of others and in any case, it is not now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any practical value so far as you concerned; for, your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sickness probably does not come in Wardha at all. Or if it does,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only of once whilst you are there. At Sabarmati nobody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observe it. Amina does not observe it for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Gomatibehn, nor is she expected to, much less will you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observe it, even for Gomatibehn when she is there.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know she has herself never asked anybody to observe it for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her presence. She is satisfied with the observance of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herself. If the matter is still not clean you must continue to write and </w:t>
      </w:r>
      <w:r>
        <w:rPr>
          <w:rFonts w:ascii="Times" w:hAnsi="Times" w:eastAsia="Times"/>
          <w:b w:val="0"/>
          <w:i w:val="0"/>
          <w:color w:val="000000"/>
          <w:sz w:val="22"/>
        </w:rPr>
        <w:t>meanwhile to act as may seem proper to you.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grammar and arithmetic. I understand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all you say. But, for the work in hand, a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and grammar as a science and as an aid to a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are necessary. You will therefore do both to the extent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tackle without feeling giddy. If you find that it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take kindly to simple arithmetic and comparative grammar, </w:t>
      </w:r>
      <w:r>
        <w:rPr>
          <w:rFonts w:ascii="Times" w:hAnsi="Times" w:eastAsia="Times"/>
          <w:b w:val="0"/>
          <w:i w:val="0"/>
          <w:color w:val="000000"/>
          <w:sz w:val="22"/>
        </w:rPr>
        <w:t>we must do without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is coming here tomorrow. You must have known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last week. If you have not already written to him, do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now. Here is the further programme. But you will send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Care Sjt. S. Srinivasa Iyengar, Amjad Bagh, Luz, Mylapore, </w:t>
      </w:r>
      <w:r>
        <w:rPr>
          <w:rFonts w:ascii="Times" w:hAnsi="Times" w:eastAsia="Times"/>
          <w:b w:val="0"/>
          <w:i w:val="0"/>
          <w:color w:val="000000"/>
          <w:sz w:val="22"/>
        </w:rPr>
        <w:t>Madras, till I ask you to do otherwise.</w:t>
      </w:r>
    </w:p>
    <w:p>
      <w:pPr>
        <w:autoSpaceDN w:val="0"/>
        <w:autoSpaceDE w:val="0"/>
        <w:widowControl/>
        <w:spacing w:line="286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was weighed on Tuesday and my weight was lbs. 113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very good. Up to now I have fared quite all right. It remains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seen now how I shall take the Madras climate. It is almost like </w:t>
      </w:r>
      <w:r>
        <w:rPr>
          <w:rFonts w:ascii="Times" w:hAnsi="Times" w:eastAsia="Times"/>
          <w:b w:val="0"/>
          <w:i w:val="0"/>
          <w:color w:val="000000"/>
          <w:sz w:val="22"/>
        </w:rPr>
        <w:t>Bombay, a trifle hotter, but just as moist.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04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[Encl.]</w:t>
      </w:r>
    </w:p>
    <w:p>
      <w:pPr>
        <w:autoSpaceDN w:val="0"/>
        <w:tabs>
          <w:tab w:pos="550" w:val="left"/>
          <w:tab w:pos="1010" w:val="left"/>
          <w:tab w:pos="1850" w:val="left"/>
          <w:tab w:pos="3610" w:val="left"/>
        </w:tabs>
        <w:autoSpaceDE w:val="0"/>
        <w:widowControl/>
        <w:spacing w:line="278" w:lineRule="exact" w:before="36" w:after="0"/>
        <w:ind w:left="10" w:right="1008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AMIL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ADU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ROGRAMME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10-12th Cuddalore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Bangalore up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13th Chidambaram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29th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14th Mayavaram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30th Leave for Vellore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15th Mannargudi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16th Tanjore</w:t>
      </w:r>
    </w:p>
    <w:p>
      <w:pPr>
        <w:autoSpaceDN w:val="0"/>
        <w:tabs>
          <w:tab w:pos="550" w:val="left"/>
          <w:tab w:pos="1010" w:val="left"/>
          <w:tab w:pos="3430" w:val="left"/>
          <w:tab w:pos="3610" w:val="left"/>
          <w:tab w:pos="4910" w:val="left"/>
          <w:tab w:pos="615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17th to 20th Trichinopoly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Ist Gudiyatham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21st Pudukkottah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2nd Arni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22nd-27th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Karaikudi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>Chetti-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3-9 Madras (Sjt. 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Srinivasa Iyengar, Luz.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28th-30thMadura including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Mylapore)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Tirumangalam on 30th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5264. Courtesy 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LETTER TO DR. M. A. ANSARI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ANSARI,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telegram. I hope you got my reply. Your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certainly an improvement on the original. But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thinking that it would have been better if you could have stayed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hand. But I fully recognize that you had no business to do so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inner voice told you otherwise.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waited all these days, I felt that I should write just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 thing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send you a copy of the statement.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that I should not publish it, please wire. This letter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your hands at the latest on Monday. If I receive a wire from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disapproving of the statement, I shall cancel it. If the letter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you before Tuesday, please wire direct to the Manager,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Office, Ahmedabad, asking him to withhold publication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note. I am instructing the Manager not to publish the note if a </w:t>
      </w:r>
      <w:r>
        <w:rPr>
          <w:rFonts w:ascii="Times" w:hAnsi="Times" w:eastAsia="Times"/>
          <w:b w:val="0"/>
          <w:i w:val="0"/>
          <w:color w:val="000000"/>
          <w:sz w:val="22"/>
        </w:rPr>
        <w:t>countermanding wire is received from you. So much regarding the</w:t>
      </w:r>
    </w:p>
    <w:p>
      <w:pPr>
        <w:autoSpaceDN w:val="0"/>
        <w:autoSpaceDE w:val="0"/>
        <w:widowControl/>
        <w:spacing w:line="220" w:lineRule="exact" w:before="2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According to Ansari’s letter of August 12, he had “asked the Councillors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unite and to confess to themselves that they are co-operating in the Councils and not </w:t>
      </w:r>
      <w:r>
        <w:rPr>
          <w:rFonts w:ascii="Times" w:hAnsi="Times" w:eastAsia="Times"/>
          <w:b w:val="0"/>
          <w:i w:val="0"/>
          <w:color w:val="000000"/>
          <w:sz w:val="18"/>
        </w:rPr>
        <w:t>non-co-operating” (S.N. 12872).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of my opinion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note is published or not, I feel that the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it is the only proper course for you to adopt, unless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strongly that those who enter the Councils must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and otherwise adopt the policy adumbrated in your statement,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if you accept the Presidentship, you must actively work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end.  I recognize that you cannot take up an impartial attitude, if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become an avowed propagandist of your own policy.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or four days ago when I had a long telegram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Motilalji, I thought that in view of your statement, spontaneous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retirement on your part was perhaps the best way of dealing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situation that had arisen.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now feel that consistently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views about the necessity of communal unity, you may not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retire.  But I feel equally that if you are to make a Herculean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bringing about unity, you have to forget Council politics, adopt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of absolute neutrality and act merely as an impartial chairman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regulating proceedings of the Congress, All 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and the Working Committee, but not guiding or shaping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political programme and if you accept my suggestion,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necessary for you to make a very brief statement making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that whilst you adhere to the opinion expressed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statement, you will not seek to impose that view upon the Congress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confine your own activity solely to the promotion of </w:t>
      </w:r>
      <w:r>
        <w:rPr>
          <w:rFonts w:ascii="Times" w:hAnsi="Times" w:eastAsia="Times"/>
          <w:b w:val="0"/>
          <w:i w:val="0"/>
          <w:color w:val="000000"/>
          <w:sz w:val="22"/>
        </w:rPr>
        <w:t>communal unity.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 M.  A.  A</w:t>
      </w:r>
      <w:r>
        <w:rPr>
          <w:rFonts w:ascii="Times" w:hAnsi="Times" w:eastAsia="Times"/>
          <w:b w:val="0"/>
          <w:i w:val="0"/>
          <w:color w:val="000000"/>
          <w:sz w:val="18"/>
        </w:rPr>
        <w:t>NSARI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1,  D</w:t>
      </w:r>
      <w:r>
        <w:rPr>
          <w:rFonts w:ascii="Times" w:hAnsi="Times" w:eastAsia="Times"/>
          <w:b w:val="0"/>
          <w:i w:val="0"/>
          <w:color w:val="000000"/>
          <w:sz w:val="18"/>
        </w:rPr>
        <w:t>ARYAGANJ</w:t>
      </w:r>
      <w:r>
        <w:rPr>
          <w:rFonts w:ascii="Times" w:hAnsi="Times" w:eastAsia="Times"/>
          <w:b w:val="0"/>
          <w:i w:val="0"/>
          <w:color w:val="000000"/>
          <w:sz w:val="20"/>
        </w:rPr>
        <w:t>,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12874</w:t>
      </w:r>
    </w:p>
    <w:p>
      <w:pPr>
        <w:autoSpaceDN w:val="0"/>
        <w:autoSpaceDE w:val="0"/>
        <w:widowControl/>
        <w:spacing w:line="240" w:lineRule="exact" w:before="1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not published.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Motilal Nehru”, 24-8-1927.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LETTER TO MOTILAL NEHRU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your letter as also your telegram. To the latter I sent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Krishnagiri which I hope was duly received. Having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interior of Mysore and continuously touring, I am considerably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arrears.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at last decided to issue a small note on Dr. Ansari’s state-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ment. Having championed his election I thought that I could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observe absolute silence. I shall watch the movement of the barometer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wherever I can do anything or write anything to purpose, I shall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hesitate.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I am not inclined to favour Jawaharlal’s election,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Dr. Ansari retires. It is highly probable that he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attitude suggested by you and me and merely become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 chairman. Nothing more will then remain to be done.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 fresh election does become necessary, I shall watch events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Reuter’s cable will inform you of the result. Please however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your address in London so that I may write or cable in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need. But I want you to leave India with a light heart, as I know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without any coaxing from me. Evidently we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>reached the freezing point.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fixed up in the South almost for the rest of the year. I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herewith a copy of my programme up to the end of September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will be safer probably to use the Sabarmati address from </w:t>
      </w:r>
      <w:r>
        <w:rPr>
          <w:rFonts w:ascii="Times" w:hAnsi="Times" w:eastAsia="Times"/>
          <w:b w:val="0"/>
          <w:i w:val="0"/>
          <w:color w:val="000000"/>
          <w:sz w:val="22"/>
        </w:rPr>
        <w:t>where telegrams are quickly repeated and letters as quickly redirected.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have a nice time in Europe and return in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Jawaharlal before the Congress week. You will please ask 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she ever thinks of her old Indian friends and among them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frequent visitor to Anand Bhawan who would drink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goat’s milk and will eat all the choicest fruits leaving none even for </w:t>
      </w:r>
      <w:r>
        <w:rPr>
          <w:rFonts w:ascii="Times" w:hAnsi="Times" w:eastAsia="Times"/>
          <w:b w:val="0"/>
          <w:i w:val="0"/>
          <w:color w:val="000000"/>
          <w:sz w:val="22"/>
        </w:rPr>
        <w:t>little children.</w:t>
      </w:r>
    </w:p>
    <w:p>
      <w:pPr>
        <w:autoSpaceDN w:val="0"/>
        <w:autoSpaceDE w:val="0"/>
        <w:widowControl/>
        <w:spacing w:line="220" w:lineRule="exact" w:before="66" w:after="0"/>
        <w:ind w:left="0" w:right="5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EHRU</w:t>
      </w:r>
    </w:p>
    <w:p>
      <w:pPr>
        <w:autoSpaceDN w:val="0"/>
        <w:autoSpaceDE w:val="0"/>
        <w:widowControl/>
        <w:spacing w:line="266" w:lineRule="exact" w:before="34" w:after="0"/>
        <w:ind w:left="0" w:right="4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autoSpaceDN w:val="0"/>
        <w:autoSpaceDE w:val="0"/>
        <w:widowControl/>
        <w:spacing w:line="240" w:lineRule="exact" w:before="3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Motilal Nehru”, 24-8-1927.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copy of my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notes. I have sent a </w:t>
      </w:r>
      <w:r>
        <w:rPr>
          <w:rFonts w:ascii="Times" w:hAnsi="Times" w:eastAsia="Times"/>
          <w:b w:val="0"/>
          <w:i w:val="0"/>
          <w:color w:val="000000"/>
          <w:sz w:val="22"/>
        </w:rPr>
        <w:t>copy to Dr. Ansari too for approval.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12875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454. PROBLEM OF CHILDREN OF MIXED UNIONS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living in the city of Mabuki in French Africa has </w:t>
      </w:r>
      <w:r>
        <w:rPr>
          <w:rFonts w:ascii="Times" w:hAnsi="Times" w:eastAsia="Times"/>
          <w:b w:val="0"/>
          <w:i w:val="0"/>
          <w:color w:val="000000"/>
          <w:sz w:val="22"/>
        </w:rPr>
        <w:t>written a painful letter, the substance of which is as follows :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very large number of children of mixed unions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country. Both Hindus and Muslims are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birth. Coming here for trade, they live with any Negro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whom they choose. They do not look after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born to these women. The children grow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somehow. When the traders who contract such unions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they leave behind these women and their issue, making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even for their maintenance. When a person like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tries to look after their maintenance and wishes to establish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for that purpose, no one helps him. Will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tell us what is my duty and that of other Indians like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these children of mixed unions? Do you believe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 children born of sin we only encourage sin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we owe no duty towards them? If you do,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: These children will certainly get someone or other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them; God will not let them perish helplessly. If that is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they not grow up to be our enemies, and if they do,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blame them? Can it not be said, rather,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such progeny into the world and leave it uncared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into existence the instruments of their own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community’s destruction?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with my own eyes seen in Delagoa Bay and other cities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conditions described by this correspondent, and I have heard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from clients and friends. There is no doubt that it is a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affairs. Muslim friends display human feeling in such matters.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become extremely hard-hearted in the name or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pretext of religion. Muslims do not seem to consider it morally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with women professing other faiths than still form them. Thus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not afraid of gratifying their desires but shrink from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responsibility for the consequences. They feel it pollution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to live with their own progeny, so that in the end they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children either to Muslims or to Christians or, likely enough,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run away without entrusting them to anyone or leaving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 for their maintenance. The Negroes of Africa are simple-minded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ignorant and, therefore, do not know what their rights are.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will certainly not last for ever. Some of them are bound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education; they will then fight with hatred in their hearts, tell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their rights, incite their children to fight for legitimate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illegitimate causes and, though they themselves observe no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morality and immorality, will have the sympathy of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side in their fight illustrating the law that,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>strong a person is, he will sooner or later meet his match.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straightforward ways of preventing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from arising. The best course, certainly, is that a trader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observe self-control should take his wife with him. If he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and forms a union with a Negro woman, he should behave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decently, treat her with love and accept the responsibility of providing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children which may be born to her. He should understand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law, he is bound to provide for the maintenance both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and her children. But a lustful and shameless man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right and wrong and no sense of what is due to others;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like a man bereft of his senses, intoxicated with lust. How is he,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likely even to read such articles? Even if he reads them,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not heed them. Hence social reformers like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should consider what their duty is. I am afraid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no choice but to shoulder the burden of the consequences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so long as there are wicked men and women in it, just as it eagerly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reaps the benefit of the virtue of virtuous men and women.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man or woman who is completely free from sin; we are all a 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sinners. But society condones the sins of those who observe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decency in their conduct and regards them as virtuous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it looks upon those who cross the bounds of that decency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wicked. Thus society’s definitions of the wicked and the virtuous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dictated by practical considerations.In God’s court, however,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treated as sinners and will be punished in accordance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nature of our sins.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 such a sorrowful plight, society must shoulder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children of mixed unions. Accordingly, reformers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>Africa have two courses open to them : one which seeks the help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 and another which is independent of such help. They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adopt both. The second course consists in a reformer seeking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of other like-minded citizens and, without raising disputes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religion, establishing an institution to look after such progeny.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fathers of the children desire to take charge of them and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up in their own faiths and if they are ready to pay the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expenses incurred on the children up to the day of their removal,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should be handed over to them. Whenever the parents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contacted, they should be requested to pay for the maintenance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and, if they refuse to pay though they have the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to pay, due legal steps should be taken against them.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side with this, efforts should also be made to bring about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reform. If anyone who lives with a Negro woman is married and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living in India, he should be persuaded to call her to Africa.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 who has written the letter says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countrymen do not wish to start any such institution.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75 per cent of the money earned in this land comes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 sources and, therefore, it is not spent on worthy causes.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wasted in drinking or paying doctors’ bills or Government taxes, or in </w:t>
      </w:r>
      <w:r>
        <w:rPr>
          <w:rFonts w:ascii="Times" w:hAnsi="Times" w:eastAsia="Times"/>
          <w:b w:val="0"/>
          <w:i w:val="0"/>
          <w:color w:val="000000"/>
          <w:sz w:val="22"/>
        </w:rPr>
        <w:t>all three ways.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this is a true picture of the state of affairs, I advise this </w:t>
      </w:r>
      <w:r>
        <w:rPr>
          <w:rFonts w:ascii="Times" w:hAnsi="Times" w:eastAsia="Times"/>
          <w:b w:val="0"/>
          <w:i w:val="0"/>
          <w:color w:val="000000"/>
          <w:sz w:val="22"/>
        </w:rPr>
        <w:t>friend to work patiently and quietly.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28-8-1927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WHO MAY TAKE ‘DIKSHA’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Jawra State there is a married woman of the Oswal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named Gulabbai. She has got a pamphlet printed in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distributed copies of it to people. It seems from it that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husband, who is still young, has left his house with the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</w:t>
      </w:r>
      <w:r>
        <w:rPr>
          <w:rFonts w:ascii="Times" w:hAnsi="Times" w:eastAsia="Times"/>
          <w:b w:val="0"/>
          <w:i/>
          <w:color w:val="000000"/>
          <w:sz w:val="22"/>
        </w:rPr>
        <w:t>diksha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written as follows to his sixteen-year-old wife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desire to take </w:t>
      </w:r>
      <w:r>
        <w:rPr>
          <w:rFonts w:ascii="Times" w:hAnsi="Times" w:eastAsia="Times"/>
          <w:b w:val="0"/>
          <w:i/>
          <w:color w:val="000000"/>
          <w:sz w:val="22"/>
        </w:rPr>
        <w:t>diksha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grown upon me during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years or so. I have been trying my best to obtain the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family members. Even after coming here, I wrote five or six letters,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not received the permission. Now I have decided to take </w:t>
      </w:r>
      <w:r>
        <w:rPr>
          <w:rFonts w:ascii="Times" w:hAnsi="Times" w:eastAsia="Times"/>
          <w:b w:val="0"/>
          <w:i/>
          <w:color w:val="000000"/>
          <w:sz w:val="22"/>
        </w:rPr>
        <w:t>diksha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my own responsibility.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young man has a mother who is sixty years of age. In reply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Initiation; vow of asceticism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request for more particulars, the gentleman who sent me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 has given the following information. I translate the letter,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in Hindi, into Gujarati :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Gulabbai has had ordinary education. She can read and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Hindi. A friend drafted for her the pamphlet which expresses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as she described them to him, and she has got it printed.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went to the press, accompanied by her brother, and got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printed. The husband can read and write Hindi fairly well. Financially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family’s condition is difficult. No one has given him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diksha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</w:t>
      </w:r>
      <w:r>
        <w:rPr>
          <w:rFonts w:ascii="Times" w:hAnsi="Times" w:eastAsia="Times"/>
          <w:b w:val="0"/>
          <w:i w:val="0"/>
          <w:color w:val="000000"/>
          <w:sz w:val="22"/>
        </w:rPr>
        <w:t>far.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no one will give </w:t>
      </w:r>
      <w:r>
        <w:rPr>
          <w:rFonts w:ascii="Times" w:hAnsi="Times" w:eastAsia="Times"/>
          <w:b w:val="0"/>
          <w:i/>
          <w:color w:val="000000"/>
          <w:sz w:val="22"/>
        </w:rPr>
        <w:t>diksha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this young man,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himself will realize his duty. A Buddha or a Shankaracharya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take </w:t>
      </w:r>
      <w:r>
        <w:rPr>
          <w:rFonts w:ascii="Times" w:hAnsi="Times" w:eastAsia="Times"/>
          <w:b w:val="0"/>
          <w:i/>
          <w:color w:val="000000"/>
          <w:sz w:val="22"/>
        </w:rPr>
        <w:t>diksha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a young age, and his action will be admired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If, however, every young man decides to follow the example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great men, instead of shedding lustre on dharma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they will disgrace both. When people take </w:t>
      </w:r>
      <w:r>
        <w:rPr>
          <w:rFonts w:ascii="Times" w:hAnsi="Times" w:eastAsia="Times"/>
          <w:b w:val="0"/>
          <w:i/>
          <w:color w:val="000000"/>
          <w:sz w:val="22"/>
        </w:rPr>
        <w:t>diksha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days, we see nothing but cowardice in their action, and this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sadhus, instead of being men of light and power, are a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weak and ignorant like us. Taking </w:t>
      </w:r>
      <w:r>
        <w:rPr>
          <w:rFonts w:ascii="Times" w:hAnsi="Times" w:eastAsia="Times"/>
          <w:b w:val="0"/>
          <w:i/>
          <w:color w:val="000000"/>
          <w:sz w:val="22"/>
        </w:rPr>
        <w:t>diksha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act of courage,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the result either of very holy influences on a person in his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previous life or wisdom born of experience in this life.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decides to take </w:t>
      </w:r>
      <w:r>
        <w:rPr>
          <w:rFonts w:ascii="Times" w:hAnsi="Times" w:eastAsia="Times"/>
          <w:b w:val="0"/>
          <w:i/>
          <w:color w:val="000000"/>
          <w:sz w:val="22"/>
        </w:rPr>
        <w:t>diksha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thinking of what will happen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mother and young wife should be so disinterested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that the people round him cannot but see and understand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detachment. It does not seem that this young man who desires to take </w:t>
      </w:r>
      <w:r>
        <w:rPr>
          <w:rFonts w:ascii="Times" w:hAnsi="Times" w:eastAsia="Times"/>
          <w:b w:val="0"/>
          <w:i/>
          <w:color w:val="000000"/>
          <w:sz w:val="22"/>
        </w:rPr>
        <w:t>diksha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equipped for it in any such manner.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young men who feel very eager to take </w:t>
      </w:r>
      <w:r>
        <w:rPr>
          <w:rFonts w:ascii="Times" w:hAnsi="Times" w:eastAsia="Times"/>
          <w:b w:val="0"/>
          <w:i/>
          <w:color w:val="000000"/>
          <w:sz w:val="22"/>
        </w:rPr>
        <w:t>diksha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they not expand the meaning of the term </w:t>
      </w:r>
      <w:r>
        <w:rPr>
          <w:rFonts w:ascii="Times" w:hAnsi="Times" w:eastAsia="Times"/>
          <w:b w:val="0"/>
          <w:i/>
          <w:color w:val="000000"/>
          <w:sz w:val="22"/>
        </w:rPr>
        <w:t>diksha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times, we see few people who observe even the householder’s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properly. It requires no small measure of courage to live, while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householder, as if one had taken </w:t>
      </w:r>
      <w:r>
        <w:rPr>
          <w:rFonts w:ascii="Times" w:hAnsi="Times" w:eastAsia="Times"/>
          <w:b w:val="0"/>
          <w:i/>
          <w:color w:val="000000"/>
          <w:sz w:val="22"/>
        </w:rPr>
        <w:t>diksha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real test lies in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I know many who have taken </w:t>
      </w:r>
      <w:r>
        <w:rPr>
          <w:rFonts w:ascii="Times" w:hAnsi="Times" w:eastAsia="Times"/>
          <w:b w:val="0"/>
          <w:i/>
          <w:color w:val="000000"/>
          <w:sz w:val="22"/>
        </w:rPr>
        <w:t>diksha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they frankly admit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overcome sloth nor subdued the five senses. By taking </w:t>
      </w:r>
      <w:r>
        <w:rPr>
          <w:rFonts w:ascii="Times" w:hAnsi="Times" w:eastAsia="Times"/>
          <w:b w:val="0"/>
          <w:i/>
          <w:color w:val="000000"/>
          <w:sz w:val="22"/>
        </w:rPr>
        <w:t>diksha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these people have only acquired better means of meeting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of food and clothing. To live with one’s family in poverty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its needs contentedly and preserving one’s purity,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looking upon all women other than one’s wife as either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or a sister, to be moderate even in enjoying conjugal pleasure, </w:t>
      </w:r>
      <w:r>
        <w:rPr>
          <w:rFonts w:ascii="Times" w:hAnsi="Times" w:eastAsia="Times"/>
          <w:b w:val="0"/>
          <w:i w:val="0"/>
          <w:color w:val="000000"/>
          <w:sz w:val="22"/>
        </w:rPr>
        <w:t>to study scriptures and other holy books and to serve the country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of one’s ability—this is </w:t>
      </w:r>
      <w:r>
        <w:rPr>
          <w:rFonts w:ascii="Times" w:hAnsi="Times" w:eastAsia="Times"/>
          <w:b w:val="0"/>
          <w:i/>
          <w:color w:val="000000"/>
          <w:sz w:val="22"/>
        </w:rPr>
        <w:t>diksha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no mean order.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Diksha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self-dedication. This is not achieved through outward show;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state of the mind and, though certain outward modes of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necessary to express it, they are valued only if they are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signs of inward purity and detachment. Without these, such outward </w:t>
      </w:r>
      <w:r>
        <w:rPr>
          <w:rFonts w:ascii="Times" w:hAnsi="Times" w:eastAsia="Times"/>
          <w:b w:val="0"/>
          <w:i w:val="0"/>
          <w:color w:val="000000"/>
          <w:sz w:val="22"/>
        </w:rPr>
        <w:t>modes are mere forms without life in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28-8-1927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456. LETTER TO MANILAL AND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time today to write myself. I am dictating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am having my meal. After I sent the cable to you,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missed a single mail. Mr. Andrews is here. I shall write more by the </w:t>
      </w:r>
      <w:r>
        <w:rPr>
          <w:rFonts w:ascii="Times" w:hAnsi="Times" w:eastAsia="Times"/>
          <w:b w:val="0"/>
          <w:i w:val="0"/>
          <w:color w:val="000000"/>
          <w:sz w:val="22"/>
        </w:rPr>
        <w:t>next mail.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Sushila’s health must improve.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Gujarati : G.N. 4738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457. SPEECH TO VOLUNTEERS, BANGALORE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1927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prayer over, each came one by one and received at Gandhiji’s hands a copy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his autograph. . . . There was considerable tremor in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Gangadharrao’s voice as he interpreted the blessings sentence by sentence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Kannada.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by accident that things happen in this world.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have met at this particular hour [4 a.m.], and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day, and why should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all other books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 to be presented to you? Why, too, should we have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chapter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occasion? It was not for you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 this chapter; today was the day on which we read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>chapter. But some agency conspired to combine all these things, and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Mahadev Desai’s article, “The Leave-taking”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see that it has been all in the fitness of things. A true servant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up before sunrise, performs his ablutions and starts the day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Take it that your life of service begins from this auspicious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hour. The exclusive devotion that you bestowed on me was only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the larger life of service that you are entering today.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provides you with a Code of Conduct.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in trouble, doubt, depression or despair, you will trun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Code and the Compendium. And what can be a better inspiration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than Chapter III that we read this morning? It lays down that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man, and at the same time imposed on him the duty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sacrifice. Both these words are derived from roots meaning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purifies, and the Lord also said that “by sacrifice shall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propagate your kind”. Sacrifice thus means service, and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who works only for himself is a thief. “Sacrifice ye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gods, and pleased they will give you the reward of your sacrifice”,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proceed a little further, sacrifice means laying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life so that others may live. Let us suffer, so that others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and the highest service and the highest love is wherein man lays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his life for his fellowmen. That highest love is thus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the highest service. There is an eternal struggle between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death, but the sum-total of life and death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extinction but life. For life persists in spite of death. We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ocular demonstration, positive proof of the unquestioned sovereignty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ahimsa, and this triumph of ahimsa is possible through sacrifice.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thus no higher law than the law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law of service,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the law for the volunteer. Even for those whom you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most, even for me, you may not hate anyone else. If you do 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love or service, but infatuation. If you have served me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infatuation, this service will not be of avail. But I know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so. You did not know me except by hearsay. You had never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and you have during these four months never even come near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receive a word of thanks from me. Yours was genuine selfless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And let this service be to you an incentive to serve the 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serving—the cause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as I read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today’s chapter a clear indication that the spinning-wheel affords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the highest instrument of universal service, I have placed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before the country, and whenever your interest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flags you will turn to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replenish your faith.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you, but I know full well the service you have rendered.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 for me to reward you for it, it is beyond my power, and it is well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so. God alone can give the reward, and it is His covenant that </w:t>
      </w:r>
      <w:r>
        <w:rPr>
          <w:rFonts w:ascii="Times" w:hAnsi="Times" w:eastAsia="Times"/>
          <w:b w:val="0"/>
          <w:i w:val="0"/>
          <w:color w:val="000000"/>
          <w:sz w:val="22"/>
        </w:rPr>
        <w:t>He always rewards service truly and selflessly rendered.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 SPEECH AT OPENING OF GYMNASIUM, BANGALORE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grateful for the opportunity you have given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performing this auspicious ceremony of opening your gymnasium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also thankful to the donor of the gift to you. He has chosen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expression to his desire of keeping alive the memory of his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giving you this gymnasium. That only shows he is anxious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 of the country should become strong and healthy.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land where engineers like Sir M. Vishveshvarayya had come forth </w:t>
      </w:r>
      <w:r>
        <w:rPr>
          <w:rFonts w:ascii="Times" w:hAnsi="Times" w:eastAsia="Times"/>
          <w:b w:val="0"/>
          <w:i w:val="0"/>
          <w:color w:val="000000"/>
          <w:sz w:val="22"/>
        </w:rPr>
        <w:t>to serve the motherland there would be engineers like Mr. Venka-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tasubba Rao to come forward to build this gymnasium.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 that just as the intellect requires exercise and development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also requires exercise. But only a few have realized this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giant intellects go about the country in enfeebled bodies.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appear to me that this is the right way of education.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that they should neglect their bodies. It gives me much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alive to this necessity of affording your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exercise. I have known your young men serving in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and I am glad they know of the importance of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exercise. I am also gald that as you are trying to exercise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 outside your schools, you would be trying to give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sufficient exercise in service outside your gymnasium.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one of you educationalists in your home would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attention to this. I hope also that you would devote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physical exercise for your girls. Lastly I should like to remind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walking daily in the morning hours is one of the good exercises </w:t>
      </w:r>
      <w:r>
        <w:rPr>
          <w:rFonts w:ascii="Times" w:hAnsi="Times" w:eastAsia="Times"/>
          <w:b w:val="0"/>
          <w:i w:val="0"/>
          <w:color w:val="000000"/>
          <w:sz w:val="22"/>
        </w:rPr>
        <w:t>you might adopt.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declare the gymnasium open I should like to remind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also of the necessity of developing your spiritual side as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develop your physical bodies. You know that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gymnasium you are going to perform your physical exercises where </w:t>
      </w:r>
      <w:r>
        <w:rPr>
          <w:rFonts w:ascii="Times" w:hAnsi="Times" w:eastAsia="Times"/>
          <w:b w:val="0"/>
          <w:i w:val="0"/>
          <w:color w:val="000000"/>
          <w:sz w:val="22"/>
        </w:rPr>
        <w:t>Sri Hanuman is presiding and that under his direction yor are going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Shri Krishnaswami Vyayama Shala at National High School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develop your bodies. But the bodily strength of Sri Hanuman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second thing. The first is his spiritual strength,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that he possesses on account of his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remember this great spiritual strength that comes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that </w:t>
      </w:r>
      <w:r>
        <w:rPr>
          <w:rFonts w:ascii="Times" w:hAnsi="Times" w:eastAsia="Times"/>
          <w:b w:val="0"/>
          <w:i/>
          <w:color w:val="000000"/>
          <w:sz w:val="22"/>
        </w:rPr>
        <w:t>vrata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may God bless you to develop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strong spiritual and physical sons and daughters of your </w:t>
      </w:r>
      <w:r>
        <w:rPr>
          <w:rFonts w:ascii="Times" w:hAnsi="Times" w:eastAsia="Times"/>
          <w:b w:val="0"/>
          <w:i w:val="0"/>
          <w:color w:val="000000"/>
          <w:sz w:val="22"/>
        </w:rPr>
        <w:t>motherland.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29-8-1927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459. SPEECH AT TEXTILE LABOUR UNION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>,BANGALORE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me addresses and a purse and I am thankful.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of your difficulties, particularly in meeting here today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that many of your Union members could not be present.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also that though many of you could not be present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them all of my work and the purpose for which I am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midst. You have said in your address that you have given up drinking.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means you have realized the importance of your lives,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recognized the value of your relationship with your family,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your duty. In expressing my gratification at this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to leave the other evil habits like gambling, etc. You can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you utilize the time in your improvement, and in educating 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yourselves. For, you must realize your duties and your rights as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and you can do so only by educating yourselves.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this as you will not forget your future or your ambitions,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among your employers. For this you must cultivate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habits. You must rise early and pray to God for strength.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this blessing is necessary and this could not be had by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habits. You have given me a purse and it means to me that you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many poorer brethren than you. If so I only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 these poor brothers and sisters of yours, to take the cloth 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woven by them. If you wear khadi you will be really helping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You could help them still more if you spin yourselves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relatives at home spin more. I can tell you that the workers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place, Ahmedabad, are doing this and are helping in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>task. You can also understand that in the days of your strikes you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Binny Mills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better than spin and earn your living. This is an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and I ask you to remember this. Before I take leave of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workmen, I have one word to tell you. It is usually said that morals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workers are not very high or strict. I want every one of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and hold every woman other than your wives as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mothers and sisters. You must be morally very strong for therein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destiny. I hope you will not forget this. May God bless you with </w:t>
      </w:r>
      <w:r>
        <w:rPr>
          <w:rFonts w:ascii="Times" w:hAnsi="Times" w:eastAsia="Times"/>
          <w:b w:val="0"/>
          <w:i w:val="0"/>
          <w:color w:val="000000"/>
          <w:sz w:val="22"/>
        </w:rPr>
        <w:t>wisdom and strength.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29-8-1927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460. SPEECH TO ADI KARNATAKAS, BANGALORE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1927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Soon after the function at the Labour Union was over, Mahatmaji and party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motored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Adi Karnataka </w:t>
      </w:r>
      <w:r>
        <w:rPr>
          <w:rFonts w:ascii="Times" w:hAnsi="Times" w:eastAsia="Times"/>
          <w:b w:val="0"/>
          <w:i w:val="0"/>
          <w:color w:val="000000"/>
          <w:sz w:val="18"/>
        </w:rPr>
        <w:t>Colony on the New Mysore Road. Many hundreds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Adi Karnatakas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assembled to receive Mahatmaji, many of them being women.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entertained the distinguished visitors with a few simple songs after which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said :</w:t>
      </w:r>
    </w:p>
    <w:p>
      <w:pPr>
        <w:autoSpaceDN w:val="0"/>
        <w:autoSpaceDE w:val="0"/>
        <w:widowControl/>
        <w:spacing w:line="266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16"/>
        </w:rPr>
        <w:t>ADI KARNATAKA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FRIENDS,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pleased to see you all today and I want to tell you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You should not eat flesh and you should not kill cows.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your dharma, the Hindu dharma and you are all Hindus.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tell me you have got to carry on your trade in leather, then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do that using leather of only dead animals. Do not drink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sins. Wear khaddar and save your poor sisters and brothers. </w:t>
      </w:r>
      <w:r>
        <w:rPr>
          <w:rFonts w:ascii="Times" w:hAnsi="Times" w:eastAsia="Times"/>
          <w:b w:val="0"/>
          <w:i w:val="0"/>
          <w:color w:val="000000"/>
          <w:sz w:val="22"/>
        </w:rPr>
        <w:t>Do not forget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29-8-1927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SPEECH AT CITIZENS’ MEETING, BANGALORE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unable to raise my voice and therefore I request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silent. For the last five months I have been staying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recouping my health but I am still not able to raise my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high. Friends, you have given me several addresses this </w:t>
      </w:r>
      <w:r>
        <w:rPr>
          <w:rFonts w:ascii="Times" w:hAnsi="Times" w:eastAsia="Times"/>
          <w:b w:val="0"/>
          <w:i w:val="0"/>
          <w:color w:val="000000"/>
          <w:sz w:val="22"/>
        </w:rPr>
        <w:t>evening and I thank you all and I thank you for the help you have all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Lal Bagh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me. I can never forget your manifold kindness and I pray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bless you all. Friends, you know after all I am a servant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very little. What I have to say to you this evening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down for you to know. Of course it is in English, but let me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using this medium of communication is not a thing to be proud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of. I would rather you all knew Hindi, and that I had written it in </w:t>
      </w:r>
      <w:r>
        <w:rPr>
          <w:rFonts w:ascii="Times" w:hAnsi="Times" w:eastAsia="Times"/>
          <w:b w:val="0"/>
          <w:i w:val="0"/>
          <w:color w:val="000000"/>
          <w:sz w:val="22"/>
        </w:rPr>
        <w:t>Hindi, but I do not know when that time is going to come to us.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Highness the Maharaja of Mysore and his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to the people at the lowest rung of the ladder you have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and unmerited affection bestowed upon me so closely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me to you that to say thank you for the addresses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 that you have given me today seems to be a cold,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insulting, formality. Though to the great benefit of my health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stayed in your midst for over four months, your affection makes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me to be reconciled to the impending separation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The only return that is within my power to make to the Maharaja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and you, his people, for the kind hospitality extended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so much in need of it is to make you co-sharers of my </w:t>
      </w:r>
      <w:r>
        <w:rPr>
          <w:rFonts w:ascii="Times" w:hAnsi="Times" w:eastAsia="Times"/>
          <w:b w:val="0"/>
          <w:i w:val="0"/>
          <w:color w:val="000000"/>
          <w:sz w:val="22"/>
        </w:rPr>
        <w:t>innermost thoughts about the well-being of this beautiful State.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done my soul good to watch the wonderful progress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in many directions. I have seen your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in Bangalore as well as in many other places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privileged to visit. I have seen the institutes specially designed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Adi </w:t>
      </w:r>
      <w:r>
        <w:rPr>
          <w:rFonts w:ascii="Times" w:hAnsi="Times" w:eastAsia="Times"/>
          <w:b w:val="0"/>
          <w:i/>
          <w:color w:val="000000"/>
          <w:sz w:val="22"/>
        </w:rPr>
        <w:t>Karnatakas</w:t>
      </w:r>
      <w:r>
        <w:rPr>
          <w:rFonts w:ascii="Times" w:hAnsi="Times" w:eastAsia="Times"/>
          <w:b w:val="0"/>
          <w:i w:val="0"/>
          <w:color w:val="000000"/>
          <w:sz w:val="22"/>
        </w:rPr>
        <w:t>. I have understood somewhat the workings of your Muni-</w:t>
      </w:r>
      <w:r>
        <w:rPr>
          <w:rFonts w:ascii="Times" w:hAnsi="Times" w:eastAsia="Times"/>
          <w:b w:val="0"/>
          <w:i w:val="0"/>
          <w:color w:val="000000"/>
          <w:sz w:val="22"/>
        </w:rPr>
        <w:t>cipal administration. I saw with wonder and admiration Krishna-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rajasagar and the Bhadravati Iron Works, the two great monuments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M. Vishveshvarayya’s zeal and skill. (Cheers) I saw by deputy,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time, also Sivasamudram. These great undertakings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 place in your march towards economic progress.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I have noticed cordial relations between the officials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You have no Hindu-Muslim quarrels. You are unaffected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misdoings in the North. I tender His Highness the Maharaja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my hearty congratulations upon all these good things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others that I could relate. And I consider it to have been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fortune that I happened to be in this fair land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 of the Silver Jubilee of the beneficent rule of the Maharaja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share your rejoicings and to witness the manifestation of genuine </w:t>
      </w:r>
      <w:r>
        <w:rPr>
          <w:rFonts w:ascii="Times" w:hAnsi="Times" w:eastAsia="Times"/>
          <w:b w:val="0"/>
          <w:i w:val="0"/>
          <w:color w:val="000000"/>
          <w:sz w:val="22"/>
        </w:rPr>
        <w:t>regard shown by the people for His Highness.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great though this progress is, it would be wrong to be satis-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fied with it. It seems to me to be confined to the middle class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enough note of the peasantry, the backbone of Mysore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rest of India. The purses given to me everywhere for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the faith of the citizens of Mysore in the message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khadi. My wanderings in the different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 have convinced me that it has a big future if the State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work out the spinning-wheel in a scientific spirit. I assure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requires a detailed organization and expert knowledge no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building and working of the great undertakings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Bhadravati Iron Works; the difference is only that of degree.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the latter must fall to pieces if they do not receive skilled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vigilant attention, so must the spinning movement fall to pieces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backed by expert knowledge and ceaseless effort. Do not let this </w:t>
      </w:r>
      <w:r>
        <w:rPr>
          <w:rFonts w:ascii="Times" w:hAnsi="Times" w:eastAsia="Times"/>
          <w:b w:val="0"/>
          <w:i w:val="0"/>
          <w:color w:val="000000"/>
          <w:sz w:val="22"/>
        </w:rPr>
        <w:t>great movement die for want of skilled and careful nursing.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raises the income of the peasantry by at least 20 per 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 outlay which would be considered ridiculous compared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been required for some of the great enterprises,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the pride of Mysore. If you universalize the spinning-wheel,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benefit filtrates at a bound down to the poorest peasants. It creates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indissoluble bond between them and you, and it gives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occupation to the peasantry during their leisure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estimated to be at least four months during the year.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great joy to me to find that the Department of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Co-operative Department are putting forth their effort in this </w:t>
      </w:r>
      <w:r>
        <w:rPr>
          <w:rFonts w:ascii="Times" w:hAnsi="Times" w:eastAsia="Times"/>
          <w:b w:val="0"/>
          <w:i w:val="0"/>
          <w:color w:val="000000"/>
          <w:sz w:val="22"/>
        </w:rPr>
        <w:t>direction. For, there is no industry greater than this and no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operative effort complete without the organization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>wheel and all it means. And every one of you can extend your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to the villagers if you will but use khadi for your clothing </w:t>
      </w:r>
      <w:r>
        <w:rPr>
          <w:rFonts w:ascii="Times" w:hAnsi="Times" w:eastAsia="Times"/>
          <w:b w:val="0"/>
          <w:i w:val="0"/>
          <w:color w:val="000000"/>
          <w:sz w:val="22"/>
        </w:rPr>
        <w:t>material.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spinning-wheel though it is the centre of rural prosperity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/>
          <w:color w:val="000000"/>
          <w:sz w:val="22"/>
        </w:rPr>
        <w:t>not all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our cattle become an economic drag upon us,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live. I do not know whether you have all noted the noble appeal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His Highness the Maharaja in his reply to the jubilee address on </w:t>
      </w:r>
      <w:r>
        <w:rPr>
          <w:rFonts w:ascii="Times" w:hAnsi="Times" w:eastAsia="Times"/>
          <w:b w:val="0"/>
          <w:i w:val="0"/>
          <w:color w:val="000000"/>
          <w:sz w:val="22"/>
        </w:rPr>
        <w:t>behalf of the dumb creation. Let me reproduce the beautiful words 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pray that a similar spirit (of brotherhood) may extend itself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dumb creation and that we may see animals, and especially those we hold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sacred, treated with ever increasing consideration for feelings which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express.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read in this passage a delicately expressed wish that 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Highness’s Mussalman, Christian and </w:t>
      </w:r>
      <w:r>
        <w:rPr>
          <w:rFonts w:ascii="Times" w:hAnsi="Times" w:eastAsia="Times"/>
          <w:b w:val="0"/>
          <w:i/>
          <w:color w:val="000000"/>
          <w:sz w:val="22"/>
        </w:rPr>
        <w:t>Adi Karnataka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subjects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protect the cow and her progeny from destruction.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humble opinion this question of cattle protection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solved without hard thinking and harder labour. I feel convinced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to make cow-slaughter an economically unsound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proposition. Today it is undoubtedly an economically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proposition. This is an evil which no private agency can fully 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with. It is pre-eminently a matter for the State. It requires education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people, in cattle-breeding, dairying and selection of breeding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bulls. In my humble opinion, it is the duty of the State to protect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cattle-wealth of the country by a firm and enlightened treatment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subject. I hold it to be one of the primary concerns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to see that its children and its people are provided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wholesome, cheap milk. I entirely associate myself with the remark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Blatchford that the price and quality of milk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standardized as much as are those of postage stamps. I do not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many of you know what happens to the hide of dead cattle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Mysore. If you study the question as I have done, you will have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painful revelation. Is it not a matter for shame that our foot-wear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made of slaughtered hide and our dead-cattle hide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exported from India to the tune, as I am told, of nine crores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year? Here there is work for an army of trained chemists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of tanning its proper and legitimate status to the profit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the country. Again, only the State can deal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>very important branch of the cattle question.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hurry forward to the next point to which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your attention. And here too I fall back upon the Maharaja’s </w:t>
      </w:r>
      <w:r>
        <w:rPr>
          <w:rFonts w:ascii="Times" w:hAnsi="Times" w:eastAsia="Times"/>
          <w:b w:val="0"/>
          <w:i w:val="0"/>
          <w:color w:val="000000"/>
          <w:sz w:val="22"/>
        </w:rPr>
        <w:t>utterance. Here are his words :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pray that we may all be assisted in years to come to work together in 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spirit of brotherhood for the same good end, so that with efficient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administration, increased facilities for agriculture, industry and commerce,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equal opportunities for all, we may devote our common energies to raising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Mysore to a level with the foremost countries of the world. It is my earnest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desire that this spirit of brotherhood should be extended to the continuous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improvement of the conditions of those who are less fortunate than ourselves,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remembering that all communities alike are members of my people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children of our country.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cannot enforce brotherhood if the people don’t </w:t>
      </w:r>
      <w:r>
        <w:rPr>
          <w:rFonts w:ascii="Times" w:hAnsi="Times" w:eastAsia="Times"/>
          <w:b w:val="0"/>
          <w:i w:val="0"/>
          <w:color w:val="000000"/>
          <w:sz w:val="22"/>
        </w:rPr>
        <w:t>believe in it. I was pained, as was the revered Pandit Madan Mohan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Malaviyaji, to learn that there were in this State erudite Sanskrit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Pundits who will not teach the Vedas to </w:t>
      </w:r>
      <w:r>
        <w:rPr>
          <w:rFonts w:ascii="Times" w:hAnsi="Times" w:eastAsia="Times"/>
          <w:b w:val="0"/>
          <w:i/>
          <w:color w:val="000000"/>
          <w:sz w:val="22"/>
        </w:rPr>
        <w:t>Adi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Karnatakas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uphold the doctrine of inherent untouchability. If I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untouchability, as we believe it today, is an integral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Hinduism, I should not think twice before renouncing Hinduism.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venture to state before my Hindu bretheren that though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endeavoured, in my humble way, to understand Hinduism and live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letter and the spirit of it, I have found no warrant in 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 of untouchability. We sin before God and man to consider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human being as untouchable because he is born under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 surroundings.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Closely allied with the question of untouchability is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drink. The curse of drink could be driven out of this fair land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higher classes would brother the so-called low classes.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here again, I know to my cost, having worked in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for years, that without State aid much is not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poor people will drink if drink is made accessible to them.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spot on earth where total prohibition is easy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accomplishment, it is India, for the simple reason that the drink habit,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God, has not yet acquired any respectability. It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to be a degrading habit. I have met in my tours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Adi Karnatakas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met a party of Lambanis, I put them straight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There was not one hand raised in defence of drink,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majority have undertaken to abjure both beef and drink.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give them strength to keep their promise. But I urge you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to help them. Difficulties there are in the way, but man is made </w:t>
      </w:r>
      <w:r>
        <w:rPr>
          <w:rFonts w:ascii="Times" w:hAnsi="Times" w:eastAsia="Times"/>
          <w:b w:val="0"/>
          <w:i w:val="0"/>
          <w:color w:val="000000"/>
          <w:sz w:val="22"/>
        </w:rPr>
        <w:t>to face, battle with and conquer them.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let me plead for child widows and child wives.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unhappily for us and to our shame made part of dumb creation.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enlightenment or education will be counted as dust if this infamy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removed wherever it may exist. Here is work for your Civic and </w:t>
      </w:r>
      <w:r>
        <w:rPr>
          <w:rFonts w:ascii="Times" w:hAnsi="Times" w:eastAsia="Times"/>
          <w:b w:val="0"/>
          <w:i w:val="0"/>
          <w:color w:val="000000"/>
          <w:sz w:val="22"/>
        </w:rPr>
        <w:t>Social Progress Association.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consider me to be ungrateful for having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attention to what I think should be done in order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 a real model State so as to entitle it to be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as if the shortcomings to which I have drawn attention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 in other parts of India. Alas, they do exist and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in an intenser form than here. But it has been my privilege to </w:t>
      </w:r>
      <w:r>
        <w:rPr>
          <w:rFonts w:ascii="Times" w:hAnsi="Times" w:eastAsia="Times"/>
          <w:b w:val="0"/>
          <w:i w:val="0"/>
          <w:color w:val="000000"/>
          <w:sz w:val="22"/>
        </w:rPr>
        <w:t>notice greater progress in Mysore than elsewhere in many things,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has therefore created a desire for still greater.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is expected of those who give much. I have found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good in this State that I almost fancy that if you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together will it, you can make this State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29-8-1927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FAREWELL SPEECH AT PRAYER MEETING, BANGALORE</w:t>
      </w:r>
    </w:p>
    <w:p>
      <w:pPr>
        <w:autoSpaceDN w:val="0"/>
        <w:autoSpaceDE w:val="0"/>
        <w:widowControl/>
        <w:spacing w:line="134" w:lineRule="exact" w:before="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0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1927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the prayer which had become an institution during 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stay at Kumara Park. The last day’s meeting was a treasurable experience for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presence of Mr. Andrews, and the Bjerrums who sang “When I survey the wondrous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Cross”, which Gandhiji said transported him to Pretoria where he heard the wonderful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hymn sung for the first time, and also for the parting talk that Gandhiji gave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congregation. “How many of you have been coming here regularly?” asked Gandhiji,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most of them raised their hands.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been coming. For me it has been both a joy,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privilege, inasmuch as I have felt its elevating influence.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keep it up. You may not know the verses, you may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and the hymns, but Ramanama is there for all, the heritage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down from ages. And I tell you why I ask you to continue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congregational prayer. Man is both an individual and a social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individual he may have his prayer during all the the waking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hours, but as a member of society he has to join in the congregational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I for one may tell you that when I am alone I do have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prayer, but I do feel very lonely without a congregation to share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with me. I knew and even now know very few of you,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I had the evening prayers with you was enough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many memories that will abide in my heart after I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Bangalore, not the least will be the prayer meetings. But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congregation at the next place I reach, and forget the wrench.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accepts the brotherhood of man and fatherhood of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find a congregation wherever he goes, and he may not hug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nurse the feeling of parting or separation. Please therefore keep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prayer. You can form your own congregation in your own places, </w:t>
      </w:r>
      <w:r>
        <w:rPr>
          <w:rFonts w:ascii="Times" w:hAnsi="Times" w:eastAsia="Times"/>
          <w:b w:val="0"/>
          <w:i w:val="0"/>
          <w:color w:val="000000"/>
          <w:sz w:val="22"/>
        </w:rPr>
        <w:t>and as a last resource one’s family can become one’s congregation</w:t>
      </w:r>
    </w:p>
    <w:p>
      <w:pPr>
        <w:autoSpaceDN w:val="0"/>
        <w:autoSpaceDE w:val="0"/>
        <w:widowControl/>
        <w:spacing w:line="200" w:lineRule="exact" w:before="28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Mahadev Desai’s article, “The Leave-taking”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 enough. Do meet every evening at this hour, learn a few hymns,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do the best and the most you can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>self-purification.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463. TELEGRAM TO NON-BRAHMIN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August 29,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JUST    READ    LETTER .   NON-BRAHMINS  SHOULD  CERTAINLY  JOIN   THE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CONGRESS      IN      A       SPIRIT       OF       SERVICE AND     GOODWILL.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30-8-1927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LETTER TO MIRABEHN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message to Andrews. And we had a hearty laugh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his not understanding the word </w:t>
      </w:r>
      <w:r>
        <w:rPr>
          <w:rFonts w:ascii="Chanakya" w:hAnsi="Chanakya" w:eastAsia="Chanakya"/>
          <w:b w:val="0"/>
          <w:i w:val="0"/>
          <w:color w:val="000000"/>
          <w:sz w:val="24"/>
        </w:rPr>
        <w:t>‚¢Œ‡Ê</w:t>
      </w:r>
      <w:r>
        <w:rPr>
          <w:rFonts w:ascii="Chanakya" w:hAnsi="Chanakya" w:eastAsia="Chanakya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 it meant a Bengali </w:t>
      </w:r>
      <w:r>
        <w:rPr>
          <w:rFonts w:ascii="Times" w:hAnsi="Times" w:eastAsia="Times"/>
          <w:b w:val="0"/>
          <w:i w:val="0"/>
          <w:color w:val="000000"/>
          <w:sz w:val="22"/>
        </w:rPr>
        <w:t>sweet.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certainly have the three days all to yourself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Sabarmati and the other times you want. You will confer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and arrange your hours as may seem best. Only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slow and leave margin between periods especially in the initial </w:t>
      </w:r>
      <w:r>
        <w:rPr>
          <w:rFonts w:ascii="Times" w:hAnsi="Times" w:eastAsia="Times"/>
          <w:b w:val="0"/>
          <w:i w:val="0"/>
          <w:color w:val="000000"/>
          <w:sz w:val="22"/>
        </w:rPr>
        <w:t>stages.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my dictated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segregation.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give me up but tackle me again and again till you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my meaning. And then too do not as I like but as you </w:t>
      </w:r>
      <w:r>
        <w:rPr>
          <w:rFonts w:ascii="Times" w:hAnsi="Times" w:eastAsia="Times"/>
          <w:b w:val="0"/>
          <w:i w:val="0"/>
          <w:color w:val="000000"/>
          <w:sz w:val="22"/>
        </w:rPr>
        <w:t>like.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talking to Krishnadas in Hindi? I have not told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Hindi has been comparatively free from errors. The few I detect, </w:t>
      </w:r>
      <w:r>
        <w:rPr>
          <w:rFonts w:ascii="Times" w:hAnsi="Times" w:eastAsia="Times"/>
          <w:b w:val="0"/>
          <w:i w:val="0"/>
          <w:color w:val="000000"/>
          <w:sz w:val="22"/>
        </w:rPr>
        <w:t>I get no time to correct.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Andrews leaves with me tomorrow but he goes to Madras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Released by the Associated Press of India under the date-line “Bombay,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29”. The Secretary of the Special Non-Brahmin Provincial Conference sent on </w:t>
      </w:r>
      <w:r>
        <w:rPr>
          <w:rFonts w:ascii="Times" w:hAnsi="Times" w:eastAsia="Times"/>
          <w:b w:val="0"/>
          <w:i w:val="0"/>
          <w:color w:val="000000"/>
          <w:sz w:val="18"/>
        </w:rPr>
        <w:t>the 29th the following reply : “Thankful for your advice. We join Congress to Non-</w:t>
      </w:r>
      <w:r>
        <w:rPr>
          <w:rFonts w:ascii="Times" w:hAnsi="Times" w:eastAsia="Times"/>
          <w:b w:val="0"/>
          <w:i w:val="0"/>
          <w:color w:val="000000"/>
          <w:sz w:val="18"/>
        </w:rPr>
        <w:t>Brahminize and thus democratize it.”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Mirabehn”, 26-8-1927.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dropping me at Vellore. I wonder if you ever got your beautiful map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back!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5265. Courtesy 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465. LETTER TO ASHRAM WOMEN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Day, Bhadarwa Sud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29,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drafted by Ramaniklalbhai.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caught my point. There were several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implied in my letter. It is always so in letters. If they were all made </w:t>
      </w:r>
      <w:r>
        <w:rPr>
          <w:rFonts w:ascii="Times" w:hAnsi="Times" w:eastAsia="Times"/>
          <w:b w:val="0"/>
          <w:i w:val="0"/>
          <w:color w:val="000000"/>
          <w:sz w:val="22"/>
        </w:rPr>
        <w:t>explicit, this is what it would come to :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are engaged in a particular task, we should not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fields of service so long as they are not urgent. If we do,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regarded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Here I am doing a necessary piece of service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a sick man can do it. If at such a time I thought of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flood relief or of the Ashram problems and how I would solve them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were there, it would be </w:t>
      </w:r>
      <w:r>
        <w:rPr>
          <w:rFonts w:ascii="Times" w:hAnsi="Times" w:eastAsia="Times"/>
          <w:b w:val="0"/>
          <w:i/>
          <w:color w:val="000000"/>
          <w:sz w:val="22"/>
        </w:rPr>
        <w:t>moha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were in such a condition,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true of you too. There is no question of one’s being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small. You are engaged there in doing service in your own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I fall ill, very ill, or suppose there were floods here, as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those in Gujarat, it would be madness for you to entertain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thought (of running down here), even though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as wise as I. That would not mean that you would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or sympathy for me or for the sufferers in the Madras floods.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there will be and must be, in which your feeling for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expression. But if you become restless about it, it is </w:t>
      </w:r>
      <w:r>
        <w:rPr>
          <w:rFonts w:ascii="Times" w:hAnsi="Times" w:eastAsia="Times"/>
          <w:b w:val="0"/>
          <w:i/>
          <w:color w:val="000000"/>
          <w:sz w:val="22"/>
        </w:rPr>
        <w:t>moha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avoided. It is of course a different question to decide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becomes one’s dharma to rush to the help of another at the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one’s own duty. To do flood relief work, most of the members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That was clearly our duty. And yet, for those who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go, there was no need to feel restless. Ask me if you still do not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what I say.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3666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year is inferred from the reference to Gujarat floods.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Infatuation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INTERVIEW TO THE ASSOCIATED PRESS OF INDIA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29, 1927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Gandhi, interviewed, by an Associated Press representative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regarding the Viceroy’s proposal to convene a conference, said that he was not over-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enthusiastic about the official initiative in solving the Hindu-Muslim question but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welcomed co-operation from any quarter in this matter.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The Tribune</w:t>
      </w:r>
      <w:r>
        <w:rPr>
          <w:rFonts w:ascii="Times" w:hAnsi="Times" w:eastAsia="Times"/>
          <w:b w:val="0"/>
          <w:i w:val="0"/>
          <w:color w:val="000000"/>
          <w:sz w:val="22"/>
        </w:rPr>
        <w:t>, 31-8-1927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LETTER TO SUMATI MORARJI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Bhadarva Sud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Tuesday August 30,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SUMATI,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happy to learn that you are ordering the </w:t>
      </w:r>
      <w:r>
        <w:rPr>
          <w:rFonts w:ascii="Times" w:hAnsi="Times" w:eastAsia="Times"/>
          <w:b w:val="0"/>
          <w:i/>
          <w:color w:val="000000"/>
          <w:sz w:val="22"/>
        </w:rPr>
        <w:t>Nava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/>
          <w:color w:val="000000"/>
          <w:sz w:val="22"/>
        </w:rPr>
        <w:t>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specially for yourself and that you have taken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from the loft and have started plying it.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need to tell you that it is very advantageous to do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 do. The spinning-wheel may not arouse any interest.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ply it with the knowledge that it is for the sake of the poor,then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bound to interest you. How can anyone who has pity in his heart </w:t>
      </w:r>
      <w:r>
        <w:rPr>
          <w:rFonts w:ascii="Times" w:hAnsi="Times" w:eastAsia="Times"/>
          <w:b w:val="0"/>
          <w:i w:val="0"/>
          <w:color w:val="000000"/>
          <w:sz w:val="22"/>
        </w:rPr>
        <w:t>help being interested in it?</w:t>
      </w:r>
    </w:p>
    <w:p>
      <w:pPr>
        <w:autoSpaceDN w:val="0"/>
        <w:tabs>
          <w:tab w:pos="7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carefully. Do write to me if you have any </w:t>
      </w:r>
      <w:r>
        <w:rPr>
          <w:rFonts w:ascii="Times" w:hAnsi="Times" w:eastAsia="Times"/>
          <w:b w:val="0"/>
          <w:i w:val="0"/>
          <w:color w:val="000000"/>
          <w:sz w:val="22"/>
        </w:rPr>
        <w:t>doubts or questions.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G. N. 1347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Released from Bangalore on this date, which was Monday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contents, it appears that this letter was written earlier than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of May 13, 1928 to Shantikumar Morarji, addressee’s husband. </w:t>
      </w:r>
      <w:r>
        <w:rPr>
          <w:rFonts w:ascii="Times" w:hAnsi="Times" w:eastAsia="Times"/>
          <w:b w:val="0"/>
          <w:i/>
          <w:color w:val="000000"/>
          <w:sz w:val="18"/>
        </w:rPr>
        <w:t>Bhadarva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that year fell on Monday and corresponded to September 17, which cannot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 for the reason given above. In the year 1927 it fell on a Tuesday and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corresponded to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468. SPEECH AT VOORHEE’S COLLEGE, VELLORE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30, 1927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MR. PRINCIPAL, STUDENTS AND FRIENDS,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outset I would like to express my very deep sorrow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domestic affliction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has befallen your Principal. I heard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I reached here. I appreciate, Mr. Principal,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 consideration that you have shown by not merely allowing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function to take place under your roof but also, in spite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 grief, gracing this function by your presence and </w:t>
      </w:r>
      <w:r>
        <w:rPr>
          <w:rFonts w:ascii="Times" w:hAnsi="Times" w:eastAsia="Times"/>
          <w:b w:val="0"/>
          <w:i w:val="0"/>
          <w:color w:val="000000"/>
          <w:sz w:val="22"/>
        </w:rPr>
        <w:t>presiding at it. I ask you to regard me as a partner in your grief.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all the students and others for the address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to me this afternoon and the purse for the Khadi Fund.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your personal affection for me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identification with the poorest of the land does not surprise me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has become a common feature wherever I go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length and breadth of our beautiful country. It has been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greatest joy to me and consolation in the face of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to find that the student world throughout India has a warm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corner for me in their heart. The students have lightened my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very great extent. But I cannot suppress from me the feeling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this personal affection that the students have shown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and even identification with the poorest of the land,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have yet to cover a vast amount of ground. For, you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of the future. You will be called upon, when you are discharged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colleges and schools, to enter upon public life to lead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 of this country. I would, therefore, like you, students,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sense of your responsibility and show it in a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tangible manner. It is a remarkable fact and a regrettable fact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the vast majority of students, whilst they entertain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impulses during their student days, they disappear when they finish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studies. The vast majority of them look out for loaves and fishes.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there is something wrong in this. There is one reason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obvious. Every educationist, everyone who has had anything to do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2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title“What Students Can Do?” and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introductory words : “The following is a verbatim report of Gandhiji’s address to the </w:t>
      </w:r>
      <w:r>
        <w:rPr>
          <w:rFonts w:ascii="Times" w:hAnsi="Times" w:eastAsia="Times"/>
          <w:b w:val="0"/>
          <w:i w:val="0"/>
          <w:color w:val="000000"/>
          <w:sz w:val="18"/>
        </w:rPr>
        <w:t>students of Vellore.”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2-9-1927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De Boer, the Principal of Voorhee’s College, had lost his child.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students has realized that our educational system is faulty.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correspond to the requirements of the country,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requirements of pauper India. There is no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education that is given and the home life and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But that is I fear a larger question than you and I can deal with in </w:t>
      </w:r>
      <w:r>
        <w:rPr>
          <w:rFonts w:ascii="Times" w:hAnsi="Times" w:eastAsia="Times"/>
          <w:b w:val="0"/>
          <w:i w:val="0"/>
          <w:color w:val="000000"/>
          <w:sz w:val="22"/>
        </w:rPr>
        <w:t>a meeting of this character.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things as they are, we have to consider what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students to do and what more can we do in order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The answer that has come to me and to many, who are eager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that the student world gives a good account of itself,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have to search within and look after their personal character.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of personal life is the one indispensable condition for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sound education. And my meetings with thousands of students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 which I continuously have with the students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pour out their innermost feelings and take me into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show me quite clearly that there is much left to be desired.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all of you understand thoroughly what I mean.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languages, there is a beautiful word, equivalent for the word student,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2"/>
        </w:rPr>
        <w:t>Vidyarthi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coined word and a poor equivalent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I hope you know what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It means searcher after God, one who conducts himself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himself nearest to God in the least possible time. And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religions of the world, however much they may differ,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one on this fundamental thing that no man or woman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impure heart can possibly appear before the Great White Throne.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our learning or recitation of the Vedas, correct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Sanskrit, Latin, Greek and what not will avail us nothing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us to cultivate absolute purity of heart. The end of all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must be building up of character.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 friend in Shimoga, whom I did not know before,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up to me and asked me why it was, if India was really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spiritually advanced country, he did not observe in the students a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yearning after knowledge of God, why was it that the students,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them, did not even know what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gave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to me an honest explanation and excuse for this discovery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his. But I do not propose to give that explanation to you nor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excuse this very great and grave defect. The very first and earnest </w:t>
      </w:r>
      <w:r>
        <w:rPr>
          <w:rFonts w:ascii="Times" w:hAnsi="Times" w:eastAsia="Times"/>
          <w:b w:val="0"/>
          <w:i w:val="0"/>
          <w:color w:val="000000"/>
          <w:sz w:val="22"/>
        </w:rPr>
        <w:t>request that I would make to the students before me here is that each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“Students and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”, 25-8-1927.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you should search within and wherever you find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are justified you will begin to reform and rebuild yourself,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of you who are Hindus, and the vast majority are Hindus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will endeavour to understand the very simple, beautiful,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soulful message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experience, and I think I can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experience without a single exception, of those who have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this search after truth to render their hearts pure is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utterly impossible effort, unless it is accompanied by a heart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Almighty. Whatever, therefore, we do, do not lose faith in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reason out the thing for you, because really speaking,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which transcends reason. But I want you to cultivate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humility and not summarily reject the experiences of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teachers,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of the world and not regard them 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superstitious men. And if you will but do this, all the rest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say will be as clear as crystal to you. This will be to me the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sincerity of profession. If you have real faith in God,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feel for the humblest of His creation. And whether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khadi, or untouchability, total prohibition,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reform in connection with child widows and child wives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similar things, you will find that all these activities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derived from the same source. I was therefore glad to find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sympathize with and approve of the spinning movement,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untouchability and other things with which I am identified.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your assurance that henceforth you will do better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>khadi.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really the easiest thing in the world for you to make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once for all and say to yourself that you shall use henceforth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khadi since it puts a few coppers into the pockets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need them most. In this one institution alone, I understand,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more than 1,400. Just think what the 1,400 by giving only half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to spinning can add materially to the wealth of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also what 1,400 can do on behalf of the so-called untouchables,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all the 1,400 young men were to make a solemn resolve,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do so, that they are not going to have anything whatsoever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 child wives, imagine what a great reform you will make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around you. If the 1,400 amongst you, or a respectable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even, devote your leisure hours or part of your Sundays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amidst those who are given to drink and in the kindliest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steal into their hearts, imagine what service you will render to </w:t>
      </w:r>
      <w:r>
        <w:rPr>
          <w:rFonts w:ascii="Times" w:hAnsi="Times" w:eastAsia="Times"/>
          <w:b w:val="0"/>
          <w:i w:val="0"/>
          <w:color w:val="000000"/>
          <w:sz w:val="22"/>
        </w:rPr>
        <w:t>them and to the country. All these things you can do in spite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faulty education. Nor do you require much effort for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except that you have got to change your heart, and to use </w:t>
      </w:r>
      <w:r>
        <w:rPr>
          <w:rFonts w:ascii="Times" w:hAnsi="Times" w:eastAsia="Times"/>
          <w:b w:val="0"/>
          <w:i w:val="0"/>
          <w:color w:val="000000"/>
          <w:sz w:val="22"/>
        </w:rPr>
        <w:t>a current expression in the political world, alter the “angle of vision”.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want you to turn this occasion to advantage,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if only you will consider the solemn circumstance under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met this evening and by reference to which I started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address. A mere man of the world would be justified, and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by the world, if he excused himself from attending a function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character on account of domestic affliction. Surely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noble and majestic when a man instead of brooding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sorrows, transmutes them into service for God and humanity.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such act enables us to understand the essential oneness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humanity. May God enable you to understand the words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to you. I thank you once more for your address and the purse </w:t>
      </w:r>
      <w:r>
        <w:rPr>
          <w:rFonts w:ascii="Times" w:hAnsi="Times" w:eastAsia="Times"/>
          <w:b w:val="0"/>
          <w:i w:val="0"/>
          <w:color w:val="000000"/>
          <w:sz w:val="22"/>
        </w:rPr>
        <w:t>and all that you have said.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LETTER TO T. R. MAHADEVA IYER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ELLORE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 only repeat what I have said, that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it is better for you to give up possession. You will be morally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right in giving up possession right, if those who feel are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are duly informed before you give up possession. Not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and remain in possession is, in my opinion, indefensible.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been able to understand the intentions of the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averse to going to arbitration on matters about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no moral qualms and no legal difficulty.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12941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470. SPEECH AT PUBLIC MEETING, VELLORE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60" w:lineRule="exact" w:before="1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addresses and the purse containing Rs. 2,001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odd. It is really with Vellore that the khadi tour in Tamil Nadu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commences. Last week I went to Krishnagiri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Hosur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in the Tamil province; but that may pass as part of the Mysore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Coming to Vellore, I am reminded of my first visit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accompanied by Maulana Shaukat Ali. And when I cast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memory upon those times and now look at this assembly today,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feeling sad—sad not because you have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misbehaved yourselves but because of what is going on in the North.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 my sadness is considerably reduced when I,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enquiry, discover that in your midst at any rate you have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quarrels as are going on there, to distrub the even tenor of your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irrepressible optimism is strengthened by living in your midst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discovering that you stand untouched and unruffled by the misdoings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countrymen in the North. For my hope will last as long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God lasts and even though Hindus and Mussalmans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were to fly at one another’s throats, which God forbid,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still have the same strength that I possess today to declare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own person that the day is coming when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will stand shoulder to shoulder, fight for their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and remain united for ever as brothers. I want you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Vellore, men and women, to share that faith with me.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posterity will laugh at our barbarity and ask themselves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 and how mad we must have been that in the name God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cut each other to pieces. But as you know I hold of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with Hindu-Muslim unity the question of khaddar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To spin for the sake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khadi for the same reason is as much an act of pleasing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as it is that Hindus and Mussalmans should remain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Just as Hindu-Muslim unity binds the two together so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thread that is spun on the spinning-wheel bind the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paupers of India to us, the middle class. At the present moment it is </w:t>
      </w:r>
      <w:r>
        <w:rPr>
          <w:rFonts w:ascii="Times" w:hAnsi="Times" w:eastAsia="Times"/>
          <w:b w:val="0"/>
          <w:i w:val="0"/>
          <w:color w:val="000000"/>
          <w:sz w:val="22"/>
        </w:rPr>
        <w:t>true that we do not cut their throats but it is equally true that in a sense</w:t>
      </w:r>
    </w:p>
    <w:p>
      <w:pPr>
        <w:autoSpaceDN w:val="0"/>
        <w:autoSpaceDE w:val="0"/>
        <w:widowControl/>
        <w:spacing w:line="200" w:lineRule="exact" w:before="34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Gandhi Maidan. C. Rajagopalachari translated the speech into Tamil.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Krishnagiri”, 24-8-1927.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suck from the villagers their very life-blood. We are both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indirectly responsible for sucking the life-blood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villagers. It is we the middle class people who are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perpetual starvation to which the villagers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today. As traders we are directly responsible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because instead of trading in the cloth manufactured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sacred hands we worshipped Moloch, soiled our fingers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goods and began to sell foreign cloth. I regard this as an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treachery against those starving voiceless millions. And the 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middle classes are indirectly responsible for that starvation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not resist their temptation of buying the flimsy cloth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 offered to them in lieu of our own sacred cloth.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 I regard as but a slight token of your desire for repentance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sins that we have committed. But I assure you that the penance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complete till all the traders have retraced their steps,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 in foreign cloth and they as well as others have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khaddar, however coarse it may be, and however expensive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be.Real repentance counts no sacrifice too much. And how I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leaving this the first place of my tour in Tamil Nadu I could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confidence that you have got the same sense of sorrow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 for our starving countrymen and women and have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 of our sins towards them that I have. My remarks 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applicable to the sisters to my right as they are to the 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of me and my left. You the women of Vellore will not deserve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daughters of the same land that was hallowed by the sacred feet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Sita. We men and women of India take the sacred name of Sita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seven </w:t>
      </w:r>
      <w:r>
        <w:rPr>
          <w:rFonts w:ascii="Times" w:hAnsi="Times" w:eastAsia="Times"/>
          <w:b w:val="0"/>
          <w:i/>
          <w:color w:val="000000"/>
          <w:sz w:val="22"/>
        </w:rPr>
        <w:t>satis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early in the morning. If we do not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 and the purity of Sita, what right have we got to take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name? It should be just as natural to us to wear khaddar produced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villages as it is, thank God, for us to cook our own food and eat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preference to the richest dishes that may be cooked in hotels and </w:t>
      </w:r>
      <w:r>
        <w:rPr>
          <w:rFonts w:ascii="Times" w:hAnsi="Times" w:eastAsia="Times"/>
          <w:b w:val="0"/>
          <w:i w:val="0"/>
          <w:color w:val="000000"/>
          <w:sz w:val="22"/>
        </w:rPr>
        <w:t>offered free of charge.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attach the same importance to the question of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Hindus are staking our religion and our reputation so long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regard a single human being as untouchable by birth.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 they have as much right to enter our temples,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children to our schools and and to help themselves with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from the same tanks which we use. I hope that if there is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 anyone who still hugs the belief in untouchability, he or she </w:t>
      </w:r>
      <w:r>
        <w:rPr>
          <w:rFonts w:ascii="Times" w:hAnsi="Times" w:eastAsia="Times"/>
          <w:b w:val="0"/>
          <w:i w:val="0"/>
          <w:color w:val="000000"/>
          <w:sz w:val="22"/>
        </w:rPr>
        <w:t>will revise that belief and understand there is no warrant whatsoever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curse in Hinduism.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equal importance, or almost equal importance, is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drink. I said almost equal importance not because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temperance is by itself of less importance to the man who has 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up, but because it affects a smaller number of people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Those of us who are not given to the habit of drinking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satisfied so long as there is a single neighbour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prey to that evil. You should devise and adopt all the gentle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be at our disposal to wean our falling brethren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habit. If I were you I would not be satisfied till there is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in the land. If I were you, I would make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 intolerable so long as he does not take up this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seriously and in right earnest.</w:t>
      </w:r>
    </w:p>
    <w:p>
      <w:pPr>
        <w:autoSpaceDN w:val="0"/>
        <w:tabs>
          <w:tab w:pos="550" w:val="left"/>
          <w:tab w:pos="567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take up more of your time now. We have some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us. You have given me this beautiful casket. I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silver plates presented to me with the addresses of the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and Municipality. It is now known all over India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 to keep such plates and caskets in and that by my vow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debarred from owning any possession on this earth. I regard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as having been given to me in order to enable me to auction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your presence and to get what more money I can for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will therefore be put before you for auction,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hope that those of you who can afford it will try to outbid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But all may not have come with enough money to take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bidding. For them there is another course. I know that all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present at this meeting have not contributed to this purse.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some of you who have contributed have not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of your ability. In order to give you an opportunity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you may wish to, at this meeting, volunteers would presently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in your midst to make collections. I hope that those of you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and believe in spinning and khaddar will not spare yourselves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giving. Sisters all over India are in the habit of giving their jewellery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I want all those who can to give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pie given with a willing heart is just as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gold mohur. I thank you once more for your gift and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addresses.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2-9-1927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IS IT MARRIAGE?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the following from a letter received by me while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able to attend to any correspondence, that is, during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of my recent illness. I have omitted the names of parties though </w:t>
      </w:r>
      <w:r>
        <w:rPr>
          <w:rFonts w:ascii="Times" w:hAnsi="Times" w:eastAsia="Times"/>
          <w:b w:val="0"/>
          <w:i w:val="0"/>
          <w:color w:val="000000"/>
          <w:sz w:val="22"/>
        </w:rPr>
        <w:t>the correspondent gives every detail.</w:t>
      </w:r>
    </w:p>
    <w:p>
      <w:pPr>
        <w:autoSpaceDN w:val="0"/>
        <w:autoSpaceDE w:val="0"/>
        <w:widowControl/>
        <w:spacing w:line="240" w:lineRule="exact" w:before="8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this marriage season there has been a heart-breaking marriage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ceremony at Sadashivgad, Karwar. The bride is about 12 years and comes from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very poor family from Goa. The bridegroom is 60 years old. His first wife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died about three years ago, leaving two children behind her out of eight or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nine. The bridegroom is the founder of an English school. Last year he tried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secure a bride of tender age, but owing to the agitation in his community,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transaction was abandoned. This year he succeeded by offering rupees two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hundred to the parents of the bride. What is to be done in the matter? Men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like—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who are social reformers of the place do not raise their little finger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this inhuman act.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seems to me to be no reason to doubt the accuracy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made in the letter from which I have given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condensation. I wish it were possible to say that this is only a rare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instance. Instances of this character occur often enough to call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drastic remedy. One remedy is undoubtedly to publish every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and expose it and create a healthy strong public opinion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repetition of such crimes against womanhood. But local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such immoral alliances are impending is no doubt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effective. According to this correspondent, the first attempt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old progenitor of eight children was frustrated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timely agitation. I wonder why such an agitation did not take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instance. Surely many people in the locality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about the attempt to secure possession of a girl of tender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old widower. I wonder why agitation was not set on foot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to save the girl from a life of torture and misery.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opinion, if local public opinion can be mobilized it is not too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now to help the girl wife. I gather from the correspondent’s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that the widower seems to have been a kind of a philanthropist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time. May he not be persuaded to put the girl away from him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Seva Sadan or some such institution for education, and then,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of full age, be given the choice either of living with him or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the marriage bond as a nullity? But whether in the present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moribund condition of society such a step is possible or not,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reason why young men of undoubted character should not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into bands of mercy pledged by all just and legitimate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prevent child marriage and to promote wherever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remarriage of child widows. The two things appear to me to go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hand. These bands of mercy to be able to do effective work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localize their activity. They will find then that in the course of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they would become an irresistible force. The majority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 have after all a very small population each, and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know when immoral bargains such as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drawn attention to are contemplated, or to know the child widows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respective towns. There is no doubt however that a great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tact and exemplary self-restraint will have to be exercised by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bands of mercy. The slightest impatience or violence on their part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revulsion against them and frustrate the very object they have in </w:t>
      </w:r>
      <w:r>
        <w:rPr>
          <w:rFonts w:ascii="Times" w:hAnsi="Times" w:eastAsia="Times"/>
          <w:b w:val="0"/>
          <w:i w:val="0"/>
          <w:color w:val="000000"/>
          <w:sz w:val="22"/>
        </w:rPr>
        <w:t>view.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472. LEST WE FORGET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 danger of the calamities of Orissa and Sind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in the midst of the universal attention that the Gujarat floods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attracted. Probably the distress is more felt in Sind than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and the most felt in Orissa, for it is the least organized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 of our provinces. Gujarat has produced an army of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numbers are already proving embarrassing to Sjt. Vallabhbhai.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everywhere it is the merchant class that is freest with its purse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most able to organize relief in times of distress. Let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Gujaratis, who are not wanted for work in Gujarat, or who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spared, turn their attention to the places where help may be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needed. The distress of Gujarat must not blind the Gujaratis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of the other provinces. The present distress must be utilized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 less provincial and more national. We must feel one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and the remotest of the thirty crores of God’s creatures who </w:t>
      </w:r>
      <w:r>
        <w:rPr>
          <w:rFonts w:ascii="Times" w:hAnsi="Times" w:eastAsia="Times"/>
          <w:b w:val="0"/>
          <w:i w:val="0"/>
          <w:color w:val="000000"/>
          <w:sz w:val="22"/>
        </w:rPr>
        <w:t>inhabit this land.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1-9-1927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TRUE ‘SHRADDHA’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sends from Rangoon rupees twenty-five as donation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propaganda of the spinning-wheel and writes :</w:t>
      </w:r>
    </w:p>
    <w:p>
      <w:pPr>
        <w:autoSpaceDN w:val="0"/>
        <w:autoSpaceDE w:val="0"/>
        <w:widowControl/>
        <w:spacing w:line="260" w:lineRule="exact" w:before="48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father died on the 18th April 1927 at Tanjore (South India) while I </w:t>
      </w:r>
      <w:r>
        <w:rPr>
          <w:rFonts w:ascii="Times" w:hAnsi="Times" w:eastAsia="Times"/>
          <w:b w:val="0"/>
          <w:i w:val="0"/>
          <w:color w:val="000000"/>
          <w:sz w:val="18"/>
        </w:rPr>
        <w:t>was there on a short leave. When I was confronted with the question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“Sixteenth Day Ceremony”, a slavish, meaningless imitation of </w:t>
      </w:r>
      <w:r>
        <w:rPr>
          <w:rFonts w:ascii="Times" w:hAnsi="Times" w:eastAsia="Times"/>
          <w:b w:val="0"/>
          <w:i/>
          <w:color w:val="000000"/>
          <w:sz w:val="18"/>
        </w:rPr>
        <w:t>shraddha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resolutely refused to abide by the desire of my relatives simply because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belief in it as it prevails today. I do not believe in a departed soul waiting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Pitruloka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some such other unseen places for water or rice balls. Nor can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any reason to attach any importance to the rites performed by a mercenary </w:t>
      </w:r>
      <w:r>
        <w:rPr>
          <w:rFonts w:ascii="Times" w:hAnsi="Times" w:eastAsia="Times"/>
          <w:b w:val="0"/>
          <w:i w:val="0"/>
          <w:color w:val="000000"/>
          <w:sz w:val="18"/>
        </w:rPr>
        <w:t>priest and in a language which is Greek both to me and the officiating priest.</w:t>
      </w:r>
    </w:p>
    <w:p>
      <w:pPr>
        <w:autoSpaceDN w:val="0"/>
        <w:autoSpaceDE w:val="0"/>
        <w:widowControl/>
        <w:spacing w:line="260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short the whole affair seems to be a hoax designed to be practised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 susceptibilities of the people. But I can believe in </w:t>
      </w:r>
      <w:r>
        <w:rPr>
          <w:rFonts w:ascii="Times" w:hAnsi="Times" w:eastAsia="Times"/>
          <w:b w:val="0"/>
          <w:i/>
          <w:color w:val="000000"/>
          <w:sz w:val="18"/>
        </w:rPr>
        <w:t>shraddha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 offered in piety and devotion with a charitable intention. From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commonsense point of view the main principle and the original purpose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ceremony ought to be charity. As you say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24-2-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1927, “only two classes of people are entitled to charity and none else—the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Brahmin who possesses nothing and whose business it is to spread holy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learning, and the cripple and the blind.” Our great immortal sage,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Thiruvalluvar has said : “A Brahmin is that sannyasi who has an overflowing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love towards all living creatures.” Because I could not conceive of a man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a better claim than you and a more charitable purpose than that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spinning-wheel, I have sent you this amount. There is also another way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commemorating the memory of one’s own parents. The same sage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Thiruvalluvar has again said : “The gratitude of a son to his father must consist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son conducting himself in the world in such a way as to excite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the approbation that his father must have performed a great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tapasya to </w:t>
      </w:r>
      <w:r>
        <w:rPr>
          <w:rFonts w:ascii="Times" w:hAnsi="Times" w:eastAsia="Times"/>
          <w:b w:val="0"/>
          <w:i w:val="0"/>
          <w:color w:val="000000"/>
          <w:sz w:val="18"/>
        </w:rPr>
        <w:t>beget this son.” I may add that I have this ideal at my heart.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omitted from the letter several personal references.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performed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ceremonies myself in my youth,I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understand their religious usefulness.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first of its kind I have received. But not being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hidden meaning, if any, of the practices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universal in Hinduism, I have hitherto refrained from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in these pages. The rule that the correspondent has chosen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however appealed to me. We do very often meekly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conventional ceremonies although we may have no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although they may have no meaning for us. Submission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>convention in trivial matters in which there is no danger of deceiving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or oneself is often desirable and even necessary.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submission in matters of religion, especially where there is a positive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repugnance from within and a danger of deceiving our neighbours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ourselves, cannot but be debasing. There are today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ceremonies, which, whatever meaning and importance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had in ages gone by, have neither importance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for the rising generation. There can be no doubt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this generation to strike out an original path by giving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form and even meaning to many old ceremonies.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green and of respecting the memory of one’s parents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given up. But it is hardly necessary on that account to retain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conventions and forms, which have lost their reality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to have any influence on us. I therefore commend the example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correspondent to those who are anxious to do only that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right, and free themselves from self-deception.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 HOW TO KEEP HEALTH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Polish Professor with whom the reader is now familiar </w:t>
      </w:r>
      <w:r>
        <w:rPr>
          <w:rFonts w:ascii="Times" w:hAnsi="Times" w:eastAsia="Times"/>
          <w:b w:val="0"/>
          <w:i w:val="0"/>
          <w:color w:val="000000"/>
          <w:sz w:val="22"/>
        </w:rPr>
        <w:t>writing on my illness says 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I have been reading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about your illness and discussion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‘jailors’, let me tell you of my own experience how to prevent such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breakdowns. Within the last nine months—September to May—I have visited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40 towns all over Poland, and lectured for 100 days at the rate of 3-7 hours 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day. At the age of 64, I feel as young as 40 years ago whenever I stand before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public. My rules are :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No </w:t>
      </w:r>
      <w:r>
        <w:rPr>
          <w:rFonts w:ascii="Times" w:hAnsi="Times" w:eastAsia="Times"/>
          <w:b w:val="0"/>
          <w:i/>
          <w:color w:val="000000"/>
          <w:sz w:val="18"/>
        </w:rPr>
        <w:t>worry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whatever. There is an an Almighty God who takes care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all, and nothing happens without His permission. I am not His chief steward,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a very humble servant with a clearly defined task, and have to look at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task, that small part of universal becoming. If there is somewhere on earth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earthquake or a flood or a famine, no real harm can happen to immortal souls,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nobody can suffer without some advantage to him designed by God,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everywhere God has His servants who help so far as He permits them.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 worry is weakness of faith, and my faith being infinite I cannot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worry.</w:t>
      </w:r>
    </w:p>
    <w:p>
      <w:pPr>
        <w:autoSpaceDN w:val="0"/>
        <w:autoSpaceDE w:val="0"/>
        <w:widowControl/>
        <w:spacing w:line="240" w:lineRule="exact" w:before="4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rPr>
          <w:rFonts w:ascii="Times" w:hAnsi="Times" w:eastAsia="Times"/>
          <w:b w:val="0"/>
          <w:i/>
          <w:color w:val="000000"/>
          <w:sz w:val="18"/>
        </w:rPr>
        <w:t>Much sleep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every moment when I am not at work, even for a few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minutes many times a day. Before falling into sleep always praying : Lord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Jesus enlighten me, give me strength and joy. With this prayer a clear image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joy, light, strength flowing into me. Such a sleep is prayer, is intercourse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Highest and refreshing. When I wake up from such a sleep, I know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exactly what I have to do, and I do it gladly.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professor adds a third rule which is about fasting and diet.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incomplete, I have asked for further information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sharing it with reader. But there is no doubt that the two rules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about absence of worry and necessity for sleep are golden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rules. There is nothing that wastes the body like worry and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any faith in God should be ashamed to worry about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whatsoever. It is a difficult rule no doubt for the simple reason,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God with the majority of mankind is either an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or a blind belief, a kind of superstitious fear of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indefinable. But to ensure absolute freedom from worry requires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utter faith which is a plant of slow, almost unperceived, growth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requires to be constantly watered by tears that accompany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 prayer. They are the tears of a lover who cannot brook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moment’s separation from the loved one, or of the penitent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that it is some trace of impurity in him that keeps him away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loved one.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ability to sleep during odd moments seems to be a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old age. Whilst the first rule is applicable to all, young and old,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about sleep is not to be copied by youngsters. It is the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of babies and old people. And to induce such sweet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sleep, it is surely necessary to put oneself in tune with the Infinite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step. This sleep is not to be mistaken for the sleep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sluggard or the opium-eater. But it is ‘Nature’s sweet restorer’, a tonic </w:t>
      </w:r>
      <w:r>
        <w:rPr>
          <w:rFonts w:ascii="Times" w:hAnsi="Times" w:eastAsia="Times"/>
          <w:b w:val="0"/>
          <w:i w:val="0"/>
          <w:color w:val="000000"/>
          <w:sz w:val="22"/>
        </w:rPr>
        <w:t>for a brain that gets easily fagged in old 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1-9-1927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LETTER TO SATIS CHANDRA DAS GUPTA</w:t>
      </w:r>
    </w:p>
    <w:p>
      <w:pPr>
        <w:autoSpaceDN w:val="0"/>
        <w:autoSpaceDE w:val="0"/>
        <w:widowControl/>
        <w:spacing w:line="266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UDIATHAM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Jamini Babu’s letter which please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perusal. It gave me great joy to find all the good coming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Jamini Babu. I know you will handle him in the gentlest manner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1575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LETTER TO KAILASNATH KATJU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UDIATHAM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weakness of body is my excuse for dictating this letter.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weakness I would have gladly written myself. I thank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and the first instalment of your contribution to khadi.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is so good and is likely to influence others. If you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objection, I would like to publish that part of it which relates to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please do not hesitate to refuse permission if you would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not like the publication of the letter, whether with or without </w:t>
      </w:r>
      <w:r>
        <w:rPr>
          <w:rFonts w:ascii="Times" w:hAnsi="Times" w:eastAsia="Times"/>
          <w:b w:val="0"/>
          <w:i w:val="0"/>
          <w:color w:val="000000"/>
          <w:sz w:val="22"/>
        </w:rPr>
        <w:t>your name.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black alpaca </w:t>
      </w:r>
      <w:r>
        <w:rPr>
          <w:rFonts w:ascii="Times" w:hAnsi="Times" w:eastAsia="Times"/>
          <w:b w:val="0"/>
          <w:i/>
          <w:color w:val="000000"/>
          <w:sz w:val="22"/>
        </w:rPr>
        <w:t>chapkan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concerned, give me an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can have for you one made of very fine black khadi. It looks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as alpaca. You may not know that in Madras many advocates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vakils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wear khaddar </w:t>
      </w:r>
      <w:r>
        <w:rPr>
          <w:rFonts w:ascii="Times" w:hAnsi="Times" w:eastAsia="Times"/>
          <w:b w:val="0"/>
          <w:i/>
          <w:color w:val="000000"/>
          <w:sz w:val="22"/>
        </w:rPr>
        <w:t>chapkans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when they do not use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other articles of dress and as it so happens, the khaddar </w:t>
      </w:r>
      <w:r>
        <w:rPr>
          <w:rFonts w:ascii="Times" w:hAnsi="Times" w:eastAsia="Times"/>
          <w:b w:val="0"/>
          <w:i/>
          <w:color w:val="000000"/>
          <w:sz w:val="22"/>
        </w:rPr>
        <w:t>chapkans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practitioners find to be suitable because of their comparative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cheapness. In your case I may not think of cheapness at all.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order, I am not going to secure for you the cheapest but the </w:t>
      </w:r>
      <w:r>
        <w:rPr>
          <w:rFonts w:ascii="Times" w:hAnsi="Times" w:eastAsia="Times"/>
          <w:b w:val="0"/>
          <w:i w:val="0"/>
          <w:color w:val="000000"/>
          <w:sz w:val="22"/>
        </w:rPr>
        <w:t>most expensive and the most elegant.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 word about personal spinning. I quite agree with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khaddar need not include personal spinning. But love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starving millions does, for two reasons : first, because, personal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renews our daily bond with them. Secondly, by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each known member of society creates a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which makes it easier for workers to induce the unwilling,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unbelieving, villagers to take to hand-spinning.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add a third reason which I know you would not despise. Every yard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well-spun yarn adds to the wealth of the country, be the addition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so infinitesimal. You know what the lawyers do so often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awaiting their turn in the law courts. They either play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>pencils or with their paper-tape or worse still open out their little 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knives and fidget with the edges of the desks at which they are sitting.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I could induce you to take up the little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of silver, gold or ivory if you like, and put in a delicte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cylinder.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-spinning is easily learnt. Will you take to it? It will be,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laughed at in the beginning; then it will cease to attract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way or the other and if you could go through the two stages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persist, it will be copied by others. I hope you do not resent my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to you. You have given me an inch with hearty goodwill and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not be surprised if I now ask for more.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indeed, I demanded great sacrifices from lawyers.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back to 1920 and ’21, I feel that I asked for nothing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extrordinary and I feel that I had a right to demand the largest </w:t>
      </w:r>
      <w:r>
        <w:rPr>
          <w:rFonts w:ascii="Times" w:hAnsi="Times" w:eastAsia="Times"/>
          <w:b w:val="0"/>
          <w:i w:val="0"/>
          <w:color w:val="000000"/>
          <w:sz w:val="22"/>
        </w:rPr>
        <w:t>measure of sacrifice from those to whose profession I once belonged.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little ones now consider themselves too big to sit in my lap.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Please, however, tell them that whenever I meet them again, am going </w:t>
      </w:r>
      <w:r>
        <w:rPr>
          <w:rFonts w:ascii="Times" w:hAnsi="Times" w:eastAsia="Times"/>
          <w:b w:val="0"/>
          <w:i w:val="0"/>
          <w:color w:val="000000"/>
          <w:sz w:val="22"/>
        </w:rPr>
        <w:t>to make them pay for still remembering 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passing your cheque for Rs. 100/- to the Treasurer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All-India Spinners’ Association.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AILASNATH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ATJU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9, 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DMUNTON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13275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LETTER TO GULZAR MOHAMAD ‘AQUIL’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ELLORE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19th ultimo. I enclose herewith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exracts you have sent me do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shape or form do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point : that is to say, they do not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Justice Dilip Singh was in any way prejudiced against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that he otherwise gave a decision which he did not believe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correct. That other judges differed from him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the law is nothing new in Indian experience or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the world. So long as the world lasts,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honestly different interpretations of the same laws. Indeed, one extract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collected clearly bears out my own opinion that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Dilip Singh was wholly unprejudiced. I still adhere to the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the agitation over </w:t>
      </w:r>
      <w:r>
        <w:rPr>
          <w:rFonts w:ascii="Times" w:hAnsi="Times" w:eastAsia="Times"/>
          <w:b w:val="0"/>
          <w:i/>
          <w:color w:val="000000"/>
          <w:sz w:val="22"/>
        </w:rPr>
        <w:t>Rangila</w:t>
      </w:r>
      <w:r>
        <w:rPr>
          <w:rFonts w:ascii="Times" w:hAnsi="Times" w:eastAsia="Times"/>
          <w:b w:val="0"/>
          <w:i/>
          <w:color w:val="000000"/>
          <w:sz w:val="22"/>
        </w:rPr>
        <w:t>Rasul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uncalled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unfortunate, avoidable. But as I have already intimated to you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desire, unless I feel compelled, to take part in the controversy.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12390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478. LETTER TO S. G. VAZE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ELLORE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VAZE,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curious your letter enclosing copy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Servant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me the very day that I read your signed article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myself. The cutting was given to me by Andrews.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that cutting I thought of writing to you to tell you that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expect me to deal with any question you should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 should like to, I really do not get much time to read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or books except to see a local newspaper for a few minutes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daily. I remain somewhat posted with current events only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correspond with me on them. Now about the subject-matter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Before it came I had discussed the East African among other</w:t>
      </w:r>
    </w:p>
    <w:p>
      <w:pPr>
        <w:autoSpaceDN w:val="0"/>
        <w:autoSpaceDE w:val="0"/>
        <w:widowControl/>
        <w:spacing w:line="220" w:lineRule="exact" w:before="30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Evidently a slip for ‘prove’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letter dated August 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with Andrews. It needs very delicate handling.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myself to be as competent to pronounce an opinion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African situation as I do on the South African. I had been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views on the East African question also not because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well posted with a knowledge of all the problems and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but a long course of very serious study of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question has given me, so I fancy, the capacity for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right decision. My own opinion is that we would be better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representation in the East African legislature. Any representation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might have will be exploited by the predominant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 for the purpose of robbing the sons of the soil of their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rights. I would, therefore, resist communal representation. If I can,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retain for the Indian settlers the franchise on the same rights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Europeans. But that can only be, if an educational qualification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by the Europeans which they will resist because, they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colonies want the principle of “one man, one vote”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established. What I am anxious for and what I would fight unto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is our immigration and unrestricted rights to own landed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unlike as in South Africa and Rhodesia. We were the pioneers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Our peasants, so far as I know, have done no harm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Africans. We were, therefore, in large numbers, solely 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their goodwill. In all fairness, therefore, Europeans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reconvince us that having got the might on their side they may ride </w:t>
      </w:r>
      <w:r>
        <w:rPr>
          <w:rFonts w:ascii="Times" w:hAnsi="Times" w:eastAsia="Times"/>
          <w:b w:val="0"/>
          <w:i w:val="0"/>
          <w:color w:val="000000"/>
          <w:sz w:val="22"/>
        </w:rPr>
        <w:t>roughshod over our rights may be too true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but then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by a hair’s breadth on these two fundamental questions.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 whilst my opinion is an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state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part of the question is concerned, I do not feel inclined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say anything in public unless on it becomes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 know and it grieves me to know that our people in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are not acting in the correct manner and that their leaders there </w:t>
      </w:r>
      <w:r>
        <w:rPr>
          <w:rFonts w:ascii="Times" w:hAnsi="Times" w:eastAsia="Times"/>
          <w:b w:val="0"/>
          <w:i w:val="0"/>
          <w:color w:val="000000"/>
          <w:sz w:val="22"/>
        </w:rPr>
        <w:t>are not selfless.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G. V</w:t>
      </w:r>
      <w:r>
        <w:rPr>
          <w:rFonts w:ascii="Times" w:hAnsi="Times" w:eastAsia="Times"/>
          <w:b w:val="0"/>
          <w:i w:val="0"/>
          <w:color w:val="000000"/>
          <w:sz w:val="18"/>
        </w:rPr>
        <w:t>AZE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OCIETY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13276</w:t>
      </w:r>
    </w:p>
    <w:p>
      <w:pPr>
        <w:autoSpaceDN w:val="0"/>
        <w:autoSpaceDE w:val="0"/>
        <w:widowControl/>
        <w:spacing w:line="240" w:lineRule="exact" w:before="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a blank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495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 LETTER TO MOTILAL ROY</w:t>
      </w:r>
    </w:p>
    <w:p>
      <w:pPr>
        <w:autoSpaceDN w:val="0"/>
        <w:autoSpaceDE w:val="0"/>
        <w:widowControl/>
        <w:spacing w:line="294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MOTI BABU,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thought of you [more times]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than I can count,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make time for writing to you as I had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particular to say to you. But today, by accident I find before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 number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Standard Bearer.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according to my wont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at the advertisements. Of course you know my ideas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 and in a serious journal devoted to religious research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drawing inspiration from you, I should like omission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advertisements, but in any case if there should be any,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 selected assortment. I was, therefore, distressed to find an advertise-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for spermatone. The description of the medicine is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inviting and I do not know [whether]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know that such advertise-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are partly responsible for enervating our youths.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too, which I dislike but I have called attention to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glaring one. You will now do what you think proper.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 is being developed as you had expected and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well and further that you have no trouble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authorities. I seem to have got over the collapse, at least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being and I have now seriously embarked upon a nearly four months’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in the South. What was done in Mysore I do not count as </w:t>
      </w:r>
      <w:r>
        <w:rPr>
          <w:rFonts w:ascii="Times" w:hAnsi="Times" w:eastAsia="Times"/>
          <w:b w:val="0"/>
          <w:i w:val="0"/>
          <w:color w:val="000000"/>
          <w:sz w:val="22"/>
        </w:rPr>
        <w:t>anything.</w:t>
      </w:r>
    </w:p>
    <w:p>
      <w:pPr>
        <w:autoSpaceDN w:val="0"/>
        <w:autoSpaceDE w:val="0"/>
        <w:widowControl/>
        <w:spacing w:line="220" w:lineRule="exact" w:before="66" w:after="3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OY</w:t>
      </w:r>
    </w:p>
    <w:p>
      <w:pPr>
        <w:sectPr>
          <w:type w:val="continuous"/>
          <w:pgSz w:w="9360" w:h="12960"/>
          <w:pgMar w:top="516" w:right="1402" w:bottom="458" w:left="1440" w:header="720" w:footer="720" w:gutter="0"/>
          <w:cols w:num="2" w:equalWidth="0">
            <w:col w:w="3450" w:space="0"/>
            <w:col w:w="306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2" w:bottom="458" w:left="1440" w:header="720" w:footer="720" w:gutter="0"/>
          <w:cols w:num="2" w:equalWidth="0">
            <w:col w:w="3450" w:space="0"/>
            <w:col w:w="3067" w:space="0"/>
          </w:cols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RAVARTAK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HANDRANAGAR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11033</w:t>
      </w:r>
    </w:p>
    <w:p>
      <w:pPr>
        <w:autoSpaceDN w:val="0"/>
        <w:autoSpaceDE w:val="0"/>
        <w:widowControl/>
        <w:spacing w:line="208" w:lineRule="exact" w:before="1472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G.N. Register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Illegible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BASIL MATHEWS</w:t>
      </w:r>
    </w:p>
    <w:p>
      <w:pPr>
        <w:autoSpaceDN w:val="0"/>
        <w:autoSpaceDE w:val="0"/>
        <w:widowControl/>
        <w:spacing w:line="240" w:lineRule="exact" w:before="176" w:after="0"/>
        <w:ind w:left="720" w:right="72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ORLD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ERVICE TO </w:t>
      </w:r>
      <w:r>
        <w:rPr>
          <w:rFonts w:ascii="Times" w:hAnsi="Times" w:eastAsia="Times"/>
          <w:b w:val="0"/>
          <w:i w:val="0"/>
          <w:color w:val="000000"/>
          <w:sz w:val="18"/>
        </w:rPr>
        <w:t>‘T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RIENDS OF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OYS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UIDANCE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>ORLD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OMMITTEE OF </w:t>
      </w:r>
      <w:r>
        <w:rPr>
          <w:rFonts w:ascii="Times" w:hAnsi="Times" w:eastAsia="Times"/>
          <w:b w:val="0"/>
          <w:i w:val="0"/>
          <w:color w:val="000000"/>
          <w:sz w:val="18"/>
        </w:rPr>
        <w:t>Y.M.C.A.</w:t>
      </w:r>
    </w:p>
    <w:p>
      <w:pPr>
        <w:autoSpaceDN w:val="0"/>
        <w:autoSpaceDE w:val="0"/>
        <w:widowControl/>
        <w:spacing w:line="220" w:lineRule="exact" w:before="9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January 5, 1927</w:t>
      </w:r>
    </w:p>
    <w:p>
      <w:pPr>
        <w:autoSpaceDN w:val="0"/>
        <w:autoSpaceDE w:val="0"/>
        <w:widowControl/>
        <w:spacing w:line="188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SIR,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boys of the world we addressed a general questionnaire in which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asked— “Who in your opinion is the greatest living man?” Trained educationists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of youth in over fifty countries aided us in this worldwide inquiry into the </w:t>
      </w:r>
      <w:r>
        <w:rPr>
          <w:rFonts w:ascii="Times" w:hAnsi="Times" w:eastAsia="Times"/>
          <w:b w:val="0"/>
          <w:i w:val="0"/>
          <w:color w:val="000000"/>
          <w:sz w:val="18"/>
        </w:rPr>
        <w:t>mind of boys. The response of hundreds of boys from a large number of countries—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Asiatic, European, American and African—showed that “they consider you the </w:t>
      </w:r>
      <w:r>
        <w:rPr>
          <w:rFonts w:ascii="Times" w:hAnsi="Times" w:eastAsia="Times"/>
          <w:b w:val="0"/>
          <w:i w:val="0"/>
          <w:color w:val="000000"/>
          <w:sz w:val="18"/>
        </w:rPr>
        <w:t>greatest man living”.</w:t>
      </w:r>
    </w:p>
    <w:p>
      <w:pPr>
        <w:autoSpaceDN w:val="0"/>
        <w:autoSpaceDE w:val="0"/>
        <w:widowControl/>
        <w:spacing w:line="264" w:lineRule="exact" w:before="1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We are publishing a magazine for leaders of boys—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World’s Youth—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circulates in 59 countries. It would be of unmeasured significance to them and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boys they serve, to have direct from yourself, through the medium of this journal,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 message as to the general principle that has guided your life. We assure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is no mere journalistic stunt. We are making the request sincerely believing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your compliance will mean very much for the advancement of what we both hope </w:t>
      </w:r>
      <w:r>
        <w:rPr>
          <w:rFonts w:ascii="Times" w:hAnsi="Times" w:eastAsia="Times"/>
          <w:b w:val="0"/>
          <w:i w:val="0"/>
          <w:color w:val="000000"/>
          <w:sz w:val="18"/>
        </w:rPr>
        <w:t>for—a stronger, cleaner, more heroic youth throughout the world.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convinced that your intimate statement of 100 words or more will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factor of profound influence in the lives of thousands of boys, and we will be glad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convey back to you responses we receive from them, in which we know you will be </w:t>
      </w:r>
      <w:r>
        <w:rPr>
          <w:rFonts w:ascii="Times" w:hAnsi="Times" w:eastAsia="Times"/>
          <w:b w:val="0"/>
          <w:i w:val="0"/>
          <w:color w:val="000000"/>
          <w:sz w:val="18"/>
        </w:rPr>
        <w:t>interested.</w:t>
      </w:r>
    </w:p>
    <w:p>
      <w:pPr>
        <w:autoSpaceDN w:val="0"/>
        <w:autoSpaceDE w:val="0"/>
        <w:widowControl/>
        <w:spacing w:line="260" w:lineRule="exact" w:before="0" w:after="0"/>
        <w:ind w:left="72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faithfully,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ASIL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ATHEWS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S.N. 12476</w:t>
      </w:r>
    </w:p>
    <w:p>
      <w:pPr>
        <w:autoSpaceDN w:val="0"/>
        <w:autoSpaceDE w:val="0"/>
        <w:widowControl/>
        <w:spacing w:line="266" w:lineRule="exact" w:before="1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GANDHIJI  AT  THE  IMPERIAL  DAIRY,  BANGALORE</w:t>
      </w:r>
    </w:p>
    <w:p>
      <w:pPr>
        <w:autoSpaceDN w:val="0"/>
        <w:autoSpaceDE w:val="0"/>
        <w:widowControl/>
        <w:spacing w:line="280" w:lineRule="exact" w:before="5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 On being told that there are many dairies in Bangalore, Gandhiji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visiting one of them, the Imperial Dairy, for some days, trying to understand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 detail of its working, inspecting the cattle, eliciting information about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yield, the expenses of their upkeep, the nutrition given to them, the treatment and </w:t>
      </w:r>
      <w:r>
        <w:rPr>
          <w:rFonts w:ascii="Times" w:hAnsi="Times" w:eastAsia="Times"/>
          <w:b w:val="0"/>
          <w:i w:val="0"/>
          <w:color w:val="000000"/>
          <w:sz w:val="18"/>
        </w:rPr>
        <w:t>annual value of their manure, etc., etc.  All this he thinks he must do in order to do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497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justice to his office as President of the All-India Cow Protection  Association.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.. .  The short course of “lesson” that Gandhiiji had in the Imperial Dairy,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thanks to the courtesy of Mr. Smith, was made interesting as much by the readiness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in charge to give Gandhiji the best they could, as by the presence of Pandit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Malaviyaji during a couple of visits.  After giving a couple of days to the dairy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processes,      Gandhiji was shown the different cattle which are under the close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observation of the expert, who measures every ounce of the nutrition that goes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bodies, and every ounce of their droppings, to arrive at conclusions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digestibility of different foods, their milking results, and so on.  Mr. Smith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 the most important and the most simple method of storing grass and fodder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silos.  “It is going to solve the question of fodder for cattle,” he said, “It is most </w:t>
      </w:r>
      <w:r>
        <w:rPr>
          <w:rFonts w:ascii="Times" w:hAnsi="Times" w:eastAsia="Times"/>
          <w:b w:val="0"/>
          <w:i w:val="0"/>
          <w:color w:val="000000"/>
          <w:sz w:val="18"/>
        </w:rPr>
        <w:t>important and yet so simple, and      because it is simple, people do not see its value.”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different concrete and pit silos were shown, Mr. Smith going into minute detail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trying to show how, with a little carefulness, and irrespective of weather,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agriculturist can provide for his cattle against times of scarcity.  The interest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showed us his cows, and gave the history of some of them, spoke eloquently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love for the cow.  “I was born and bred among them,” said the good Scotchman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pardonable pride.  “My father was a farmer and for twenty years examiner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 going in for the Dairy Diploma, and my mother attended to our home dairy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herself.  Let every agriculturist in India realize the value of cattle-breeding and cattle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protection.  Let us not export a single article of food for the cattle”—he might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added the cattle also—“and let us realize that the increased milking capacity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cows does not affect the quality of the draught animals.  On the contrary, put a number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bullocks before me, and I will show that the best of them are the progeny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cows which have been your best milkers.”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On the last day Mr. Smith expressed his desire to have a photograph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Pandit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Malaviyaji and Gandhiji with their best cow “Jill”, an Ayrshire and Montgomery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crossbreed which has calved sixteen times, and given all these years an average yield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10,000 lbs. of milk.  She is naturally the pet of the Dairy.  “She was born here,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present at her birth,” said Mr. Smith, “and have watched her growth all these </w:t>
      </w:r>
      <w:r>
        <w:rPr>
          <w:rFonts w:ascii="Times" w:hAnsi="Times" w:eastAsia="Times"/>
          <w:b w:val="0"/>
          <w:i w:val="0"/>
          <w:color w:val="000000"/>
          <w:sz w:val="18"/>
        </w:rPr>
        <w:t>years.  We have all kinds of cattle diseases here, but Jill has never had one.”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23-6-1927 and 30-6-1927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Mahadev Desai’s “Weekly Letter” (23-6-1927); what follows is from </w:t>
      </w:r>
      <w:r>
        <w:rPr>
          <w:rFonts w:ascii="Times" w:hAnsi="Times" w:eastAsia="Times"/>
          <w:b w:val="0"/>
          <w:i w:val="0"/>
          <w:color w:val="000000"/>
          <w:sz w:val="18"/>
        </w:rPr>
        <w:t>his “Weekly Letter”  (30-6-1927).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7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tabs>
          <w:tab w:pos="1510" w:val="left"/>
          <w:tab w:pos="5270" w:val="left"/>
          <w:tab w:pos="5370" w:val="left"/>
        </w:tabs>
        <w:autoSpaceDE w:val="0"/>
        <w:widowControl/>
        <w:spacing w:line="306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TELEGRAM  FROM  MOTILAL  NEHRU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August 23, 1927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AHATMA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ANGALORE</w:t>
      </w:r>
    </w:p>
    <w:p>
      <w:pPr>
        <w:autoSpaceDN w:val="0"/>
        <w:autoSpaceDE w:val="0"/>
        <w:widowControl/>
        <w:spacing w:line="260" w:lineRule="exact" w:before="28" w:after="26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ANSARI      PUBLISHED      SLIGHTLY      MODIFIED     BUT    EQUALLY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OBJECTIONABLE      STATEMENT        DESPITE      YOUR      LETTER     MY      VERBAL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   WRITTEN      ENTREATIES      STOP      ON       ARRIVAL      SIMLA     FOUND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OFFICIALS      MODERATES      RESPONSIVISTS      JUBILANT      SRINIVASA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CHUCKLING      WEAKER      MEMBERS      PARTY      WAVERING      STRONGER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MEMBERS      INDIGNANT      BUT      ALL      THINKING      ANSARI’S      STATEMENT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APPROVED      BY      YOU     AND      ME      STOP      HAVE      CONSEQUENTLY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ISSUED      MILDEST      POSSIBLE      STATEMENT      POINTING      OUT      SUICIDAL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CHARACTER      ANSARI’S      STATEMENT      AND      APPEALING      HIM      FOLLOW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ADVICE      STOP      RETURNING      HERE      FOUND      SAME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MISAPPREHENSION      AND      FEELING.      SOME        USEFUL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SELFOPINIONATED         CONGRESSMEN      LIKE      SHIVAPRASAD      GUPTA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THINK      RESIGNING      CONGRESS      STOP      ASSEMBLY      MEMBERS      CONGRESS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PARTY      REPRESENTING       ALL      PROVINCES      WERE      DRAFTING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MANIFESTO      AGAINST      ANSARI’S      ELECTION      WHEN      I      LEFT      STOP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     DEMAND      FOR        JAWAHARLAL      AS        ONLY      POSSIBLE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ALTERNATIVE      DESPITE     MY    PERSUASIONS     TO      CONTRARY      STOP     MY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STATEMENT      WILL      DISPEL      MISAPPREHENSION      ABOUT     OUR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APPROVAL      AND      LIKELY      PROVOKE      UNDESIRABLE        CONTROVERSY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     CONSIDER      BEST      POSSIBLE      COURSE      FOR      ANSARI    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RETIRE      AND      INVITE      FRESH      ELECTIONS       STOP       GOING      LUCKNOW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     TWO      DAYS     ADDRESS     CHIEF      COURT      RETURNING        HERE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TWENTYFIFTH      LEAVING      FOR      BOMBAY      TWENTYEIGHTH      SAILING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THIRTYFIRST      WIRE      YOUR      OPINION      AND         ACTION       YOU      PROPOSE </w:t>
      </w:r>
      <w:r>
        <w:rPr>
          <w:rFonts w:ascii="Times" w:hAnsi="Times" w:eastAsia="Times"/>
          <w:b w:val="0"/>
          <w:i w:val="0"/>
          <w:color w:val="000000"/>
          <w:sz w:val="16"/>
        </w:rPr>
        <w:t>IF       ANY.</w:t>
      </w:r>
    </w:p>
    <w:p>
      <w:pPr>
        <w:sectPr>
          <w:pgSz w:w="9360" w:h="12960"/>
          <w:pgMar w:top="736" w:right="133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 N.  12873</w:t>
      </w:r>
    </w:p>
    <w:p>
      <w:pPr>
        <w:sectPr>
          <w:type w:val="continuous"/>
          <w:pgSz w:w="9360" w:h="12960"/>
          <w:pgMar w:top="736" w:right="1332" w:bottom="468" w:left="1440" w:header="720" w:footer="720" w:gutter="0"/>
          <w:cols w:num="2" w:equalWidth="0">
            <w:col w:w="4067" w:space="0"/>
            <w:col w:w="25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552"/>
        <w:ind w:left="0" w:right="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OTILAL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EHRU</w:t>
      </w:r>
    </w:p>
    <w:p>
      <w:pPr>
        <w:sectPr>
          <w:type w:val="nextColumn"/>
          <w:pgSz w:w="9360" w:h="12960"/>
          <w:pgMar w:top="736" w:right="1332" w:bottom="468" w:left="1440" w:header="720" w:footer="720" w:gutter="0"/>
          <w:cols w:num="2" w:equalWidth="0">
            <w:col w:w="4067" w:space="0"/>
            <w:col w:w="2520" w:space="0"/>
          </w:cols>
          <w:docGrid w:linePitch="360"/>
        </w:sectPr>
      </w:pP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39 : 4 JUNE, 1927 - 1 SEPTEMBER,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499</w:t>
      </w:r>
    </w:p>
    <w:sectPr w:rsidR="00FC693F" w:rsidRPr="0006063C" w:rsidSect="00034616">
      <w:type w:val="continuous"/>
      <w:pgSz w:w="9360" w:h="12960"/>
      <w:pgMar w:top="736" w:right="1332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