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1. TWO REQUESTS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 friend suggests that I should resume writing my autobio-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graphy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point where I left off and, further, that I should write </w:t>
      </w:r>
      <w:r>
        <w:rPr>
          <w:rFonts w:ascii="Times" w:hAnsi="Times" w:eastAsia="Times"/>
          <w:b w:val="0"/>
          <w:i w:val="0"/>
          <w:color w:val="000000"/>
          <w:sz w:val="22"/>
        </w:rPr>
        <w:t>a treatise on the science of ahimsa.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really wrote an autobiography. What I did write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series of articles narrating my experiments with truth which were later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book form. More than twenty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years have elapsed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then. What I have done or pondered during this interval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recorded in chronological order. I would love to do so but have I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leisure? I have resumed the publication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times as a matter of duty. It is with difficulty that I can 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work. How can I find time to bring the remainder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with truth up to date? But if it is God’s will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write them, He will surely make my way clear.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a treatise on the science of ahimsa is beyond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powers. I am not built for academic writings. Action is my domain,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 understand, according to my lights, to be my duty,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comes my way, I do. All my action is actuated by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Let anyone who can systematize ahimsa into a science do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indeed it lends itself to such treatment. In the event of my inability,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has suggested three names in order of preference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task: Shri Vinoba, Shri Kishorelal Mashruwala, Shri Kaka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Kalelkar. The first named could do it, but I know he will not.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of his is scheduled for his work and he would regard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sacrilege to take a single moment therefrom for writing a Shastra.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agree with him. The world does not hunger for Shastras.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craves, and will always crave, is sincere action. He who can appease </w:t>
      </w:r>
      <w:r>
        <w:rPr>
          <w:rFonts w:ascii="Times" w:hAnsi="Times" w:eastAsia="Times"/>
          <w:b w:val="0"/>
          <w:i w:val="0"/>
          <w:color w:val="000000"/>
          <w:sz w:val="22"/>
        </w:rPr>
        <w:t>this hunger will not occupy his time in elaborating a Shastra.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Kishorelal has already written an independent treatise. If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permits, I know he would like to write further. It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to call his work a Shastra, but it may be said to be very near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In his present state of health, however, I do not think he can </w:t>
      </w:r>
      <w:r>
        <w:rPr>
          <w:rFonts w:ascii="Times" w:hAnsi="Times" w:eastAsia="Times"/>
          <w:b w:val="0"/>
          <w:i w:val="0"/>
          <w:color w:val="000000"/>
          <w:sz w:val="22"/>
        </w:rPr>
        <w:t>shoulder the burden, and I would be the last person to lay it on him.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Originally written in Gujarati, this appeard as “from Harijanbandhu”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simultaneously with the source.</w:t>
      </w:r>
    </w:p>
    <w:p>
      <w:pPr>
        <w:autoSpaceDN w:val="0"/>
        <w:autoSpaceDE w:val="0"/>
        <w:widowControl/>
        <w:spacing w:line="200" w:lineRule="exact" w:before="4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 Autobiography”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18"/>
        </w:rPr>
        <w:t>has “twenty-five”.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536" w:right="1406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 Shri Vinoba he too does not allow a moment of his time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wasted. Much of it is given to help solve the personal problems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circle of friends. The end of the day leaves him utterly </w:t>
      </w:r>
      <w:r>
        <w:rPr>
          <w:rFonts w:ascii="Times" w:hAnsi="Times" w:eastAsia="Times"/>
          <w:b w:val="0"/>
          <w:i w:val="0"/>
          <w:color w:val="000000"/>
          <w:sz w:val="22"/>
        </w:rPr>
        <w:t>exhausted.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Kakasaheb, like Shri Thakkar, is an incorrigible nomad.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he has made the propagation and development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and provincial languages his special concern. Even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divert a moment of his time to the writing of a Shastra,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try to prevent him from doing 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above it may be concluded that there is no need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for the treatise in question. Any such during my lifetime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necessarily be incomplete. If at all, it could only be written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death. And even so let me give the warning that is would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 complete exposition of ahimsa. No man has ever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God fully. The same holds true of ahimsa. I can give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 that I will do or believe tomorrow what I do or hold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today. God alone is omniscient. Man in the flesh is essentially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imperfect. He may be described as being made in the image of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is far from being God. God is invisible, beyond the 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human eye. All that we can do, therefore, is to try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words and actions of those whom we regard as men of God.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soak into our being and let us endeavour to translate them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action, but only so far as they appeal to the heart. Could any 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>treatise do more for us?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25,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3-3-1946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TELEGRAM TO S. SALIVATI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1946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ALIVATI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ADRAS </w:t>
      </w:r>
      <w:r>
        <w:rPr>
          <w:rFonts w:ascii="Times" w:hAnsi="Times" w:eastAsia="Times"/>
          <w:b w:val="0"/>
          <w:i w:val="0"/>
          <w:color w:val="000000"/>
          <w:sz w:val="20"/>
        </w:rPr>
        <w:t>“H</w:t>
      </w:r>
      <w:r>
        <w:rPr>
          <w:rFonts w:ascii="Times" w:hAnsi="Times" w:eastAsia="Times"/>
          <w:b w:val="0"/>
          <w:i w:val="0"/>
          <w:color w:val="000000"/>
          <w:sz w:val="18"/>
        </w:rPr>
        <w:t>INDU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PLEASE      FORGIVE.     TOO     BUSY     FOR     INTERVIEWS.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letter. I am returning it, in case you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it. I will of course not keep you here against your wish.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told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Dinshaw. Let us see now what happens. I remember </w:t>
      </w:r>
      <w:r>
        <w:rPr>
          <w:rFonts w:ascii="Times" w:hAnsi="Times" w:eastAsia="Times"/>
          <w:b w:val="0"/>
          <w:i w:val="0"/>
          <w:color w:val="000000"/>
          <w:sz w:val="22"/>
        </w:rPr>
        <w:t>all the facts given by you.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8424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LETTER TO BALVANTSINHA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1946</w:t>
      </w:r>
    </w:p>
    <w:p>
      <w:pPr>
        <w:autoSpaceDN w:val="0"/>
        <w:autoSpaceDE w:val="0"/>
        <w:widowControl/>
        <w:spacing w:line="294" w:lineRule="exact" w:before="8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18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started the treatment of Chi. Kishorelal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see what happens.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yesterday. Let us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do your duty by meditating over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navadha bhakti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Scavenging and kitchen work are the key to our life. If these two are </w:t>
      </w:r>
      <w:r>
        <w:rPr>
          <w:rFonts w:ascii="Times" w:hAnsi="Times" w:eastAsia="Times"/>
          <w:b w:val="0"/>
          <w:i w:val="0"/>
          <w:color w:val="000000"/>
          <w:sz w:val="22"/>
        </w:rPr>
        <w:t>done, the rest follow.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608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</w:t>
      </w:r>
      <w:r>
        <w:rPr>
          <w:rFonts w:ascii="Times" w:hAnsi="Times" w:eastAsia="Times"/>
          <w:b w:val="0"/>
          <w:i w:val="0"/>
          <w:color w:val="000000"/>
          <w:sz w:val="18"/>
        </w:rPr>
        <w:t>, p. 374</w:t>
      </w:r>
    </w:p>
    <w:p>
      <w:pPr>
        <w:autoSpaceDN w:val="0"/>
        <w:autoSpaceDE w:val="0"/>
        <w:widowControl/>
        <w:spacing w:line="200" w:lineRule="exact" w:before="226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“Two Requests”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Permanent address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Kishorelal G. Mashruwala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nine-fold devotion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716" w:right="141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A NOTE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1946</w:t>
      </w:r>
    </w:p>
    <w:p>
      <w:pPr>
        <w:autoSpaceDN w:val="0"/>
        <w:autoSpaceDE w:val="0"/>
        <w:widowControl/>
        <w:spacing w:line="260" w:lineRule="exact" w:before="42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now tired. If the man is here tell him he may come.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 which was to come has been detained. Let it be sent if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he will manage somehow.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of all decide about the post. Telephone to ask whether Aga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has come or not. Write that Gandhi says that he has no house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all; all are his. He will do what both of you say, that your convenience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his convenience.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STATEMENT TO THE PRESS</w:t>
      </w:r>
    </w:p>
    <w:p>
      <w:pPr>
        <w:autoSpaceDN w:val="0"/>
        <w:autoSpaceDE w:val="0"/>
        <w:widowControl/>
        <w:spacing w:line="294" w:lineRule="exact" w:before="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1946</w:t>
      </w:r>
    </w:p>
    <w:p>
      <w:pPr>
        <w:autoSpaceDN w:val="0"/>
        <w:autoSpaceDE w:val="0"/>
        <w:widowControl/>
        <w:spacing w:line="260" w:lineRule="exact" w:before="12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Shrimati Aruna Asaf Ali on her courageous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my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happenings in Bombay.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fact that she represents not only herself but also a fairly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of underground workers, I would not have noticed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refutation, if only because she is a daughter of mine not less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not born to me or because she is a rebel. I had the pleasure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her on several occasions while she was underground.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admired her bravery, resourcefulness and burning love of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admira-  tion stopped there. I did not like her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underground. I do not appreciate any underground activity.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millions cannot go underground. Millions need not. A select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fancy that they  will bring swaraj to the millions by secretly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directing their activity.  Will this not be spoon-feeding? Only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 and open activity is for all to follow. Real swaraj </w:t>
      </w:r>
      <w:r>
        <w:rPr>
          <w:rFonts w:ascii="Times" w:hAnsi="Times" w:eastAsia="Times"/>
          <w:b w:val="0"/>
          <w:i/>
          <w:color w:val="000000"/>
          <w:sz w:val="22"/>
        </w:rPr>
        <w:t>must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all—man, woman and child. To labour for that consummation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revolution. India has beco-me a pattern for all exploited races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earth, because India’s has been an open, unarmed effort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sacrifice from all without inflict-ing injury on the usurper. </w:t>
      </w:r>
      <w:r>
        <w:rPr>
          <w:rFonts w:ascii="Times" w:hAnsi="Times" w:eastAsia="Times"/>
          <w:b w:val="0"/>
          <w:i w:val="0"/>
          <w:color w:val="000000"/>
          <w:sz w:val="22"/>
        </w:rPr>
        <w:t>The millions in India would not have been awakened but for the open,</w:t>
      </w:r>
    </w:p>
    <w:p>
      <w:pPr>
        <w:autoSpaceDN w:val="0"/>
        <w:autoSpaceDE w:val="0"/>
        <w:widowControl/>
        <w:spacing w:line="200" w:lineRule="exact" w:before="30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Press Conference in Bombay on February 24, 1946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23-2-1946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unarmed struggle. Every deviation from the straight path has meant a </w:t>
      </w:r>
      <w:r>
        <w:rPr>
          <w:rFonts w:ascii="Times" w:hAnsi="Times" w:eastAsia="Times"/>
          <w:b w:val="0"/>
          <w:i w:val="0"/>
          <w:color w:val="000000"/>
          <w:sz w:val="22"/>
        </w:rPr>
        <w:t>temporary arrest of the evolutionary revolution.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read the 1942 events as does the brave lady.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the people rose spontaneously. It was bad that some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resorted to violence. It makes no difference that Shri Kishorelal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Mashruwala, Kakasaheb and other workers, in their impatient zeal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misinterpreted non-violence. That they did so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how delicate an instrument non-violence is. My analogy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to cast any reflection on any person. Everyone acted as he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thought best. Supineness in the face of overwhelming, organized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would have meant cowardice. I would be weak and wrong, if </w:t>
      </w:r>
      <w:r>
        <w:rPr>
          <w:rFonts w:ascii="Times" w:hAnsi="Times" w:eastAsia="Times"/>
          <w:b w:val="0"/>
          <w:i w:val="0"/>
          <w:color w:val="000000"/>
          <w:sz w:val="22"/>
        </w:rPr>
        <w:t>I failed to give my estimate of the doing of 1942.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Aruna would “rather unite Hindus and Muslims at the barricade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on the constitution front”. Even in terms of violence,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mis-leading proposition. The union at the barricade is honest,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union also at constitutional front. Fighters do not always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bar-ricade. They are too wise to commit suicide. The barricade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has always to be followed by the constitutional. That front is not </w:t>
      </w:r>
      <w:r>
        <w:rPr>
          <w:rFonts w:ascii="Times" w:hAnsi="Times" w:eastAsia="Times"/>
          <w:b w:val="0"/>
          <w:i w:val="0"/>
          <w:color w:val="000000"/>
          <w:sz w:val="22"/>
        </w:rPr>
        <w:t>taboo for ever.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Emphatically it betrays want of foresight to disbelieve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declarations and precipitate a quarrel in anticipation. Is the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coming to deceive a great nation? It is neither manly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womanly to think so. What would be lost by waiting? Let the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prove for the last time that British declarations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unreliable. The nation will gain by trusting. The deceiver loses when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correct response for the deceived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force facts. The coming mission is claimed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mission, entertaining the hope that they will discover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constitutional method of delivery. The problem is knotty,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knottiest that has ever confronted statemen It is possible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will put forth an insoluble conundrum.So much the worse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If they are intent upon findingan honest way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of their own creation, I have no doubt, there is a way.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too has to play the game. If it does, the barricade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aside , at least for the time being. I appeal to Aruna and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to make wise use of the power their bravery and sacrifice has </w:t>
      </w:r>
      <w:r>
        <w:rPr>
          <w:rFonts w:ascii="Times" w:hAnsi="Times" w:eastAsia="Times"/>
          <w:b w:val="0"/>
          <w:i w:val="0"/>
          <w:color w:val="000000"/>
          <w:sz w:val="22"/>
        </w:rPr>
        <w:t>given them.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source, however, has “moment”.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04" w:right="141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great relief that the ratings have listened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Patel’s advice to surrender. They have not surrendered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honour. So far as I can see, in resorting to mutiny they were badly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advised. If it was for grievance, fancied, or real, they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waited for the guidance and intervention of political leaders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choice. If they mutinied for the freedom of India, they were doubly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They could not do so without a 'call from a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revolutionary party. They were thoughtless and ignorant,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that by their might they would deliver India from foreign </w:t>
      </w:r>
      <w:r>
        <w:rPr>
          <w:rFonts w:ascii="Times" w:hAnsi="Times" w:eastAsia="Times"/>
          <w:b w:val="0"/>
          <w:i w:val="0"/>
          <w:color w:val="000000"/>
          <w:sz w:val="22"/>
        </w:rPr>
        <w:t>domination.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Aruna is right when she says that the fighters this time showed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grit as never before. But grit becomes foolhardiness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>untimely and suicidal as this was.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She is entitled to say that the people “</w:t>
      </w:r>
      <w:r>
        <w:rPr>
          <w:rFonts w:ascii="Times" w:hAnsi="Times" w:eastAsia="Times"/>
          <w:b w:val="0"/>
          <w:i/>
          <w:color w:val="000000"/>
          <w:sz w:val="22"/>
        </w:rPr>
        <w:t>are 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interested in the </w:t>
      </w:r>
      <w:r>
        <w:rPr>
          <w:rFonts w:ascii="Times" w:hAnsi="Times" w:eastAsia="Times"/>
          <w:b w:val="0"/>
          <w:i/>
          <w:color w:val="000000"/>
          <w:sz w:val="22"/>
        </w:rPr>
        <w:t>ethics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violence or non-violence”, but the people </w:t>
      </w:r>
      <w:r>
        <w:rPr>
          <w:rFonts w:ascii="Times" w:hAnsi="Times" w:eastAsia="Times"/>
          <w:b w:val="0"/>
          <w:i/>
          <w:color w:val="000000"/>
          <w:sz w:val="22"/>
        </w:rPr>
        <w:t>are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knowing </w:t>
      </w:r>
      <w:r>
        <w:rPr>
          <w:rFonts w:ascii="Times" w:hAnsi="Times" w:eastAsia="Times"/>
          <w:b w:val="0"/>
          <w:i/>
          <w:color w:val="000000"/>
          <w:sz w:val="22"/>
        </w:rPr>
        <w:t>the way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will bring freedom to the </w:t>
      </w:r>
      <w:r>
        <w:rPr>
          <w:rFonts w:ascii="Times" w:hAnsi="Times" w:eastAsia="Times"/>
          <w:b w:val="0"/>
          <w:i w:val="0"/>
          <w:color w:val="000000"/>
          <w:sz w:val="22"/>
        </w:rPr>
        <w:t>masses—violence or non-violence. The people have, however imper-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fectly, hitherto gone the way of non-violence. Aruna and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comrades have to ask themselves every time whether the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has, or has not, raised India from her slumber of ages and created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 a yearning, very vague perhaps, for swaraj. There is, in my </w:t>
      </w:r>
      <w:r>
        <w:rPr>
          <w:rFonts w:ascii="Times" w:hAnsi="Times" w:eastAsia="Times"/>
          <w:b w:val="0"/>
          <w:i w:val="0"/>
          <w:color w:val="000000"/>
          <w:sz w:val="22"/>
        </w:rPr>
        <w:t>opinion, only one answer.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other passages in Shrimati Aruna’s statement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appears to me, betray confusion of thought. But their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>can wait.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to say that I have dealt with the message believing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her opinion. If it does not, I apologize to her in advance.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argument, however, is not affected even if it is found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reporter has not correctly interpreted her. For my argument is,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impersonal and directed only to the portions which are calculated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mislead the public, irrespective of their authorship.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26,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3-3-1946</w:t>
      </w:r>
    </w:p>
    <w:p>
      <w:pPr>
        <w:autoSpaceDN w:val="0"/>
        <w:autoSpaceDE w:val="0"/>
        <w:widowControl/>
        <w:spacing w:line="240" w:lineRule="exact" w:before="1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“Conflict of Ideas”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tabs>
          <w:tab w:pos="70" w:val="left"/>
          <w:tab w:pos="2290" w:val="left"/>
          <w:tab w:pos="4730" w:val="left"/>
          <w:tab w:pos="583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7. TELEGRAM TO SECRETARY, ALL-BENGAL ANTI-SALES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TAX COMMITTEE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26, 1946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NTI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SALES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AX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72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ANNING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60" w:lineRule="exact" w:before="28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 HAVE  EVERY  RIGHT  PROTEST  SO  LONG  AS      PROTEST  REMAINS  TRULY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NON-VIOLENT  AND  IS  JUSTIFIED    BY  FACTS.  AM  PREPARED  DO  WHAT  I  CAN </w:t>
      </w:r>
      <w:r>
        <w:rPr>
          <w:rFonts w:ascii="Times" w:hAnsi="Times" w:eastAsia="Times"/>
          <w:b w:val="0"/>
          <w:i w:val="0"/>
          <w:color w:val="000000"/>
          <w:sz w:val="16"/>
        </w:rPr>
        <w:t>IF   YOU  FURNISH  ME  WITH  FACTS  FIGURES.</w:t>
      </w:r>
    </w:p>
    <w:p>
      <w:pPr>
        <w:autoSpaceDN w:val="0"/>
        <w:tabs>
          <w:tab w:pos="581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tabs>
          <w:tab w:pos="1090" w:val="left"/>
          <w:tab w:pos="4730" w:val="left"/>
          <w:tab w:pos="5830" w:val="left"/>
        </w:tabs>
        <w:autoSpaceDE w:val="0"/>
        <w:widowControl/>
        <w:spacing w:line="304" w:lineRule="exact" w:before="29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8. TELEGRAM TO DAMODAR M. MEHTA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26, 1946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AMODAR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ULCHAND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ILKHA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REGRET   IMPOSSIBLE   JUST   NOW.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tabs>
          <w:tab w:pos="5830" w:val="left"/>
        </w:tabs>
        <w:autoSpaceDE w:val="0"/>
        <w:widowControl/>
        <w:spacing w:line="312" w:lineRule="exact" w:before="282" w:after="252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9. LETTER TO VALLABHBHAI PATEL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36" w:right="140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536" w:right="1402" w:bottom="428" w:left="1440" w:header="720" w:footer="720" w:gutter="0"/>
          <w:cols w:num="2" w:equalWidth="0">
            <w:col w:w="3206" w:space="0"/>
            <w:col w:w="3311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348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1946</w:t>
      </w:r>
    </w:p>
    <w:p>
      <w:pPr>
        <w:sectPr>
          <w:type w:val="nextColumn"/>
          <w:pgSz w:w="9360" w:h="12960"/>
          <w:pgMar w:top="536" w:right="1402" w:bottom="428" w:left="1440" w:header="720" w:footer="720" w:gutter="0"/>
          <w:cols w:num="2" w:equalWidth="0">
            <w:col w:w="3206" w:space="0"/>
            <w:col w:w="3311" w:space="0"/>
          </w:cols>
          <w:docGrid w:linePitch="360"/>
        </w:sectPr>
      </w:pPr>
    </w:p>
    <w:p>
      <w:pPr>
        <w:autoSpaceDN w:val="0"/>
        <w:tabs>
          <w:tab w:pos="550" w:val="left"/>
          <w:tab w:pos="16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are you going to do about Rajaji?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withdraw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; let him do 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keen on taking me to Bardoli, I am ready.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suggested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in a difficult situation like this your place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But you know best. In making the suggestion I did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convenience in view, but only what the circumstances of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>demanded of us.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His candidature for the University seat in the elections;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C.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Rajagopalchari”, 21-2-1946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Vallabhbhai Patel”, 24-2-1946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type w:val="continuous"/>
          <w:pgSz w:w="9360" w:h="12960"/>
          <w:pgMar w:top="536" w:right="140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what I have again said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Aruna.</w:t>
      </w:r>
    </w:p>
    <w:p>
      <w:pPr>
        <w:autoSpaceDN w:val="0"/>
        <w:autoSpaceDE w:val="0"/>
        <w:widowControl/>
        <w:spacing w:line="220" w:lineRule="exact" w:before="86" w:after="22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1"/>
        <w:gridCol w:w="3261"/>
      </w:tblGrid>
      <w:tr>
        <w:trPr>
          <w:trHeight w:hRule="exact" w:val="606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 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300-1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STATEMENT TO THE PRESS</w:t>
      </w:r>
    </w:p>
    <w:p>
      <w:pPr>
        <w:autoSpaceDN w:val="0"/>
        <w:autoSpaceDE w:val="0"/>
        <w:widowControl/>
        <w:spacing w:line="294" w:lineRule="exact" w:before="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February 27,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asked by several friends to save Gen. Awari’s life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Sardar Patel to revise his decision.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refused, for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 power nor the wish to do so. The judgment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parliamentary Board is, in my opinion, subject to review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as also the A. I. C. C. Gen. Awari says,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fighting for himself but for the President of the local Board.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is altogether wrong. It is regrettable that he should persist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suicide by fasting. But his friends should dissuade him.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refuses to listen, I fear, he must be allowed to die without evoking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sympathy. I say this as the author of satyagraha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fasts. Neither can be capriciously offered. Public sympathy with </w:t>
      </w:r>
      <w:r>
        <w:rPr>
          <w:rFonts w:ascii="Times" w:hAnsi="Times" w:eastAsia="Times"/>
          <w:b w:val="0"/>
          <w:i w:val="0"/>
          <w:color w:val="000000"/>
          <w:sz w:val="22"/>
        </w:rPr>
        <w:t>capricious fasting can disrupt society.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1-3-1946</w:t>
      </w:r>
    </w:p>
    <w:p>
      <w:pPr>
        <w:autoSpaceDN w:val="0"/>
        <w:autoSpaceDE w:val="0"/>
        <w:widowControl/>
        <w:spacing w:line="200" w:lineRule="exact" w:before="266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26-2-1946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statement was reported under the date-line “Poona, February 27”.</w:t>
      </w:r>
    </w:p>
    <w:p>
      <w:pPr>
        <w:autoSpaceDN w:val="0"/>
        <w:autoSpaceDE w:val="0"/>
        <w:widowControl/>
        <w:spacing w:line="20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1, “Telegram to Secretary, C. P. Provincial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Committee”, 20-2-1946  On February 20, 1946, the General Council of Nagpur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in an emergency meeting passed a resolution urging the Congress High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Command to reconsider its decision having regard to Awari’s which was condemned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many Congressmen.  Awari, however, in response to an appeal from Vallabhbhai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Patel broke his fast on March 10, and agreed to meet him in Bombay on March 13.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“Telegram to Manchershaw R. Awari”, 27-2-1946 and “Telegram to </w:t>
      </w:r>
      <w:r>
        <w:rPr>
          <w:rFonts w:ascii="Times" w:hAnsi="Times" w:eastAsia="Times"/>
          <w:b w:val="0"/>
          <w:i w:val="0"/>
          <w:color w:val="000000"/>
          <w:sz w:val="18"/>
        </w:rPr>
        <w:t>Manchereshaw R. Awari”, 28-2-1946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11. TELEGRAM TO POONAMCHAND RANKA</w:t>
      </w:r>
    </w:p>
    <w:p>
      <w:pPr>
        <w:autoSpaceDN w:val="0"/>
        <w:tabs>
          <w:tab w:pos="5830" w:val="left"/>
        </w:tabs>
        <w:autoSpaceDE w:val="0"/>
        <w:widowControl/>
        <w:spacing w:line="270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Express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472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27, 1946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UNAMCHAND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AGPUR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 IMPERATIVE  DUTY  DISSUADE  GENERAL  AWARI  FROM  CONTINUING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SUICIDAL  FAST.</w:t>
      </w:r>
    </w:p>
    <w:p>
      <w:pPr>
        <w:autoSpaceDN w:val="0"/>
        <w:tabs>
          <w:tab w:pos="5810" w:val="left"/>
        </w:tabs>
        <w:autoSpaceDE w:val="0"/>
        <w:widowControl/>
        <w:spacing w:line="254" w:lineRule="exact" w:before="5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autoSpaceDE w:val="0"/>
        <w:widowControl/>
        <w:spacing w:line="292" w:lineRule="exact" w:before="302" w:after="0"/>
        <w:ind w:left="7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12. TELEGRAM TO MANCHERSHAW R. AWARI</w:t>
      </w:r>
    </w:p>
    <w:p>
      <w:pPr>
        <w:autoSpaceDN w:val="0"/>
        <w:tabs>
          <w:tab w:pos="5830" w:val="left"/>
        </w:tabs>
        <w:autoSpaceDE w:val="0"/>
        <w:widowControl/>
        <w:spacing w:line="270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Express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8" w:lineRule="exact" w:before="32" w:after="0"/>
        <w:ind w:left="10" w:right="0" w:firstLine="472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27, 1946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EN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AGPUR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  WARN  YOU  ONCE  MORE  YOUR  FAST  WHOLLY      WRONG.  DO  NOT  COMMIT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SUICIDE.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Pyarelal Papers. Courtesy : Pyarelal. Also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1-3-1946</w:t>
      </w:r>
    </w:p>
    <w:p>
      <w:pPr>
        <w:autoSpaceDN w:val="0"/>
        <w:autoSpaceDE w:val="0"/>
        <w:widowControl/>
        <w:spacing w:line="292" w:lineRule="exact" w:before="302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13. TELEGRAM TO DAMODAR M. MEHTA</w:t>
      </w:r>
    </w:p>
    <w:p>
      <w:pPr>
        <w:autoSpaceDN w:val="0"/>
        <w:tabs>
          <w:tab w:pos="4730" w:val="left"/>
          <w:tab w:pos="5890" w:val="left"/>
        </w:tabs>
        <w:autoSpaceDE w:val="0"/>
        <w:widowControl/>
        <w:spacing w:line="270" w:lineRule="exact" w:before="4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27, 1946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AMODAR MULCHAND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RAMUKH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HRICHITAL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ARVAJANIK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ILKHA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  PREVIOUS  INTIMATION  RECEIVED  WHO  IS  FASTING    WHAT  FOR.  IF  MY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 HAS  VALUE  FAST  SHOULD   BE    SUSPENDED   PENDING   DECLARATION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OPINION.</w:t>
      </w:r>
    </w:p>
    <w:p>
      <w:pPr>
        <w:autoSpaceDN w:val="0"/>
        <w:autoSpaceDE w:val="0"/>
        <w:widowControl/>
        <w:spacing w:line="266" w:lineRule="exact" w:before="4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7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“Statement to the Press”, 27-2-1946 and “Letter to Manchershaw </w:t>
      </w:r>
      <w:r>
        <w:rPr>
          <w:rFonts w:ascii="Times" w:hAnsi="Times" w:eastAsia="Times"/>
          <w:b w:val="0"/>
          <w:i w:val="0"/>
          <w:color w:val="000000"/>
          <w:sz w:val="18"/>
        </w:rPr>
        <w:t>R. Awari”, 28-2-1946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656" w:right="133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14. SPECIAL POWER OF ATTORNEY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 undersigned, heir of Shah Karamchand Otamchand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Gandhi, resident of Bharat Varsha hereby authorize R[ajaman]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R[ajashri] Maneklal Amritlal Gandhi of Porbandar to execute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the sale deed on my behalf, produce it before the Registrar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registration, execute a bond relating to the said sale deed and to </w:t>
      </w:r>
      <w:r>
        <w:rPr>
          <w:rFonts w:ascii="Times" w:hAnsi="Times" w:eastAsia="Times"/>
          <w:b w:val="0"/>
          <w:i w:val="0"/>
          <w:color w:val="000000"/>
          <w:sz w:val="22"/>
        </w:rPr>
        <w:t>receive offer for our house situated in the rear side of Srinathaji’s</w:t>
      </w:r>
    </w:p>
    <w:p>
      <w:pPr>
        <w:autoSpaceDN w:val="0"/>
        <w:autoSpaceDE w:val="0"/>
        <w:widowControl/>
        <w:spacing w:line="282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Haveli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Porbandar, the deed (which of) stands in the name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ancestor Harjivan Raidas Gandhi, and for which house an agreement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sale of all my rights, title, share and interest in the aforesaid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along with the construction, structure and building was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favour of Rajya Ratna Sheth Nanjibhai Kalidas Mehta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Porbandar. I have hereby given him authority to transfer and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right of ownership and to appear on my behalf to do all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which I would have myself done. The act of my aforesaid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attorney in this behalf will be considered legal and binding from all </w:t>
      </w:r>
      <w:r>
        <w:rPr>
          <w:rFonts w:ascii="Times" w:hAnsi="Times" w:eastAsia="Times"/>
          <w:b w:val="0"/>
          <w:i w:val="0"/>
          <w:color w:val="000000"/>
          <w:sz w:val="22"/>
        </w:rPr>
        <w:t>points of view. For a proof of this I have set my signature hereunder.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27, 1946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7912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LETTER TO MUNNALAL G. SHAH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1946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learn to exercise control over your language.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thinking about individuals one should not pay too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their shortcomings. You yourself should decide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 you should remain here. If you cannot decide, it would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stay here; for the work is so difficult that, if you </w:t>
      </w:r>
      <w:r>
        <w:rPr>
          <w:rFonts w:ascii="Times" w:hAnsi="Times" w:eastAsia="Times"/>
          <w:b w:val="0"/>
          <w:i w:val="0"/>
          <w:color w:val="000000"/>
          <w:sz w:val="22"/>
        </w:rPr>
        <w:t>cannot take full interest in it, you would not be able to do it. This is</w:t>
      </w:r>
    </w:p>
    <w:p>
      <w:pPr>
        <w:autoSpaceDN w:val="0"/>
        <w:autoSpaceDE w:val="0"/>
        <w:widowControl/>
        <w:spacing w:line="200" w:lineRule="exact" w:before="64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Executed in Porbandar State under serial number 3779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Temple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important sphere of work for learning to acquire control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temper.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8420. Also C. W. 5606.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LETTER TO MUNNALAL G. SHAH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all that you say. I do value your services.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job would you like, if you are not kept here [in Poona]?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return to the Ashram? What about Kanchan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Hiramani?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should I post here in your place? Have a talk with me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come to a final decision.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8422. Also C. W. 5607.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POONAMCHAND RANKA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POONAMCHAND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I did not see what was published in</w:t>
      </w:r>
    </w:p>
    <w:p>
      <w:pPr>
        <w:autoSpaceDN w:val="0"/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Janmabhoomi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did not give them anything. I hope you have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 letter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now.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understand what you write about Sardar. It is not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wont. I don’t understand this complication. That a man like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involved in it is all the more painful to 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Awari is now fasting for you. What is this? Fasting has no place </w:t>
      </w:r>
      <w:r>
        <w:rPr>
          <w:rFonts w:ascii="Times" w:hAnsi="Times" w:eastAsia="Times"/>
          <w:b w:val="0"/>
          <w:i w:val="0"/>
          <w:color w:val="000000"/>
          <w:sz w:val="22"/>
        </w:rPr>
        <w:t>in a situation of this kind. Besides, injustice, if any at all, was done to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item.</w:t>
      </w:r>
    </w:p>
    <w:p>
      <w:pPr>
        <w:autoSpaceDN w:val="0"/>
        <w:autoSpaceDE w:val="0"/>
        <w:widowControl/>
        <w:spacing w:line="200" w:lineRule="exact" w:before="4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preceding item.</w:t>
      </w:r>
    </w:p>
    <w:p>
      <w:pPr>
        <w:autoSpaceDN w:val="0"/>
        <w:autoSpaceDE w:val="0"/>
        <w:widowControl/>
        <w:spacing w:line="200" w:lineRule="exact" w:before="4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daily published from Bombay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Poonamchand Ranka”,15-2-1946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04" w:right="141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you, not to him. Explain to him what his prime duty is and,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refuses to understand, it is your duty to condemn his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unreservedly.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66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6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OONAMCHAND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ANKA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AGPUR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TO DHARMADEV SHASTRI</w:t>
      </w:r>
    </w:p>
    <w:p>
      <w:pPr>
        <w:autoSpaceDN w:val="0"/>
        <w:autoSpaceDE w:val="0"/>
        <w:widowControl/>
        <w:spacing w:line="266" w:lineRule="exact" w:before="2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1946</w:t>
      </w:r>
    </w:p>
    <w:p>
      <w:pPr>
        <w:autoSpaceDN w:val="0"/>
        <w:autoSpaceDE w:val="0"/>
        <w:widowControl/>
        <w:spacing w:line="294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DHARMADEV SHASTRI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8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to Bapa. It is good and yet not good.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because it refutes all the allegations against you and not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denial has a touch of resentment and betrays some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vigilance in the matter of duty. You took up the work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and of your own free will, not at anyone else’s instance, nor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bidding. My only part in it was that when I was told of it,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approved of it. Why should you leave it for fear of criticism or even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bidding? If it should be given up, it will happen when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tells you to leave it. I see no such occasion. One who speaks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 should always be a hero for me.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flatterers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flee from. Bapa is looking after all the other things.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written about the money, I still say that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that is good and is rendered honestly and intelligently finds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for itself. Why be annoyed with Mirabehn? After all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a respectable man and occasional criticism does affect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But why should it bother us? My advice  is that you should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>Mirabehn, listen to all that she says, tell her all that you wish and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“Telegram to Poonamchand Ranka”, 27-2-1946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started Ashoka Ashram at Kalsi in July 1942, but was arrested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August.  On his release after eighteen months, he resumed his work of developing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industries at the Ashram.  He was also running a school and hospital in </w:t>
      </w:r>
      <w:r>
        <w:rPr>
          <w:rFonts w:ascii="Times" w:hAnsi="Times" w:eastAsia="Times"/>
          <w:b w:val="0"/>
          <w:i w:val="0"/>
          <w:color w:val="000000"/>
          <w:sz w:val="18"/>
        </w:rPr>
        <w:t>memory of Kasturba Gandhi at Nagthat, near Mussoorie.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saying of the saint Dadu;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“Ashram Bhajanavali”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acquaint her with the facts; render service with a steadfast mind.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face the obstacles bravely, firmly, yet with detachment—is it not 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integral part of service?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Courtesy : Pyarelal</w:t>
      </w:r>
    </w:p>
    <w:p>
      <w:pPr>
        <w:autoSpaceDN w:val="0"/>
        <w:autoSpaceDE w:val="0"/>
        <w:widowControl/>
        <w:spacing w:line="292" w:lineRule="exact" w:before="36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19. LETTER TO CHARLES F. GRITZNER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February 27,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enclosure to your letter of 27-2-1946 reads well, but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can see, is utterly impracticable. My mind does not think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continents. It lays stress on the perfection of the individual conduct.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been formed to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greatest results.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 : Beladevi Nayyar and Dr. Sushila Nayyar</w:t>
      </w:r>
    </w:p>
    <w:p>
      <w:pPr>
        <w:autoSpaceDN w:val="0"/>
        <w:autoSpaceDE w:val="0"/>
        <w:widowControl/>
        <w:spacing w:line="292" w:lineRule="exact" w:before="6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TELEGRAM TO MANCHERSHAW R. AWARI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1946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EN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8"/>
        </w:rPr>
        <w:t>WARI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AGPUR</w:t>
      </w:r>
    </w:p>
    <w:p>
      <w:pPr>
        <w:autoSpaceDN w:val="0"/>
        <w:autoSpaceDE w:val="0"/>
        <w:widowControl/>
        <w:spacing w:line="23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WIRE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.  IF  YOU  HAVE  GRIEVANCES  YOU  SHOULD   STATE  THEM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CLEARLY  FIRST.  SUBSEQUENTLY  YOU  CAN    REFER  THEM  TO  WORKING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COMMITTEE  ALL-INDIA     COMMITTEE.   THEREFORE   ADVISE   ABANDON   FAST.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autoSpaceDE w:val="0"/>
        <w:widowControl/>
        <w:spacing w:line="240" w:lineRule="exact" w:before="1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scribbled on the addressee’s letter of February 27, 1946.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a copy of the addressee’s telegram to Abul Kalam Azad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read : “My fast on important issues.  Central Parlimantary Board absolutely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overridden and humiliated on undesirable candidates’s interference and conspiracy.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branded as cracks and illiterate. Grievances real.  Please regard Province’s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interests.”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“Telegram to Manchershaw R. Awari”, 27-2-1946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04" w:right="140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PURATAN BUCH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28,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PURATAN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write to say that engine-driven flour mills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thousands of villages. Thousands would mean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 could  be  greater than  ten thousand. You  cannot  describe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thousands, if they were a thousand and one. If    you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statistics, give me the exact figures. You must also have the names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villages, only then you can arrive at the [right] figure.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the villages runs into thousands, it is a very alarming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What would be the cost of the equipment and the engines?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 the cost, if you haven’t already done so, and let me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figures.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Courtesy : Pyarelal</w:t>
      </w:r>
    </w:p>
    <w:p>
      <w:pPr>
        <w:autoSpaceDN w:val="0"/>
        <w:autoSpaceDE w:val="0"/>
        <w:widowControl/>
        <w:spacing w:line="292" w:lineRule="exact" w:before="302" w:after="0"/>
        <w:ind w:left="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22. LETTER TO KISHORELAL G. MASHRUWALA</w:t>
      </w:r>
    </w:p>
    <w:p>
      <w:pPr>
        <w:autoSpaceDN w:val="0"/>
        <w:autoSpaceDE w:val="0"/>
        <w:widowControl/>
        <w:spacing w:line="266" w:lineRule="exact" w:before="46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1946</w:t>
      </w:r>
    </w:p>
    <w:p>
      <w:pPr>
        <w:autoSpaceDN w:val="0"/>
        <w:tabs>
          <w:tab w:pos="550" w:val="left"/>
          <w:tab w:pos="890" w:val="left"/>
          <w:tab w:pos="5650" w:val="left"/>
          <w:tab w:pos="603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am attending to a few letters among which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catches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my eye. What you write about Gomati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understandable. Some nature cure practitioners can diagnose a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[allopathic] doctors cannot, but this cannot be applied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Gomati, and I am of the opinion that Dr. Dinshaw cannot 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case. He has plenty [to recommend himself]. He is liberal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fallen into a track which he is not likely to give up all at once.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pulling on with what is not to his liking, thanks to his boundless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me. I have taken up the burden of running the clinic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circumstances. He will guide us wherever we may ask him. </w:t>
      </w:r>
      <w:r>
        <w:rPr>
          <w:rFonts w:ascii="Times" w:hAnsi="Times" w:eastAsia="Times"/>
          <w:b w:val="0"/>
          <w:i w:val="0"/>
          <w:color w:val="000000"/>
          <w:sz w:val="22"/>
        </w:rPr>
        <w:t>Hence even if Dhirubhai comes, he cannot have the benefit of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source, however, has March 28, 1946, but Gandhiji was not in Poona on </w:t>
      </w:r>
      <w:r>
        <w:rPr>
          <w:rFonts w:ascii="Times" w:hAnsi="Times" w:eastAsia="Times"/>
          <w:b w:val="0"/>
          <w:i w:val="0"/>
          <w:color w:val="000000"/>
          <w:sz w:val="18"/>
        </w:rPr>
        <w:t>that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Dinshawji’s knowledge, his brilliance and experience. At present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utilize my own limited knowledge. Dinshaw himself is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personified but he does instruct others. He is possessed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cure, by his desire to establish university for it,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entertains a hope that it will come to be through his association   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If this department should wholly belong to the poor, we may bid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 some hope of establishing a university. Under the circumstances,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think we can give satisfaction to Dhirubhai. I have a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something like Ashram life might come to be here, as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do nothing else! Or, maybe, I was not interested in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else! Thus I am proceeding willingly as well as unwillingly. 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away from what may be called the menial staff; it  remains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seen how far I succeed. Therefore, if Dhirubhai and such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came, they will have to be content with my own knowledge of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cure, such as it is. If, in the mean while, Dinshaw opens up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acquires the ability of transferring his knowledge to others, we can </w:t>
      </w:r>
      <w:r>
        <w:rPr>
          <w:rFonts w:ascii="Times" w:hAnsi="Times" w:eastAsia="Times"/>
          <w:b w:val="0"/>
          <w:i w:val="0"/>
          <w:color w:val="000000"/>
          <w:sz w:val="22"/>
        </w:rPr>
        <w:t>make some progress.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Bharatan Kumarappa will not be able to give such work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expect. In fact he will be able to write independently. 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well organized now. Pyarelal and Rajkumari have taken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work. Sushila of course very much wants to be useful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take from her much work of this kind. If I did, her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would inevitably suffer. I am relieving Kanu for his primary job.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I get much of his work done by Sushila Pai, and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it well. She has always been in the line. I am taking from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the Gujarati Department. For Hindustani I have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 Prakash. I trust he will be trained. He certainly wants to be. It is </w:t>
      </w:r>
      <w:r>
        <w:rPr>
          <w:rFonts w:ascii="Times" w:hAnsi="Times" w:eastAsia="Times"/>
          <w:b w:val="0"/>
          <w:i w:val="0"/>
          <w:color w:val="000000"/>
          <w:sz w:val="22"/>
        </w:rPr>
        <w:t>fairly cold here. I presume you have left Bombay.</w:t>
      </w:r>
    </w:p>
    <w:p>
      <w:pPr>
        <w:autoSpaceDN w:val="0"/>
        <w:autoSpaceDE w:val="0"/>
        <w:widowControl/>
        <w:spacing w:line="220" w:lineRule="exact" w:before="46" w:after="2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64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ISHORELAL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ASHRUWALA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]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</w:p>
    <w:p>
      <w:pPr>
        <w:autoSpaceDN w:val="0"/>
        <w:autoSpaceDE w:val="0"/>
        <w:widowControl/>
        <w:spacing w:line="240" w:lineRule="exact" w:before="14" w:after="132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Courtesy : Pyarelal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5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Sevak.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reference is to printing work of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Harijan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Harijanbandhu and Harijan</w:t>
            </w:r>
          </w:p>
        </w:tc>
      </w:tr>
    </w:tbl>
    <w:p>
      <w:pPr>
        <w:autoSpaceDN w:val="0"/>
        <w:tabs>
          <w:tab w:pos="625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04" w:right="140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AMRITA LAL CHATTERJEE</w:t>
      </w:r>
    </w:p>
    <w:p>
      <w:pPr>
        <w:autoSpaceDN w:val="0"/>
        <w:autoSpaceDE w:val="0"/>
        <w:widowControl/>
        <w:spacing w:line="294" w:lineRule="exact" w:before="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tabs>
          <w:tab w:pos="550" w:val="left"/>
          <w:tab w:pos="1050" w:val="left"/>
          <w:tab w:pos="2870" w:val="left"/>
          <w:tab w:pos="4730" w:val="left"/>
          <w:tab w:pos="64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28, 1946 </w:t>
      </w:r>
      <w:r>
        <w:rPr>
          <w:rFonts w:ascii="Times" w:hAnsi="Times" w:eastAsia="Times"/>
          <w:b w:val="0"/>
          <w:i w:val="0"/>
          <w:color w:val="000000"/>
          <w:sz w:val="16"/>
        </w:rPr>
        <w:t>CHI. AMRITLAL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handed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today. I read it. Sailen’s   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before me. It can be said that nowadays I do not   always stay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And now it has come to this : that for six months I am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and for six months in Poona and Mahabaleshwar.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situation it will not be proper at all to keep you [at the Ashram]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responsibility. I would advise you to have a talk with Chimanlal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Krishnachandra. Explain everything to them and, if they agree,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at the Ashram. Serve the Ashram and earn your livelihood.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frank talk with Ashadevi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will be your responsibility to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Bengali. How far mother can mentally adjust herself to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to be seen; also whether she can bear the heat during summer.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all these, I feel that all of you cannot stay at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permanently. Even so I am not giving any decision. Yes, this much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say : When Sailen says that he can decide for himself,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should be taken only about others. Go to Navadweep,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render as much service as you can, and educate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lines of Nayee Talim. It would be good to consider this also as </w:t>
      </w:r>
      <w:r>
        <w:rPr>
          <w:rFonts w:ascii="Times" w:hAnsi="Times" w:eastAsia="Times"/>
          <w:b w:val="0"/>
          <w:i w:val="0"/>
          <w:color w:val="000000"/>
          <w:sz w:val="22"/>
        </w:rPr>
        <w:t>service.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C. W. 10414. Courtesy : Amrita Lal Chatterjee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NOTES</w:t>
      </w:r>
    </w:p>
    <w:p>
      <w:pPr>
        <w:autoSpaceDN w:val="0"/>
        <w:autoSpaceDE w:val="0"/>
        <w:widowControl/>
        <w:spacing w:line="266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SEFUL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AMPHLET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sends me a copy of a leaflet published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of Agriculture, Bombay Province. It contains hints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small-scale vege-table cultivation in compounds of bungalows,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published in 1942 during war time, in pursuance of a </w:t>
      </w:r>
      <w:r>
        <w:rPr>
          <w:rFonts w:ascii="Times" w:hAnsi="Times" w:eastAsia="Times"/>
          <w:b w:val="0"/>
          <w:i w:val="0"/>
          <w:color w:val="000000"/>
          <w:sz w:val="22"/>
        </w:rPr>
        <w:t>compaign for growing more food. What was then necessary is much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daughter, Abha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February 20, it was about his and his son, Sailendra Nath’s future </w:t>
      </w:r>
      <w:r>
        <w:rPr>
          <w:rFonts w:ascii="Times" w:hAnsi="Times" w:eastAsia="Times"/>
          <w:b w:val="0"/>
          <w:i w:val="0"/>
          <w:color w:val="000000"/>
          <w:sz w:val="18"/>
        </w:rPr>
        <w:t>programme.</w:t>
      </w:r>
    </w:p>
    <w:p>
      <w:pPr>
        <w:autoSpaceDN w:val="0"/>
        <w:autoSpaceDE w:val="0"/>
        <w:widowControl/>
        <w:spacing w:line="200" w:lineRule="exact" w:before="4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Chimanlal N. Shah, Manager, Sevagram Ashram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Ashadevi Aryanayakam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so now in view of the increasing shortage of food. It is a pity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leaflet is printed in English. It may be, however, that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pamphlet has been sent to me, and that it has been translated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provincial languages. Be that as it may, the leaflet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instructive and useful and I would suggest to the readers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interested, as they should be, in the matter that they send for and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with a view to making use of the suggestions, if they have a plot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available for the purpose. Among the hints contained are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chosen by me at random 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(a) Plots selected should be well-drained and not overshadowed </w:t>
      </w:r>
      <w:r>
        <w:rPr>
          <w:rFonts w:ascii="Times" w:hAnsi="Times" w:eastAsia="Times"/>
          <w:b w:val="0"/>
          <w:i w:val="0"/>
          <w:color w:val="000000"/>
          <w:sz w:val="22"/>
        </w:rPr>
        <w:t>by trees or buildings.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Beds in which flowers have been successfully grown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usually suitable but portions of lawns may also be dug up and used </w:t>
      </w:r>
      <w:r>
        <w:rPr>
          <w:rFonts w:ascii="Times" w:hAnsi="Times" w:eastAsia="Times"/>
          <w:b w:val="0"/>
          <w:i w:val="0"/>
          <w:color w:val="000000"/>
          <w:sz w:val="22"/>
        </w:rPr>
        <w:t>for vegetable gardening.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(c) Waste water from bath-rooms or kitchen can be utilized for </w:t>
      </w:r>
      <w:r>
        <w:rPr>
          <w:rFonts w:ascii="Times" w:hAnsi="Times" w:eastAsia="Times"/>
          <w:b w:val="0"/>
          <w:i w:val="0"/>
          <w:color w:val="000000"/>
          <w:sz w:val="22"/>
        </w:rPr>
        <w:t>the purpose.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(d) It stresses the the necessity of using organic manure such as </w:t>
      </w:r>
      <w:r>
        <w:rPr>
          <w:rFonts w:ascii="Times" w:hAnsi="Times" w:eastAsia="Times"/>
          <w:b w:val="0"/>
          <w:i w:val="0"/>
          <w:color w:val="000000"/>
          <w:sz w:val="22"/>
        </w:rPr>
        <w:t>cowdung, and tells the reader what vegetables can be easily grown.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(e) A table is given at the end showing the quantity of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seeds required, the depth at which they should be sown, the size of the </w:t>
      </w:r>
      <w:r>
        <w:rPr>
          <w:rFonts w:ascii="Times" w:hAnsi="Times" w:eastAsia="Times"/>
          <w:b w:val="0"/>
          <w:i w:val="0"/>
          <w:color w:val="000000"/>
          <w:sz w:val="22"/>
        </w:rPr>
        <w:t>beds and the distance between the rows of plants.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ELPFUL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UGGESTIONS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910" w:val="left"/>
        </w:tabs>
        <w:autoSpaceDE w:val="0"/>
        <w:widowControl/>
        <w:spacing w:line="264" w:lineRule="exact" w:before="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at present in Poona. I understand from the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H. H. the Aga Khan is your friend. He has plenty of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water supply at his disposal in his palace in Poona.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applies to the spacious grounds of Government House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Ganeshkhind. Could not both these places be utilized for </w:t>
      </w:r>
      <w:r>
        <w:rPr>
          <w:rFonts w:ascii="Times" w:hAnsi="Times" w:eastAsia="Times"/>
          <w:b w:val="0"/>
          <w:i w:val="0"/>
          <w:color w:val="000000"/>
          <w:sz w:val="22"/>
        </w:rPr>
        <w:t>growing food? Could you suggest it to him?</w:t>
      </w:r>
    </w:p>
    <w:p>
      <w:pPr>
        <w:autoSpaceDN w:val="0"/>
        <w:autoSpaceDE w:val="0"/>
        <w:widowControl/>
        <w:spacing w:line="260" w:lineRule="exact" w:before="34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believe in fasts. You have said that fasts are not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attaining religious merit but are also beneficial for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you then recommend to the well-fed abstention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either one day or for even one meal or more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week? A great deal of foodstuffs could thus be made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>to the poor.</w:t>
      </w:r>
    </w:p>
    <w:p>
      <w:pPr>
        <w:autoSpaceDN w:val="0"/>
        <w:autoSpaceDE w:val="0"/>
        <w:widowControl/>
        <w:spacing w:line="294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say that even small quantity of sprouted grain, if eaten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Orginally written in Hindi, this appeared as “from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 pubished </w:t>
      </w:r>
      <w:r>
        <w:rPr>
          <w:rFonts w:ascii="Times" w:hAnsi="Times" w:eastAsia="Times"/>
          <w:b w:val="0"/>
          <w:i w:val="0"/>
          <w:color w:val="000000"/>
          <w:sz w:val="18"/>
        </w:rPr>
        <w:t>simultaneously with the source.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0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raw, provides the requisits nourishment. Is this so?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is condensed from a letter. All the three suggestions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sound and could easily be put into practice. The first is obviously </w:t>
      </w:r>
      <w:r>
        <w:rPr>
          <w:rFonts w:ascii="Times" w:hAnsi="Times" w:eastAsia="Times"/>
          <w:b w:val="0"/>
          <w:i w:val="0"/>
          <w:color w:val="000000"/>
          <w:sz w:val="22"/>
        </w:rPr>
        <w:t>for those who possess both land and water; the second for the well-to-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do; the third applies to all. In essence it means that whatever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eaten raw would be so eaten. By intelligently following this rule,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make a small quantity go a long way.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only that,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beneficial. I have little doubt that if people understood the laws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dietetics and acted accordingly, a tremendous economy in food could </w:t>
      </w:r>
      <w:r>
        <w:rPr>
          <w:rFonts w:ascii="Times" w:hAnsi="Times" w:eastAsia="Times"/>
          <w:b w:val="0"/>
          <w:i w:val="0"/>
          <w:color w:val="000000"/>
          <w:sz w:val="22"/>
        </w:rPr>
        <w:t>be effected.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TILIZATION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VAILABLE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64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 grinding machines are turned by engines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villages in Gujarat. By removing them to  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source, these engines could easily be used for drawing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rivers, tanks and wells for purposes of irrigation.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be induced or the owners be persuaded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divert the engines for this useful work in addtion to working the </w:t>
      </w:r>
      <w:r>
        <w:rPr>
          <w:rFonts w:ascii="Times" w:hAnsi="Times" w:eastAsia="Times"/>
          <w:b w:val="0"/>
          <w:i w:val="0"/>
          <w:color w:val="000000"/>
          <w:sz w:val="22"/>
        </w:rPr>
        <w:t>grinders?</w:t>
      </w:r>
    </w:p>
    <w:p>
      <w:pPr>
        <w:autoSpaceDN w:val="0"/>
        <w:tabs>
          <w:tab w:pos="550" w:val="left"/>
          <w:tab w:pos="790" w:val="left"/>
          <w:tab w:pos="910" w:val="left"/>
          <w:tab w:pos="123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the existence of power wheels for the grinding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corn in thousands of villages as the limit of our helplessness.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India does not produce all the engines or grinding machines.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fondly hope that the correspondent is incorrect and that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wheels and engines does not run into thousands even for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certainly not in the villages of Gujarat. But if true,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indicative of the utter laziness into which our people have fallen.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planting of such machinery and engines on a larger scale in villages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 sign of greed. Is it proper to fill one’s pockets in this manner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 of the poor? Every such machinery puts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chakkis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out of work and takes away employment from thou-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sands of housewives and artisans who make these </w:t>
      </w:r>
      <w:r>
        <w:rPr>
          <w:rFonts w:ascii="Times" w:hAnsi="Times" w:eastAsia="Times"/>
          <w:b w:val="0"/>
          <w:i/>
          <w:color w:val="000000"/>
          <w:sz w:val="22"/>
        </w:rPr>
        <w:t>chakkis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Moreover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 is infective and will spread to every village industry.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decay of the latter spells too the decay of art. If it meant replacement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old crafts by new ones, one might not have much to say against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is not what is happening. In the thousands of villages where </w:t>
      </w:r>
      <w:r>
        <w:rPr>
          <w:rFonts w:ascii="Times" w:hAnsi="Times" w:eastAsia="Times"/>
          <w:b w:val="0"/>
          <w:i w:val="0"/>
          <w:color w:val="000000"/>
          <w:sz w:val="22"/>
        </w:rPr>
        <w:t>power machinery exists, one misses the sweet music in the early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sentence is translated from the Gujarati version.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Originally written in Gujarati, this appeared as “from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simultaneously with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rest of the sentence is translated from the Gujarati version.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Grinding stones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morning of the grinders at work.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come to the main point : Whilst I hold that these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engines are at present being put to wrong use, it would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compensation if the engines, in addition to their present use, were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pump water out of rivers, tanks and wells for irrigation.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suggests Government aid for this. Must this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necessary? Will not the owners of their own free will turn their engines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this useful and necessary work? Or have we been reduced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paralytic state that without Government compulsion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unprepared to do anything? Be that as it may, it is my firm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necessary measures should be taken at once to utilize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in order to save the people from the terrible fate confronting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>, March 1,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10-3-1946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25. WHOSE NEED?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institution of domestic servants is an old one.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of master towards servant has changed from time to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 regard servants as members of the family whereas others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them as slaves or chattels. Between these two extreme views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summed up the attitude of society in general towards servants.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servants are in great demand everywhere.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conscious  of their value and naturally demand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of pay and service. This would be proper, if it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invariably coupled with a proper understanding and performance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duty. In that event  they would cease to be servants and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for themselves the  status of members of the family. The belief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efficacy of violence is, however, in the air. How then can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win the status of members of their masters’ families? That is </w:t>
      </w:r>
      <w:r>
        <w:rPr>
          <w:rFonts w:ascii="Times" w:hAnsi="Times" w:eastAsia="Times"/>
          <w:b w:val="0"/>
          <w:i w:val="0"/>
          <w:color w:val="000000"/>
          <w:sz w:val="22"/>
        </w:rPr>
        <w:t>a question that may well be asked.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that a man who desires the co-operation of, and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co-operate with, others should not be dependent on servants.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has to have one at a time of scarcity of servants, he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what is demanded and accept all other conditions with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>that he will, instead of being master, become the servant of his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Orginally written in Gujarati, this appeared as “from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simultaneously with the source.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04" w:right="140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employee. This is good for neither the master nor the so-called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servant. It has only one thought, that of pursuing his self-interest.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what an individual seeks is not slavery but the co-operation of a </w:t>
      </w:r>
      <w:r>
        <w:rPr>
          <w:rFonts w:ascii="Times" w:hAnsi="Times" w:eastAsia="Times"/>
          <w:b w:val="0"/>
          <w:i w:val="0"/>
          <w:color w:val="000000"/>
          <w:sz w:val="22"/>
        </w:rPr>
        <w:t>fellow-being, he will not only serve himself but also him whose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he needs. Through the extension of this principle, a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will become coterminous with the world and his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his fellow-beings will also undergo a corresponding change.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other way of reaching the desired consummation.</w:t>
      </w:r>
    </w:p>
    <w:p>
      <w:pPr>
        <w:autoSpaceDN w:val="0"/>
        <w:autoSpaceDE w:val="0"/>
        <w:widowControl/>
        <w:spacing w:line="260" w:lineRule="exact" w:before="8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wants to act on this principle will be content to start </w:t>
      </w:r>
      <w:r>
        <w:rPr>
          <w:rFonts w:ascii="Times" w:hAnsi="Times" w:eastAsia="Times"/>
          <w:b w:val="0"/>
          <w:i w:val="0"/>
          <w:color w:val="000000"/>
          <w:sz w:val="22"/>
        </w:rPr>
        <w:t>with small beginning. In spite of a man’s ability to command the 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of thousands, he must have sufficient self-restraint and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in him to enable him to stand alone. Such a person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 of looking on any person as his menial and try to keep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subjugation. In fact he will forget altogether that he is master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servants and will try his best to bring them to his level. In other </w:t>
      </w:r>
      <w:r>
        <w:rPr>
          <w:rFonts w:ascii="Times" w:hAnsi="Times" w:eastAsia="Times"/>
          <w:b w:val="0"/>
          <w:i w:val="0"/>
          <w:color w:val="000000"/>
          <w:sz w:val="22"/>
        </w:rPr>
        <w:t>words he should be content to do without what others cannot have.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>, March 1,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10-3-1946</w:t>
      </w:r>
    </w:p>
    <w:p>
      <w:pPr>
        <w:autoSpaceDN w:val="0"/>
        <w:autoSpaceDE w:val="0"/>
        <w:widowControl/>
        <w:spacing w:line="292" w:lineRule="exact" w:before="270" w:after="0"/>
        <w:ind w:left="7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26. TELEGRAM TO MANCHERSHAW R. AWARI</w:t>
      </w:r>
    </w:p>
    <w:p>
      <w:pPr>
        <w:autoSpaceDN w:val="0"/>
        <w:tabs>
          <w:tab w:pos="585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Express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1946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EN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8"/>
        </w:rPr>
        <w:t>WARI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AGPUR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YOUR  WIRE.  SARDAR  HAS  NO  RIGHT  REVIEW        BOARD’S  DECISION.  WAY  OF</w:t>
      </w:r>
    </w:p>
    <w:p>
      <w:pPr>
        <w:autoSpaceDN w:val="0"/>
        <w:autoSpaceDE w:val="0"/>
        <w:widowControl/>
        <w:spacing w:line="230" w:lineRule="exact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RELIEF  IS  THROUGH      WORKING  COMMITTEE.  YESTERDAY’S 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WAS  SEEN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BY  SARDAR  AND  JAWAHARLALJI.  ABANDON  FAST  AND   AGITATE  FOR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REDRESS  GRIEVANCE  IF  ANY</w:t>
      </w:r>
    </w:p>
    <w:p>
      <w:pPr>
        <w:autoSpaceDN w:val="0"/>
        <w:autoSpaceDE w:val="0"/>
        <w:widowControl/>
        <w:spacing w:line="266" w:lineRule="exact" w:before="4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6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word and the sentence which follows are translated from the Gujarati </w:t>
      </w:r>
      <w:r>
        <w:rPr>
          <w:rFonts w:ascii="Times" w:hAnsi="Times" w:eastAsia="Times"/>
          <w:b w:val="0"/>
          <w:i w:val="0"/>
          <w:color w:val="000000"/>
          <w:sz w:val="18"/>
        </w:rPr>
        <w:t>version.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Manchershaw R. Awari”, 28-2-1946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4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27. TELEGRAM TO H. N. BRAILSFORD</w:t>
      </w:r>
    </w:p>
    <w:p>
      <w:pPr>
        <w:autoSpaceDN w:val="0"/>
        <w:autoSpaceDE w:val="0"/>
        <w:widowControl/>
        <w:spacing w:line="266" w:lineRule="exact" w:before="206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70" w:lineRule="exact" w:before="14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1946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N.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RAILSFORD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RIENDS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ERVICE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NIT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 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PPERWOOD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12" w:lineRule="exact" w:before="1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THANKS.   YOU   AND    MRS.   BRAILSFORD   CAN   COME   ANY   DAY   EXCEPT </w:t>
      </w:r>
    </w:p>
    <w:p>
      <w:pPr>
        <w:autoSpaceDN w:val="0"/>
        <w:autoSpaceDE w:val="0"/>
        <w:widowControl/>
        <w:spacing w:line="230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MONDAYS.   PLEASE   WIRE   WHEN COMING.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autoSpaceDE w:val="0"/>
        <w:widowControl/>
        <w:spacing w:line="260" w:lineRule="exact" w:before="434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28. LETTER TO PRIVATE SECRETARY TO  GOVERNOR OF </w:t>
      </w:r>
      <w:r>
        <w:rPr>
          <w:rFonts w:ascii="Times" w:hAnsi="Times" w:eastAsia="Times"/>
          <w:b w:val="0"/>
          <w:i/>
          <w:color w:val="000000"/>
          <w:sz w:val="24"/>
        </w:rPr>
        <w:t>BOMBAY</w:t>
      </w:r>
    </w:p>
    <w:p>
      <w:pPr>
        <w:autoSpaceDN w:val="0"/>
        <w:autoSpaceDE w:val="0"/>
        <w:widowControl/>
        <w:spacing w:line="266" w:lineRule="exact" w:before="166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6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ODIWALA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1946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OVERNOR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correspondent, writing to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suggests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among other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things that I should approach the Government of Bombay to use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vast grounds of Ganeshkhind for growing edibles and use the latter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the needy. I cannot help thinking that this is a wise suggestion and,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7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Henry Noel Brailsford, journalist and author; leader-writer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Manchester </w:t>
      </w:r>
      <w:r>
        <w:rPr>
          <w:rFonts w:ascii="Times" w:hAnsi="Times" w:eastAsia="Times"/>
          <w:b w:val="0"/>
          <w:i/>
          <w:color w:val="000000"/>
          <w:sz w:val="18"/>
        </w:rPr>
        <w:t>Guardian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Daily News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joined the Independent Labour Party in 1907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H. N. Brailsford”, 17-3-1946.</w:t>
      </w:r>
    </w:p>
    <w:p>
      <w:pPr>
        <w:autoSpaceDN w:val="0"/>
        <w:autoSpaceDE w:val="0"/>
        <w:widowControl/>
        <w:spacing w:line="200" w:lineRule="exact" w:before="4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S. Drewe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David John Colville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sub-title A Useful Pamphlet”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876" w:right="1338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adopted whole-heartedly by His Excellency, it is likely to be fruitful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astonishing results.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1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152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TO C. RAJAGOPALACHARI</w:t>
      </w:r>
    </w:p>
    <w:p>
      <w:pPr>
        <w:autoSpaceDN w:val="0"/>
        <w:autoSpaceDE w:val="0"/>
        <w:widowControl/>
        <w:spacing w:line="294" w:lineRule="exact" w:before="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RAJA,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 from time to time. Rajkumari replies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From my point of view what you did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quite all right. 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sphere of service has no bounds. I on my part wish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rest. Come over, if you can. If nothing else, at least we can have a </w:t>
      </w:r>
      <w:r>
        <w:rPr>
          <w:rFonts w:ascii="Times" w:hAnsi="Times" w:eastAsia="Times"/>
          <w:b w:val="0"/>
          <w:i w:val="0"/>
          <w:color w:val="000000"/>
          <w:sz w:val="22"/>
        </w:rPr>
        <w:t>good laugh together.</w:t>
      </w:r>
    </w:p>
    <w:p>
      <w:pPr>
        <w:autoSpaceDN w:val="0"/>
        <w:autoSpaceDE w:val="0"/>
        <w:widowControl/>
        <w:spacing w:line="22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 N. 2116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MAHESHDUTT MISHRA</w:t>
      </w:r>
    </w:p>
    <w:p>
      <w:pPr>
        <w:autoSpaceDN w:val="0"/>
        <w:autoSpaceDE w:val="0"/>
        <w:widowControl/>
        <w:spacing w:line="294" w:lineRule="exact" w:before="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MAHESH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How good it would have been,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remained a Bhangi? I hope you have heard of my experience.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Hardwar, somebody thought that I was a labourer and it was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better. Others recognized me as we moved on. I have many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experiences. But do not we learn only by making mistakes?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make mistakes is either God or the greatest of fools who </w:t>
      </w:r>
      <w:r>
        <w:rPr>
          <w:rFonts w:ascii="Times" w:hAnsi="Times" w:eastAsia="Times"/>
          <w:b w:val="0"/>
          <w:i w:val="0"/>
          <w:color w:val="000000"/>
          <w:sz w:val="22"/>
        </w:rPr>
        <w:t>imagines that he never makes any mistake. It is good that whenever we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Replying on March 9, the addressee, </w:t>
      </w:r>
      <w:r>
        <w:rPr>
          <w:rFonts w:ascii="Times" w:hAnsi="Times" w:eastAsia="Times"/>
          <w:b w:val="0"/>
          <w:i/>
          <w:color w:val="000000"/>
          <w:sz w:val="18"/>
        </w:rPr>
        <w:t>inter</w:t>
      </w:r>
      <w:r>
        <w:rPr>
          <w:rFonts w:ascii="Times" w:hAnsi="Times" w:eastAsia="Times"/>
          <w:b w:val="0"/>
          <w:i/>
          <w:color w:val="000000"/>
          <w:sz w:val="18"/>
        </w:rPr>
        <w:t>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said : “A considerable area . 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brought under cultivation . . . and a great deal of the remaining area grows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grass for fodder. . .  His Excellency has recently asked Agricultural Department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carry out a survey of the lands . . . to see to what area cultivation can advantageously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extended.  His Excellency hopes . . . when he is in residence at Ganeshkhind to </w:t>
      </w:r>
      <w:r>
        <w:rPr>
          <w:rFonts w:ascii="Times" w:hAnsi="Times" w:eastAsia="Times"/>
          <w:b w:val="0"/>
          <w:i w:val="0"/>
          <w:color w:val="000000"/>
          <w:sz w:val="18"/>
        </w:rPr>
        <w:t>show you what has been done.”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Withdrawing from the elections;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C. Rajagopalachari”, </w:t>
      </w:r>
      <w:r>
        <w:rPr>
          <w:rFonts w:ascii="Times" w:hAnsi="Times" w:eastAsia="Times"/>
          <w:b w:val="0"/>
          <w:i w:val="0"/>
          <w:color w:val="000000"/>
          <w:sz w:val="18"/>
        </w:rPr>
        <w:t>21-2-1946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make a mistake we correct it and go ahead.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wrote about the election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all right.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for me, but not for you, since you wanted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breast of everything. I have not shown your letter to anyone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 intend to. Many things happened in the election in which I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interest, nor did I do anything about them. You already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Rajaji. The outcome is that Rajaji has withdrawn from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likes it and so do I. Keep well. Write to me from time to time.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whenever you want to after finding out my whereabouts and </w:t>
      </w:r>
      <w:r>
        <w:rPr>
          <w:rFonts w:ascii="Times" w:hAnsi="Times" w:eastAsia="Times"/>
          <w:b w:val="0"/>
          <w:i w:val="0"/>
          <w:color w:val="000000"/>
          <w:sz w:val="22"/>
        </w:rPr>
        <w:t>with prior intimation.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 N. 6713. Also C. W. 4457.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Maheshdutt Mishra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JAGANNATH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JAGANNATH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yout letter. For you Ramanama alone is the unfailing </w:t>
      </w:r>
      <w:r>
        <w:rPr>
          <w:rFonts w:ascii="Times" w:hAnsi="Times" w:eastAsia="Times"/>
          <w:b w:val="0"/>
          <w:i w:val="0"/>
          <w:color w:val="000000"/>
          <w:sz w:val="22"/>
        </w:rPr>
        <w:t>remedy.</w:t>
      </w:r>
    </w:p>
    <w:p>
      <w:pPr>
        <w:autoSpaceDN w:val="0"/>
        <w:autoSpaceDE w:val="0"/>
        <w:widowControl/>
        <w:spacing w:line="220" w:lineRule="exact" w:before="86" w:after="0"/>
        <w:ind w:left="0" w:right="3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Courtesy 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LETTER TO SHANTI SWARUP BHATNAGAR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1946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BHATNAGAR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forbid my writing, I should at least acknowledge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 of your letter and should also tell you from my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what we suppose to be times of difficulty, we should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>Ramanama, even if the mind is not steady. If we keep trying, success is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Central Provinces Assembly; he was unhappy about the rejection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father C. G. Mishra’s nomination.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Eminent scientist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04" w:right="140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bound to come.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shall, of course, do what you want me to, but there is no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No one can carry another’s burden. Prayer is a mighty thing but </w:t>
      </w:r>
      <w:r>
        <w:rPr>
          <w:rFonts w:ascii="Times" w:hAnsi="Times" w:eastAsia="Times"/>
          <w:b w:val="0"/>
          <w:i w:val="0"/>
          <w:color w:val="000000"/>
          <w:sz w:val="22"/>
        </w:rPr>
        <w:t>also strange. May God grant you peace.</w:t>
      </w:r>
    </w:p>
    <w:p>
      <w:pPr>
        <w:autoSpaceDN w:val="0"/>
        <w:autoSpaceDE w:val="0"/>
        <w:widowControl/>
        <w:spacing w:line="220" w:lineRule="exact" w:before="86" w:after="0"/>
        <w:ind w:left="0" w:right="3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HANTI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WARUP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HATNAGAR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Courtesy : Pyarelal</w:t>
      </w:r>
    </w:p>
    <w:p>
      <w:pPr>
        <w:autoSpaceDN w:val="0"/>
        <w:autoSpaceDE w:val="0"/>
        <w:widowControl/>
        <w:spacing w:line="292" w:lineRule="exact" w:before="302" w:after="0"/>
        <w:ind w:left="0" w:right="26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33. REGRET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brethren-farmers from Bardoli are unhappy because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to Bardoli has been cancelled. Others too have written to me. 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understand their disappointment. I am also pained that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to Bardoli. Although I am short of time, I had made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 for going to Bardoli. I had also written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see me. But after the riot which broke out in Bombay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my plan. I wrote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Sardar that he should be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present. He liked the suggestion, and the programme for </w:t>
      </w:r>
      <w:r>
        <w:rPr>
          <w:rFonts w:ascii="Times" w:hAnsi="Times" w:eastAsia="Times"/>
          <w:b w:val="0"/>
          <w:i w:val="0"/>
          <w:color w:val="000000"/>
          <w:sz w:val="22"/>
        </w:rPr>
        <w:t>Bardoli was cancelled.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hope, all will forget their disappointment when they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facts. I take it that I will have to go to Bardoli on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>occasion.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>, March 2,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10-3-1946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LETTER TO AGA KHAN</w:t>
      </w:r>
    </w:p>
    <w:p>
      <w:pPr>
        <w:autoSpaceDN w:val="0"/>
        <w:autoSpaceDE w:val="0"/>
        <w:widowControl/>
        <w:spacing w:line="294" w:lineRule="exact" w:before="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SAHEB,</w:t>
      </w:r>
    </w:p>
    <w:p>
      <w:pPr>
        <w:autoSpaceDN w:val="0"/>
        <w:autoSpaceDE w:val="0"/>
        <w:widowControl/>
        <w:spacing w:line="280" w:lineRule="exact" w:before="3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has written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 saying that since I am a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yours and at present in Poona, I could perhaps persuade you to </w:t>
      </w:r>
      <w:r>
        <w:rPr>
          <w:rFonts w:ascii="Times" w:hAnsi="Times" w:eastAsia="Times"/>
          <w:b w:val="0"/>
          <w:i w:val="0"/>
          <w:color w:val="000000"/>
          <w:sz w:val="22"/>
        </w:rPr>
        <w:t>grow food-grains and such other things on the large stretch of land</w:t>
      </w:r>
    </w:p>
    <w:p>
      <w:pPr>
        <w:autoSpaceDN w:val="0"/>
        <w:autoSpaceDE w:val="0"/>
        <w:widowControl/>
        <w:spacing w:line="200" w:lineRule="exact" w:before="42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Vallabhbhai Patel”, 24-2-1946 and 186.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 sub-title  A Useful Pamphlet”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have, since you lack neither water resources nor money.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wants to know if this cannot be done on the land at Ganeshkhind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Governor occupies.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his suggestion. If it is feasible, I hope you will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initiative and set an example to others. On my part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suggestion to the Governor regarding Ganeshkind.</w:t>
      </w:r>
    </w:p>
    <w:p>
      <w:pPr>
        <w:autoSpaceDN w:val="0"/>
        <w:autoSpaceDE w:val="0"/>
        <w:widowControl/>
        <w:spacing w:line="220" w:lineRule="exact" w:before="46" w:after="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H. 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Courtesy 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LETTER TO MANIBEHN NANAVATI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1946</w:t>
      </w:r>
    </w:p>
    <w:p>
      <w:pPr>
        <w:autoSpaceDN w:val="0"/>
        <w:tabs>
          <w:tab w:pos="550" w:val="left"/>
          <w:tab w:pos="1250" w:val="left"/>
        </w:tabs>
        <w:autoSpaceDE w:val="0"/>
        <w:widowControl/>
        <w:spacing w:line="29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Kishorelalbhai writes to tell me that I have not replied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If so, it is a matter of shame for me. It is, however, clear that I </w:t>
      </w:r>
      <w:r>
        <w:rPr>
          <w:rFonts w:ascii="Times" w:hAnsi="Times" w:eastAsia="Times"/>
          <w:b w:val="0"/>
          <w:i w:val="0"/>
          <w:color w:val="000000"/>
          <w:sz w:val="22"/>
        </w:rPr>
        <w:t>tend to forget. How can a forgetful person take up any responsibility?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I do? Do become an Agent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show your mettle.</w:t>
      </w:r>
    </w:p>
    <w:p>
      <w:pPr>
        <w:autoSpaceDN w:val="0"/>
        <w:autoSpaceDE w:val="0"/>
        <w:widowControl/>
        <w:spacing w:line="22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ANIBEHN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ANAVATI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Courtesy 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TO SARDUL SINGH CAVEESHAR</w:t>
      </w:r>
    </w:p>
    <w:p>
      <w:pPr>
        <w:autoSpaceDN w:val="0"/>
        <w:autoSpaceDE w:val="0"/>
        <w:widowControl/>
        <w:spacing w:line="266" w:lineRule="exact" w:before="2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1946</w:t>
      </w:r>
    </w:p>
    <w:p>
      <w:pPr>
        <w:autoSpaceDN w:val="0"/>
        <w:tabs>
          <w:tab w:pos="550" w:val="left"/>
          <w:tab w:pos="1410" w:val="left"/>
        </w:tabs>
        <w:autoSpaceDE w:val="0"/>
        <w:widowControl/>
        <w:spacing w:line="3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CAVEESHAR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So at long last you have been released! You have done a brave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C. Rajagopalachari”, 1-3-1946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khadi worker of Bombay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Presumably, for Kasturba Gandhi National Memorial Trust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Member, All-India Forward Block; after detention as security prisoner from </w:t>
      </w:r>
      <w:r>
        <w:rPr>
          <w:rFonts w:ascii="Times" w:hAnsi="Times" w:eastAsia="Times"/>
          <w:b w:val="0"/>
          <w:i w:val="0"/>
          <w:color w:val="000000"/>
          <w:sz w:val="18"/>
        </w:rPr>
        <w:t>1941, he was released form Dharmasala jail on February 22, 1946.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04" w:right="140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4990" w:val="left"/>
        </w:tabs>
        <w:autoSpaceDE w:val="0"/>
        <w:widowControl/>
        <w:spacing w:line="300" w:lineRule="exact" w:before="0" w:after="30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deed too. But is there any gain? And why make allegations?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ARDUL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AVEESHAR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UNJAB</w:t>
      </w:r>
    </w:p>
    <w:p>
      <w:pPr>
        <w:sectPr>
          <w:type w:val="continuous"/>
          <w:pgSz w:w="9360" w:h="12960"/>
          <w:pgMar w:top="504" w:right="1350" w:bottom="468" w:left="1440" w:header="720" w:footer="720" w:gutter="0"/>
          <w:cols w:num="2" w:equalWidth="0">
            <w:col w:w="4144" w:space="0"/>
            <w:col w:w="242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34"/>
        <w:ind w:left="0" w:right="1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50" w:bottom="468" w:left="1440" w:header="720" w:footer="720" w:gutter="0"/>
          <w:cols w:num="2" w:equalWidth="0">
            <w:col w:w="4144" w:space="0"/>
            <w:col w:w="242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Courtesy : Pyarelal</w:t>
      </w:r>
    </w:p>
    <w:p>
      <w:pPr>
        <w:autoSpaceDN w:val="0"/>
        <w:autoSpaceDE w:val="0"/>
        <w:widowControl/>
        <w:spacing w:line="292" w:lineRule="exact" w:before="302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37. EXTRACT FROM TALK WITH A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3, 1946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2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Italy. Garibaldi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 great man. He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deliverance to Italy. And Mussolini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make her look great.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she today? Look at Japan, look at Germany.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which brought them to the pinnacle of power has razed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ground. And has not the atom bomb proved the futility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violence? And yet we are crazy enough to think that we can win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breaking a few skulls and destroying property which, after all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and done, is our own. I am sure, out of this orgy of violence,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will learn the lesson of non-violence.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10-3-1946</w:t>
      </w:r>
    </w:p>
    <w:p>
      <w:pPr>
        <w:autoSpaceDN w:val="0"/>
        <w:autoSpaceDE w:val="0"/>
        <w:widowControl/>
        <w:spacing w:line="292" w:lineRule="exact" w:before="310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38. EXTRACT FROM TALK WITH A SOLDIER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3,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2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No. But, as you know, I stand for unadulterated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and open means. I abhor secrecy. . . . I laid down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non-violent action in my 7th of August, 1942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A. I. C. C. for evoking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organizing the highest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self-sacrifice that the country was capable of. I told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speech what the Press should do, what the students </w:t>
      </w:r>
      <w:r>
        <w:rPr>
          <w:rFonts w:ascii="Times" w:hAnsi="Times" w:eastAsia="Times"/>
          <w:b/>
          <w:i w:val="0"/>
          <w:color w:val="000000"/>
          <w:sz w:val="22"/>
        </w:rPr>
        <w:t>should do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9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and the following item are extracted from Pyarelal’s “Weekly  Letter”</w:t>
      </w:r>
      <w:r>
        <w:rPr>
          <w:rFonts w:ascii="Times" w:hAnsi="Times" w:eastAsia="Times"/>
          <w:b w:val="0"/>
          <w:i w:val="0"/>
          <w:color w:val="000000"/>
          <w:sz w:val="18"/>
        </w:rPr>
        <w:t>dated “Poona, March 3, 1946”.  The friend pleaded for “independence at all costs”.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Giuseppe Garibaldi (1807-1882); Italian patriot and guerilla leader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Benito Mussolini, 1883-1945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footnotes 1 and 2, above.  Pyarelal explains : “Several army men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to Gandhiji’s camp during the week to seek advice.  One of them . . . was deeply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agitated.  The men were getting desperate, he said.  Would Gandhiji ask them to lie </w:t>
      </w:r>
      <w:r>
        <w:rPr>
          <w:rFonts w:ascii="Times" w:hAnsi="Times" w:eastAsia="Times"/>
          <w:b w:val="0"/>
          <w:i w:val="0"/>
          <w:color w:val="000000"/>
          <w:sz w:val="18"/>
        </w:rPr>
        <w:t>low and swallow all the humiliations and injustice?”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A.I.C.C. Meeting”, 7-8-1942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“looking”, a misprint.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Princes should do, what the Government servants should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lastly what the Indian soldiers  should do. If all of them had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part as suggested by me, it would have had a staggering effect.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programme can still be acted upon. The soldiers should declare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do soldiering not for their bellies but to make India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keep her free. I do not want them to be disloyal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whose pay they are, for, if they are disloyal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Government today, by the same token they may be disloyal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Government tomorrow. But it is no disloyalty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 to go and tell his superiors that he will be their man only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they stand for his country’s freedom and that he would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arms to crush the liberty of his own people. If, as a result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declaration, they were disbanded, cashiered or even court-martialled,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not mind. Thereby they would light a spark which not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armaments at the disposal of any power would be able to put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before long the entire Indian army would be filled with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patriotism without having to shed blood. If, on the contrary,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resorted to indiscipline and violence or rowdyism, they would alienate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sympathy and provide the authorities an excuse to teach them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10-3-1946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CONFLICT OF IDEAS</w:t>
      </w:r>
    </w:p>
    <w:p>
      <w:pPr>
        <w:autoSpaceDN w:val="0"/>
        <w:autoSpaceDE w:val="0"/>
        <w:widowControl/>
        <w:spacing w:line="240" w:lineRule="exact" w:before="6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She was unable to understand Gandhiji calling upon R. I. N. ratings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resign, if their condition was humiliating.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If they did that, they would have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 up their only means of livelihood. Moreover, they were fighting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principles. If they resigned now, there would be hundreds in these days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unemployment to take their places who would be subject to the same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discrimination and treatment and the R. I. N. ratings would not have achieved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anything. It simply does not lie in the mouth of Congressmen who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themselves going to the legislatures to ask the ratings to give up their jobs.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does not help the cause of the country at all.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the statements quoted above from Arunabehn’s </w:t>
      </w:r>
      <w:r>
        <w:rPr>
          <w:rFonts w:ascii="Times" w:hAnsi="Times" w:eastAsia="Times"/>
          <w:b w:val="0"/>
          <w:i w:val="0"/>
          <w:color w:val="000000"/>
          <w:sz w:val="22"/>
        </w:rPr>
        <w:t>Press interview is contrary to the views generally held by or  attributed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Pyarelal concludes the talk with the following reply from the visitor: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“My brain was muddled, when I came here.  I now see things more clearly.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saved us from a big mistake.  We shall take no precipitate or thoughtless </w:t>
      </w:r>
      <w:r>
        <w:rPr>
          <w:rFonts w:ascii="Times" w:hAnsi="Times" w:eastAsia="Times"/>
          <w:b w:val="0"/>
          <w:i w:val="0"/>
          <w:color w:val="000000"/>
          <w:sz w:val="18"/>
        </w:rPr>
        <w:t>step.”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Balvantsinha”, 25-2-1946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04" w:right="140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Congressmen. Whather she really holds or does  not hold, the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into her mouth is irrelevant here. For the moment it is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them on their merits and to show that they are wholly </w:t>
      </w:r>
      <w:r>
        <w:rPr>
          <w:rFonts w:ascii="Times" w:hAnsi="Times" w:eastAsia="Times"/>
          <w:b w:val="0"/>
          <w:i w:val="0"/>
          <w:color w:val="000000"/>
          <w:sz w:val="22"/>
        </w:rPr>
        <w:t>inconsistent with Congress resolutions.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principle of non-violent action as propounded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1920 at its special session in Calcutta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Lal Lajpatrai is that of non-co-operation with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humiliating. It must be remembered that the R.I.N. was founded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benefit of the ruled. The men went with their eyes open.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 stares one in the face. It cannot be avoided,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enters the service which is frankly organized to keep India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subjection. One may, one ought to, try to mend the conditions.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only up to a point. That cannot be achieved through mutiny.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Mutiny may conceivably succeed but the success can only avail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mutineers and their kin, not the whole of India. And the lesson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bad inheritance. Discipline will be at least as necessary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as it is now. India under successful mutineers would be cut up </w:t>
      </w:r>
      <w:r>
        <w:rPr>
          <w:rFonts w:ascii="Times" w:hAnsi="Times" w:eastAsia="Times"/>
          <w:b w:val="0"/>
          <w:i w:val="0"/>
          <w:color w:val="000000"/>
          <w:sz w:val="22"/>
        </w:rPr>
        <w:t>into warring factions exhausted by internecine strife.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of the Congress has made little headway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 of the fight for swaraj, if it is true that hundreds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their places if the present ratings resigned in pursuance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against humiliation. Can we have swaraj for the masses,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so degraded that hundreds of us are ready to swallow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humiliation even to the extent of taking the place of humiliated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fellowmen? The very thought is unworthy of Congressmen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too at the moment when swaraj is believed to be within sight.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hold that enlistment in the R.I.N. is their only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livelihood must have a very poor opinion of them. A soldier’s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life. He is disciplined to work in co-operation and trained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wrok with the pickaxe and the spade. Such a one will disdain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apart from soldiering he has no means of livelihood. We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opinion of soliders, if we think that they cannot earn their bread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sweat of the brow. A labourer is any day worthy of his hire.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is, however, true is that a soldier out of his calling will lack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glamour and the amenities provided for him. We have wasted precious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twenty-five years, if we have not yet stripped the profession of killing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destroying the thick coat of varnish that has covered it for so </w:t>
      </w:r>
      <w:r>
        <w:rPr>
          <w:rFonts w:ascii="Times" w:hAnsi="Times" w:eastAsia="Times"/>
          <w:b w:val="0"/>
          <w:i w:val="0"/>
          <w:color w:val="000000"/>
          <w:sz w:val="22"/>
        </w:rPr>
        <w:t>long.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“Congress Resolution on Non-Co-Operation”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Aruna Asaf Ali had been reported to have said that the ratings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gained nothing by resigning. Well, they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honour and dignity, if they had manfully given up their job,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taught the citizens of Bombay the way to save honour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dignity, and they could have spared Bombay the senseless destruction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life, property and very precious food-stuffs. Surely this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an achievement not quite beneath notice.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statement in the reported interview is surely a confusion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thought. Congressmen going to the legislatures for conserving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and liberty of the country is not the same as ratings 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livelihood with the possibility of being used against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and their liberty. Congressmen who go to the legislatures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representatives elected by their voters and they go even if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prevent those from going who will misrepresent the voters.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legislatures may be altogether bad, but there can be no such </w:t>
      </w:r>
      <w:r>
        <w:rPr>
          <w:rFonts w:ascii="Times" w:hAnsi="Times" w:eastAsia="Times"/>
          <w:b w:val="0"/>
          <w:i w:val="0"/>
          <w:color w:val="000000"/>
          <w:sz w:val="22"/>
        </w:rPr>
        <w:t>comparison as has been just adverted to.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March 3,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10-3-1946</w:t>
      </w:r>
    </w:p>
    <w:p>
      <w:pPr>
        <w:autoSpaceDN w:val="0"/>
        <w:autoSpaceDE w:val="0"/>
        <w:widowControl/>
        <w:spacing w:line="292" w:lineRule="exact" w:before="310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40. WHAT, AFTER FINISHING STUDIES ?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student has seriously posed this question 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am I to do after finishing my studies ?</w:t>
      </w:r>
    </w:p>
    <w:p>
      <w:pPr>
        <w:autoSpaceDN w:val="0"/>
        <w:autoSpaceDE w:val="0"/>
        <w:widowControl/>
        <w:spacing w:line="24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today a subject race and our educational system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devised to serve the interest of our rulers. But even as the most selfish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is obliged to hold out some lure to those whom he is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exploit, so a number of temptations for studying in their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brought into being by the rulers. Moreover all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Gvoernment are not alike. There are some liberal-minded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who will consider the problem of education on merits.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some good even in the present ;system.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prevailing education is willy-nilly put to wrong use, i.e., it is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as a means of earning money and position. It lends charm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ancient aphorism, ‘Education is that which liberates’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true today as it was before. Education here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>mere spiritual knowledge nor does liberation signify only spiritual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Originally written in Gujarati, this appeared as “from </w:t>
      </w:r>
      <w:r>
        <w:rPr>
          <w:rFonts w:ascii="Times" w:hAnsi="Times" w:eastAsia="Times"/>
          <w:b w:val="0"/>
          <w:i/>
          <w:color w:val="000000"/>
          <w:sz w:val="18"/>
        </w:rPr>
        <w:t>Harijiabandhu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simultaneously with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translated from the Gujarati version.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04" w:right="135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liberation after death. Knowledge includes all training that is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service of mankind, and liberation means freedom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servitude even in the present life. Servitude is of two kind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 to domination from outside and to one’s own artificial needs.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knowledge acquired in the pursuit of this ideal alone constitutes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study. Having had such study, one will not be confronted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: ‘What, after finnishing studies 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” 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Realizing that a form of education devised by foreign rulers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only be calculated to subserve their interests,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accepted, in 1920, among other things, the principle of the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Governmental educational institutions. But that era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The demand for entrance to Government institutions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imparting education on similar line is increasing faster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such schools and colleges. The ranks of examinees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swelling. In spite of this hypnotic spell, however, I hold that true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is what I have defined.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student who is superficially attracted by the educational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forth by me and leaves his studies is liable to repent of his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later. I have, therefore, suggested a safer course. While continuing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 in the institution which he has joined, he should ever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him the ideal of service set forth by me and use his studies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view to serve that ideal, never for making money. Moreover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try to make up the lack in the present education by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leisure hours to the ideal. He will, therefore, avail himself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of whatever opportunity offers for taking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programme.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3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10-3-1946</w:t>
      </w:r>
    </w:p>
    <w:p>
      <w:pPr>
        <w:autoSpaceDN w:val="0"/>
        <w:autoSpaceDE w:val="0"/>
        <w:widowControl/>
        <w:spacing w:line="200" w:lineRule="exact" w:before="264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translated from the Gujarati version.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“I”, a misprint.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G. E. B. ABELL</w:t>
      </w:r>
    </w:p>
    <w:p>
      <w:pPr>
        <w:autoSpaceDN w:val="0"/>
        <w:autoSpaceDE w:val="0"/>
        <w:widowControl/>
        <w:spacing w:line="266" w:lineRule="exact" w:before="106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MR. ABELL,</w:t>
      </w:r>
    </w:p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desired by Gandhiji to thank you for your letter of the 25th ultimo and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information contained therein regarding the export of pulses.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May I also thank you for the enquiries regarding Miss Lester’s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passage. 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understand the difficulty and am writing to her.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Kind regards,</w:t>
      </w:r>
    </w:p>
    <w:p>
      <w:pPr>
        <w:autoSpaceDN w:val="0"/>
        <w:autoSpaceDE w:val="0"/>
        <w:widowControl/>
        <w:spacing w:line="220" w:lineRule="exact" w:before="58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AUR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 E. B. A</w:t>
      </w:r>
      <w:r>
        <w:rPr>
          <w:rFonts w:ascii="Times" w:hAnsi="Times" w:eastAsia="Times"/>
          <w:b w:val="0"/>
          <w:i w:val="0"/>
          <w:color w:val="000000"/>
          <w:sz w:val="18"/>
        </w:rPr>
        <w:t>BELL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1944-47, </w:t>
      </w:r>
      <w:r>
        <w:rPr>
          <w:rFonts w:ascii="Times" w:hAnsi="Times" w:eastAsia="Times"/>
          <w:b w:val="0"/>
          <w:i w:val="0"/>
          <w:color w:val="000000"/>
          <w:sz w:val="18"/>
        </w:rPr>
        <w:t>p. 146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TELEGRAM TO G. E. B. ABELL</w:t>
      </w:r>
    </w:p>
    <w:p>
      <w:pPr>
        <w:autoSpaceDN w:val="0"/>
        <w:autoSpaceDE w:val="0"/>
        <w:widowControl/>
        <w:spacing w:line="244" w:lineRule="exact" w:before="28" w:after="0"/>
        <w:ind w:left="51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4, 1946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ICEROY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 LETTER.  MAY  I  PUBLISH  MINE  AND  YOUR  REPLY?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1944-47, </w:t>
      </w:r>
      <w:r>
        <w:rPr>
          <w:rFonts w:ascii="Times" w:hAnsi="Times" w:eastAsia="Times"/>
          <w:b w:val="0"/>
          <w:i w:val="0"/>
          <w:color w:val="000000"/>
          <w:sz w:val="18"/>
        </w:rPr>
        <w:t>p. 144</w:t>
      </w:r>
    </w:p>
    <w:p>
      <w:pPr>
        <w:autoSpaceDN w:val="0"/>
        <w:tabs>
          <w:tab w:pos="5110" w:val="left"/>
          <w:tab w:pos="5830" w:val="left"/>
        </w:tabs>
        <w:autoSpaceDE w:val="0"/>
        <w:widowControl/>
        <w:spacing w:line="218" w:lineRule="exact" w:before="336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43. LETTER TO MUNNALAL G. SHAH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March 4, 1946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MUNNALAL,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letter. Write down the particulars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think I should know, such as who are paid workers, </w:t>
      </w:r>
      <w:r>
        <w:rPr>
          <w:rFonts w:ascii="Times" w:hAnsi="Times" w:eastAsia="Times"/>
          <w:b w:val="0"/>
          <w:i w:val="0"/>
          <w:color w:val="000000"/>
          <w:sz w:val="22"/>
        </w:rPr>
        <w:t>including their names and addresses, and then leave by all means. It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5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G. E. B. Abell”, 26-1-1946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Muriel Lester of Kingsley Hall, East End, London,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having some difficulty in securing a passage to visit India.  She could,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later, when she visited Noakhali in East Bengal during the communal strife, and </w:t>
      </w:r>
      <w:r>
        <w:rPr>
          <w:rFonts w:ascii="Times" w:hAnsi="Times" w:eastAsia="Times"/>
          <w:b w:val="0"/>
          <w:i w:val="0"/>
          <w:color w:val="000000"/>
          <w:sz w:val="18"/>
        </w:rPr>
        <w:t>reported to Gandhiji about the condition there.</w:t>
      </w:r>
    </w:p>
    <w:p>
      <w:pPr>
        <w:autoSpaceDN w:val="0"/>
        <w:autoSpaceDE w:val="0"/>
        <w:widowControl/>
        <w:spacing w:line="20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in his telegram dated March 5 agreed for the publication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E. B. Abell”, 21-2-1946; also “Letter from G. E. B. Abell”, </w:t>
      </w:r>
      <w:r>
        <w:rPr>
          <w:rFonts w:ascii="Times" w:hAnsi="Times" w:eastAsia="Times"/>
          <w:b w:val="0"/>
          <w:i w:val="0"/>
          <w:color w:val="000000"/>
          <w:sz w:val="18"/>
        </w:rPr>
        <w:t>26-2-1946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716" w:right="138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from your letter that Manibhai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everything.</w:t>
      </w:r>
    </w:p>
    <w:p>
      <w:pPr>
        <w:sectPr>
          <w:type w:val="continuous"/>
          <w:pgSz w:w="9360" w:h="12960"/>
          <w:pgMar w:top="504" w:right="1398" w:bottom="468" w:left="1440" w:header="720" w:footer="720" w:gutter="0"/>
          <w:cols w:num="2" w:equalWidth="0">
            <w:col w:w="3747" w:space="0"/>
            <w:col w:w="277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2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become familiar with</w:t>
      </w:r>
    </w:p>
    <w:p>
      <w:pPr>
        <w:sectPr>
          <w:type w:val="nextColumn"/>
          <w:pgSz w:w="9360" w:h="12960"/>
          <w:pgMar w:top="504" w:right="1398" w:bottom="468" w:left="1440" w:header="720" w:footer="720" w:gutter="0"/>
          <w:cols w:num="2" w:equalWidth="0">
            <w:col w:w="3747" w:space="0"/>
            <w:col w:w="277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send for Kanchan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go to Vyara. Write to me after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settled everything. If you are ready, keeping you with me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be the best way of using your services. Whatever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decision, if you communicate it to me at an early date, it will help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come to no decision before meeting Kanchan. Do not take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hasty step. Draw Hiramani’s fare as you have suggested and debit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to the Ashram account. Yours can be accepted here, but perhaps </w:t>
      </w:r>
      <w:r>
        <w:rPr>
          <w:rFonts w:ascii="Times" w:hAnsi="Times" w:eastAsia="Times"/>
          <w:b w:val="0"/>
          <w:i w:val="0"/>
          <w:color w:val="000000"/>
          <w:sz w:val="22"/>
        </w:rPr>
        <w:t>it would be better to debit that, too, to the Ashram account.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have still any more questions to ask, you may ask again.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8459. Also C. W. 5571.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MUNNALAL G. SHAH</w:t>
      </w:r>
    </w:p>
    <w:p>
      <w:pPr>
        <w:autoSpaceDN w:val="0"/>
        <w:autoSpaceDE w:val="0"/>
        <w:widowControl/>
        <w:spacing w:line="266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returning the accompanying [letters]. Decide after most </w:t>
      </w:r>
      <w:r>
        <w:rPr>
          <w:rFonts w:ascii="Times" w:hAnsi="Times" w:eastAsia="Times"/>
          <w:b w:val="0"/>
          <w:i w:val="0"/>
          <w:color w:val="000000"/>
          <w:sz w:val="22"/>
        </w:rPr>
        <w:t>careful thinking.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Meet Dr. Mehta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Decide something about the workers.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other things also which you feel should be taken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If you do not do that, I see nothing but obstacles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way. Take the help of all those who are there.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10" w:val="left"/>
        </w:tabs>
        <w:autoSpaceDE w:val="0"/>
        <w:widowControl/>
        <w:spacing w:line="256" w:lineRule="exact" w:before="1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Pillay ? What do you do about Pirone, the leprosy </w:t>
      </w:r>
      <w:r>
        <w:rPr>
          <w:rFonts w:ascii="Times" w:hAnsi="Times" w:eastAsia="Times"/>
          <w:b w:val="0"/>
          <w:i w:val="0"/>
          <w:color w:val="000000"/>
          <w:sz w:val="22"/>
        </w:rPr>
        <w:t>patient?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8418. Also C. W. 5610.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00" w:lineRule="exact" w:before="82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Manilal Patel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Dinshaw K. Mehta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TO SITA GANDHI</w:t>
      </w:r>
    </w:p>
    <w:p>
      <w:pPr>
        <w:autoSpaceDN w:val="0"/>
        <w:autoSpaceDE w:val="0"/>
        <w:widowControl/>
        <w:spacing w:line="204" w:lineRule="exact" w:before="108" w:after="0"/>
        <w:ind w:left="51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4, 1946</w:t>
      </w:r>
    </w:p>
    <w:p>
      <w:pPr>
        <w:autoSpaceDN w:val="0"/>
        <w:tabs>
          <w:tab w:pos="550" w:val="left"/>
          <w:tab w:pos="770" w:val="left"/>
        </w:tabs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SITA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need you write if I do not? Moreover I am busy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fields of work, and you are busy in yours. Both of us being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busy, there is nothing wrong in our not writing to each other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some special reason. See that you succeed in your </w:t>
      </w:r>
      <w:r>
        <w:rPr>
          <w:rFonts w:ascii="Times" w:hAnsi="Times" w:eastAsia="Times"/>
          <w:b w:val="0"/>
          <w:i w:val="0"/>
          <w:color w:val="000000"/>
          <w:sz w:val="22"/>
        </w:rPr>
        <w:t>examination.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whenever I pass through Akola, you have to go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disappointed as I would be sleeping. But remember Manilalbhai’s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ghazal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“Immortal hope lies hidden in countless disappointments”</w:t>
      </w:r>
      <w:r>
        <w:rPr>
          <w:rFonts w:ascii="Times" w:hAnsi="Times" w:eastAsia="Times"/>
          <w:b w:val="0"/>
          <w:i w:val="0"/>
          <w:color w:val="000000"/>
          <w:sz w:val="22"/>
        </w:rPr>
        <w:t>and keep on hoping.</w:t>
      </w:r>
    </w:p>
    <w:p>
      <w:pPr>
        <w:autoSpaceDN w:val="0"/>
        <w:autoSpaceDE w:val="0"/>
        <w:widowControl/>
        <w:spacing w:line="228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4972</w:t>
      </w:r>
    </w:p>
    <w:p>
      <w:pPr>
        <w:autoSpaceDN w:val="0"/>
        <w:tabs>
          <w:tab w:pos="4890" w:val="left"/>
          <w:tab w:pos="6430" w:val="left"/>
        </w:tabs>
        <w:autoSpaceDE w:val="0"/>
        <w:widowControl/>
        <w:spacing w:line="238" w:lineRule="exact" w:before="236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46. LETTER TO DR. DINSHAW K. MEHTA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4,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  <w:tab w:pos="2230" w:val="left"/>
        </w:tabs>
        <w:autoSpaceDE w:val="0"/>
        <w:widowControl/>
        <w:spacing w:line="240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DINSHAW,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upset in the morning. I felt as though I had erred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commited a blunder. Can we afford to hire such an expensive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well-appointed premises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poor ? By doing so am I not abusing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people’s trust in me ? I want to serve the poor in my own way.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feeling, it will not need any of the paraphernelia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arranged. My place is only in some village where I can start with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huts and render service. Such thoughts pass through my mind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take a decision. Please do not [bother go] reply to this.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tomorrow. Ponder over it. The board of trustees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confer, if only to clear this confusion. I have, therefore,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Jehangirji a letter, a copy of which I am enclosing. Please read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over it. I believe we ought not to persist, if we have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mistake. Of course there is no reason to be alarmed; it is for us to find </w:t>
      </w:r>
      <w:r>
        <w:rPr>
          <w:rFonts w:ascii="Times" w:hAnsi="Times" w:eastAsia="Times"/>
          <w:b w:val="0"/>
          <w:i w:val="0"/>
          <w:color w:val="000000"/>
          <w:sz w:val="22"/>
        </w:rPr>
        <w:t>a way.</w:t>
      </w:r>
    </w:p>
    <w:p>
      <w:pPr>
        <w:autoSpaceDN w:val="0"/>
        <w:autoSpaceDE w:val="0"/>
        <w:widowControl/>
        <w:spacing w:line="22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Courtesy : Pyarelal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Manilal Gandhi’s eldest daughter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Manibhai Nabhubhai Dwivedi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Persian verse form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placed among letters of this date in the source.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</w:t>
      </w:r>
      <w:r>
        <w:rPr>
          <w:rFonts w:ascii="Times" w:hAnsi="Times" w:eastAsia="Times"/>
          <w:b w:val="0"/>
          <w:i w:val="0"/>
          <w:color w:val="000000"/>
          <w:sz w:val="18"/>
        </w:rPr>
        <w:t>“My Confession and Cure”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Nature Cure Clinic, Poona;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“Nature Gure Clinic”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636" w:right="139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 LETTER  TO  ANAND  T.  HINGORANI</w:t>
      </w:r>
    </w:p>
    <w:p>
      <w:pPr>
        <w:autoSpaceDN w:val="0"/>
        <w:autoSpaceDE w:val="0"/>
        <w:widowControl/>
        <w:spacing w:line="266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ANAND,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write to you.  My blessings are always there.  Do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you like, but remain cheerful.  Sushila has gone to Quetta.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NAND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INGORANI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 </w:t>
      </w:r>
      <w:r>
        <w:rPr>
          <w:rFonts w:ascii="Times" w:hAnsi="Times" w:eastAsia="Times"/>
          <w:b w:val="0"/>
          <w:i w:val="0"/>
          <w:color w:val="000000"/>
          <w:sz w:val="20"/>
        </w:rPr>
        <w:t>R.</w:t>
      </w:r>
      <w:r>
        <w:rPr>
          <w:rFonts w:ascii="Times" w:hAnsi="Times" w:eastAsia="Times"/>
          <w:b w:val="0"/>
          <w:i w:val="0"/>
          <w:color w:val="000000"/>
          <w:sz w:val="20"/>
        </w:rPr>
        <w:t>C.  T</w:t>
      </w:r>
      <w:r>
        <w:rPr>
          <w:rFonts w:ascii="Times" w:hAnsi="Times" w:eastAsia="Times"/>
          <w:b w:val="0"/>
          <w:i w:val="0"/>
          <w:color w:val="000000"/>
          <w:sz w:val="18"/>
        </w:rPr>
        <w:t>ANDON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10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 Courtesy : National Archives of India,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 LETTER  TO  KRISHNACHANDRA</w:t>
      </w:r>
    </w:p>
    <w:p>
      <w:pPr>
        <w:autoSpaceDN w:val="0"/>
        <w:autoSpaceDE w:val="0"/>
        <w:widowControl/>
        <w:spacing w:line="266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Rajkumari did reply to you.  Today, however,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silence.  I believe we should consume only cow’s ghee.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Champabehn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not keep buffalo’s ghee.  The Ashram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exist for providing all facilities; we ought to put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difficulties.  Then cow’s ghee can be made available.  Vinoba shoud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troubled for this.  Yesterday Rajkumari must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>you about visiting him there from time to time.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 N. 4547</w:t>
      </w:r>
    </w:p>
    <w:p>
      <w:pPr>
        <w:autoSpaceDN w:val="0"/>
        <w:autoSpaceDE w:val="0"/>
        <w:widowControl/>
        <w:spacing w:line="240" w:lineRule="exact" w:before="1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is in Gujarati.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Wife of Ratilal P. Mehta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 LETTER  TO  H.  L.  SHARMA</w:t>
      </w:r>
    </w:p>
    <w:p>
      <w:pPr>
        <w:autoSpaceDN w:val="0"/>
        <w:autoSpaceDE w:val="0"/>
        <w:widowControl/>
        <w:spacing w:line="266" w:lineRule="exact" w:before="46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SHARMA,</w:t>
      </w:r>
    </w:p>
    <w:p>
      <w:pPr>
        <w:autoSpaceDN w:val="0"/>
        <w:autoSpaceDE w:val="0"/>
        <w:widowControl/>
        <w:spacing w:line="260" w:lineRule="exact" w:before="38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what I feel after listening to what you had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 I find that you have a lot of family responsibility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</w:t>
      </w:r>
      <w:r>
        <w:rPr>
          <w:rFonts w:ascii="Times" w:hAnsi="Times" w:eastAsia="Times"/>
          <w:b w:val="0"/>
          <w:i w:val="0"/>
          <w:color w:val="000000"/>
          <w:sz w:val="22"/>
        </w:rPr>
        <w:t>might entail a monthly expense of about Rs. 200.  In the circumst-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ances, you would not be able to serve the poor, and it is difficult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work here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Therefore you may do whatever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independently.  You had better give up the trust land which is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custody, though there is room for further consideration of the matter.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things are going on as they are.  If there is any misun-</w:t>
      </w:r>
      <w:r>
        <w:rPr>
          <w:rFonts w:ascii="Times" w:hAnsi="Times" w:eastAsia="Times"/>
          <w:b w:val="0"/>
          <w:i w:val="0"/>
          <w:color w:val="000000"/>
          <w:sz w:val="22"/>
        </w:rPr>
        <w:t>derstanding on my part, clear it.</w:t>
      </w:r>
    </w:p>
    <w:p>
      <w:pPr>
        <w:autoSpaceDN w:val="0"/>
        <w:autoSpaceDE w:val="0"/>
        <w:widowControl/>
        <w:spacing w:line="220" w:lineRule="exact" w:before="8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Bessings from</w:t>
      </w:r>
    </w:p>
    <w:p>
      <w:pPr>
        <w:autoSpaceDN w:val="0"/>
        <w:autoSpaceDE w:val="0"/>
        <w:widowControl/>
        <w:spacing w:line="266" w:lineRule="exact" w:before="42" w:after="0"/>
        <w:ind w:left="0" w:right="3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 Courtesy 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 LETTER  TO  G.  E.  B.  ABELL</w:t>
      </w:r>
    </w:p>
    <w:p>
      <w:pPr>
        <w:autoSpaceDN w:val="0"/>
        <w:autoSpaceDE w:val="0"/>
        <w:widowControl/>
        <w:spacing w:line="266" w:lineRule="exact" w:before="46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ATURE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6 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ODIWALA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 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MR.  ABELL,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been commissioned by Gandhiji to write and ask you whether it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to increase the quota of newsprint for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  A good deal of matter is felt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over every week in spite of the fact that the paper contains no advertisements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nothing but substanital reading matter.  The demand from the public is immense.  If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feel that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a need of the State as much as of the public, will you see if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can get extra quota of paper, whether for extra reading matter or for a larger number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copies to cope with the demand.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Manager has made the usual application, but you know the way of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red tape. 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contains 16 columns only.  The old often used to </w:t>
      </w:r>
    </w:p>
    <w:p>
      <w:pPr>
        <w:autoSpaceDN w:val="0"/>
        <w:autoSpaceDE w:val="0"/>
        <w:widowControl/>
        <w:spacing w:line="220" w:lineRule="exact" w:before="46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elder brother died in October 1945.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At Nature Cure clinic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666" w:right="138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 double.  Then an Urdu number at the Navajivan Press is on the anvil.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This, of course, is besides the application in the different provinces fox publication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provincial languages.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1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MRIT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AUR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pp. 79-80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 LETTER  TO  C.  RAJAGOPALACHARI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1946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C.  R.,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write this in what has become as good as your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tongue.  I have written to you more than once in Hindustani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wanted top lines, I gave you them.  I have developed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dislike for writing to an Indian in any but the national language. 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Sastriar and Bidhan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in Hindustani.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much for the preface.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worry about events?  Do your duty, never think of </w:t>
      </w:r>
      <w:r>
        <w:rPr>
          <w:rFonts w:ascii="Times" w:hAnsi="Times" w:eastAsia="Times"/>
          <w:b w:val="0"/>
          <w:i w:val="0"/>
          <w:color w:val="000000"/>
          <w:sz w:val="22"/>
        </w:rPr>
        <w:t>results :</w:t>
      </w:r>
    </w:p>
    <w:p>
      <w:pPr>
        <w:autoSpaceDN w:val="0"/>
        <w:autoSpaceDE w:val="0"/>
        <w:widowControl/>
        <w:spacing w:line="240" w:lineRule="auto" w:before="78" w:after="4"/>
        <w:ind w:left="5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511300" cy="15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right.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Let things take their course.  It is enough, you and I have acted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was bound to write about you what I felt.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have excused myself, if, when challenged, I had kept silent.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us all an insight into man’s thoughtlessness. You must,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cheer up and get well quickly.  Tell me when you are coming.</w:t>
      </w:r>
    </w:p>
    <w:p>
      <w:pPr>
        <w:autoSpaceDN w:val="0"/>
        <w:tabs>
          <w:tab w:pos="550" w:val="left"/>
          <w:tab w:pos="4630" w:val="left"/>
        </w:tabs>
        <w:autoSpaceDE w:val="0"/>
        <w:widowControl/>
        <w:spacing w:line="192" w:lineRule="exact" w:before="67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on March 18, the addressee agreed “to allow 1,00,000 copies per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week, which meant an increase in consumption from 5 to 7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tons per month”.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conveyed the Viceroy’s appreciation of Gandhiji’s “sound advice on the food </w:t>
      </w:r>
      <w:r>
        <w:rPr>
          <w:rFonts w:ascii="Times" w:hAnsi="Times" w:eastAsia="Times"/>
          <w:b w:val="0"/>
          <w:i w:val="0"/>
          <w:color w:val="000000"/>
          <w:sz w:val="18"/>
        </w:rPr>
        <w:t>situation”.  Writing again on March 22, Abell informed Amrit Kaur of the decision</w:t>
      </w:r>
      <w:r>
        <w:rPr>
          <w:rFonts w:ascii="Times" w:hAnsi="Times" w:eastAsia="Times"/>
          <w:b w:val="0"/>
          <w:i w:val="0"/>
          <w:color w:val="000000"/>
          <w:sz w:val="18"/>
        </w:rPr>
        <w:t>“to release 10 tons”.</w:t>
      </w:r>
    </w:p>
    <w:p>
      <w:pPr>
        <w:autoSpaceDN w:val="0"/>
        <w:autoSpaceDE w:val="0"/>
        <w:widowControl/>
        <w:spacing w:line="220" w:lineRule="exact" w:before="20" w:after="0"/>
        <w:ind w:left="550" w:right="24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Bidhan Chandra Roy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II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47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“Curious”, “Curious” and “About Rajaji”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1230" w:val="left"/>
          <w:tab w:pos="341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was closing this, I got your love letter.  Do write to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Tamil.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Anbu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knew.  What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udan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66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2117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 LETTER  TO  SITA  GANDHI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SITA,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 I like your confidence that you will pass.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bear  fruit.  Keep up your courage and peace of mind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the examination, too.  You may come whenever you wish to. </w:t>
      </w:r>
      <w:r>
        <w:rPr>
          <w:rFonts w:ascii="Times" w:hAnsi="Times" w:eastAsia="Times"/>
          <w:b w:val="0"/>
          <w:i w:val="0"/>
          <w:color w:val="000000"/>
          <w:sz w:val="22"/>
        </w:rPr>
        <w:t>Your place will be reserved.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one letter yesterday.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4973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 LETTER  TO  A. V.  THAKKAR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1946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reminder.  I have taken up Santhanam’s [thesis]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chapter shows that we (i. e., the Harijan Sevak Sangh)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 it.  All that is there about Muslims should go.  It adversely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affects the other chapters.  It is an excellent work.  He has really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pains over it and it deserves to be published.  It seems perfectly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me, if the Hindustan Times [Press] publishes it.  It will sell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effort.  You may show this to Santhanam.  The proofs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corrected carefully.  I shall send over the corrections in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and the two italicized words are in Tamil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Sita Gandhi”, 4-3-1946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Titled “Ambedkar’s Attack” this was published by Devi Prasad Sharma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Hindustan Times Press, New Delhi.  The “Author’s Note” dated July 7, 1946, bore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sub-title “A Critical Examination of Dr. Ambedkar’s Book 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What Congress and </w:t>
      </w:r>
      <w:r>
        <w:rPr>
          <w:rFonts w:ascii="Times" w:hAnsi="Times" w:eastAsia="Times"/>
          <w:b w:val="0"/>
          <w:i/>
          <w:color w:val="000000"/>
          <w:sz w:val="18"/>
        </w:rPr>
        <w:t>Gandhi Have Done to the Untouchables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.” It was circulated by the addressee for favour </w:t>
      </w:r>
      <w:r>
        <w:rPr>
          <w:rFonts w:ascii="Times" w:hAnsi="Times" w:eastAsia="Times"/>
          <w:b w:val="0"/>
          <w:i w:val="0"/>
          <w:color w:val="000000"/>
          <w:sz w:val="18"/>
        </w:rPr>
        <w:t>of review.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04" w:right="140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few days.  Of course I will not be able to examine them very carefully. </w:t>
      </w:r>
      <w:r>
        <w:rPr>
          <w:rFonts w:ascii="Times" w:hAnsi="Times" w:eastAsia="Times"/>
          <w:b w:val="0"/>
          <w:i w:val="0"/>
          <w:color w:val="000000"/>
          <w:sz w:val="22"/>
        </w:rPr>
        <w:t>You need not rush through the job.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08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0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ARIJAN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EVAK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ANGH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INGSWAY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 Courtesy 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54.  MESSAGE  TO  FOREIGN 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146" w:after="0"/>
        <w:ind w:left="3810" w:right="0" w:firstLine="2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March 5,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Sardar Vallabhbhai Patel’s message,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nothing to add to what he has said.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8-3-1946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55.  MY  CONFESSION  AND  CURE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plain to me as it has become to some of my friends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incorrigible.  I can learn only by my mistakes.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know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learn through objections or warnings from others.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only when I stumble and fall and feel the pain.  As children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used to learn this way.  My condition is just like a child’s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76th year.  I have just discovered myself making a mistake which </w:t>
      </w:r>
      <w:r>
        <w:rPr>
          <w:rFonts w:ascii="Times" w:hAnsi="Times" w:eastAsia="Times"/>
          <w:b w:val="0"/>
          <w:i w:val="0"/>
          <w:color w:val="000000"/>
          <w:sz w:val="22"/>
        </w:rPr>
        <w:t>I should never have made.</w:t>
      </w:r>
    </w:p>
    <w:p>
      <w:pPr>
        <w:autoSpaceDN w:val="0"/>
        <w:autoSpaceDE w:val="0"/>
        <w:widowControl/>
        <w:spacing w:line="220" w:lineRule="exact" w:before="6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said that “this was in reply to a cable asking for a message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Press”.  Gandhiji was requested to give a statement on the recent events in </w:t>
      </w:r>
      <w:r>
        <w:rPr>
          <w:rFonts w:ascii="Times" w:hAnsi="Times" w:eastAsia="Times"/>
          <w:b w:val="0"/>
          <w:i w:val="0"/>
          <w:color w:val="000000"/>
          <w:sz w:val="18"/>
        </w:rPr>
        <w:t>India and on the proposed visit of the British Cabinet Mission—Sir Pethick-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Lawrence, Sir Stafford Cripps and A. V. Alexander—which reached India on March 24 </w:t>
      </w:r>
      <w:r>
        <w:rPr>
          <w:rFonts w:ascii="Times" w:hAnsi="Times" w:eastAsia="Times"/>
          <w:b w:val="0"/>
          <w:i w:val="0"/>
          <w:color w:val="000000"/>
          <w:sz w:val="18"/>
        </w:rPr>
        <w:t>to discuss with Indian leaders the framing of India’s Constitution.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Vallabhbhai Patel’s message, given in response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similar request made in Bombay, which was published on March 5;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“Vallabhbhai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Patel’s Message to Foreign Press”, 4-3-1946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Gujarati version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simultane-</w:t>
      </w:r>
      <w:r>
        <w:rPr>
          <w:rFonts w:ascii="Times" w:hAnsi="Times" w:eastAsia="Times"/>
          <w:b w:val="0"/>
          <w:i w:val="0"/>
          <w:color w:val="000000"/>
          <w:sz w:val="18"/>
        </w:rPr>
        <w:t>ously with the source.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Gujarati version has : “I can learn only by making mistakes and then </w:t>
      </w:r>
      <w:r>
        <w:rPr>
          <w:rFonts w:ascii="Times" w:hAnsi="Times" w:eastAsia="Times"/>
          <w:b w:val="0"/>
          <w:i w:val="0"/>
          <w:color w:val="000000"/>
          <w:sz w:val="18"/>
        </w:rPr>
        <w:t>acknowledging and correcting them.”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This and the following three sentences are translated from the Gujarati.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known Dr. Dinshaw Mehta for a long time. 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dedicated his life solely to nature cure of his conception.  His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ambition is to see a full-fledged nature cure university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A university worth the name must be predominantly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prevention and cure of the diseases of the poor villagers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 No such university exists in the world.  The institutes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West are designed more for the rich than for the poor.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I know the method of nature cure for the villagers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 Therefore I should at once have known that nature cure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could not be attempted in Poona city.  But a Trust was made.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sober Jehangirji Patel permitted himself to be a co-trustee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Mehta and me, and I hastened to Poona to run for the poor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Mehta’s erstwhile Clinic which was designed for the rich.  I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drastic changes; but last Monday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knowledge dawned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I was a fool to think that I could ever hope to make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institute for the poor in town.  I realized that if I cared for the 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poor, I must go to them and not expect them to come to me. 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of ordinary medicinal treatment.  It is much more so of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cure.  How is a villager coming to Poona to understand and carry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instructions to apply mud-poulties, take sun cure, hip and friction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sitz-baths or certain foods cooked conservatively?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it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impudence?  The villager would go away nodding, but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he would smile and think that the person who advised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nature cure was a fool.  He would expect me to give him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powder or a potion to swallow and be done with it.  Nature 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connotes a way of life which has to be learnt; it is not a drug cure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understand it.  The  treatment to be efficatious  can, therefore,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place in or near a man’s cottage or house.  It demands from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 sympathy and patience and knowledge of human nature.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has successfully practised in this manner in a village,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villages, when enough men and women have understood the secret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cure, a nucleus for a nature cure university is founded.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have required eleven days’ special stay in the institute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and all its attendant paraphernalia for my purpose. 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whether to laugh or weep over my folly.  I laughed at it and </w:t>
      </w:r>
      <w:r>
        <w:rPr>
          <w:rFonts w:ascii="Times" w:hAnsi="Times" w:eastAsia="Times"/>
          <w:b w:val="0"/>
          <w:i w:val="0"/>
          <w:color w:val="000000"/>
          <w:sz w:val="22"/>
        </w:rPr>
        <w:t>made haste to undo the blunder.  This confession completes the</w:t>
      </w:r>
    </w:p>
    <w:p>
      <w:pPr>
        <w:autoSpaceDN w:val="0"/>
        <w:autoSpaceDE w:val="0"/>
        <w:widowControl/>
        <w:spacing w:line="220" w:lineRule="exact" w:before="56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March 4, 1946;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Dr. Dinshaw K. Mehta”, 4-3-1946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two sentences are translated from the Gaujarati.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64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reparation.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not learnt to give up any work once begun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there is only one alternative left for me.  In which village </w:t>
      </w:r>
      <w:r>
        <w:rPr>
          <w:rFonts w:ascii="Times" w:hAnsi="Times" w:eastAsia="Times"/>
          <w:b w:val="0"/>
          <w:i w:val="0"/>
          <w:color w:val="000000"/>
          <w:sz w:val="22"/>
        </w:rPr>
        <w:t>should I start this work?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the reader to draw the moral 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take anything for gospel truth even if it comes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Mahatma unless it appeals to both his head and heart. 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my folly is so patent that even if it had continued for some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few, if any, would have succumbed to it.  The real villagers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come for relief to this institute. But if the discovery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too late, it would have blasted my reputation for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in my own estimation.  Nothing hurts a man more than the loss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self-respect.  I do not know that now I deserve the confidence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fellowmen.  If I lost it, I know that I shall have deserved the loss.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the story I must tell the reader that not a piece of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earmarked for the poor ailing villagers has been spent on this abortive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enterprise.  What shape the present institution will now take and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poor man’s nature cure will be tried is no part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confession.  The result of the initial mistake must not, however,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abandonment of the new pursuit that I have taken up in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of my life.  It must, on the contrary, be a clearer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vigorous pursuit of the ideal of nature cure for the millions, if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at all practicable.  Possible it certainly is.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far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it is enough if this mistake makes me more cautious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realizing my ideals.  Time alone can say whether or not poor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welcome nature cure.  There is no reason to doubt that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welcome.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2"/>
        </w:rPr>
        <w:t>March 6,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17-3-1946</w:t>
      </w:r>
    </w:p>
    <w:p>
      <w:pPr>
        <w:autoSpaceDN w:val="0"/>
        <w:autoSpaceDE w:val="0"/>
        <w:widowControl/>
        <w:spacing w:line="292" w:lineRule="exact" w:before="310" w:after="0"/>
        <w:ind w:left="0" w:right="21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56.  QUESTION  BOX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910" w:val="left"/>
        </w:tabs>
        <w:autoSpaceDE w:val="0"/>
        <w:widowControl/>
        <w:spacing w:line="21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a person in the military do constructive work? 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military man who has any grit in him can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together with the anterior and posterior processes.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go in for paper making or any other village craft during his </w:t>
      </w:r>
      <w:r>
        <w:rPr>
          <w:rFonts w:ascii="Times" w:hAnsi="Times" w:eastAsia="Times"/>
          <w:b w:val="0"/>
          <w:i w:val="0"/>
          <w:color w:val="000000"/>
          <w:sz w:val="22"/>
        </w:rPr>
        <w:t>leisure hours.  Army men have plenty of leisure when they are not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rest of the paragraph is translated from the Gujarati.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What follows is from the Gujarati.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Originally written in Gujarati, this appeared as “from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simultaneously with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fighting. Even when there is fighting, all are not [and should not   be]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it though they have to stand by ready. Thus they can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those activities which are being conducted for the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They should learn the national language in the two scripts. 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study must be coupled with a burning love of freedom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stand true to one’s conviction and to act accordingly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one is left alone.  In no way does this conflict with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discipline.  I do not believe in indulging in indiscipline especially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service. Nor is there any room in my scheme of things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 activity. Adherence to these principles is the only correct course </w:t>
      </w:r>
      <w:r>
        <w:rPr>
          <w:rFonts w:ascii="Times" w:hAnsi="Times" w:eastAsia="Times"/>
          <w:b w:val="0"/>
          <w:i w:val="0"/>
          <w:color w:val="000000"/>
          <w:sz w:val="22"/>
        </w:rPr>
        <w:t>for an individual or a people.</w:t>
      </w:r>
    </w:p>
    <w:p>
      <w:pPr>
        <w:autoSpaceDN w:val="0"/>
        <w:tabs>
          <w:tab w:pos="550" w:val="left"/>
          <w:tab w:pos="910" w:val="left"/>
          <w:tab w:pos="277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supposed to be a sign of ill-breeding not to leave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on one’s plate after finishing a meal.  The contrary is supposed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the correct thing to do.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Why is it so?  And can it be tolerated </w:t>
      </w:r>
      <w:r>
        <w:rPr>
          <w:rFonts w:ascii="Times" w:hAnsi="Times" w:eastAsia="Times"/>
          <w:b w:val="0"/>
          <w:i w:val="0"/>
          <w:color w:val="000000"/>
          <w:sz w:val="22"/>
        </w:rPr>
        <w:t>when people are starved?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passes my comprehension how such action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tolerated, especially in the face of the threatened famine. 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reason for this practice, and it would be waste of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enquire into it.  I consider it to be a sign of vulgarity and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perspective to have more on one’s plate than one requires. 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time no one is really entitled to full meals.  Waste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of callousness.  On the other hand, I consider it good breeding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discrimination to leave one’s plate clean of leavings.  It saves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those who wash up.  It is thoughtful and correct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a meal to remove what one con-siders excess from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plate on to a clean plate.  Hosts should be discri-minating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delicate regard to find out what their guests require in way of </w:t>
      </w:r>
      <w:r>
        <w:rPr>
          <w:rFonts w:ascii="Times" w:hAnsi="Times" w:eastAsia="Times"/>
          <w:b w:val="0"/>
          <w:i w:val="0"/>
          <w:color w:val="000000"/>
          <w:sz w:val="22"/>
        </w:rPr>
        <w:t>food and then give them no more than what they want.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letters in blood and using blood for auspicious </w:t>
      </w:r>
      <w:r>
        <w:rPr>
          <w:rFonts w:ascii="Times" w:hAnsi="Times" w:eastAsia="Times"/>
          <w:b w:val="0"/>
          <w:i w:val="0"/>
          <w:color w:val="000000"/>
          <w:sz w:val="22"/>
        </w:rPr>
        <w:t>marks is becoming almost a fashion.  Ought it not to be stopped?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mind this is a revolting practice.  It causes no hurt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little blood from oneself.  In these days, in particular, blood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letting can be performed without the slightest pain or inconvenience.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too much is taken from him, the donor experiences weakness.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or sign letters in one’s own blood is neither bravery nor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connote any sacrifice or suffering.  It is nothing more or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>criminal folly and ought to be abjured.  Not only that, it is duty to</w:t>
      </w:r>
    </w:p>
    <w:p>
      <w:pPr>
        <w:autoSpaceDN w:val="0"/>
        <w:autoSpaceDE w:val="0"/>
        <w:widowControl/>
        <w:spacing w:line="220" w:lineRule="exact" w:before="26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rest of the question is translated from the Gujarati.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04" w:right="141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stop it.  The easiest way is for all leaders not to countenance such a </w:t>
      </w:r>
      <w:r>
        <w:rPr>
          <w:rFonts w:ascii="Times" w:hAnsi="Times" w:eastAsia="Times"/>
          <w:b w:val="0"/>
          <w:i w:val="0"/>
          <w:color w:val="000000"/>
          <w:sz w:val="22"/>
        </w:rPr>
        <w:t>vulgar and uncivilized practice.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6-3-1946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17-3-1946</w:t>
      </w:r>
    </w:p>
    <w:p>
      <w:pPr>
        <w:autoSpaceDN w:val="0"/>
        <w:autoSpaceDE w:val="0"/>
        <w:widowControl/>
        <w:spacing w:line="292" w:lineRule="exact" w:before="31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57.  SATYAGRAHA  IN  FACE  OF  HOOLIGANISM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has gently posed the question as to what a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to prevent looting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If he had 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>secret of satyagraha, he would not have put it.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lay down one’s life, even alone, for what one considers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right, is the very core of satyagraha.  More no man can do.  If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armed with a sword, he might lop off a few heads but ultimately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surrender to superior force or else die fighting.  The sword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satyagrahi is love and the unshakable firmness that comes from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regard as brothers the hundreds of </w:t>
      </w:r>
      <w:r>
        <w:rPr>
          <w:rFonts w:ascii="Times" w:hAnsi="Times" w:eastAsia="Times"/>
          <w:b w:val="0"/>
          <w:i/>
          <w:color w:val="000000"/>
          <w:sz w:val="22"/>
        </w:rPr>
        <w:t>goondas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confront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instead of trying to kill them he will choose to die at their hands </w:t>
      </w:r>
      <w:r>
        <w:rPr>
          <w:rFonts w:ascii="Times" w:hAnsi="Times" w:eastAsia="Times"/>
          <w:b w:val="0"/>
          <w:i w:val="0"/>
          <w:color w:val="000000"/>
          <w:sz w:val="22"/>
        </w:rPr>
        <w:t>and thereby live.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straight and simple.  But how can a solitary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the midst of a huge population?  Hundreds of hooligans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let loose on the city of Bombay for arson and loot.  A solitary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 will be like a drop in the ocean. Thus argues the corresp-</w:t>
      </w:r>
      <w:r>
        <w:rPr>
          <w:rFonts w:ascii="Times" w:hAnsi="Times" w:eastAsia="Times"/>
          <w:b w:val="0"/>
          <w:i w:val="0"/>
          <w:color w:val="000000"/>
          <w:sz w:val="22"/>
        </w:rPr>
        <w:t>ondent.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reply is that a satyagrahi may never run away from danger,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whether he is alone or in the company of many.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fully performed his duty, if he dies fighting. The same holds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in armed warfare.  It applies with greater force in 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the sacrifice of one will evoke the sacrifice of many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possibly produce big results.  There is always this possibility.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must scrupulously avoid the temptation of a desire for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   I am indicating only a possibility.  May no one regard </w:t>
      </w:r>
      <w:r>
        <w:rPr>
          <w:rFonts w:ascii="Times" w:hAnsi="Times" w:eastAsia="Times"/>
          <w:b w:val="0"/>
          <w:i w:val="0"/>
          <w:color w:val="000000"/>
          <w:sz w:val="22"/>
        </w:rPr>
        <w:t>results.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results as    a temptation.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every man and woman should learn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self-defence in this age [and in all ages]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This is done through arms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Originally written in Gujarati, this appeared as “from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simultaneously with the source.</w:t>
      </w:r>
    </w:p>
    <w:p>
      <w:pPr>
        <w:autoSpaceDN w:val="0"/>
        <w:autoSpaceDE w:val="0"/>
        <w:widowControl/>
        <w:spacing w:line="220" w:lineRule="exact" w:before="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Rowdies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The rest of the paragrpah is translated from the Gujarati version.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From the Gujarati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West. Every adult man is conscripted for army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definite period. The training for satyagraha is meant for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age or sex. The more important part of the train-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here is mental, not physical. There can be no compulsion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mental training.  The surrounding atmosphere no doubt acts on the </w:t>
      </w:r>
      <w:r>
        <w:rPr>
          <w:rFonts w:ascii="Times" w:hAnsi="Times" w:eastAsia="Times"/>
          <w:b w:val="0"/>
          <w:i w:val="0"/>
          <w:color w:val="000000"/>
          <w:sz w:val="22"/>
        </w:rPr>
        <w:t>mind but that cannot justify compulsion.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follows that shopkeepers, traders, mill-hands, labourers,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farmers, clerks, in short everyone ought to consider it his or her duty </w:t>
      </w:r>
      <w:r>
        <w:rPr>
          <w:rFonts w:ascii="Times" w:hAnsi="Times" w:eastAsia="Times"/>
          <w:b w:val="0"/>
          <w:i w:val="0"/>
          <w:color w:val="000000"/>
          <w:sz w:val="22"/>
        </w:rPr>
        <w:t>to get the necessary training in satyagraha.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always superior to armed resistance. This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effectively proved by demonstration, not by argument.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that adorns the strong.  It can never adorn the weak. By weak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meant the weak in mind and spirit, not in body.  That limitation is a </w:t>
      </w:r>
      <w:r>
        <w:rPr>
          <w:rFonts w:ascii="Times" w:hAnsi="Times" w:eastAsia="Times"/>
          <w:b w:val="0"/>
          <w:i w:val="0"/>
          <w:color w:val="000000"/>
          <w:sz w:val="22"/>
        </w:rPr>
        <w:t>quality to be prized and not a defect to be deplored.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ought also to understand one of its other limitations.  It can </w:t>
      </w:r>
      <w:r>
        <w:rPr>
          <w:rFonts w:ascii="Times" w:hAnsi="Times" w:eastAsia="Times"/>
          <w:b w:val="0"/>
          <w:i w:val="0"/>
          <w:color w:val="000000"/>
          <w:sz w:val="22"/>
        </w:rPr>
        <w:t>never be used to defend a wrong cause.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brigades can be organized in every village and in </w:t>
      </w:r>
      <w:r>
        <w:rPr>
          <w:rFonts w:ascii="Times" w:hAnsi="Times" w:eastAsia="Times"/>
          <w:b w:val="0"/>
          <w:i w:val="0"/>
          <w:color w:val="000000"/>
          <w:sz w:val="22"/>
        </w:rPr>
        <w:t>every block of buildings in the cities. Each brigade should be comp-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osed of those persons who are well-known to the organizers. 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satyagraha differs from armed defence.  For the latter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impresses the service of everybody.  For a satyagraha brigade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are eligible who believe in ahimsa and satya.  Therefore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intimate knowledge of the persons enlisted is necessary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organizers.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March 6,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17-3-1946</w:t>
      </w:r>
    </w:p>
    <w:p>
      <w:pPr>
        <w:autoSpaceDN w:val="0"/>
        <w:autoSpaceDE w:val="0"/>
        <w:widowControl/>
        <w:spacing w:line="292" w:lineRule="exact" w:before="310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58.  PERSECUTION  OF  HARIJANS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Parikshitlal Majmudar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was high mortality due to some epidemic in a village in Wadhwan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State, Kathiawar.  The superstition of the villagers ascribed this misfortune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Harijans and they began to intimidate the Bhangi families.  The latter fled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village through fright.  Harijan workers . . . approached the State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authorities to take immediate steps to protect the Bhangis. . . .  The State acted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Originally written in Gujarati this appeared as “from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simultaneously with the source.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Secretary, Gujarat branch of Harijan Sevak Sangh; only an extract from his </w:t>
      </w:r>
      <w:r>
        <w:rPr>
          <w:rFonts w:ascii="Times" w:hAnsi="Times" w:eastAsia="Times"/>
          <w:b w:val="0"/>
          <w:i w:val="0"/>
          <w:color w:val="000000"/>
          <w:sz w:val="18"/>
        </w:rPr>
        <w:t>letter is reproduced here.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04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promptly and the families returned. . . 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remedy for this kind of superstition is the spread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knowledge. The reason for its existence in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that the reform movement has not yet touched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there. Workers must make Herculean efforts to remedy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de-fect. But wherefrom are such workers to come? Even those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in Kathiawar fight shy of going to the villages. And,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go, one can well imagine the immense difficulty of the task </w:t>
      </w:r>
      <w:r>
        <w:rPr>
          <w:rFonts w:ascii="Times" w:hAnsi="Times" w:eastAsia="Times"/>
          <w:b w:val="0"/>
          <w:i w:val="0"/>
          <w:color w:val="000000"/>
          <w:sz w:val="22"/>
        </w:rPr>
        <w:t>confronting them.  Man’s endeavour at its highest consists in contin-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uing to perform one’s duty undeterrred by difficulties.The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must be taken to heart. Both the State and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their duty and took prompt and firm measures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quoted and the difficulty was surmounted for the time being.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example were to be widely followed, it would cut at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>root of superstition. And that would be true education.</w:t>
      </w:r>
    </w:p>
    <w:p>
      <w:pPr>
        <w:autoSpaceDN w:val="0"/>
        <w:autoSpaceDE w:val="0"/>
        <w:widowControl/>
        <w:spacing w:line="240" w:lineRule="exact" w:before="54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6,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17-3-1946</w:t>
      </w:r>
    </w:p>
    <w:p>
      <w:pPr>
        <w:autoSpaceDN w:val="0"/>
        <w:autoSpaceDE w:val="0"/>
        <w:widowControl/>
        <w:spacing w:line="292" w:lineRule="exact" w:before="190" w:after="14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59.  TELEGRAM  TO  ABUL  KALAM  AZAD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2252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18" w:after="0"/>
              <w:ind w:left="10" w:right="273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BUL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ALAM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ZAD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ONGRESS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REISDENT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AIRFIELD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AHORE</w:t>
            </w:r>
          </w:p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     TO      BE      WITH      YOU      ON      TWELTH.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  <w:p>
            <w:pPr>
              <w:autoSpaceDN w:val="0"/>
              <w:autoSpaceDE w:val="0"/>
              <w:widowControl/>
              <w:spacing w:line="240" w:lineRule="exact" w:before="246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: Pyarelal Papers.  Courtesy : Pyarelal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54" w:after="0"/>
              <w:ind w:left="390" w:right="0" w:firstLine="7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OONA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6, 1946</w:t>
            </w:r>
          </w:p>
          <w:p>
            <w:pPr>
              <w:autoSpaceDN w:val="0"/>
              <w:autoSpaceDE w:val="0"/>
              <w:widowControl/>
              <w:spacing w:line="266" w:lineRule="exact" w:before="119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LETTER TO JACK JAPHETH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you have been in touch with Mme.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Sophia Wadia.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 is any day a safe friend and guide.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have anything from me, I would ask you to come in </w:t>
      </w:r>
      <w:r>
        <w:rPr>
          <w:rFonts w:ascii="Times" w:hAnsi="Times" w:eastAsia="Times"/>
          <w:b w:val="0"/>
          <w:i w:val="0"/>
          <w:color w:val="000000"/>
          <w:sz w:val="22"/>
        </w:rPr>
        <w:t>frequent and closer contact with her and derive comfort.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Regarding your questions I believe in reincarnation. I believe it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In Bombay to attend the Congress Working Committee meeting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Of the Bombay Theosophical Society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 to recall one’s previous states but it is a curiosity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always be kept under full control. If the belief that your wife’s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like every other is eternal does not sustain you, no prying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secrets of nature is going to help. I have known cases in which such </w:t>
      </w:r>
      <w:r>
        <w:rPr>
          <w:rFonts w:ascii="Times" w:hAnsi="Times" w:eastAsia="Times"/>
          <w:b w:val="0"/>
          <w:i w:val="0"/>
          <w:color w:val="000000"/>
          <w:sz w:val="22"/>
        </w:rPr>
        <w:t>prying has positively hindered progress.</w:t>
      </w:r>
    </w:p>
    <w:p>
      <w:pPr>
        <w:autoSpaceDN w:val="0"/>
        <w:autoSpaceDE w:val="0"/>
        <w:widowControl/>
        <w:spacing w:line="220" w:lineRule="exact" w:before="66" w:after="32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0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ACK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APHETH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19 “G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IRDHAR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IWAS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OLABA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AUSEWAY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sectPr>
          <w:type w:val="continuous"/>
          <w:pgSz w:w="9360" w:h="12960"/>
          <w:pgMar w:top="504" w:right="1402" w:bottom="418" w:left="1440" w:header="720" w:footer="720" w:gutter="0"/>
          <w:cols w:num="2" w:equalWidth="0">
            <w:col w:w="3554" w:space="0"/>
            <w:col w:w="296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3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18" w:left="1440" w:header="720" w:footer="720" w:gutter="0"/>
          <w:cols w:num="2" w:equalWidth="0">
            <w:col w:w="3554" w:space="0"/>
            <w:col w:w="2964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5110" w:val="left"/>
          <w:tab w:pos="5830" w:val="left"/>
        </w:tabs>
        <w:autoSpaceDE w:val="0"/>
        <w:widowControl/>
        <w:spacing w:line="278" w:lineRule="exact" w:before="496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61.  LETTER  TO  MANILAL  GANDHI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March 6,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MANILAL,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will have to go there on the 11th.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think it useless for you to come here just for two days.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busy with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My health is good.  I hope you got my </w:t>
      </w:r>
      <w:r>
        <w:rPr>
          <w:rFonts w:ascii="Times" w:hAnsi="Times" w:eastAsia="Times"/>
          <w:b w:val="0"/>
          <w:i w:val="0"/>
          <w:color w:val="000000"/>
          <w:sz w:val="22"/>
        </w:rPr>
        <w:t>message.</w:t>
      </w:r>
    </w:p>
    <w:p>
      <w:pPr>
        <w:autoSpaceDN w:val="0"/>
        <w:autoSpaceDE w:val="0"/>
        <w:widowControl/>
        <w:spacing w:line="220" w:lineRule="exact" w:before="4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114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ANILAL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ILKANTH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ASHRUWALA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OUTH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VENUE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-25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 : G. N. 4974.  Also C. W. 1387.  Courtesy : </w:t>
      </w:r>
      <w:r>
        <w:rPr>
          <w:rFonts w:ascii="Times" w:hAnsi="Times" w:eastAsia="Times"/>
          <w:b w:val="0"/>
          <w:i w:val="0"/>
          <w:color w:val="000000"/>
          <w:sz w:val="18"/>
        </w:rPr>
        <w:t>Sushilabehn Gandhi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type w:val="continuous"/>
          <w:pgSz w:w="9360" w:h="12960"/>
          <w:pgMar w:top="504" w:right="140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62.  HINDU  AND  MUSSALMAN  TEA,  ETC.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and Mussalman tea is sold at railway stations. 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for meals for the two communities are sometimes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none seems to be there for Harijans.  All this is a sign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pitiable condition and constitutes a blot on British administration.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understand their not interfering in religious matters,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allow separate arrangements for tea, water, etc., for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is to set the seal of approval on separatism.  Railways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travelling offer a golden opportunity which could be used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reform and for educating the public in sanitation and hygiene,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manners and communal unity. Instead, however, an utter neglect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and indifference to these desiderata are shown. Railway travel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serves to strengthen, rather than mitigate, evil customs and bad habits.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and second-class passengers are pampered, luxurious habits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encouraged. Third-class passengers on whom the railway revenues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depend are denied even elementary amenities and exposed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kinds of hardship.  In either case weakness is exploited.  And when,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addition to this, separatism and un-touchability are recognized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railway authorities, it is the very limit.  If any passenger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 restrictions on himself, he is at liberty to do so at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and suffer, maybe, even hunger and thirst.  But let him not </w:t>
      </w:r>
      <w:r>
        <w:rPr>
          <w:rFonts w:ascii="Times" w:hAnsi="Times" w:eastAsia="Times"/>
          <w:b w:val="0"/>
          <w:i w:val="0"/>
          <w:color w:val="000000"/>
          <w:sz w:val="22"/>
        </w:rPr>
        <w:t>demand special facilities for himself from railway authorities.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vegetarians and non-vegetarians should be catered for, is </w:t>
      </w:r>
      <w:r>
        <w:rPr>
          <w:rFonts w:ascii="Times" w:hAnsi="Times" w:eastAsia="Times"/>
          <w:b w:val="0"/>
          <w:i w:val="0"/>
          <w:color w:val="000000"/>
          <w:sz w:val="22"/>
        </w:rPr>
        <w:t>another matter.  That is already being done.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March 7,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17-3-1946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 LETTER  TO  JAIKRISHNA  P.  BHANSALI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BHANSALI,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it not be wholly improper, if you had undertaken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days’ fast because you are angry with either Pushpa or Kamala?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fast can never have a place in our ethics.  And, if you had </w:t>
      </w:r>
      <w:r>
        <w:rPr>
          <w:rFonts w:ascii="Times" w:hAnsi="Times" w:eastAsia="Times"/>
          <w:b w:val="0"/>
          <w:i w:val="0"/>
          <w:color w:val="000000"/>
          <w:sz w:val="22"/>
        </w:rPr>
        <w:t>undertaken it with calm deliberation, shouldn’t you have my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Originally written in Hindi, this appeared as “from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>simultaneously with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for it?  Don’t you remember my having suggested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was to undertake a fast without my permission?  If you don’t,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henceforth please bear it in mind.  Now that it is over, let us not bother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 Surely you are not going to undertake any more [fasts]; so </w:t>
      </w:r>
      <w:r>
        <w:rPr>
          <w:rFonts w:ascii="Times" w:hAnsi="Times" w:eastAsia="Times"/>
          <w:b w:val="0"/>
          <w:i w:val="0"/>
          <w:color w:val="000000"/>
          <w:sz w:val="22"/>
        </w:rPr>
        <w:t>let bygones be bygones.  This letter is for the future.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man like you I expect the perfection of human qualities.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wrong, if Pushpa or Kamala or any other worker, man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woman, was careless while working for you or for anyone else.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remedy, however, is that the person should be patiently taught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>more careful.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do without the services of persons who are careless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their duties. Such persons would then gradually become </w:t>
      </w:r>
      <w:r>
        <w:rPr>
          <w:rFonts w:ascii="Times" w:hAnsi="Times" w:eastAsia="Times"/>
          <w:b w:val="0"/>
          <w:i w:val="0"/>
          <w:color w:val="000000"/>
          <w:sz w:val="22"/>
        </w:rPr>
        <w:t>careful.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[J.  P.  B</w:t>
      </w:r>
      <w:r>
        <w:rPr>
          <w:rFonts w:ascii="Times" w:hAnsi="Times" w:eastAsia="Times"/>
          <w:b w:val="0"/>
          <w:i w:val="0"/>
          <w:color w:val="000000"/>
          <w:sz w:val="18"/>
        </w:rPr>
        <w:t>HANSALI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EVAGRAM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 Courtesy 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LETTER TO RAMDAS GANDHI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Kanam writes and says that you have again fallen ill. You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tell me so and I therefore did not believe him. He did well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me. You ought to get rid of the disease once for all. Write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everything or ask Nimu to write. I am thinking of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on the 12th. I will probably have to stay there for four or </w:t>
      </w:r>
      <w:r>
        <w:rPr>
          <w:rFonts w:ascii="Times" w:hAnsi="Times" w:eastAsia="Times"/>
          <w:b w:val="0"/>
          <w:i w:val="0"/>
          <w:color w:val="000000"/>
          <w:sz w:val="22"/>
        </w:rPr>
        <w:t>five days.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04" w:right="140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 LETTER  TO  KRISHNACHANDRA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write a few letters to you.  And whenever I dictate letters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someone to write to you, these too should be looked upon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from me.  A number of letters have now gone from here.  It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said that anything remains to be answered.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consider Bhansalibhai’s fast to be right, and nobody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has any right to undertake a fast like this. 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if one wanted to undetake a fast, one must take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permission.  The rule still applies.  It may be asked, what is to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am away. The answer is that the Manager of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consulted and, if he is in doubt, then some senior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Vinobaji or Kishorelalbhai and others should be consulted.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time to consult me, then it is, of course, better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this rule would save one from any possible conflict of </w:t>
      </w:r>
      <w:r>
        <w:rPr>
          <w:rFonts w:ascii="Times" w:hAnsi="Times" w:eastAsia="Times"/>
          <w:b w:val="0"/>
          <w:i w:val="0"/>
          <w:color w:val="000000"/>
          <w:sz w:val="22"/>
        </w:rPr>
        <w:t>duties.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should now give up your insistence on buying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ox.  We may not be able to become the poorest among the poor,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try to be like the poor in every way we can.  Crores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afford an ox, and there are very few people in India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oxen.  Why should we not try to be like them? 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of perverted reason to cite the instance of the Goseva Sangh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connection.  Let us see how much we can achieve with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manual labour without oxen and without Western machinery. 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see that a great deal can be done in this way.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 N. 4548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 STATEMENT  TO  THE  PRESS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1946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and wires continue to come to me seeking my aid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 Gen.  Awari’s life which seems now to be sinking.  I know </w:t>
      </w:r>
      <w:r>
        <w:rPr>
          <w:rFonts w:ascii="Times" w:hAnsi="Times" w:eastAsia="Times"/>
          <w:b w:val="0"/>
          <w:i w:val="0"/>
          <w:color w:val="000000"/>
          <w:sz w:val="22"/>
        </w:rPr>
        <w:t>Gen. Awari.  He is a lovable worker.  But I know too that he is often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improperly obstinate.  The present occasion is a case in point.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however popular and great he may be, takes up an improper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and fasts in defence of the impropriety, if is the duty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(among whom I count myself), fellow-workers and relatives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him die rather than that an improper cause should triumph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live.  Fairest means cease to be fair when the end sought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unfair. Let me say once more where Gen. Awari’s end is improper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unfair.  He may be wholly right in his statement that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has been perpetrated by the Central Parliamentary Board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But who can right the wrong?  Not Sardar Vallabhbhai Patel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Gen. Awari tells me he can.  He is but an individual Sardar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pronounced the decision of the Board.  A judge cannot review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judgment.  The Sardar is out of the picture. 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cannot, must not, review its own judgment.  It has no authority.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institution can act capriciously in a well-managed democracy.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Gen. Awari and his friends have the right of appeal or review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Committee, then the A. I. C. C.; finally the Congress.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procedure may appear to him too long.  It is not, unless he is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individual or individuals and not for a principle, as he assures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he is doing. Time always runs in favour of the defence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principle.  If the general session of the Congress which is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tribunal for vindicating justice decides against Gen. Awari, he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its verdict.  The Congress is the panchayat.  Like the king it </w:t>
      </w:r>
      <w:r>
        <w:rPr>
          <w:rFonts w:ascii="Times" w:hAnsi="Times" w:eastAsia="Times"/>
          <w:b w:val="0"/>
          <w:i w:val="0"/>
          <w:color w:val="000000"/>
          <w:sz w:val="22"/>
        </w:rPr>
        <w:t>can do no wrong. This is merely a necessary and legitimate concep-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for guidance in the observance of an infallible duty.  In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decisions of human organizations in all climes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found to be wrong. So it may be in the case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discussion.  Then, but not till then, will Gen. Awari have in theory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right, if he chooses to exercise it, to stir public conscience into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fast to the finish.  In practice, it will be ludicrous. 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behind such action can only euphemistically be so-called.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democracy even pure men may unconsciously give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decisions. The remedy is more and purer education,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of the public and, in such quickened atmosphere, the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number of public workers whose sole duty will be to speak, write </w:t>
      </w:r>
      <w:r>
        <w:rPr>
          <w:rFonts w:ascii="Times" w:hAnsi="Times" w:eastAsia="Times"/>
          <w:b w:val="0"/>
          <w:i w:val="0"/>
          <w:color w:val="000000"/>
          <w:sz w:val="22"/>
        </w:rPr>
        <w:t>and act so as to serve as bright examples for the public.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Secretary, C. P. Provincial Congress Committee”,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20-2-1946 and “Letter to Manchershaw R. Awari”, 24-2-1946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Literaly, ‘chief’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04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hope the friends of Gen. Awari will understand 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that those who wrongly support him and his fast and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him will hasten Gen. Awari’s death, not those who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swerve from well-recognized canons of justice even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 the life of an erring friend.  Let justice triumph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>heavens weep.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 17-3-1946</w:t>
      </w:r>
    </w:p>
    <w:p>
      <w:pPr>
        <w:autoSpaceDN w:val="0"/>
        <w:autoSpaceDE w:val="0"/>
        <w:widowControl/>
        <w:spacing w:line="260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67.  SPEECH  AT  MEETING  OF  TRUSTEES  OF  ALL-INDIA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NATURE  CURE  FOUNDATION, POONA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1946</w:t>
      </w:r>
    </w:p>
    <w:p>
      <w:pPr>
        <w:autoSpaceDN w:val="0"/>
        <w:autoSpaceDE w:val="0"/>
        <w:widowControl/>
        <w:spacing w:line="260" w:lineRule="exact" w:before="5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explained that nature cure therapeutics as practised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cities of India and in the West was not suitable for the masses in the villages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they should be based on the material available in and around the villages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 as in keeping with rural economics.  Principally the mass awakening was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from the point of view of prevention of diseases rather than from the point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of cure of the same.  From the latter view-point he emphasized the need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evolution of a system of nature cure therapeutics based upon Ramanama and the five </w:t>
      </w:r>
      <w:r>
        <w:rPr>
          <w:rFonts w:ascii="Times" w:hAnsi="Times" w:eastAsia="Times"/>
          <w:b w:val="0"/>
          <w:i w:val="0"/>
          <w:color w:val="000000"/>
          <w:sz w:val="18"/>
        </w:rPr>
        <w:t>elements of Nature : earth, water, air, sun, sky.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particularly emphasized the importance of Ramanama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basis of his system, and its spiritual singnificance in nature cure science.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 that once he started the practice of nature cure of his conception in one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 around Poona, his idea would evolve a system of therapeutics which can be </w:t>
      </w:r>
      <w:r>
        <w:rPr>
          <w:rFonts w:ascii="Times" w:hAnsi="Times" w:eastAsia="Times"/>
          <w:b w:val="0"/>
          <w:i w:val="0"/>
          <w:color w:val="000000"/>
          <w:sz w:val="18"/>
        </w:rPr>
        <w:t>spread through out the rural population of India. . . 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then suggested that Dr. Dinshaw Mehta should undertake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trip to the different parts of India with the idea of studying various nature cure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institutions existing in the country.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fascimile : 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, Vol. 7, between pp. 96 and 97</w:t>
      </w:r>
    </w:p>
    <w:p>
      <w:pPr>
        <w:autoSpaceDN w:val="0"/>
        <w:autoSpaceDE w:val="0"/>
        <w:widowControl/>
        <w:spacing w:line="220" w:lineRule="exact" w:before="15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speech is extracted from “Minutes” of the fifth meeting of trustees held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chairmanship of Gandhiji in his room in Nature Cure Sanatorium.  Dr.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Dinshaw K. Mehta and Jehangir P. Patel were present.  Gandhiji permitted Gulabanoo </w:t>
      </w:r>
      <w:r>
        <w:rPr>
          <w:rFonts w:ascii="Times" w:hAnsi="Times" w:eastAsia="Times"/>
          <w:b w:val="0"/>
          <w:i w:val="0"/>
          <w:color w:val="000000"/>
          <w:sz w:val="18"/>
        </w:rPr>
        <w:t>D. Mehta also to attend the meeting.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Dinshaw Mehta accepted the suggestion which was supported by </w:t>
      </w:r>
      <w:r>
        <w:rPr>
          <w:rFonts w:ascii="Times" w:hAnsi="Times" w:eastAsia="Times"/>
          <w:b w:val="0"/>
          <w:i w:val="0"/>
          <w:color w:val="000000"/>
          <w:sz w:val="18"/>
        </w:rPr>
        <w:t>Jehangir Patel and Gulabanoo Mehta.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tabs>
          <w:tab w:pos="1530" w:val="left"/>
          <w:tab w:pos="5110" w:val="left"/>
          <w:tab w:pos="5830" w:val="left"/>
        </w:tabs>
        <w:autoSpaceDE w:val="0"/>
        <w:widowControl/>
        <w:spacing w:line="262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68.  TELEGRAM  TO  HORMUZD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8, 1946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ORMUZD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RIEST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ARSI  </w:t>
      </w:r>
      <w:r>
        <w:rPr>
          <w:rFonts w:ascii="Times" w:hAnsi="Times" w:eastAsia="Times"/>
          <w:b w:val="0"/>
          <w:i w:val="0"/>
          <w:color w:val="000000"/>
          <w:sz w:val="20"/>
        </w:rPr>
        <w:t>‘A</w:t>
      </w:r>
      <w:r>
        <w:rPr>
          <w:rFonts w:ascii="Times" w:hAnsi="Times" w:eastAsia="Times"/>
          <w:b w:val="0"/>
          <w:i w:val="0"/>
          <w:color w:val="000000"/>
          <w:sz w:val="18"/>
        </w:rPr>
        <w:t>GIARY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AGPUR</w:t>
      </w:r>
    </w:p>
    <w:p>
      <w:pPr>
        <w:autoSpaceDN w:val="0"/>
        <w:autoSpaceDE w:val="0"/>
        <w:widowControl/>
        <w:spacing w:line="220" w:lineRule="exact" w:before="28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REVISION      ON      MERITS      ALWAYS      POSSIBLE      FROM      INFERIOR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      SUPERIOR       BODY.      WISH       YOU      SUCCESS.      PERSUADE </w:t>
      </w:r>
      <w:r>
        <w:rPr>
          <w:rFonts w:ascii="Times" w:hAnsi="Times" w:eastAsia="Times"/>
          <w:b w:val="0"/>
          <w:i w:val="0"/>
          <w:color w:val="000000"/>
          <w:sz w:val="16"/>
        </w:rPr>
        <w:t>AWARI      ABANDON     FALSE     POSITION.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 Courtesy : Pyarelal</w:t>
      </w:r>
    </w:p>
    <w:p>
      <w:pPr>
        <w:autoSpaceDN w:val="0"/>
        <w:tabs>
          <w:tab w:pos="450" w:val="left"/>
          <w:tab w:pos="1250" w:val="left"/>
          <w:tab w:pos="5110" w:val="left"/>
          <w:tab w:pos="5830" w:val="left"/>
        </w:tabs>
        <w:autoSpaceDE w:val="0"/>
        <w:widowControl/>
        <w:spacing w:line="262" w:lineRule="exact" w:before="332" w:after="3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69.  TELEGRAM  TO  FEDERATION  OF  POSTS  AND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TELEGRAPHS  EMPLOYEES’  UNION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8, 1946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EDERATION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OSTS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ELEGRAPHS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AYA</w:t>
      </w:r>
    </w:p>
    <w:p>
      <w:pPr>
        <w:sectPr>
          <w:pgSz w:w="9360" w:h="12960"/>
          <w:pgMar w:top="656" w:right="140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WITHOUT       KNOWLEDGE       OF       CASE</w:t>
      </w:r>
    </w:p>
    <w:p>
      <w:pPr>
        <w:sectPr>
          <w:type w:val="continuous"/>
          <w:pgSz w:w="9360" w:h="12960"/>
          <w:pgMar w:top="656" w:right="1402" w:bottom="418" w:left="1440" w:header="720" w:footer="720" w:gutter="0"/>
          <w:cols w:num="2" w:equalWidth="0">
            <w:col w:w="3288" w:space="0"/>
            <w:col w:w="3229" w:space="0"/>
          </w:cols>
          <w:docGrid w:linePitch="360"/>
        </w:sectPr>
      </w:pPr>
    </w:p>
    <w:p>
      <w:pPr>
        <w:autoSpaceDN w:val="0"/>
        <w:tabs>
          <w:tab w:pos="2522" w:val="left"/>
        </w:tabs>
        <w:autoSpaceDE w:val="0"/>
        <w:widowControl/>
        <w:spacing w:line="252" w:lineRule="exact" w:before="0" w:after="14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DIFFICULT       GIVE        OPINION.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656" w:right="1402" w:bottom="418" w:left="1440" w:header="720" w:footer="720" w:gutter="0"/>
          <w:cols w:num="2" w:equalWidth="0">
            <w:col w:w="3288" w:space="0"/>
            <w:col w:w="322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 Courtesy 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 LETTER  TO  MANILAL  GANDHI</w:t>
      </w:r>
    </w:p>
    <w:p>
      <w:pPr>
        <w:autoSpaceDN w:val="0"/>
        <w:autoSpaceDE w:val="0"/>
        <w:widowControl/>
        <w:spacing w:line="264" w:lineRule="exact" w:before="28" w:after="0"/>
        <w:ind w:left="51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8, 1946</w:t>
      </w:r>
    </w:p>
    <w:p>
      <w:pPr>
        <w:autoSpaceDN w:val="0"/>
        <w:tabs>
          <w:tab w:pos="550" w:val="left"/>
          <w:tab w:pos="2550" w:val="left"/>
          <w:tab w:pos="5610" w:val="left"/>
        </w:tabs>
        <w:autoSpaceDE w:val="0"/>
        <w:widowControl/>
        <w:spacing w:line="25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MANILAL,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would be better, if you joined the 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agree with the draft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memorandum to be presented to </w:t>
      </w:r>
      <w:r>
        <w:rPr>
          <w:rFonts w:ascii="Times" w:hAnsi="Times" w:eastAsia="Times"/>
          <w:b w:val="0"/>
          <w:i w:val="0"/>
          <w:color w:val="000000"/>
          <w:sz w:val="22"/>
        </w:rPr>
        <w:t>the Viceroy, that is, if you oppose it, then it would be another matter.</w:t>
      </w:r>
    </w:p>
    <w:p>
      <w:pPr>
        <w:autoSpaceDN w:val="0"/>
        <w:autoSpaceDE w:val="0"/>
        <w:widowControl/>
        <w:spacing w:line="220" w:lineRule="exact" w:before="42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reference, presumably, is to the union’s demands in regard to scales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 and pensions; the Federation had threatened to go on strike from March 23, if </w:t>
      </w:r>
      <w:r>
        <w:rPr>
          <w:rFonts w:ascii="Times" w:hAnsi="Times" w:eastAsia="Times"/>
          <w:b w:val="0"/>
          <w:i w:val="0"/>
          <w:color w:val="000000"/>
          <w:sz w:val="18"/>
        </w:rPr>
        <w:t>their demands were not met by the authorities.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South African Indians led by Aga Khan, who, according to </w:t>
      </w:r>
      <w:r>
        <w:rPr>
          <w:rFonts w:ascii="Times" w:hAnsi="Times" w:eastAsia="Times"/>
          <w:b w:val="0"/>
          <w:i/>
          <w:color w:val="000000"/>
          <w:sz w:val="18"/>
        </w:rPr>
        <w:t>Gandhi : 1915-</w:t>
      </w:r>
      <w:r>
        <w:rPr>
          <w:rFonts w:ascii="Times" w:hAnsi="Times" w:eastAsia="Times"/>
          <w:b w:val="0"/>
          <w:i/>
          <w:color w:val="000000"/>
          <w:sz w:val="18"/>
        </w:rPr>
        <w:t>1948—A Detailed Chronology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called on Gandhiji on March 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item; for extracts from the memorandum submited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 on March 12,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“South African Indian Deputation’s Memorandum to the </w:t>
      </w:r>
      <w:r>
        <w:rPr>
          <w:rFonts w:ascii="Times" w:hAnsi="Times" w:eastAsia="Times"/>
          <w:b w:val="0"/>
          <w:i w:val="0"/>
          <w:color w:val="000000"/>
          <w:sz w:val="18"/>
        </w:rPr>
        <w:t>Viceroy”, 12-3-1946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type w:val="continuous"/>
          <w:pgSz w:w="9360" w:h="12960"/>
          <w:pgMar w:top="656" w:right="140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have been good, if you could have got time to come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but it does not matter.  It I can put on paper the shape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 is taking in my mind, there will be no need to see me just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after finishing the business in Delhi, all of you return soon,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see me in Bombay itself.  But failing that you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see me here at any rate.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4975</w:t>
      </w:r>
    </w:p>
    <w:p>
      <w:pPr>
        <w:autoSpaceDN w:val="0"/>
        <w:autoSpaceDE w:val="0"/>
        <w:widowControl/>
        <w:spacing w:line="292" w:lineRule="exact" w:before="302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71.  DRAFT  MEMORANDUM  TO  VICEROY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March 8,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the signatories hereto are deeply grateful to your Excel-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lency for receiving us at short notice in spite of your multifarious </w:t>
      </w:r>
      <w:r>
        <w:rPr>
          <w:rFonts w:ascii="Times" w:hAnsi="Times" w:eastAsia="Times"/>
          <w:b w:val="0"/>
          <w:i w:val="0"/>
          <w:color w:val="000000"/>
          <w:sz w:val="22"/>
        </w:rPr>
        <w:t>preoccupations.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intention of the Government of the Union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will, if carried out, degrade us to a status of inferio-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rity against which we have put up a fight more definitely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1893, the year in which an attempt was made to disfranchise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as such in Natal. We then looked upon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slur not only on the Indians in Natal but also on the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Then there was no Union of South Africa.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[Town] had practically no Indian question worth the name.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 Free State had banished the few Indian traders it had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prided itself on its thorough anti-Asiatic policy.  The Transvaal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sprinkling of Indian traders, hawkers and others.  The location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known as segregation had its rise there.  The whites in Natal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and for their own sake invited the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Indians for their sugar and tea plantations. This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>population naturally drew the independent mercantile Indians.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would have thought that the advent of Union would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of all the races of South Africa, i. e., the African (the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Negro), the European and the Asiatics (primarily and principally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Indians).  What a noble tradition such a union would have been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 But it was not to be.  On the contrary, the Union became </w:t>
      </w:r>
      <w:r>
        <w:rPr>
          <w:rFonts w:ascii="Times" w:hAnsi="Times" w:eastAsia="Times"/>
          <w:b w:val="0"/>
          <w:i w:val="0"/>
          <w:color w:val="000000"/>
          <w:sz w:val="22"/>
        </w:rPr>
        <w:t>an anti-African and anti-Asiatic combine.  Every year of the progress</w:t>
      </w:r>
    </w:p>
    <w:p>
      <w:pPr>
        <w:autoSpaceDN w:val="0"/>
        <w:autoSpaceDE w:val="0"/>
        <w:widowControl/>
        <w:spacing w:line="198" w:lineRule="exact" w:before="47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Union has definitely marked the progress of this combine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strenuous opposition to it by the Indian settlers and their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descendants as will be clearly seen by reference to the appendix 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hereto attached.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ask Your Excellency to approach the question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 and no other.  The threatened legislation adumbrated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Marshal Smuts which has hastily brought the delegation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is a very large step, perhaps the largest yet made,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of consigning the Asiatics to permanent inferiority. 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inequality was their end.  The wedge has now expanded into all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inequality and inferiority.  Thus there are three segregations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whites are inviting segregations of themselves in order to compel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segregation of the other two. God has made man one great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The white races of South Africa would make of it three </w:t>
      </w:r>
      <w:r>
        <w:rPr>
          <w:rFonts w:ascii="Times" w:hAnsi="Times" w:eastAsia="Times"/>
          <w:b w:val="0"/>
          <w:i w:val="0"/>
          <w:color w:val="000000"/>
          <w:sz w:val="22"/>
        </w:rPr>
        <w:t>separate parts.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come all the way from South Africa not to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individual or property rights, dear as both are,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definitely to ask Your Excellency and the people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country to appreciate the fight for equality of status,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 as much as ours, and to give us as much help as possible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them to give. What is attempted to be done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denial of the brave declarations made by the British and even the </w:t>
      </w:r>
      <w:r>
        <w:rPr>
          <w:rFonts w:ascii="Times" w:hAnsi="Times" w:eastAsia="Times"/>
          <w:b w:val="0"/>
          <w:i w:val="0"/>
          <w:color w:val="000000"/>
          <w:sz w:val="22"/>
        </w:rPr>
        <w:t>F. M. himself.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given us much pleasure to learn that the withdrawal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British power in India in favour of elected Indian represent-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atives is imminent. Then we submit that it is Your Excellency’s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 and special duty to enunciate and so far as possible enforce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policy in no uncertain terms in connection with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being submitted to you.</w:t>
      </w:r>
    </w:p>
    <w:p>
      <w:pPr>
        <w:autoSpaceDN w:val="0"/>
        <w:autoSpaceDE w:val="0"/>
        <w:widowControl/>
        <w:spacing w:line="240" w:lineRule="exact" w:before="54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submit that the least Your Excellency’s Government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withdraw the High Commissioner from South Africa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 economic and political sanctions.  We are not unaware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mean very little material loss to South Africa.  We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counter-measures will cause no hardship. But our loss we count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compared to the moral value of the enforcement.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Pyarelal Papers. Courtesy : Pyarelal</w:t>
      </w:r>
    </w:p>
    <w:p>
      <w:pPr>
        <w:autoSpaceDN w:val="0"/>
        <w:autoSpaceDE w:val="0"/>
        <w:widowControl/>
        <w:spacing w:line="24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Not reproduced here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“Statement to the Press”, 18-3-1946.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04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 LETTER  TO  SORABJI  RUSTOMJI</w:t>
      </w:r>
    </w:p>
    <w:p>
      <w:pPr>
        <w:autoSpaceDN w:val="0"/>
        <w:autoSpaceDE w:val="0"/>
        <w:widowControl/>
        <w:spacing w:line="294" w:lineRule="exact" w:before="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March 8,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1946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SORAB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Manilal met me.  He does not wish to join the deputation.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him, the deputation is a farce.  Many of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drafted here.  A deputation so composed can have place 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dummies.  If that is so, what purpose will Manilal’s inclusion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serve?  You and he are like blood-brothers, but there are differences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you two even in the method of work.  What can be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circum-stances?  So much from Manilal’s point of view.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also need to think.  Do not involve me at all in this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it is perfectly above board. If Manilal is making a mistake,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it out to him and to me also.  But if you yourself are making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mistake, wake up.  In the matter of public work, I want to see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that.  You are, of course, a man of bright intellect.  Use it always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 your spirit of service.  The draft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the most careful attention.  Cling to it at all costs.  Improve </w:t>
      </w:r>
      <w:r>
        <w:rPr>
          <w:rFonts w:ascii="Times" w:hAnsi="Times" w:eastAsia="Times"/>
          <w:b w:val="0"/>
          <w:i w:val="0"/>
          <w:color w:val="000000"/>
          <w:sz w:val="22"/>
        </w:rPr>
        <w:t>you health.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C. W. 1386—A Courtesy : Sushila Gandhi</w:t>
      </w:r>
    </w:p>
    <w:p>
      <w:pPr>
        <w:autoSpaceDN w:val="0"/>
        <w:autoSpaceDE w:val="0"/>
        <w:widowControl/>
        <w:spacing w:line="260" w:lineRule="exact" w:before="334" w:after="0"/>
        <w:ind w:left="432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73.  FRAGMENT  OF  TALK  WITH  GOKULDAS  D.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RAICHURA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Mrch 9,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live for 125 years and, if God fulfils my wish,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>create a new world in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 Samachar</w:t>
      </w:r>
      <w:r>
        <w:rPr>
          <w:rFonts w:ascii="Times" w:hAnsi="Times" w:eastAsia="Times"/>
          <w:b w:val="0"/>
          <w:i w:val="0"/>
          <w:color w:val="000000"/>
          <w:sz w:val="22"/>
        </w:rPr>
        <w:t>, 10-3-1946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has “March 5“; but from the contents this letter appears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written after “Letter to Manilal Gandhi”,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Manilal Gandhi”,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8-3-1946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 of Parsee Rustomji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20" w:lineRule="exact" w:before="2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Gujarati novelist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The talk was reported under the date-line “Baroda, March 9, 1946“.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 LETTER  TO  CHIMANLAL  N.  SHAH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CHIMANLAL,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Chi. Pyarelal to draw up to Rs. 25 every month as long as </w:t>
      </w:r>
      <w:r>
        <w:rPr>
          <w:rFonts w:ascii="Times" w:hAnsi="Times" w:eastAsia="Times"/>
          <w:b w:val="0"/>
          <w:i w:val="0"/>
          <w:color w:val="000000"/>
          <w:sz w:val="22"/>
        </w:rPr>
        <w:t>he wishes.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decision about Babudi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herself.  She has great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Gordhandas, and that is as it ought to be.  I have told her, too, that </w:t>
      </w:r>
      <w:r>
        <w:rPr>
          <w:rFonts w:ascii="Times" w:hAnsi="Times" w:eastAsia="Times"/>
          <w:b w:val="0"/>
          <w:i w:val="0"/>
          <w:color w:val="000000"/>
          <w:sz w:val="22"/>
        </w:rPr>
        <w:t>she can come to me whenever she wants.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are things getting on there?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10649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PYARELAL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the remedy if you burn even in the shade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I will give you whatever time you want. Tell me how much, </w:t>
      </w:r>
      <w:r>
        <w:rPr>
          <w:rFonts w:ascii="Times" w:hAnsi="Times" w:eastAsia="Times"/>
          <w:b w:val="0"/>
          <w:i w:val="0"/>
          <w:color w:val="000000"/>
          <w:sz w:val="22"/>
        </w:rPr>
        <w:t>when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I have not written to the Ashram about your expenses. I did </w:t>
      </w:r>
      <w:r>
        <w:rPr>
          <w:rFonts w:ascii="Times" w:hAnsi="Times" w:eastAsia="Times"/>
          <w:b w:val="0"/>
          <w:i w:val="0"/>
          <w:color w:val="000000"/>
          <w:sz w:val="22"/>
        </w:rPr>
        <w:t>not know I had to do that. I only gave my approval. I shall write 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Leave everything about Sushila to God. It will be enough if </w:t>
      </w:r>
      <w:r>
        <w:rPr>
          <w:rFonts w:ascii="Times" w:hAnsi="Times" w:eastAsia="Times"/>
          <w:b w:val="0"/>
          <w:i w:val="0"/>
          <w:color w:val="000000"/>
          <w:sz w:val="22"/>
        </w:rPr>
        <w:t>you do not write anything sarcastic.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Who was writing the prayer discourses ? If they are in </w:t>
      </w:r>
      <w:r>
        <w:rPr>
          <w:rFonts w:ascii="Times" w:hAnsi="Times" w:eastAsia="Times"/>
          <w:b w:val="0"/>
          <w:i w:val="0"/>
          <w:color w:val="000000"/>
          <w:sz w:val="22"/>
        </w:rPr>
        <w:t>Gujarati, dictate them to Sushila. If they are in Hindi, dictate to C.P.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40" w:lineRule="exact" w:before="1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daughter, Sharda Gordhandas Chokhawala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16" w:right="141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LETTER TO MRIDULA SARABHAI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seems you have become as old as I. I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forget, and so do you. So we are both the same. Then who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remember for whom 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61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calm.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written to Nimubehn.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Thank God you have become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the room in Jehangir Patel’s house? Let us see. </w:t>
      </w:r>
      <w:r>
        <w:rPr>
          <w:rFonts w:ascii="Times" w:hAnsi="Times" w:eastAsia="Times"/>
          <w:b w:val="0"/>
          <w:i w:val="0"/>
          <w:color w:val="000000"/>
          <w:sz w:val="22"/>
        </w:rPr>
        <w:t>Improve your health. That is your first duty.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 W. 11256. Courtesy : Sarabhai Foundation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 LETTER  TO  AMTUSSALAAM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AMTUL  SALAAM,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 Your mind is not stable. 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now become worthless?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there not someone who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right?  If there is even a single person who is so, then know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 Write to me frankly what is wrong there.  I have told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servants.  But they are to be treated as brothers.  This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serve them.  If this does not work, we ought to introduce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reform.  If you permit, I shall send both the letters to Chimanlal and </w:t>
      </w:r>
      <w:r>
        <w:rPr>
          <w:rFonts w:ascii="Times" w:hAnsi="Times" w:eastAsia="Times"/>
          <w:b w:val="0"/>
          <w:i w:val="0"/>
          <w:color w:val="000000"/>
          <w:sz w:val="22"/>
        </w:rPr>
        <w:t>ask for an explanation.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Maganbhai must improve his health where he is.  Krishnach-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andra can take work from those who want to work.  They can refuse, </w:t>
      </w:r>
      <w:r>
        <w:rPr>
          <w:rFonts w:ascii="Times" w:hAnsi="Times" w:eastAsia="Times"/>
          <w:b w:val="0"/>
          <w:i w:val="0"/>
          <w:color w:val="000000"/>
          <w:sz w:val="22"/>
        </w:rPr>
        <w:t>and you can say no.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I do, if I send for you here?  You can come over, if </w:t>
      </w:r>
      <w:r>
        <w:rPr>
          <w:rFonts w:ascii="Times" w:hAnsi="Times" w:eastAsia="Times"/>
          <w:b w:val="0"/>
          <w:i w:val="0"/>
          <w:color w:val="000000"/>
          <w:sz w:val="22"/>
        </w:rPr>
        <w:t>you very much want to.  I do not know that Abha is going. My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Nirmala Bakubhai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written to Gandhiji that in his absence she found the </w:t>
      </w:r>
      <w:r>
        <w:rPr>
          <w:rFonts w:ascii="Times" w:hAnsi="Times" w:eastAsia="Times"/>
          <w:b w:val="0"/>
          <w:i w:val="0"/>
          <w:color w:val="000000"/>
          <w:sz w:val="18"/>
        </w:rPr>
        <w:t>Sevagram Ashram empty.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here is not certain.  I go to Bombay on the 29th.  No patients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admitted here.  Dr. Mehta is not on duty.  He will be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station.  They have not yet started [the treatment] for the poor.  You </w:t>
      </w:r>
      <w:r>
        <w:rPr>
          <w:rFonts w:ascii="Times" w:hAnsi="Times" w:eastAsia="Times"/>
          <w:b w:val="0"/>
          <w:i w:val="0"/>
          <w:color w:val="000000"/>
          <w:sz w:val="22"/>
        </w:rPr>
        <w:t>may go to your mother, if you wish.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 N. 504</w:t>
      </w:r>
    </w:p>
    <w:p>
      <w:pPr>
        <w:autoSpaceDN w:val="0"/>
        <w:autoSpaceDE w:val="0"/>
        <w:widowControl/>
        <w:spacing w:line="292" w:lineRule="exact" w:before="30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78.  MESSAGE  TO  AGA  KHAN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March 10,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you live for many years.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Prajabandhu</w:t>
      </w:r>
      <w:r>
        <w:rPr>
          <w:rFonts w:ascii="Times" w:hAnsi="Times" w:eastAsia="Times"/>
          <w:b w:val="0"/>
          <w:i w:val="0"/>
          <w:color w:val="000000"/>
          <w:sz w:val="22"/>
        </w:rPr>
        <w:t>, 17-3-1946</w:t>
      </w:r>
    </w:p>
    <w:p>
      <w:pPr>
        <w:autoSpaceDN w:val="0"/>
        <w:autoSpaceDE w:val="0"/>
        <w:widowControl/>
        <w:spacing w:line="292" w:lineRule="exact" w:before="310" w:after="0"/>
        <w:ind w:left="6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79.  RAMANAMA,  THE  INFALLIBLE  REMEDY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  <w:tab w:pos="890" w:val="left"/>
          <w:tab w:pos="2210" w:val="left"/>
          <w:tab w:pos="639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Ganesh Shastri Joshi, </w:t>
      </w:r>
      <w:r>
        <w:rPr>
          <w:rFonts w:ascii="Times" w:hAnsi="Times" w:eastAsia="Times"/>
          <w:b w:val="0"/>
          <w:i/>
          <w:color w:val="000000"/>
          <w:sz w:val="22"/>
        </w:rPr>
        <w:t>vaidya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tells me after reading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on nature cure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Harijan of 3rd March, 1946,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Ayurveda too there is ample testimony to the efficacy of Rama-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nama as a cure for all diseases.  Nature cure occupies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and in it Ramanama is the most important. When Charaka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Vagbhata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giants of medicine in ancient India wrote,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name for God was not Rama but Vishnu. I myself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devotee of Tulsidas from my childhood and have, therefore, always,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worshipped God as Rama.  But I know that if, beginning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Omkara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goes through the entire gamut of God’s names current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climes, all countries and all languages, the result is the same.  He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Laws are one.  To observe His Law is, there-fore, the best form of </w:t>
      </w:r>
      <w:r>
        <w:rPr>
          <w:rFonts w:ascii="Times" w:hAnsi="Times" w:eastAsia="Times"/>
          <w:b w:val="0"/>
          <w:i w:val="0"/>
          <w:color w:val="000000"/>
          <w:sz w:val="22"/>
        </w:rPr>
        <w:t>worship.  A man who becomes one with the Law does not stand in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4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report in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12-3-1946, Aga Khan celebrated “his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diamond jubilee” on March 10, 1946.  Gandhiji had expressed his inability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on the occasion;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Aga Khan”, 10-2-1946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Originally written in Gujarati, this appeared as “from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simultaneously with the source.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“Nature Cure Treatment”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Principal exponent of Ayurvedic system of medicine and author of </w:t>
      </w:r>
      <w:r>
        <w:rPr>
          <w:rFonts w:ascii="Times" w:hAnsi="Times" w:eastAsia="Times"/>
          <w:b w:val="0"/>
          <w:i/>
          <w:color w:val="000000"/>
          <w:sz w:val="18"/>
        </w:rPr>
        <w:t>Charaka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0" w:after="0"/>
        <w:ind w:left="10" w:right="3312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Samhita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>An ancient professor of Ayurveda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04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 of vocal recitation of the name.  In other words an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whom contemplation of God has become as natural as breathing,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 filled with God’s spirit that knowledge of obser-vance of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second nature as it were with him.  Such a one needs no </w:t>
      </w:r>
      <w:r>
        <w:rPr>
          <w:rFonts w:ascii="Times" w:hAnsi="Times" w:eastAsia="Times"/>
          <w:b w:val="0"/>
          <w:i w:val="0"/>
          <w:color w:val="000000"/>
          <w:sz w:val="22"/>
        </w:rPr>
        <w:t>other treatment.</w:t>
      </w:r>
    </w:p>
    <w:p>
      <w:pPr>
        <w:autoSpaceDN w:val="0"/>
        <w:autoSpaceDE w:val="0"/>
        <w:widowControl/>
        <w:spacing w:line="26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then arises as to why, in spite of having this prince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remedies at hand, we know so little about  it, and why even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know do not remember Him or remember Him only by lip-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not from the heart.  Parrot-like repetition of God’s name </w:t>
      </w:r>
      <w:r>
        <w:rPr>
          <w:rFonts w:ascii="Times" w:hAnsi="Times" w:eastAsia="Times"/>
          <w:b w:val="0"/>
          <w:i w:val="0"/>
          <w:color w:val="000000"/>
          <w:sz w:val="22"/>
        </w:rPr>
        <w:t>signifies failure to recognize Him as the panacea for all ills.</w:t>
      </w:r>
    </w:p>
    <w:p>
      <w:pPr>
        <w:autoSpaceDN w:val="0"/>
        <w:autoSpaceDE w:val="0"/>
        <w:widowControl/>
        <w:spacing w:line="26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they?  This sovereign is not administered by doctors, </w:t>
      </w:r>
      <w:r>
        <w:rPr>
          <w:rFonts w:ascii="Times" w:hAnsi="Times" w:eastAsia="Times"/>
          <w:b w:val="0"/>
          <w:i/>
          <w:color w:val="000000"/>
          <w:sz w:val="22"/>
        </w:rPr>
        <w:t>vaidyas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hakims, or any other medical practitioners.  These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it.  If they were to admit that the spring of the Holy Ganges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found in every home, their very occupation or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would go. Therefore they must perforce rely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powders and potions as infallible remedies.  Not only do these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for the doctor, but the patient too seems to feel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relief.  If a medical practitioner can get a few persons to say ‘So and </w:t>
      </w:r>
      <w:r>
        <w:rPr>
          <w:rFonts w:ascii="Times" w:hAnsi="Times" w:eastAsia="Times"/>
          <w:b w:val="0"/>
          <w:i w:val="0"/>
          <w:color w:val="000000"/>
          <w:sz w:val="22"/>
        </w:rPr>
        <w:t>so gave me a powder and I was cured’, his business is estabished.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Nor, it must be borne in mind, would it really be of any 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to prescribe God’s name to patients unless they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conscious of its miraculous powers.  Ramanama is no copy-book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maxim.  It is something that has to be realized through experience.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has had personal experience alone can prescribe it, not </w:t>
      </w:r>
      <w:r>
        <w:rPr>
          <w:rFonts w:ascii="Times" w:hAnsi="Times" w:eastAsia="Times"/>
          <w:b w:val="0"/>
          <w:i w:val="0"/>
          <w:color w:val="000000"/>
          <w:sz w:val="22"/>
        </w:rPr>
        <w:t>any other.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Vaidyaraj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copied out for me four verses.  Out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Charaka’s is the simplest and most apt. It means that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obtain mastery over even one out of the thousand names of </w:t>
      </w:r>
      <w:r>
        <w:rPr>
          <w:rFonts w:ascii="Times" w:hAnsi="Times" w:eastAsia="Times"/>
          <w:b w:val="0"/>
          <w:i w:val="0"/>
          <w:color w:val="000000"/>
          <w:sz w:val="22"/>
        </w:rPr>
        <w:t>Vishnu, all ailments would vanish :</w:t>
      </w:r>
    </w:p>
    <w:p>
      <w:pPr>
        <w:autoSpaceDN w:val="0"/>
        <w:autoSpaceDE w:val="0"/>
        <w:widowControl/>
        <w:spacing w:line="240" w:lineRule="auto" w:before="78" w:after="0"/>
        <w:ind w:left="5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73200" cy="152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5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63700" cy="152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March 10,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24-3-1946</w:t>
      </w:r>
    </w:p>
    <w:p>
      <w:pPr>
        <w:autoSpaceDN w:val="0"/>
        <w:autoSpaceDE w:val="0"/>
        <w:widowControl/>
        <w:spacing w:line="240" w:lineRule="exact" w:before="1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Charaka Chikitsa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>m, 311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 LETTER  TO  SIR  FREDERICK  BURROWS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ATURE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6 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ODIWALA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 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predecessor Mr. Casey purposely left for you a legacy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that you would have to deal yourself with the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prisoners or detenus of Bengal.</w:t>
      </w:r>
    </w:p>
    <w:p>
      <w:pPr>
        <w:autoSpaceDN w:val="0"/>
        <w:autoSpaceDE w:val="0"/>
        <w:widowControl/>
        <w:spacing w:line="26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desire to worry you in the beginning stage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career, but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just received from important prisoners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detenus in Dum Dum jail encourages me to do so.  The letter speaks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itself.  I simply say by way of comment that it is a tragedy or,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say, even a disgrace, to keep these people in jail without trial even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suspicion, however strong that may be.  I plead for courageous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wholesale release.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 E.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REDERICK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URROWS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OVERNOR  OF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ENGAL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pp. 136-7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 LETTER  TO  SHARDA  G.  CHOKHAWALA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1946</w:t>
      </w:r>
    </w:p>
    <w:p>
      <w:pPr>
        <w:autoSpaceDN w:val="0"/>
        <w:tabs>
          <w:tab w:pos="550" w:val="left"/>
          <w:tab w:pos="643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BABUDI,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learn to remain calm and composed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and in all conditions.  You have to sit daily with Anand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extracts from the letter,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Security Prisoners”, 17-1-1946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Replying on March 19, the addressee,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said : “I am pursuing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of my predecessor though I think I may fairly claim to have speeded things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especially when account is taken of the fact that the persons still detained are those </w:t>
      </w:r>
      <w:r>
        <w:rPr>
          <w:rFonts w:ascii="Times" w:hAnsi="Times" w:eastAsia="Times"/>
          <w:b w:val="0"/>
          <w:i w:val="0"/>
          <w:color w:val="000000"/>
          <w:sz w:val="18"/>
        </w:rPr>
        <w:t>who have been regarded as the most dangerous.  In the first fortnight of March, sixty-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detenus were released, and the number still held in detention on the 15th March </w:t>
      </w:r>
      <w:r>
        <w:rPr>
          <w:rFonts w:ascii="Times" w:hAnsi="Times" w:eastAsia="Times"/>
          <w:b w:val="0"/>
          <w:i w:val="0"/>
          <w:color w:val="000000"/>
          <w:sz w:val="18"/>
        </w:rPr>
        <w:t>was 115.  This figure will be substantially reduced by the end of the month.”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son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676" w:right="140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for one hour at least and help him with lessons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impatient.  In this way at least at that time, at meal-times and </w:t>
      </w:r>
      <w:r>
        <w:rPr>
          <w:rFonts w:ascii="Times" w:hAnsi="Times" w:eastAsia="Times"/>
          <w:b w:val="0"/>
          <w:i w:val="0"/>
          <w:color w:val="000000"/>
          <w:sz w:val="22"/>
        </w:rPr>
        <w:t>during walks, he will regularly get you company.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p>
      <w:pPr>
        <w:autoSpaceDN w:val="0"/>
        <w:autoSpaceDE w:val="0"/>
        <w:widowControl/>
        <w:spacing w:line="266" w:lineRule="exact" w:before="22" w:after="0"/>
        <w:ind w:left="0" w:right="8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20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10066.  Courtesy : Sharda G. Chokhawala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3258"/>
        <w:gridCol w:w="3258"/>
      </w:tblGrid>
      <w:tr>
        <w:trPr>
          <w:trHeight w:hRule="exact" w:val="674"/>
        </w:trPr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70" w:val="left"/>
              </w:tabs>
              <w:autoSpaceDE w:val="0"/>
              <w:widowControl/>
              <w:spacing w:line="278" w:lineRule="exact" w:before="74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82.  LETTER  TO  ANAND  G.  CHOKHAWALA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10, 1946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tabs>
          <w:tab w:pos="550" w:val="left"/>
          <w:tab w:pos="101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ANAND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start writing to me now.  I hope you will now learn to </w:t>
      </w:r>
      <w:r>
        <w:rPr>
          <w:rFonts w:ascii="Times" w:hAnsi="Times" w:eastAsia="Times"/>
          <w:b w:val="0"/>
          <w:i w:val="0"/>
          <w:color w:val="000000"/>
          <w:sz w:val="22"/>
        </w:rPr>
        <w:t>be a good boy.  Have you started eating vegetables regularly?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10066.  Courtesy : Sharda G. Chokhawala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 LETTER  TO  AMTUSSALAAM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A.  S.,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I tore it up.  If Maganbhai cannot bear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heat, he may go home.  If he sits in the tub for long hours, he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bear the heat.  You have to go to your mother.  You will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work in Kanu’s camp.  Anyway a silent and sincere worker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always have some work to do.  Spinning should be regarded as no </w:t>
      </w:r>
      <w:r>
        <w:rPr>
          <w:rFonts w:ascii="Times" w:hAnsi="Times" w:eastAsia="Times"/>
          <w:b w:val="0"/>
          <w:i w:val="0"/>
          <w:color w:val="000000"/>
          <w:sz w:val="22"/>
        </w:rPr>
        <w:t>mean work.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 N. 505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 LETTER  TO  C.  RAJAGOPALACHARI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1946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6" w:after="0"/>
        <w:ind w:left="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DEAR  C.  R.,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is just 6.15 a. m. I am to be off to Bombay by 7.30 a. m.</w:t>
      </w:r>
    </w:p>
    <w:p>
      <w:pPr>
        <w:autoSpaceDN w:val="0"/>
        <w:autoSpaceDE w:val="0"/>
        <w:widowControl/>
        <w:spacing w:line="198" w:lineRule="exact" w:before="49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and the preceding item appear on the same sheet.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discover a mistake, must we continue it?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began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love in English—a mistake.  Must it express itself only by </w:t>
      </w:r>
      <w:r>
        <w:rPr>
          <w:rFonts w:ascii="Times" w:hAnsi="Times" w:eastAsia="Times"/>
          <w:b w:val="0"/>
          <w:i w:val="0"/>
          <w:color w:val="000000"/>
          <w:sz w:val="22"/>
        </w:rPr>
        <w:t>repeating the initial mistake?  You have cake and eat it also.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 is love under a variety of garbs—even when the lovers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dumb. Probably it is fullest when it is speechless.  I had thought, </w:t>
      </w:r>
      <w:r>
        <w:rPr>
          <w:rFonts w:ascii="Times" w:hAnsi="Times" w:eastAsia="Times"/>
          <w:b w:val="0"/>
          <w:i w:val="0"/>
          <w:color w:val="000000"/>
          <w:sz w:val="22"/>
        </w:rPr>
        <w:t>under its gentle unfelt compulsion, you will easily glide into HIndust-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 and thus put the necessary finishing touch to your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Hindustani.  But let it be as you will, not 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like your despondence.  You have to be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 Why not come to me?  I hope to return in five or six days.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/>
          <w:color w:val="000000"/>
          <w:sz w:val="22"/>
        </w:rPr>
        <w:t>tamasha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vanish leaving the water of life cleaner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>agitation.  If it does not, what then?</w:t>
      </w:r>
    </w:p>
    <w:p>
      <w:pPr>
        <w:autoSpaceDN w:val="0"/>
        <w:autoSpaceDE w:val="0"/>
        <w:widowControl/>
        <w:spacing w:line="27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Anbudan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2118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 LETTER  TO  SONJA  SCHLESIN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1946</w:t>
      </w:r>
    </w:p>
    <w:p>
      <w:pPr>
        <w:autoSpaceDN w:val="0"/>
        <w:tabs>
          <w:tab w:pos="550" w:val="left"/>
          <w:tab w:pos="1730" w:val="left"/>
        </w:tabs>
        <w:autoSpaceDE w:val="0"/>
        <w:widowControl/>
        <w:spacing w:line="28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MISS  SCHLESIN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never write for the sake of writing.  But the letter before me </w:t>
      </w:r>
      <w:r>
        <w:rPr>
          <w:rFonts w:ascii="Times" w:hAnsi="Times" w:eastAsia="Times"/>
          <w:b w:val="0"/>
          <w:i w:val="0"/>
          <w:color w:val="000000"/>
          <w:sz w:val="22"/>
        </w:rPr>
        <w:t>is the first such.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 highly industrial system under capitalism and full employ-</w:t>
      </w:r>
      <w:r>
        <w:rPr>
          <w:rFonts w:ascii="Times" w:hAnsi="Times" w:eastAsia="Times"/>
          <w:b w:val="0"/>
          <w:i w:val="0"/>
          <w:color w:val="000000"/>
          <w:sz w:val="22"/>
        </w:rPr>
        <w:t>ment are incompatible.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proposition about Manilal needs revision.  But all such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>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“Letter to Dadabhai Naoroji”, 14-7-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1894 Pyarelal explains that the addressee in his letter dated March 3 had said : “Your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Nagari is so illegible that I have only with great difficulty gathered what you wished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tell me. . . . It won’t do to discard what we both know well and adopt deliberately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 medium except occasionally as a joke! I shall begin replying in Tamil, if you </w:t>
      </w:r>
      <w:r>
        <w:rPr>
          <w:rFonts w:ascii="Times" w:hAnsi="Times" w:eastAsia="Times"/>
          <w:b w:val="0"/>
          <w:i w:val="0"/>
          <w:color w:val="000000"/>
          <w:sz w:val="18"/>
        </w:rPr>
        <w:t>write to me in illegible Nagari!”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on March 13, the addressee said : “Regarding Hindustani I plead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guilty and ask for mitigation.  Old age (not youth) being the excuse.  But don’t argue </w:t>
      </w:r>
      <w:r>
        <w:rPr>
          <w:rFonts w:ascii="Times" w:hAnsi="Times" w:eastAsia="Times"/>
          <w:b w:val="0"/>
          <w:i w:val="0"/>
          <w:color w:val="000000"/>
          <w:sz w:val="18"/>
        </w:rPr>
        <w:t>further.  Your very sweetness makes me feel so guilty.”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words are in Tamil.  However, the source has </w:t>
      </w:r>
      <w:r>
        <w:rPr>
          <w:rFonts w:ascii="Times" w:hAnsi="Times" w:eastAsia="Times"/>
          <w:b w:val="0"/>
          <w:i/>
          <w:color w:val="000000"/>
          <w:sz w:val="18"/>
        </w:rPr>
        <w:t>ambudan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 slip for </w:t>
      </w:r>
      <w:r>
        <w:rPr>
          <w:rFonts w:ascii="Times" w:hAnsi="Times" w:eastAsia="Times"/>
          <w:b w:val="0"/>
          <w:i/>
          <w:color w:val="000000"/>
          <w:sz w:val="18"/>
        </w:rPr>
        <w:t>anbudan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means ‘with love’.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C. Rajagopalachari”,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5-3-1946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secretary in South Africa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04" w:right="140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things when we meet, if we do.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rest from the papers and Manilal.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 Courtesy 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86.  SHOCKING  IF  TRUE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Joint Secretary of the Gujarat Harijan Sevak Singh,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Hemantkumar, writes that apart from Karadi nowhere are temples </w:t>
      </w:r>
      <w:r>
        <w:rPr>
          <w:rFonts w:ascii="Times" w:hAnsi="Times" w:eastAsia="Times"/>
          <w:b w:val="0"/>
          <w:i w:val="0"/>
          <w:color w:val="000000"/>
          <w:sz w:val="22"/>
        </w:rPr>
        <w:t>open to Harijans, and nowhere may they use public wells.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true, I may say it is a good thing that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go to Bardoli.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can those Gujaratis, who do not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Harijans as part and parcel of themselves, who do not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draw water from public wells nor enter temples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of God, who even attribute epidemics to Harijans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beat them for practices which superstition attributes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how can they welcome me?  Or what value can their welcome </w:t>
      </w:r>
      <w:r>
        <w:rPr>
          <w:rFonts w:ascii="Times" w:hAnsi="Times" w:eastAsia="Times"/>
          <w:b w:val="0"/>
          <w:i w:val="0"/>
          <w:color w:val="000000"/>
          <w:sz w:val="22"/>
        </w:rPr>
        <w:t>hold for me?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long since counted myself as Bhangi in my speech,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and above all in mind and spirit. Anyone who looks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contempt does the same to me. Indeed I hold it an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among he despised Harijans and among the Bhangis.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to me under the circumstances would be tantamount to an </w:t>
      </w:r>
      <w:r>
        <w:rPr>
          <w:rFonts w:ascii="Times" w:hAnsi="Times" w:eastAsia="Times"/>
          <w:b w:val="0"/>
          <w:i w:val="0"/>
          <w:color w:val="000000"/>
          <w:sz w:val="22"/>
        </w:rPr>
        <w:t>insult.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make this request to Gujaratis that they atone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grievous wrong they continue to do to fellow human beings.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their repentance adequate when they admit Harijans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fold, and only then will I consider them capable of maintaining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 I do hope that the people of Bardoli Taluka will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and respond to my message in a special manner.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March 11,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24-3-1946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Originally written in Gujarati, this appeared under “Notes” as “from”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” published simultaneously with the source.</w:t>
      </w:r>
    </w:p>
    <w:p>
      <w:pPr>
        <w:autoSpaceDN w:val="0"/>
        <w:autoSpaceDE w:val="0"/>
        <w:widowControl/>
        <w:spacing w:line="220" w:lineRule="exact" w:before="2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“Regret”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“Persecution of Harijans”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87.  QUESTION  BOX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people not to eat polished rice but I fear the disease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too far gone.  Polished rice is washed again and again and the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away.  It is then boiled and that water too is emptied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drain thus depriving the cereal of all its vitamin value.  The rice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served, with each grain separate, is pleasant for both the eye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palate.  The practice obtains even in students’ hostels.  How are we to </w:t>
      </w:r>
      <w:r>
        <w:rPr>
          <w:rFonts w:ascii="Times" w:hAnsi="Times" w:eastAsia="Times"/>
          <w:b w:val="0"/>
          <w:i w:val="0"/>
          <w:color w:val="000000"/>
          <w:sz w:val="22"/>
        </w:rPr>
        <w:t>get rid of it?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of the above-mentioned malpratice.  We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poorest of poor countries and are yet unable or unwilling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such harmful habits.  Each one thinks only of himself.  We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our neighbours as strangers instead of as our kith and kin. 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it matter to us whether they live or die?  If they die, it is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fault.  If they live, it is accredited to their merit.  Life and death are </w:t>
      </w:r>
      <w:r>
        <w:rPr>
          <w:rFonts w:ascii="Times" w:hAnsi="Times" w:eastAsia="Times"/>
          <w:b w:val="0"/>
          <w:i w:val="0"/>
          <w:color w:val="000000"/>
          <w:sz w:val="22"/>
        </w:rPr>
        <w:t>not in our hands.  Therefore let us eat, drink and be merry!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a distorted view of life, we have to follow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to be our duty and believe that what is true will one day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followed.  Until then, whenever occasion arises, we must proclaim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house-tops what we consider to be right. 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those who eat fish should be provided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same.  Does not this entail violence both for him who eats and him </w:t>
      </w:r>
      <w:r>
        <w:rPr>
          <w:rFonts w:ascii="Times" w:hAnsi="Times" w:eastAsia="Times"/>
          <w:b w:val="0"/>
          <w:i w:val="0"/>
          <w:color w:val="000000"/>
          <w:sz w:val="22"/>
        </w:rPr>
        <w:t>who provides the fish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commit violence.  So do those who eat vegetabes.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violence is inherent in all embodied life, therefore, in man too. </w:t>
      </w:r>
      <w:r>
        <w:rPr>
          <w:rFonts w:ascii="Times" w:hAnsi="Times" w:eastAsia="Times"/>
          <w:b w:val="0"/>
          <w:i w:val="0"/>
          <w:color w:val="000000"/>
          <w:sz w:val="22"/>
        </w:rPr>
        <w:t>It is in this condition, and in spite of it, that we have to practise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as a duty.  I have often indicated how we may do so. 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coerces another not to eat fish commits more violence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eats it.  Fishermen, fish-vendors and fish-eaters are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unaware of any violence in their action.  Even if they were, they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upon it as unavoidable.  But the man who uses coercion is guilty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deliberate violence.  Coercion is inhuman.  Those who quarrel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themselves, those who will stoop to anything in order to amass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wealth, those who exploit or indulge in forced human labour,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overload or goad or otherwise torture animals, all these knowin-</w:t>
      </w:r>
      <w:r>
        <w:rPr>
          <w:rFonts w:ascii="Times" w:hAnsi="Times" w:eastAsia="Times"/>
          <w:b w:val="0"/>
          <w:i w:val="0"/>
          <w:color w:val="000000"/>
          <w:sz w:val="22"/>
        </w:rPr>
        <w:t>gly commit such violence as can easily be stopped.  I do not consider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Originally written in Gujarati, this apperared as “from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simultaneously with the source.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676" w:right="139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violence to permit the fish eater to eat fish.  It is my duty to suffer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is the highest duty.  Even if we cannot practise it in full,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try to understand its spirit and refrain, as far as is humanly </w:t>
      </w:r>
      <w:r>
        <w:rPr>
          <w:rFonts w:ascii="Times" w:hAnsi="Times" w:eastAsia="Times"/>
          <w:b w:val="0"/>
          <w:i w:val="0"/>
          <w:color w:val="000000"/>
          <w:sz w:val="22"/>
        </w:rPr>
        <w:t>possible, from violence.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March 11,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24-3-1946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88.  SPEECH  AT  PRAYER  MEETING, 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1946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of the recent events in Bombay has filled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and humiliation as it must have you too.  Let me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those who are here took part in these disgraceful happenings.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would not entitle you to my congratulations. We have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stage when no-body can afford to sit on the fence or take refuge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‘ambiguous mid-dle‘. One has to speak out and stand up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convictions. Inaction at a time of conflagration is inexcusable.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too difficult an ideal to follow?  Let me tell you, however,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only course that will take us safely through the present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>times.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become the fashion these days to ascribe all such ugly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manifestations to the activities of hooligans.  It hardly becomes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refuge in that moral alibi.  Who are the hooligans after all?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our own contrymen and, so long as any countryman of 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indulges in such acts, we cannot disown responsibility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consistently with our claim that we are one people.  It matters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those who were responsbile for the happenings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denounced as </w:t>
      </w:r>
      <w:r>
        <w:rPr>
          <w:rFonts w:ascii="Times" w:hAnsi="Times" w:eastAsia="Times"/>
          <w:b w:val="0"/>
          <w:i/>
          <w:color w:val="000000"/>
          <w:sz w:val="22"/>
        </w:rPr>
        <w:t>goondas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praised as patriots—praise and blame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belong to us all.  The only manly and becoming course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aspiring to be free is to accept either whilst doing our </w:t>
      </w:r>
      <w:r>
        <w:rPr>
          <w:rFonts w:ascii="Times" w:hAnsi="Times" w:eastAsia="Times"/>
          <w:b w:val="0"/>
          <w:i w:val="0"/>
          <w:color w:val="000000"/>
          <w:sz w:val="22"/>
        </w:rPr>
        <w:t>duty.</w:t>
      </w:r>
    </w:p>
    <w:p>
      <w:pPr>
        <w:autoSpaceDN w:val="0"/>
        <w:autoSpaceDE w:val="0"/>
        <w:widowControl/>
        <w:spacing w:line="260" w:lineRule="exact" w:before="34" w:after="368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eating, sleeping and in the performance of other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functions, man is not different from the brute.  What distinguishes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brute is his ceaseless striving to rise above the brute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plane.  Mankind is at the cross-roads.  It has to make its choice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law of the judgle and the law of humanity. We in India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deliberately adopted the latter twenty-five years back but, I am afraid,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99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House.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64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This appeared under the title “For Shame!”.  The meeting was held at Rungta</w:t>
            </w:r>
          </w:p>
          <w:p>
            <w:pPr>
              <w:autoSpaceDN w:val="0"/>
              <w:autoSpaceDE w:val="0"/>
              <w:widowControl/>
              <w:spacing w:line="240" w:lineRule="exact" w:before="4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whilst we profess to follow the higher way, our practice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conformed to our profession. We have always proclaimed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house-tops that non-violence is the way of the brave, but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amongst us who have brought ahimsa into disrepute by using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weapon of the weak.  In my opinion, to remain a passive spectator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kind of crimes that Bombay has witnessed of late is cowardice.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say in all humility that ahimsa belongs to the brave.  Pritam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sung : “The way of the Lord is for the brave, not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coward.” By the way of the Lord is here meant the way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truth.  I have said before that I do not envisage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than truth and non-violence.  If you have accepted the doctrine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ahimsa without a full realization of its implications, you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to repudiate it. I believe in confessing one’s mistakes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correcting them.  Such confession strengthens one and purifies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soul.  Ahimsa calls for the strength and courage to suffer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retaliation, to receive blows without returning any.  But that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 its meaning. Silence becomes cowardice when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speaking out the whole truth and acting accordingly.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cultivate that courage, if we are to win India’s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 truth  and  non-violence as proclaimed by the Congress.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ideal worth living for and dying for.  Every one of you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that ideal should feel that inasmuch as a single English </w:t>
      </w:r>
      <w:r>
        <w:rPr>
          <w:rFonts w:ascii="Times" w:hAnsi="Times" w:eastAsia="Times"/>
          <w:b w:val="0"/>
          <w:i w:val="0"/>
          <w:color w:val="000000"/>
          <w:sz w:val="22"/>
        </w:rPr>
        <w:t>woman or child is assaulted, it is a challenge to your creed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and you should protect the threatened victim even at the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life.  Then alone you will have the right to sing : “The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 is for the brave, not for the coward.” To attack defenceless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women and children, because one has a grievance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Government, hardly becomes a human being.</w:t>
      </w:r>
    </w:p>
    <w:p>
      <w:pPr>
        <w:autoSpaceDN w:val="0"/>
        <w:autoSpaceDE w:val="0"/>
        <w:widowControl/>
        <w:spacing w:line="240" w:lineRule="exact" w:before="54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Cabinet Ministers’ Delegation will soon be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midst.  To suspect their </w:t>
      </w:r>
      <w:r>
        <w:rPr>
          <w:rFonts w:ascii="Times" w:hAnsi="Times" w:eastAsia="Times"/>
          <w:b w:val="0"/>
          <w:i/>
          <w:color w:val="000000"/>
          <w:sz w:val="22"/>
        </w:rPr>
        <w:t>bona fides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advance would also be a variety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weakness.  As brave people it is our duty to take at its face value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of the British Ministers that they are coming to restore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what is her due.  If a debtor came to your house in contrition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repay his debt, would it not be your duty to welcome him? 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hand, would it not be unmanly to treat him with insult and </w:t>
      </w:r>
      <w:r>
        <w:rPr>
          <w:rFonts w:ascii="Times" w:hAnsi="Times" w:eastAsia="Times"/>
          <w:b w:val="0"/>
          <w:i w:val="0"/>
          <w:color w:val="000000"/>
          <w:sz w:val="22"/>
        </w:rPr>
        <w:t>humiliation in rememberance of past injustice? Let the British</w:t>
      </w:r>
    </w:p>
    <w:p>
      <w:pPr>
        <w:autoSpaceDN w:val="0"/>
        <w:autoSpaceDE w:val="0"/>
        <w:widowControl/>
        <w:spacing w:line="240" w:lineRule="exact" w:before="10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 Gujarati poet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04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prove for the final time that they do not mean to act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their professions.  It will be time to act, if they do so.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then the only manly course is to maintain dignified silence.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7-4-1946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 TO  PATIENTS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are being received in large numbers from patients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wanting to be admitted to the Nature Cure Clinic at Poona. 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them that no such facility exists at present.  The standard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 that was intended to be introduced into the institution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reached. Work for the village people has not yet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started. So long as the preliminary adaptations are not complete, </w:t>
      </w:r>
      <w:r>
        <w:rPr>
          <w:rFonts w:ascii="Times" w:hAnsi="Times" w:eastAsia="Times"/>
          <w:b w:val="0"/>
          <w:i w:val="0"/>
          <w:color w:val="000000"/>
          <w:sz w:val="22"/>
        </w:rPr>
        <w:t>nothing can be done. The patients have, therefore, to wait. Dr. Dins-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 Mehta’s Nature Cure Clinic at Bombay is no doubt there.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branches at Poona and Sinhagarh also. But since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heavy responsibility in connection with the Nature 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Trust, all this may take time.  For private patients the scale of his fees </w:t>
      </w:r>
      <w:r>
        <w:rPr>
          <w:rFonts w:ascii="Times" w:hAnsi="Times" w:eastAsia="Times"/>
          <w:b w:val="0"/>
          <w:i w:val="0"/>
          <w:color w:val="000000"/>
          <w:sz w:val="22"/>
        </w:rPr>
        <w:t>will continue as before.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March 12, 1946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17-3-1946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 QUESTION  BOX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declared that freedom seems to be near.  But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follow the point.  The Pakistan problem is only one compli-</w:t>
      </w:r>
      <w:r>
        <w:rPr>
          <w:rFonts w:ascii="Times" w:hAnsi="Times" w:eastAsia="Times"/>
          <w:b w:val="0"/>
          <w:i w:val="0"/>
          <w:color w:val="000000"/>
          <w:sz w:val="22"/>
        </w:rPr>
        <w:t>cation against you.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knows no insurmountable complications.  But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ask, when the answer will be known within a few months, if not weeks. </w:t>
      </w:r>
      <w:r>
        <w:rPr>
          <w:rFonts w:ascii="Times" w:hAnsi="Times" w:eastAsia="Times"/>
          <w:b w:val="0"/>
          <w:i w:val="0"/>
          <w:color w:val="000000"/>
          <w:sz w:val="22"/>
        </w:rPr>
        <w:t>And I am not the only optimist this time.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March 12, 1946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24-3-1946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 LETTER  TO  AGA  KHAN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BHAISAHEB,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dated March 4, 1946.  Thank you. 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like you be remiss in growing trees?  When I was a prisoner in </w:t>
      </w:r>
      <w:r>
        <w:rPr>
          <w:rFonts w:ascii="Times" w:hAnsi="Times" w:eastAsia="Times"/>
          <w:b w:val="0"/>
          <w:i w:val="0"/>
          <w:color w:val="000000"/>
          <w:sz w:val="22"/>
        </w:rPr>
        <w:t>the Transvaal, my batch was made to dig up a patch of rocky soil.  A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a report in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13-3-1946, after prayer Gandhiji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declined requests for his autograph; he, however, agreed to give it the next 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beautiful garden now stands there.  If only there is water, then food-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grains, vegetables or fodder can be easily grown on any kind of soil.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would be the first to start this venture.  In the Birla’s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mansion here they have laid out a garden after covering the terrace </w:t>
      </w:r>
      <w:r>
        <w:rPr>
          <w:rFonts w:ascii="Times" w:hAnsi="Times" w:eastAsia="Times"/>
          <w:b w:val="0"/>
          <w:i w:val="0"/>
          <w:color w:val="000000"/>
          <w:sz w:val="22"/>
        </w:rPr>
        <w:t>with earth.  Now they think of growing vegetabes, etc., there.</w:t>
      </w:r>
    </w:p>
    <w:p>
      <w:pPr>
        <w:autoSpaceDN w:val="0"/>
        <w:autoSpaceDE w:val="0"/>
        <w:widowControl/>
        <w:spacing w:line="220" w:lineRule="exact" w:before="86" w:after="0"/>
        <w:ind w:left="0" w:right="3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tabs>
          <w:tab w:pos="5250" w:val="left"/>
        </w:tabs>
        <w:autoSpaceDE w:val="0"/>
        <w:widowControl/>
        <w:spacing w:line="300" w:lineRule="exact" w:before="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H.  H.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 Courtesy : Pyarelal</w:t>
      </w:r>
    </w:p>
    <w:p>
      <w:pPr>
        <w:autoSpaceDN w:val="0"/>
        <w:tabs>
          <w:tab w:pos="4990" w:val="left"/>
        </w:tabs>
        <w:autoSpaceDE w:val="0"/>
        <w:widowControl/>
        <w:spacing w:line="296" w:lineRule="exact" w:before="298" w:after="0"/>
        <w:ind w:left="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92.  SPEECH  AT  PRAYER  MEETING,  BOMBAY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March 12,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0" w:after="1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Gandhi, speaking at the conclusion of the prayers this evening, </w:t>
      </w:r>
      <w:r>
        <w:rPr>
          <w:rFonts w:ascii="Times" w:hAnsi="Times" w:eastAsia="Times"/>
          <w:b w:val="0"/>
          <w:i w:val="0"/>
          <w:color w:val="000000"/>
          <w:sz w:val="18"/>
        </w:rPr>
        <w:t>made a reference to the collection of money and ornaments during his recent tour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9"/>
        <w:gridCol w:w="2179"/>
        <w:gridCol w:w="2179"/>
      </w:tblGrid>
      <w:tr>
        <w:trPr>
          <w:trHeight w:hRule="exact" w:val="26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Bengal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and Madras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.  He said that he had recently been on a long tour of Bengal, 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Assam and Madras, and passed through Orissa when he came back to Wardha.  A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sisters and brothers gave him ornaments and money for the Harijan Fund.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collected them every day.  But today, he said, somebody had given him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presents which he wanted to auction.  He demanded that they should have to pay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double the price of those presents.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announced that he would not sign autographs this evening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asked the seekers of his autographs to send their books with a sum of Rs. 5 per </w:t>
      </w:r>
      <w:r>
        <w:rPr>
          <w:rFonts w:ascii="Times" w:hAnsi="Times" w:eastAsia="Times"/>
          <w:b w:val="0"/>
          <w:i w:val="0"/>
          <w:color w:val="000000"/>
          <w:sz w:val="18"/>
        </w:rPr>
        <w:t>autographs to him later.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14-3-1946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7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December 1, 1945 to January 19, 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January 21 to February 4, 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this stage the loud-speaker arrangement failed, and Gandhiji had to curtail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speech.  Kanu Gandhi then auctioned a silver charkha and a silver flask, which </w:t>
      </w:r>
      <w:r>
        <w:rPr>
          <w:rFonts w:ascii="Times" w:hAnsi="Times" w:eastAsia="Times"/>
          <w:b w:val="0"/>
          <w:i w:val="0"/>
          <w:color w:val="000000"/>
          <w:sz w:val="18"/>
        </w:rPr>
        <w:t>fetched Rs. 250 and Rs. 200 respectively.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04" w:right="138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93. TALK WITH SHAH NAWAZ KHAN AND  P.K. SEHGAL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12/13, 1946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2030" w:val="left"/>
          <w:tab w:pos="3570" w:val="left"/>
        </w:tabs>
        <w:autoSpaceDE w:val="0"/>
        <w:widowControl/>
        <w:spacing w:line="24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repeated to them the advice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had previously given to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discharged I.N.A. men who had met him in Madras.  He had told them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should be derogatory to the dignity and self-respect of a soldier to live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charity.  The ideal which they should set before themselves was to earn their bread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honest industry.  The I. N. A. Relief-Fund was there but it would be wrong to use it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providing doles.  He described to them how in South Africa he had provided relief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dependents of satyagrahi prisoners by settling them on Tolstoy Farm where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labour according to capacity.  The merit of this method was that it could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multiplied to any degree without proving costly and burdensome.  The real test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I. N. A., he told them, was to come only now.  In the fighting line there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romance and incitement, not so in civil life.  The country was today faced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spectre of famine.  Would they help the people to fight it with the same courage,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cohesion, doggedness and resourcefulness which they had shown on the battlefield?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they show the same diligence, mastery and skill in handling the spade,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pickaxe and the hoe as they did in shouldering the rifle?  Digging of wells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breaking stony ground to grow food, and plying the wheel and the shuttle to clothe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naked was the nation’s need today.  Would they respend to the call? 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physical stamina, discipline and, what was more, a feeling of solidarity and oneness,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untainted by narrow communalism.  All that ought to put them in a singular position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vantage for introducing non-violent discipline and organization among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masses.  Constructive activity could absorb every one of the I. N. A. men who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willing and worthy of his name.  If they took up that work, not one of them need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remain unemployed.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31-3-1946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talk is extracted from Pyarelal’s “Ideals for the I. N. A.“; Pyarelal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explains: “I. N. A. men . . . were anxious . . . to distinguish themselves in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 on the non-violent lines but unless they were suitably absorbed in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activities and properly guided they might be exploited and led into devious ways by </w:t>
      </w:r>
      <w:r>
        <w:rPr>
          <w:rFonts w:ascii="Times" w:hAnsi="Times" w:eastAsia="Times"/>
          <w:b w:val="0"/>
          <w:i w:val="0"/>
          <w:color w:val="000000"/>
          <w:sz w:val="18"/>
        </w:rPr>
        <w:t>unscrupulous agencies.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report under the date-line “Bombay, March 12”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</w:t>
      </w:r>
      <w:r>
        <w:rPr>
          <w:rFonts w:ascii="Times" w:hAnsi="Times" w:eastAsia="Times"/>
          <w:b w:val="0"/>
          <w:i/>
          <w:color w:val="000000"/>
          <w:sz w:val="18"/>
        </w:rPr>
        <w:t>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13-3-1946, which read : “Maj. Shah Nawaz Khan and Capt. P. K. Sehgal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had about 90 minutes’ talk with Gandhiji at Birla House tonight.  The talk . . . will </w:t>
      </w:r>
      <w:r>
        <w:rPr>
          <w:rFonts w:ascii="Times" w:hAnsi="Times" w:eastAsia="Times"/>
          <w:b w:val="0"/>
          <w:i w:val="0"/>
          <w:color w:val="000000"/>
          <w:sz w:val="18"/>
        </w:rPr>
        <w:t>be continued tomorrow evening.“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“Advice to Indian National Army Men”, 22-1-1946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a report in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14-3-1946; P. K. Sehgal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told the United Press of India that Gandhiji would “still believe” in his heart of hearts </w:t>
      </w:r>
      <w:r>
        <w:rPr>
          <w:rFonts w:ascii="Times" w:hAnsi="Times" w:eastAsia="Times"/>
          <w:b w:val="0"/>
          <w:i w:val="0"/>
          <w:color w:val="000000"/>
          <w:sz w:val="18"/>
        </w:rPr>
        <w:t>that Subhas Chandra Bose was alive.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4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94.  HIGH-HANDEDNESS  EXPOSED</w:t>
      </w:r>
    </w:p>
    <w:p>
      <w:pPr>
        <w:autoSpaceDN w:val="0"/>
        <w:autoSpaceDE w:val="0"/>
        <w:widowControl/>
        <w:spacing w:line="26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Bombay High Court has just delivered an illuminating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judgment, allowing two habeas corpus applications of H. K. Shah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B. E. Sathe against detention orders extended from time to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Justice Stone and Justice Lokur have delivered a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setting at liberty the two applicants who were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illegally detained and might have remained under detention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Advocate Purushottam Trikumdas assisted them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cases before the Bombay High Court.  I have just time to give </w:t>
      </w:r>
      <w:r>
        <w:rPr>
          <w:rFonts w:ascii="Times" w:hAnsi="Times" w:eastAsia="Times"/>
          <w:b w:val="0"/>
          <w:i w:val="0"/>
          <w:color w:val="000000"/>
          <w:sz w:val="22"/>
        </w:rPr>
        <w:t>below the few important extracts from the judgment.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observing that the two affidavits filed by Mr. Simms,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Secretary, Government of Bombay, in relation to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accused cannot be distinguished from each other except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numbers at the tops, the learned judges go on to say :</w:t>
      </w:r>
    </w:p>
    <w:p>
      <w:pPr>
        <w:autoSpaceDN w:val="0"/>
        <w:autoSpaceDE w:val="0"/>
        <w:widowControl/>
        <w:spacing w:line="260" w:lineRule="exact" w:before="48" w:after="0"/>
        <w:ind w:left="550" w:right="8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case of Mr. Sathe, there is no suggestion in the reasons given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assisted or supported any underground organization or organized anything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underground, though it is suggested that he assisted the activities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organization, the object of which was to commit acts of sabotage, and even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to be presumed that such an organization would work underground,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fact that these two affidavits of Mr. Simms are in identical terms, though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deal with the circumstances of two different cases, demonstrates a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casual approach to the grave responsibilities and duties, which devolve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Government servant charged with these wide powers of detention </w:t>
      </w:r>
      <w:r>
        <w:rPr>
          <w:rFonts w:ascii="Times" w:hAnsi="Times" w:eastAsia="Times"/>
          <w:b w:val="0"/>
          <w:i w:val="0"/>
          <w:color w:val="000000"/>
          <w:sz w:val="18"/>
        </w:rPr>
        <w:t>without trial.</w:t>
      </w:r>
    </w:p>
    <w:p>
      <w:pPr>
        <w:autoSpaceDN w:val="0"/>
        <w:autoSpaceDE w:val="0"/>
        <w:widowControl/>
        <w:spacing w:line="240" w:lineRule="exact" w:before="20" w:after="1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Gokhale’s case, a full bench of this High Court had occasion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90"/>
        <w:gridCol w:w="2190"/>
        <w:gridCol w:w="2190"/>
      </w:tblGrid>
      <w:tr>
        <w:trPr>
          <w:trHeight w:hRule="exact" w:val="260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comment upon detention orders being made on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cyclostyled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forms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55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inappropriate to the facts of the particular case, and it now appears that, unless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checked, the era of the cyclostyled affidavits is about to dawn.  Even passing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such irregular features in Mr. Simms‘s affidavits as referring to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affidavit without stating whose affidavit it is he refers to, his affidavit does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even state that all the circumstances of the petitioner’s case were fully </w:t>
      </w:r>
      <w:r>
        <w:rPr>
          <w:rFonts w:ascii="Times" w:hAnsi="Times" w:eastAsia="Times"/>
          <w:b w:val="0"/>
          <w:i w:val="0"/>
          <w:color w:val="000000"/>
          <w:sz w:val="18"/>
        </w:rPr>
        <w:t>considered before the extension orders of the 7th January, 1946, were made.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Commenting upon the further affidavit of Mr. Simms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filed after declining to attend the court in order to submit himself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cross-examination, the judges observe 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 a very remarkable document for anyone to file who has been given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opportunity by the Court to attend the Court in order to give </w:t>
      </w:r>
      <w:r>
        <w:rPr>
          <w:rFonts w:ascii="Times" w:hAnsi="Times" w:eastAsia="Times"/>
          <w:b w:val="0"/>
          <w:i/>
          <w:color w:val="000000"/>
          <w:sz w:val="18"/>
        </w:rPr>
        <w:t>viva voce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676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evidence.  It is even more remarkable by its omission than by what it says,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leaves unchallenged the affidavits for the 22nd February of the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petitioners filed in answer to Mr. Simms’s two affidavits which are in identical </w:t>
      </w:r>
      <w:r>
        <w:rPr>
          <w:rFonts w:ascii="Times" w:hAnsi="Times" w:eastAsia="Times"/>
          <w:b w:val="0"/>
          <w:i w:val="0"/>
          <w:color w:val="000000"/>
          <w:sz w:val="18"/>
        </w:rPr>
        <w:t>terms, and which the last affidavit seeks to amend.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Referring to the extension orders, the learned judges go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once the original order has run its course, the legislature 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certain safeguards for the protection of the persons detained. </w:t>
      </w:r>
    </w:p>
    <w:p>
      <w:pPr>
        <w:autoSpaceDN w:val="0"/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six months expired, the person detained will have received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notice giving him the grounds for his detention, and he may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representation under Section 7.  The extension order itself has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made within thirty days immediately preceding the expiry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previous order and, lastly, there is added to subjective satisfaction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objective test that the detaining authority shall have further considered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circumstances of the case.  In our opinion emphasis is to be placed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word “all”, and the question at once arises what is the nature of “all the </w:t>
      </w:r>
      <w:r>
        <w:rPr>
          <w:rFonts w:ascii="Times" w:hAnsi="Times" w:eastAsia="Times"/>
          <w:b w:val="0"/>
          <w:i w:val="0"/>
          <w:color w:val="000000"/>
          <w:sz w:val="18"/>
        </w:rPr>
        <w:t>circumstanes” which have to be considered.  That must be a question of law.</w:t>
      </w:r>
    </w:p>
    <w:p>
      <w:pPr>
        <w:autoSpaceDN w:val="0"/>
        <w:tabs>
          <w:tab w:pos="550" w:val="left"/>
          <w:tab w:pos="17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[Upholding]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defence plea that the detaining authority had </w:t>
      </w:r>
      <w:r>
        <w:rPr>
          <w:rFonts w:ascii="Times" w:hAnsi="Times" w:eastAsia="Times"/>
          <w:b w:val="0"/>
          <w:i w:val="0"/>
          <w:color w:val="000000"/>
          <w:sz w:val="22"/>
        </w:rPr>
        <w:t>not considered all the circumstances of the case, the judges observe :</w:t>
      </w:r>
    </w:p>
    <w:p>
      <w:pPr>
        <w:autoSpaceDN w:val="0"/>
        <w:autoSpaceDE w:val="0"/>
        <w:widowControl/>
        <w:spacing w:line="260" w:lineRule="exact" w:before="48" w:after="0"/>
        <w:ind w:left="550" w:right="7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Purushottam Trikumdas advanced various heads of circumstances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submits is obligatory for the detaining authority to consider.  In our </w:t>
      </w:r>
      <w:r>
        <w:rPr>
          <w:rFonts w:ascii="Times" w:hAnsi="Times" w:eastAsia="Times"/>
          <w:b w:val="0"/>
          <w:i w:val="0"/>
          <w:color w:val="000000"/>
          <w:sz w:val="18"/>
        </w:rPr>
        <w:t>opinion it is clear that such circumstances must include :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consideration of the matters and things which the detenu did, or </w:t>
      </w:r>
      <w:r>
        <w:rPr>
          <w:rFonts w:ascii="Times" w:hAnsi="Times" w:eastAsia="Times"/>
          <w:b w:val="0"/>
          <w:i w:val="0"/>
          <w:color w:val="000000"/>
          <w:sz w:val="18"/>
        </w:rPr>
        <w:t>was suspected of doing, when the original order was made.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matters and things must be considered in conjunction with,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 the highlight of, the present state of affairs.  That is to say, the state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affairs existing in India at the date when the proposed extension order is to be </w:t>
      </w:r>
      <w:r>
        <w:rPr>
          <w:rFonts w:ascii="Times" w:hAnsi="Times" w:eastAsia="Times"/>
          <w:b w:val="0"/>
          <w:i w:val="0"/>
          <w:color w:val="000000"/>
          <w:sz w:val="18"/>
        </w:rPr>
        <w:t>made.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cosideration of any representation which the person detained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made under Section 7 (4), and consideration of the person detained since </w:t>
      </w:r>
      <w:r>
        <w:rPr>
          <w:rFonts w:ascii="Times" w:hAnsi="Times" w:eastAsia="Times"/>
          <w:b w:val="0"/>
          <w:i w:val="0"/>
          <w:color w:val="000000"/>
          <w:sz w:val="18"/>
        </w:rPr>
        <w:t>his detention, and the present state of his health.</w:t>
      </w:r>
    </w:p>
    <w:p>
      <w:pPr>
        <w:autoSpaceDN w:val="0"/>
        <w:autoSpaceDE w:val="0"/>
        <w:widowControl/>
        <w:spacing w:line="260" w:lineRule="exact" w:before="40" w:after="0"/>
        <w:ind w:left="550" w:right="7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Turning again to the circumstances of the two cases before us,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 the whole position our careful cosideration, we are not prepared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the affidavits of Mr. Simms filed on either of these petitions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affording any reliable answer to the assertion of the petitioners that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of their cases have not been considered in the light of the state </w:t>
      </w:r>
      <w:r>
        <w:rPr>
          <w:rFonts w:ascii="Times" w:hAnsi="Times" w:eastAsia="Times"/>
          <w:b w:val="0"/>
          <w:i w:val="0"/>
          <w:color w:val="000000"/>
          <w:sz w:val="18"/>
        </w:rPr>
        <w:t>of the state of affairs current in India on the 7th January, 1946.  On that date,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“Holding that“.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petitioners point out, there was no successful prosecution of a war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mass movement to hinder, and the various committees of the Congress,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previously unlawful, had been legalized, and the members of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of the Congress Party and its leader had been released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dentention.  These are all circumstances which already ought to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>considered before the renewal orders of the 7th January, 1946, were made.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judges then draw attention to the fact that Mr. Simms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state that H. E. the Governor had considered the papers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to the extension orders of 7th January, 1946, being made.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judges say 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extremely significant that His Excellency did not consider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 to the making of these extension orders though he had considered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agreed to the making of all the orders in both the cases in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   1945.    If  he  had  done  so   when  the  orders  of  the  7th  January, 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made, it is inconceivable that Mr. Simms should not have stated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important fact which is bound to inspire confidence that any order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so considered and agreed to has been made after due care, attention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and consideration.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Therefore they hold that the two petitioners have</w:t>
      </w:r>
    </w:p>
    <w:p>
      <w:pPr>
        <w:autoSpaceDN w:val="0"/>
        <w:autoSpaceDE w:val="0"/>
        <w:widowControl/>
        <w:spacing w:line="260" w:lineRule="exact" w:before="48" w:after="0"/>
        <w:ind w:left="550" w:right="7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successfully challenged the two extension orders of the 7th of January 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validly made, because, having referred to the facts stated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petitioners, it is impossible to come to the conclusion that the detaining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 complied with the objective test of having cosidered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of the petitioners’ cases. . . .  That being so, it is our clear duty </w:t>
      </w:r>
      <w:r>
        <w:rPr>
          <w:rFonts w:ascii="Times" w:hAnsi="Times" w:eastAsia="Times"/>
          <w:b w:val="0"/>
          <w:i w:val="0"/>
          <w:color w:val="000000"/>
          <w:sz w:val="18"/>
        </w:rPr>
        <w:t>to order their immediate release.</w:t>
      </w:r>
    </w:p>
    <w:p>
      <w:pPr>
        <w:autoSpaceDN w:val="0"/>
        <w:autoSpaceDE w:val="0"/>
        <w:widowControl/>
        <w:spacing w:line="260" w:lineRule="exact" w:before="34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the released men are entitled to damages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illegal detention.  This, however, may be debatable.  But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all persons similarly detained, no matter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province, should immediately be discharged without a doubt. 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danger of the Government being overturned by reason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discharges.</w:t>
      </w:r>
    </w:p>
    <w:p>
      <w:pPr>
        <w:autoSpaceDN w:val="0"/>
        <w:autoSpaceDE w:val="0"/>
        <w:widowControl/>
        <w:spacing w:line="300" w:lineRule="exact" w:before="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13,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17-3-1946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24" w:right="1356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 LETTER  TO  J.  S.  DREWE</w:t>
      </w:r>
    </w:p>
    <w:p>
      <w:pPr>
        <w:autoSpaceDN w:val="0"/>
        <w:autoSpaceDE w:val="0"/>
        <w:widowControl/>
        <w:spacing w:line="240" w:lineRule="exact" w:before="14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IRLA 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OUSE</w:t>
      </w:r>
      <w:r>
        <w:rPr>
          <w:rFonts w:ascii="Times" w:hAnsi="Times" w:eastAsia="Times"/>
          <w:b w:val="0"/>
          <w:i w:val="0"/>
          <w:color w:val="000000"/>
          <w:sz w:val="18"/>
        </w:rPr>
        <w:t>,  B</w:t>
      </w:r>
      <w:r>
        <w:rPr>
          <w:rFonts w:ascii="Times" w:hAnsi="Times" w:eastAsia="Times"/>
          <w:b w:val="0"/>
          <w:i w:val="0"/>
          <w:color w:val="000000"/>
          <w:sz w:val="14"/>
        </w:rPr>
        <w:t>OMBAY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7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March 13, 1946</w:t>
      </w:r>
    </w:p>
    <w:p>
      <w:pPr>
        <w:autoSpaceDN w:val="0"/>
        <w:autoSpaceDE w:val="0"/>
        <w:widowControl/>
        <w:spacing w:line="212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DREWE,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desired by Gandhiji to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9th instant,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reply to his of the 1st.  He will look forward to the opportunity of seeing the grounds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Ganeshkhind one day with His Excellency.</w:t>
      </w:r>
    </w:p>
    <w:p>
      <w:pPr>
        <w:autoSpaceDN w:val="0"/>
        <w:autoSpaceDE w:val="0"/>
        <w:widowControl/>
        <w:spacing w:line="220" w:lineRule="exact" w:before="7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MRIT 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AUR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 S.  D</w:t>
      </w:r>
      <w:r>
        <w:rPr>
          <w:rFonts w:ascii="Times" w:hAnsi="Times" w:eastAsia="Times"/>
          <w:b w:val="0"/>
          <w:i w:val="0"/>
          <w:color w:val="000000"/>
          <w:sz w:val="14"/>
        </w:rPr>
        <w:t>REWE</w:t>
      </w:r>
      <w:r>
        <w:rPr>
          <w:rFonts w:ascii="Times" w:hAnsi="Times" w:eastAsia="Times"/>
          <w:b w:val="0"/>
          <w:i w:val="0"/>
          <w:color w:val="000000"/>
          <w:sz w:val="18"/>
        </w:rPr>
        <w:t>,  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</w:t>
      </w:r>
      <w:r>
        <w:rPr>
          <w:rFonts w:ascii="Times" w:hAnsi="Times" w:eastAsia="Times"/>
          <w:b w:val="0"/>
          <w:i w:val="0"/>
          <w:color w:val="000000"/>
          <w:sz w:val="1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RIVATE 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ECRETARY  TO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H.  E. 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OVERNOR  OF 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OMBAY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OVERNMENT 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OUSE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OMBAY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 Correspondence with the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1944-47,  p. 154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 LETTER  TO  ANANTRAI  P.  PATTANI</w:t>
      </w:r>
    </w:p>
    <w:p>
      <w:pPr>
        <w:autoSpaceDN w:val="0"/>
        <w:autoSpaceDE w:val="0"/>
        <w:widowControl/>
        <w:spacing w:line="266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ANANTRAI,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of the 7th.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have to be ascertained whether the Peasant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 has any authority to donate the amount for such a purpose. </w:t>
      </w:r>
      <w:r>
        <w:rPr>
          <w:rFonts w:ascii="Times" w:hAnsi="Times" w:eastAsia="Times"/>
          <w:b w:val="0"/>
          <w:i w:val="0"/>
          <w:color w:val="000000"/>
          <w:sz w:val="22"/>
        </w:rPr>
        <w:t>There are likely to be some documents relating to it.</w:t>
      </w:r>
    </w:p>
    <w:p>
      <w:pPr>
        <w:autoSpaceDN w:val="0"/>
        <w:tabs>
          <w:tab w:pos="550" w:val="left"/>
          <w:tab w:pos="910" w:val="left"/>
          <w:tab w:pos="64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three members on the Trust will suffice. 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will be to see that the majority should be representatives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[All-India] Village Industries Association.  It will be for Kumarappa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consider whether the members should be three or five. 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plan is his.  I have given no thought to it at all.</w:t>
      </w:r>
    </w:p>
    <w:p>
      <w:pPr>
        <w:autoSpaceDN w:val="0"/>
        <w:tabs>
          <w:tab w:pos="550" w:val="left"/>
          <w:tab w:pos="910" w:val="left"/>
          <w:tab w:pos="19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the stipulation that if the Village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does not wish to run the project, everything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to the State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 The Trustees of the Association will not say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4, “Letter to Private Secretary to Governor of Bombay”,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1-3-1946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J. C. Kumarappa, Secretary, A.I.V.I.A.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Bhavnagar State, of which the addressee was Dewan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cannot run it.  It will be for the others, that is, the State,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former are not able to run it.  I cannot welcome, and nobody </w:t>
      </w:r>
      <w:r>
        <w:rPr>
          <w:rFonts w:ascii="Times" w:hAnsi="Times" w:eastAsia="Times"/>
          <w:b w:val="0"/>
          <w:i w:val="0"/>
          <w:color w:val="000000"/>
          <w:sz w:val="22"/>
        </w:rPr>
        <w:t>should welcome, such a position in any circumstances.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papers with me mention the annual grant to be of the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Rs. 28,600, and that for a period between five and ten years.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further clarification on this point can be given only by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Kumarappa and Bahi Jhaverbhai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Hence I can say nothing in this </w:t>
      </w:r>
      <w:r>
        <w:rPr>
          <w:rFonts w:ascii="Times" w:hAnsi="Times" w:eastAsia="Times"/>
          <w:b w:val="0"/>
          <w:i w:val="0"/>
          <w:color w:val="000000"/>
          <w:sz w:val="22"/>
        </w:rPr>
        <w:t>matter.  I cannot go into the details, nor do I wish to do so just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keep good health.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9559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 LETTER  TO  JHAVERBHAI  PATEL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1946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JHAVERBHAI,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16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got the papers sent by you.  I have written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 a copy of the letter is enclosed.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Patttani Saheb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doubt very much whether you will be able to carry 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project.  If the people and Government of Bhavnagar State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co-operate with you, the buildings will remain empty and be a </w:t>
      </w:r>
      <w:r>
        <w:rPr>
          <w:rFonts w:ascii="Times" w:hAnsi="Times" w:eastAsia="Times"/>
          <w:b w:val="0"/>
          <w:i w:val="0"/>
          <w:color w:val="000000"/>
          <w:sz w:val="22"/>
        </w:rPr>
        <w:t>burden on you.  I know that this has happened before.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Bhai Kumarappa and you have not taken care to enlist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the people and are banking on the State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>help, think over the project again.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much about Gujarat.  But I would suggest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do nothing without Sardar’s fullest consent.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9558</w:t>
      </w:r>
    </w:p>
    <w:p>
      <w:pPr>
        <w:autoSpaceDN w:val="0"/>
        <w:autoSpaceDE w:val="0"/>
        <w:widowControl/>
        <w:spacing w:line="220" w:lineRule="exact" w:before="100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Jhaverbhai Patel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04" w:right="141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 A LETTER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0" w:lineRule="exact" w:before="4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13,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Chi. Nalin wishes to embark on the venture by himself,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advise him to join in this project.  Nanabhai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from the same point of view.  This is my view. 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interfere with any decision you two may arrive at. 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you will have to bear this in mind, namely, that I have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in so far as Gujarat is concerned.  I will take interest only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as  has the fullest approval of Sardar Patel.  I have been 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rule from the beginning, and I have advised others to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same.  Hence you should obtain Sardar’s approval, if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done so.  I will not mention this matter to the Sardar even if </w:t>
      </w:r>
      <w:r>
        <w:rPr>
          <w:rFonts w:ascii="Times" w:hAnsi="Times" w:eastAsia="Times"/>
          <w:b w:val="0"/>
          <w:i w:val="0"/>
          <w:color w:val="000000"/>
          <w:sz w:val="22"/>
        </w:rPr>
        <w:t>he is here, for I have no time for that.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snatched some time with the utmost difficulty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these few letters.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9557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T. PRAKASAM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PRAKASAM,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dated 2-3-1946 as well as the papers. The </w:t>
      </w:r>
      <w:r>
        <w:rPr>
          <w:rFonts w:ascii="Times" w:hAnsi="Times" w:eastAsia="Times"/>
          <w:b w:val="0"/>
          <w:i w:val="0"/>
          <w:color w:val="000000"/>
          <w:sz w:val="22"/>
        </w:rPr>
        <w:t>papers were not necessary.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say I saw nothing wrong in your using the money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purpose. I do not have here the copy of my earlier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far as I remember I had said that Kala Venkatarao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that opinion. Read the letter again. In my view, it is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money like that for personal expenses. Be that as it may,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to explain your position to the public. I am hearing bad </w:t>
      </w:r>
      <w:r>
        <w:rPr>
          <w:rFonts w:ascii="Times" w:hAnsi="Times" w:eastAsia="Times"/>
          <w:b w:val="0"/>
          <w:i w:val="0"/>
          <w:color w:val="000000"/>
          <w:sz w:val="22"/>
        </w:rPr>
        <w:t>reports.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has sent me copies of your letters and his reply. I think </w:t>
      </w:r>
      <w:r>
        <w:rPr>
          <w:rFonts w:ascii="Times" w:hAnsi="Times" w:eastAsia="Times"/>
          <w:b w:val="0"/>
          <w:i w:val="0"/>
          <w:color w:val="000000"/>
          <w:sz w:val="22"/>
        </w:rPr>
        <w:t>Sardar’s reply is appropriate.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Nrisinhprasad K. Bhatt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100.  SPEECH  AT  PRAYER  MEETING, 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1946</w:t>
      </w:r>
    </w:p>
    <w:p>
      <w:pPr>
        <w:autoSpaceDN w:val="0"/>
        <w:autoSpaceDE w:val="0"/>
        <w:widowControl/>
        <w:spacing w:line="260" w:lineRule="exact" w:before="130" w:after="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explained a certain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—God’s path is that of a brave man.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the words God and Truth were synonmous.  Of the million names of God, the </w:t>
      </w:r>
      <w:r>
        <w:rPr>
          <w:rFonts w:ascii="Times" w:hAnsi="Times" w:eastAsia="Times"/>
          <w:b w:val="0"/>
          <w:i w:val="0"/>
          <w:color w:val="000000"/>
          <w:sz w:val="18"/>
        </w:rPr>
        <w:t>best and the choicest was Truth.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1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truth.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" w:val="left"/>
              </w:tabs>
              <w:autoSpaceDE w:val="0"/>
              <w:widowControl/>
              <w:spacing w:line="166" w:lineRule="exact" w:before="1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Truth itself is God, and non-violence is just a synonym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6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ought to be prepared to uphold truth and non-violence at all costs,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cost of death, just as they would be prepared to sacrifice their lives for God,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stated in the </w:t>
      </w:r>
      <w:r>
        <w:rPr>
          <w:rFonts w:ascii="Times" w:hAnsi="Times" w:eastAsia="Times"/>
          <w:b w:val="0"/>
          <w:i/>
          <w:color w:val="000000"/>
          <w:sz w:val="18"/>
        </w:rPr>
        <w:t>bhajan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Briefly referring to the recent disturbance in Bombay, he said that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responsible for looting did it in ignorance and under misguidance.  They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it of their own free will.  Gandhiji said, he would not call them hooligans.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much violence was indulged in recently and many shops were looted.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would be gained by such violence and looting.  On the other hand, only truth </w:t>
      </w:r>
      <w:r>
        <w:rPr>
          <w:rFonts w:ascii="Times" w:hAnsi="Times" w:eastAsia="Times"/>
          <w:b w:val="0"/>
          <w:i w:val="0"/>
          <w:color w:val="000000"/>
          <w:sz w:val="18"/>
        </w:rPr>
        <w:t>and non-violence would achieve the freedom of India.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end, Gandhiji exhorted the audience to pray to God so that He may grant </w:t>
      </w:r>
      <w:r>
        <w:rPr>
          <w:rFonts w:ascii="Times" w:hAnsi="Times" w:eastAsia="Times"/>
          <w:b w:val="0"/>
          <w:i w:val="0"/>
          <w:color w:val="000000"/>
          <w:sz w:val="18"/>
        </w:rPr>
        <w:t>them strength and determination to die in the cause of the country.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Earlier Gandhiji asked for the approval of the audience, if he could speak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Hindustani at tomorrow evening’s prayers and day after’s.  He offered the option of </w:t>
      </w:r>
      <w:r>
        <w:rPr>
          <w:rFonts w:ascii="Times" w:hAnsi="Times" w:eastAsia="Times"/>
          <w:b w:val="0"/>
          <w:i w:val="0"/>
          <w:color w:val="000000"/>
          <w:sz w:val="18"/>
        </w:rPr>
        <w:t>Gujarati.  But the approval of the audience went in favour of Hindustani.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14-3-1946; also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15-3-1946</w:t>
      </w:r>
    </w:p>
    <w:p>
      <w:pPr>
        <w:autoSpaceDN w:val="0"/>
        <w:autoSpaceDE w:val="0"/>
        <w:widowControl/>
        <w:spacing w:line="320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  CONVENIENCE  v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NECESSITY</w:t>
      </w:r>
    </w:p>
    <w:p>
      <w:pPr>
        <w:autoSpaceDN w:val="0"/>
        <w:autoSpaceDE w:val="0"/>
        <w:widowControl/>
        <w:spacing w:line="294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whom many Congressmen know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I was talking with you, I realized how greatly you were worried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of the masses today. . . .  I find that during the last five to six years, </w:t>
      </w:r>
      <w:r>
        <w:rPr>
          <w:rFonts w:ascii="Times" w:hAnsi="Times" w:eastAsia="Times"/>
          <w:b w:val="0"/>
          <w:i w:val="0"/>
          <w:color w:val="000000"/>
          <w:sz w:val="18"/>
        </w:rPr>
        <w:t>conflicting experiences have only strengthened my faith in non-violence. . . to</w:t>
      </w:r>
    </w:p>
    <w:p>
      <w:pPr>
        <w:autoSpaceDN w:val="0"/>
        <w:autoSpaceDE w:val="0"/>
        <w:widowControl/>
        <w:spacing w:line="220" w:lineRule="exact" w:before="34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at Rungta House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Gujarati Composition by Pritam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and the following paragraph are reproduced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rest of the paragraph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Only extracts from the letter are reproduced here.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846" w:right="141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6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thousands like me, non-violence has become the Life Force that alone is capable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creating democray and humanity.  Our non-violene now is a matter of conviction and </w:t>
      </w:r>
      <w:r>
        <w:rPr>
          <w:rFonts w:ascii="Times" w:hAnsi="Times" w:eastAsia="Times"/>
          <w:b w:val="0"/>
          <w:i w:val="0"/>
          <w:color w:val="000000"/>
          <w:sz w:val="18"/>
        </w:rPr>
        <w:t>not a matter of convenience or cowardice.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then there are others who. . . . are still thinking in terms of power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organization for power.  I personally feel that that is a phase in their </w:t>
      </w:r>
      <w:r>
        <w:rPr>
          <w:rFonts w:ascii="Times" w:hAnsi="Times" w:eastAsia="Times"/>
          <w:b w:val="0"/>
          <w:i w:val="0"/>
          <w:color w:val="000000"/>
          <w:sz w:val="18"/>
        </w:rPr>
        <w:t>development. . .</w:t>
      </w:r>
    </w:p>
    <w:p>
      <w:pPr>
        <w:autoSpaceDN w:val="0"/>
        <w:autoSpaceDE w:val="0"/>
        <w:widowControl/>
        <w:spacing w:line="26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also many that are confused with this game of politics and find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 to square it with the non-violent way or are rather confused by the spectacle </w:t>
      </w:r>
      <w:r>
        <w:rPr>
          <w:rFonts w:ascii="Times" w:hAnsi="Times" w:eastAsia="Times"/>
          <w:b w:val="0"/>
          <w:i w:val="0"/>
          <w:color w:val="000000"/>
          <w:sz w:val="18"/>
        </w:rPr>
        <w:t>of many attempting to square non-violence with the game of politics. . . .</w:t>
      </w:r>
    </w:p>
    <w:p>
      <w:pPr>
        <w:autoSpaceDN w:val="0"/>
        <w:autoSpaceDE w:val="0"/>
        <w:widowControl/>
        <w:spacing w:line="26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feel that we are fighting a war for humanity and. . .  that only with rugged </w:t>
      </w:r>
      <w:r>
        <w:rPr>
          <w:rFonts w:ascii="Times" w:hAnsi="Times" w:eastAsia="Times"/>
          <w:b w:val="0"/>
          <w:i w:val="0"/>
          <w:color w:val="000000"/>
          <w:sz w:val="18"/>
        </w:rPr>
        <w:t>fearless experience, and perhaps a few stumblings, shall we be able to grow into non-</w:t>
      </w:r>
      <w:r>
        <w:rPr>
          <w:rFonts w:ascii="Times" w:hAnsi="Times" w:eastAsia="Times"/>
          <w:b w:val="0"/>
          <w:i w:val="0"/>
          <w:color w:val="000000"/>
          <w:sz w:val="18"/>
        </w:rPr>
        <w:t>violence.</w:t>
      </w:r>
    </w:p>
    <w:p>
      <w:pPr>
        <w:autoSpaceDN w:val="0"/>
        <w:autoSpaceDE w:val="0"/>
        <w:widowControl/>
        <w:spacing w:line="316" w:lineRule="exact" w:before="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there are many who experience my difficulties.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March 14, 1946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24-3-1946</w:t>
      </w:r>
    </w:p>
    <w:p>
      <w:pPr>
        <w:autoSpaceDN w:val="0"/>
        <w:autoSpaceDE w:val="0"/>
        <w:widowControl/>
        <w:spacing w:line="260" w:lineRule="exact" w:before="702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102.  COMMUNAL UNITY  AND  NON-UNTOUCHABILITY </w:t>
      </w:r>
      <w:r>
        <w:rPr>
          <w:rFonts w:ascii="Times" w:hAnsi="Times" w:eastAsia="Times"/>
          <w:b w:val="0"/>
          <w:i/>
          <w:color w:val="000000"/>
          <w:sz w:val="24"/>
        </w:rPr>
        <w:t>IN  THE  I. N. A.</w:t>
      </w:r>
    </w:p>
    <w:p>
      <w:pPr>
        <w:autoSpaceDN w:val="0"/>
        <w:autoSpaceDE w:val="0"/>
        <w:widowControl/>
        <w:spacing w:line="260" w:lineRule="exact" w:before="126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Azad Hind movement in East Asia solved many problems.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one of them was the major and intricate problem of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unity. Although efforts towards this direction were made ever since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inception of the movement in 1942, it became a reality only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arrival of Netaji Subhas Chandra Bose.  There was another question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was of untouchability, though on a minor scale. . . .  Anyhow this 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 was remedied as a result of universal training of Indians in the I.N.A.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camps and offices after Netaji‘s arrival. . .  Netaji had asked for ‘total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mobilization‘ for the coming armed struggle for India‘s freedom. 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call . . . all sections of the community. . . offered their service as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volunteers.  Some of these volunteers were absorbed in the Azad Hind Sangh,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party behind the Azad Hind Fauj and the Azad Hind Government.  Others–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 of the volunteers–joined the ranks of the Fauj.  The Sangh had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network of branches throughout East Asia.  In every branch workers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consisting of Hindus, Muslims, Sikhs and Christians. . . lived together ate,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table and worked together.  Same was the case in the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Army. . . 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Note :  Except for repetitions, the foregoing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published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received.  The information is revealing.  The natural question is: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these soldiers have returned, will the same comradeship </w:t>
      </w:r>
      <w:r>
        <w:rPr>
          <w:rFonts w:ascii="Times" w:hAnsi="Times" w:eastAsia="Times"/>
          <w:b w:val="0"/>
          <w:i w:val="0"/>
          <w:color w:val="000000"/>
          <w:sz w:val="22"/>
        </w:rPr>
        <w:t>persist?  It ought to.</w:t>
      </w:r>
    </w:p>
    <w:p>
      <w:pPr>
        <w:autoSpaceDN w:val="0"/>
        <w:autoSpaceDE w:val="0"/>
        <w:widowControl/>
        <w:spacing w:line="300" w:lineRule="exact" w:before="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14,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31-3-1946</w:t>
      </w:r>
    </w:p>
    <w:p>
      <w:pPr>
        <w:autoSpaceDN w:val="0"/>
        <w:autoSpaceDE w:val="0"/>
        <w:widowControl/>
        <w:spacing w:line="292" w:lineRule="exact" w:before="37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103.  TELEGRAM  TO  ANAND  T.  HINGORANI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1946</w:t>
      </w:r>
    </w:p>
    <w:p>
      <w:pPr>
        <w:autoSpaceDN w:val="0"/>
        <w:autoSpaceDE w:val="0"/>
        <w:widowControl/>
        <w:spacing w:line="260" w:lineRule="exact" w:before="16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NAND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INGORANI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10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   LETTERS      RECEIVED.        REPLY         SENT.</w:t>
      </w:r>
    </w:p>
    <w:p>
      <w:pPr>
        <w:autoSpaceDN w:val="0"/>
        <w:autoSpaceDE w:val="0"/>
        <w:widowControl/>
        <w:spacing w:line="266" w:lineRule="exact" w:before="4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 Courtesy : National Archives of India, and Anand 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92" w:lineRule="exact" w:before="262" w:after="0"/>
        <w:ind w:left="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104. MEMORANDUM  ON  INTERVIEW  TO  G.E.B.  ABELL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1946</w:t>
      </w:r>
    </w:p>
    <w:p>
      <w:pPr>
        <w:autoSpaceDN w:val="0"/>
        <w:autoSpaceDE w:val="0"/>
        <w:widowControl/>
        <w:spacing w:line="28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H. E.’s proposal to be this : “He, as President,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Qaid-e-Azam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Jinnah, possibly Nawabsaheb of Bhopal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control and regulate food situation.” I told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created by the acceptance of the proposal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unreal and, therefore, defeat the purpose in view.  Then you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could see the possibility of Maulana A. K. Azad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to work with me assisting him. I said, there might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in   it, I being regarded as an expert in such matters.  But I </w:t>
      </w:r>
      <w:r>
        <w:rPr>
          <w:rFonts w:ascii="Times" w:hAnsi="Times" w:eastAsia="Times"/>
          <w:b w:val="0"/>
          <w:i w:val="0"/>
          <w:color w:val="000000"/>
          <w:sz w:val="22"/>
        </w:rPr>
        <w:t>added that everything else without an executive of elected represen-</w:t>
      </w:r>
      <w:r>
        <w:rPr>
          <w:rFonts w:ascii="Times" w:hAnsi="Times" w:eastAsia="Times"/>
          <w:b w:val="0"/>
          <w:i w:val="0"/>
          <w:color w:val="000000"/>
          <w:sz w:val="22"/>
        </w:rPr>
        <w:t>tatives was tinkering with the serious situation involving the fate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which only extracts are reproduced here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an enclosure to “Letter to G.E.B. Abell”, March 14, 1946;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item.  Abell met Gandhiji on March 13.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Meaning “supreme leader”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24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hunger-stricken villagers.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1944-47,  </w:t>
      </w:r>
      <w:r>
        <w:rPr>
          <w:rFonts w:ascii="Times" w:hAnsi="Times" w:eastAsia="Times"/>
          <w:b w:val="0"/>
          <w:i w:val="0"/>
          <w:color w:val="000000"/>
          <w:sz w:val="18"/>
        </w:rPr>
        <w:t>p. 150</w:t>
      </w:r>
    </w:p>
    <w:p>
      <w:pPr>
        <w:autoSpaceDN w:val="0"/>
        <w:autoSpaceDE w:val="0"/>
        <w:widowControl/>
        <w:spacing w:line="260" w:lineRule="exact" w:before="394" w:after="0"/>
        <w:ind w:left="0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105. TELEGRAM TO JOINT SECRETARY, HINDU SANGHA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SAMSKARANA SAMAJ, NELLORE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4" w:lineRule="exact" w:before="128" w:after="0"/>
        <w:ind w:left="499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14, 1946</w:t>
      </w:r>
    </w:p>
    <w:p>
      <w:pPr>
        <w:autoSpaceDN w:val="0"/>
        <w:autoSpaceDE w:val="0"/>
        <w:widowControl/>
        <w:spacing w:line="212" w:lineRule="exact" w:before="15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NO    LEGAL    FORMALITY    REQUIRED    OPENING    TEMPLE.    YOU    SHOULD   SEE</w:t>
      </w:r>
    </w:p>
    <w:p>
      <w:pPr>
        <w:autoSpaceDN w:val="0"/>
        <w:autoSpaceDE w:val="0"/>
        <w:widowControl/>
        <w:spacing w:line="230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RAMULU.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 LETTER  TO  G. E. B. ABELL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ABELL,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you said I need not put down anything in writing, and </w:t>
      </w:r>
      <w:r>
        <w:rPr>
          <w:rFonts w:ascii="Times" w:hAnsi="Times" w:eastAsia="Times"/>
          <w:b w:val="0"/>
          <w:i w:val="0"/>
          <w:color w:val="000000"/>
          <w:sz w:val="22"/>
        </w:rPr>
        <w:t>I gladly accepted the dispensation, I thought, when I had slept over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</w:t>
      </w:r>
      <w:r>
        <w:rPr>
          <w:rFonts w:ascii="Times" w:hAnsi="Times" w:eastAsia="Times"/>
          <w:b w:val="0"/>
          <w:i/>
          <w:color w:val="000000"/>
          <w:sz w:val="18"/>
        </w:rPr>
        <w:t>The Transfer of Power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1942-47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“Letter to Mrs. Freeth”,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8-11-1906 in his dispatch dated March 15 to the Secretary of State of India,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Viceroy,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said : “I sent Abell to Bombay to see Gandhi, and he saw him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13th evening.  That day Working Committee had decided that an Advisory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on food would be useless without a popular Government at Centre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should not co-operate.  Gandhi . . . reminded Abell of long dispute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capacity during his conversations at Bombay with Jinnah. 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determined not to be representative of Congress and he admitted that if Azad was put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by Congress, Jinnah would never accept.  Abell suggested that willingness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and Jinnah to . . . discuss . . . in the interest of India . . . would augur well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 future.  Gandhi said, if he thought it right to do this, he would do it, but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instinct was strongly against it . . . .  I see no use pursuing matter further and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drop it with minimum publicity. . . .  In incidental conversation, Gandhi said to Abell </w:t>
      </w:r>
      <w:r>
        <w:rPr>
          <w:rFonts w:ascii="Times" w:hAnsi="Times" w:eastAsia="Times"/>
          <w:b w:val="0"/>
          <w:i w:val="0"/>
          <w:color w:val="000000"/>
          <w:sz w:val="18"/>
        </w:rPr>
        <w:t>that Jinnah could certainly have for his Pakistan the genuine Moslem areas.”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In reply to the addressee’s telegram of March 13, 1946, which read :</w:t>
      </w:r>
      <w:r>
        <w:rPr>
          <w:rFonts w:ascii="Times" w:hAnsi="Times" w:eastAsia="Times"/>
          <w:b w:val="0"/>
          <w:i w:val="0"/>
          <w:color w:val="000000"/>
          <w:sz w:val="18"/>
        </w:rPr>
        <w:t>“Trustees approached. Harijan Temple entry favoured. Legal formalities require time.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Pray advise Sriramulu break fast.”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Potti Sriramulu, a Congressman from Nellore who fasted unto death in 1952 </w:t>
      </w:r>
      <w:r>
        <w:rPr>
          <w:rFonts w:ascii="Times" w:hAnsi="Times" w:eastAsia="Times"/>
          <w:b w:val="0"/>
          <w:i w:val="0"/>
          <w:color w:val="000000"/>
          <w:sz w:val="18"/>
        </w:rPr>
        <w:t>for a separate Andhra State.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conversation, that I ought not to be lazy, and should reduce to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propositions we discussed.  Here is the memo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containing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hope I have correctly remembered.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1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149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 LETTER  TO  G.  E.  B.  ABELL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1946</w:t>
      </w:r>
    </w:p>
    <w:p>
      <w:pPr>
        <w:autoSpaceDN w:val="0"/>
        <w:tabs>
          <w:tab w:pos="550" w:val="left"/>
          <w:tab w:pos="3590" w:val="left"/>
        </w:tabs>
        <w:autoSpaceDE w:val="0"/>
        <w:widowControl/>
        <w:spacing w:line="246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ABELL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kind note.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 reason for my putting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my impression of our talk was only to guard against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 about the position.  I would not like to put you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any false position and certainly not H. E.  As it is you will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that it was good I write out my own understanding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you had brought me. Of course I have no intention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anything.  I have to say something to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in a general way, nothing to the Press.</w:t>
      </w:r>
    </w:p>
    <w:p>
      <w:pPr>
        <w:autoSpaceDN w:val="0"/>
        <w:autoSpaceDE w:val="0"/>
        <w:widowControl/>
        <w:spacing w:line="220" w:lineRule="exact" w:before="8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151</w:t>
      </w:r>
    </w:p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108.  SPEECH  AT  PRAYER  MEETING,  BOMBAY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10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1946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thanked the gathering for the atmosphere of silence and calm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which the prayers were conducted.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reply of even date, the addressee said : “ I have explained to Pyarelal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my own summary of what was said last night would differ a little from yours.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H. E. would prefer that we should not commit ourselves to writing because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danger of its leading at some stage or other to recriminations. . . .  I will make clear to </w:t>
      </w:r>
      <w:r>
        <w:rPr>
          <w:rFonts w:ascii="Times" w:hAnsi="Times" w:eastAsia="Times"/>
          <w:b w:val="0"/>
          <w:i w:val="0"/>
          <w:color w:val="000000"/>
          <w:sz w:val="18"/>
        </w:rPr>
        <w:t>him the reasons you gave for being unable to accept the proposal.“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3, “Letter to G. E. B. Abell”, 14-3-1946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This appeared under Pyarelal’s “Satyagraha—the Art of Living and Dying” 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“gist” of Gandhiji’s “important address in Hindustani” at Shivaji Park.  The text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collated with version of the speech published in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15-3-1946, and in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16-3-1946.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04" w:right="138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singing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Ramdhun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most important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congregational prayer.  The millions may find it difficult to correctly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recite and understand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verses and the Arabic and Zend-Avesta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prayers, but everybody can join in chanting Ramanama or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 It is as simple as it is effective.  Only it must proceed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In its simplicity lies its greatness and the secret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universality.  Anything that millions can do together becomes charged </w:t>
      </w:r>
      <w:r>
        <w:rPr>
          <w:rFonts w:ascii="Times" w:hAnsi="Times" w:eastAsia="Times"/>
          <w:b w:val="0"/>
          <w:i w:val="0"/>
          <w:color w:val="000000"/>
          <w:sz w:val="22"/>
        </w:rPr>
        <w:t>with a unique power.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you on your success in the mass singing of </w:t>
      </w:r>
      <w:r>
        <w:rPr>
          <w:rFonts w:ascii="Times" w:hAnsi="Times" w:eastAsia="Times"/>
          <w:b w:val="0"/>
          <w:i/>
          <w:color w:val="000000"/>
          <w:sz w:val="22"/>
        </w:rPr>
        <w:t>Ramdhun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any previous training.  But it is capable of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improvement.  You should practise it in your homes.  I am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testify that when it is sung in tune to the accompaniment of </w:t>
      </w:r>
      <w:r>
        <w:rPr>
          <w:rFonts w:ascii="Times" w:hAnsi="Times" w:eastAsia="Times"/>
          <w:b w:val="0"/>
          <w:i/>
          <w:color w:val="000000"/>
          <w:sz w:val="22"/>
        </w:rPr>
        <w:t>tala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triple accord of the voice, the accompaniment and thought creates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of ineffable sweetness and strength which no words can </w:t>
      </w:r>
      <w:r>
        <w:rPr>
          <w:rFonts w:ascii="Times" w:hAnsi="Times" w:eastAsia="Times"/>
          <w:b w:val="0"/>
          <w:i w:val="0"/>
          <w:color w:val="000000"/>
          <w:sz w:val="22"/>
        </w:rPr>
        <w:t>describe.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my prayer, will-power and mental concentration were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developed.  This lesson he had learnt during his experience over many years, from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time he first started satyagraha.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introduced the practice of having congregational prayer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before the commencement of the South African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>struggle.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said that in India there were only a few foreigners, and the native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population numbered millions.  Yet the former dominated over the latter.  In South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Africa, on the other hand, Indians were few while Europeans and the natives there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numbered several millions.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there was faced with a grave peril.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all that was humanly possible. All methods of seeking redress,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through the Press and the platform, petitions and deputations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tried but proved of no avail. What was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consisting of a mere handful of illiterate indentured labourers mostly,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sprinkling of free merchants, hawkers, etc., to do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overwhelming majority of Negroes and whites?  The whites were </w:t>
      </w:r>
      <w:r>
        <w:rPr>
          <w:rFonts w:ascii="Times" w:hAnsi="Times" w:eastAsia="Times"/>
          <w:b w:val="0"/>
          <w:i w:val="0"/>
          <w:color w:val="000000"/>
          <w:sz w:val="22"/>
        </w:rPr>
        <w:t>fully armed.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could a handful of Indians . . . do against the armed might of the South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African Government?  The utmost that they could do was to plead with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in power.  The richer sections might even send deputations to England.</w:t>
      </w:r>
    </w:p>
    <w:p>
      <w:pPr>
        <w:autoSpaceDN w:val="0"/>
        <w:autoSpaceDE w:val="0"/>
        <w:widowControl/>
        <w:spacing w:line="220" w:lineRule="exact" w:before="44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>The Hindu.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Beyond that they could not go.  In these circumstances there was nothing that one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do.  He could not give guns in the hands of this handful of men and say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“Fight”.  He could not drill them into an army and then parade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clear that if the Indians were to come into their own,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forge a weapon which would be different from, and infinitely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to, the force which the white settlers commended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ample measure.  It was then that I introduced congregational prayer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and Tolstoy Farm as a means for a training in the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weapon of satyagraha or soul-force.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a practising satyagrahi and the author of satyagrahas, he could say that its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seed lay in prayers.  Satyagraha could be pitted against all earthly powers for it was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divine power.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root of satyagraha is in prayer. A satyagrahi relies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for protection against the tyranny of brute force.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then be always afraid of the British or anybody playing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false? If someone deceives you, he will be the loser. The fight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for the strong in spirit, not the doubter or the timid.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teaches us the art of living as well as dying. Birth and </w:t>
      </w:r>
      <w:r>
        <w:rPr>
          <w:rFonts w:ascii="Times" w:hAnsi="Times" w:eastAsia="Times"/>
          <w:b w:val="0"/>
          <w:i w:val="0"/>
          <w:color w:val="000000"/>
          <w:sz w:val="22"/>
        </w:rPr>
        <w:t>death are inevitable among mortals.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higher attributes of how to live worthily and lay down one’s life nobly,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what satyagraha could teach man.  A person who did not understand these twin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arts was no true satyagrahi.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the vast world every creature had to live, work and die.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was a very common phenomenon.  But these creatures could not realize the potent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force that could be derived from God.  That was because they did not know the art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sacrificing their lives, which satyagraha involved.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so far as purely animal functions like eating and breeding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living and dying were concerned, there was no difference between man and beast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birds.  But man rose above them all, for he alone could recognize the good and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true, he alone could realize God.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distinguishes the man from the brute is his 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 to realize the spirit within. The last eighteen verses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chapter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are recited at the prayer give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nutshell the secret of the art of living.  It is given there in the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description of a </w:t>
      </w:r>
      <w:r>
        <w:rPr>
          <w:rFonts w:ascii="Times" w:hAnsi="Times" w:eastAsia="Times"/>
          <w:b w:val="0"/>
          <w:i/>
          <w:color w:val="000000"/>
          <w:sz w:val="22"/>
        </w:rPr>
        <w:t>sthitaprajna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man of steady wisdom, i. e., a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satyagrahi, in reply to Arjuna’s query to Lord Krishna.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art of dying follows as a corollary from the art of living.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two sentences are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The rest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paragraph is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24" w:right="141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must come to all. A man may die of a lightning stroke or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a heart failure or failure of respiration.  But that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that a satygarahi can wish for or pray for himself. 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dying for a satyagrahi consists in facing death cheerfully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 of one’s duty. That is an art which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>Bombay apparently have not yet learnt.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mutiny of the ratings of the R. I. N. in Bombay and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distrubances that followed, Mahatma Gandhi said that everything that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  done   during   these  days  was  motivated  by   a  desire  for  freedom.    But  those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 took part in these did not know the art of satyagraha.  Unfortunately many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buildings were looted and burnt, many people were assaulted and many died.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Judged from these standards, the men who died in the recent disturbances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thrown away their lives.  It was a waste of many lives.  There was nothing worthy 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artistic in looting ships, and exercising violence on the foreigners who were going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about their business.  The men who did it were no satyagrahis.  The men who looked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without helping were also no satyagrahis.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enough not to want to hurt or take the life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enemy. You are no satyagrahis, if you remain silent or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spectators while your enemy is being done to death.  You must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even at the cost of your life.  If thousands in India learnt that 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face of India would be changed and no one would be able to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finger of scorn at her non-violence as being a cloak for weakness.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not then try to shift blame for ugly happenings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hooligan elements. We would convert and control the hooligan </w:t>
      </w:r>
      <w:r>
        <w:rPr>
          <w:rFonts w:ascii="Times" w:hAnsi="Times" w:eastAsia="Times"/>
          <w:b w:val="0"/>
          <w:i w:val="0"/>
          <w:color w:val="000000"/>
          <w:sz w:val="22"/>
        </w:rPr>
        <w:t>elements too.</w:t>
      </w:r>
    </w:p>
    <w:p>
      <w:pPr>
        <w:autoSpaceDN w:val="0"/>
        <w:autoSpaceDE w:val="0"/>
        <w:widowControl/>
        <w:spacing w:line="26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passing through a crisis in our history.  Danger besets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all sides.  But we shall convert it into our opportunity, if we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of satyagraha than which there is nothing more potent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 brief reference to the impending Cabinet Mission to India, the Mahatma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counselled patience.  He would indicate the next step, if the mission failed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implement the pledges and promises made to India.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7-4-1946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Ths paragraph is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the one that follows is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109.  THOUGHTLESSNESS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[Q.]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aware that </w:t>
      </w:r>
      <w:r>
        <w:rPr>
          <w:rFonts w:ascii="Times" w:hAnsi="Times" w:eastAsia="Times"/>
          <w:b w:val="0"/>
          <w:i/>
          <w:color w:val="000000"/>
          <w:sz w:val="18"/>
        </w:rPr>
        <w:t>pari passu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the growth of popular outbreaks,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lawlessness of the military is also becoming more and more brutal.  You have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condemned the hooliganism of the masses but you say nothing about the brutality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military.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[A.]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specimen of thoughtlessness. People have   no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commit excesses whereas the military is the very embodiment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madness. Condemnation of military madness would be meaningless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very institution of the army is condemned.  But criticism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conduct becomes necessary as a warning to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time and occasion for everything.  It would be out of place </w:t>
      </w:r>
      <w:r>
        <w:rPr>
          <w:rFonts w:ascii="Times" w:hAnsi="Times" w:eastAsia="Times"/>
          <w:b w:val="0"/>
          <w:i w:val="0"/>
          <w:color w:val="000000"/>
          <w:sz w:val="22"/>
        </w:rPr>
        <w:t>when condemning popular excesses.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duty of a satyagrahi general?  Should he reform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army or that of the opponent?  If he reforms his own, the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opposing force is sterilized.  If the process continues over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long period, the opponent is </w:t>
      </w:r>
      <w:r>
        <w:rPr>
          <w:rFonts w:ascii="Times" w:hAnsi="Times" w:eastAsia="Times"/>
          <w:b w:val="0"/>
          <w:i/>
          <w:color w:val="000000"/>
          <w:sz w:val="22"/>
        </w:rPr>
        <w:t>ipso facto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transformed.  The critic’s remark can only be meant for me. 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condemned military excesses.  In my opinion,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 yet got sufficient material to judge them.  I expect that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prepared.  The duty of the people, however, is to turn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searchlight inwards.  Too much brooding over the wrongs of others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apt to lead one imperceptibly to act likewise.  It would then be a case </w:t>
      </w:r>
      <w:r>
        <w:rPr>
          <w:rFonts w:ascii="Times" w:hAnsi="Times" w:eastAsia="Times"/>
          <w:b w:val="0"/>
          <w:i w:val="0"/>
          <w:color w:val="000000"/>
          <w:sz w:val="22"/>
        </w:rPr>
        <w:t>of the pot calling the kettle black.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>, March 15,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24-3-1946</w:t>
      </w:r>
    </w:p>
    <w:p>
      <w:pPr>
        <w:autoSpaceDN w:val="0"/>
        <w:tabs>
          <w:tab w:pos="550" w:val="left"/>
          <w:tab w:pos="1470" w:val="left"/>
        </w:tabs>
        <w:autoSpaceDE w:val="0"/>
        <w:widowControl/>
        <w:spacing w:line="240" w:lineRule="exact" w:before="36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110.  “A  TEMPLE  TO  GANDHIJI”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this strange heading I read a newspaper cutting sent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to the effect that a temple has been erected where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image is being worshipped. This I consider to be a gross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idolatry. The person who erected the temple has wasted his resources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misusing them, the villagers who are drawn there are misled,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being insulted in that the whole of my life has been caricatured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temple. The meaning that I have given to worship is distorted.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of the charkha lies in plying it for a living or as a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ushering in swaraj.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worshipped not by parrot-like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recitation but by following its teaching.  Recitation is good and proper </w:t>
      </w:r>
      <w:r>
        <w:rPr>
          <w:rFonts w:ascii="Times" w:hAnsi="Times" w:eastAsia="Times"/>
          <w:b w:val="0"/>
          <w:i w:val="0"/>
          <w:color w:val="000000"/>
          <w:sz w:val="22"/>
        </w:rPr>
        <w:t>only as an aid to action according to its teaching. A man is worsh-</w:t>
      </w:r>
      <w:r>
        <w:rPr>
          <w:rFonts w:ascii="Times" w:hAnsi="Times" w:eastAsia="Times"/>
          <w:b w:val="0"/>
          <w:i w:val="0"/>
          <w:color w:val="000000"/>
          <w:sz w:val="22"/>
        </w:rPr>
        <w:t>ipped only to the extent that he is followed, not in his weaknesses but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Originally written in Gujarati, this appeared under “Notes” as “from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” published simultaneously with the source.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16" w:right="141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strength.  Hinduism is degraded when it is brought down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level of the worship of the image of a living being.  No man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be good before his  death. After death too he is good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believes him to have possessed certain qualities attributed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 As a matter of fact, God alone knows a man’s heart. 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safest thing is not to worship any person, living or dead,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perfection which resides only in God known as Truth.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then certainly arises as to whether possession of photographs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 form of worship carrying no merit with it. I have said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now in my writings.  Nevertheless I have tolerated the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has become an innocent though a costly fashion. 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toleration will become ludicrous and harmful, if I were to give 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indirectly the slightest encouragement to the practice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described.  It would be a welcome relief, if the owner of the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the image and converted the building into a spinning centre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poor will card and spin for wages and the others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sacrifice, and all will be wearers of khaddar.  This will be the teaching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action and true worship of it and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>, March 15, 1946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24-3-1946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TELEGRAM TO PRESIDENT, DISTRICT CONGRESS,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NELLORE</w:t>
      </w:r>
    </w:p>
    <w:p>
      <w:pPr>
        <w:autoSpaceDN w:val="0"/>
        <w:autoSpaceDE w:val="0"/>
        <w:widowControl/>
        <w:spacing w:line="204" w:lineRule="exact" w:before="108" w:after="0"/>
        <w:ind w:left="499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15, 1946</w:t>
      </w:r>
    </w:p>
    <w:p>
      <w:pPr>
        <w:autoSpaceDN w:val="0"/>
        <w:autoSpaceDE w:val="0"/>
        <w:widowControl/>
        <w:spacing w:line="220" w:lineRule="exact" w:before="46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ELLORE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STATE   LEGAL   DIFFICULTY   SRIRAMULU   IS   REASONABLE.   HE   WILL   ACCEPT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ANY    CLEAR    ASSURANCE    FROM   TRUSTEES.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 LETTER  TO  JIVANJI  D.  DESAI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1946</w:t>
      </w:r>
    </w:p>
    <w:p>
      <w:pPr>
        <w:autoSpaceDN w:val="0"/>
        <w:tabs>
          <w:tab w:pos="550" w:val="left"/>
          <w:tab w:pos="650" w:val="left"/>
          <w:tab w:pos="1010" w:val="left"/>
          <w:tab w:pos="1470" w:val="left"/>
          <w:tab w:pos="2430" w:val="left"/>
          <w:tab w:pos="515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JIVANJI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must have replied to your letter yesterday. This </w:t>
      </w:r>
      <w:r>
        <w:rPr>
          <w:rFonts w:ascii="Times" w:hAnsi="Times" w:eastAsia="Times"/>
          <w:b w:val="0"/>
          <w:i w:val="0"/>
          <w:color w:val="000000"/>
          <w:sz w:val="22"/>
        </w:rPr>
        <w:t>morning Lilavatibehn drew my attention to a Gujarati article,</w:t>
      </w:r>
      <w:r>
        <w:rPr>
          <w:rFonts w:ascii="Times" w:hAnsi="Times" w:eastAsia="Times"/>
          <w:b w:val="0"/>
          <w:i w:val="0"/>
          <w:color w:val="000000"/>
          <w:sz w:val="22"/>
        </w:rPr>
        <w:t>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Vicharonun Gharshan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would not call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as lucid or simple.  I have no time to suggest improvements.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 will give only guidance.  The translation should not be literal.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sense should be rendered in Gujarati.  We may keep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>before us in order to preserve continuity of thought, but the transla-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should be free.  The rendering “Praised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khichri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sticks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teeth”,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 translation at all.  We should think and find an English </w:t>
      </w:r>
      <w:r>
        <w:rPr>
          <w:rFonts w:ascii="Times" w:hAnsi="Times" w:eastAsia="Times"/>
          <w:b w:val="0"/>
          <w:i w:val="0"/>
          <w:color w:val="000000"/>
          <w:sz w:val="22"/>
        </w:rPr>
        <w:t>equivalent for the Gujarati saying.  One way of saying it would be,</w:t>
      </w:r>
      <w:r>
        <w:rPr>
          <w:rFonts w:ascii="Times" w:hAnsi="Times" w:eastAsia="Times"/>
          <w:b w:val="0"/>
          <w:i w:val="0"/>
          <w:color w:val="000000"/>
          <w:sz w:val="22"/>
        </w:rPr>
        <w:t>“Praise spoils”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Complex sentences in English may be broken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facility of translation.  This is not by way of criticism, but a first </w:t>
      </w:r>
      <w:r>
        <w:rPr>
          <w:rFonts w:ascii="Times" w:hAnsi="Times" w:eastAsia="Times"/>
          <w:b w:val="0"/>
          <w:i w:val="0"/>
          <w:color w:val="000000"/>
          <w:sz w:val="22"/>
        </w:rPr>
        <w:t>lesson.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9965.  Also C. W. 6939. 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LETTER TO RAMDAS GANDHI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letter. I will be satisfied only when you cease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old and become young. Your belief that your body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 up again is groundless. I have not the strength today to prove </w:t>
      </w:r>
      <w:r>
        <w:rPr>
          <w:rFonts w:ascii="Times" w:hAnsi="Times" w:eastAsia="Times"/>
          <w:b w:val="0"/>
          <w:i w:val="0"/>
          <w:color w:val="000000"/>
          <w:sz w:val="22"/>
        </w:rPr>
        <w:t>that it is so. Just now, therefore, I leave it to you to think and discover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Manager of Navajivan Press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translation of “Conflict of Ideas”,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“Conflict of Ideas”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Kedgeree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a Gujarati saying meaning ‘A much admired thingturning </w:t>
      </w:r>
      <w:r>
        <w:rPr>
          <w:rFonts w:ascii="Times" w:hAnsi="Times" w:eastAsia="Times"/>
          <w:b w:val="0"/>
          <w:i w:val="0"/>
          <w:color w:val="000000"/>
          <w:sz w:val="18"/>
        </w:rPr>
        <w:t>against one.’  Gandhiji has used the expression in English.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716" w:right="1396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it is so.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write to Nimu and Kanam today. Kanam may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to me whenever he wishes to. I will have to run away either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 or Mahabaleshwar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You will know from the papers.</w:t>
      </w:r>
    </w:p>
    <w:p>
      <w:pPr>
        <w:autoSpaceDN w:val="0"/>
        <w:autoSpaceDE w:val="0"/>
        <w:widowControl/>
        <w:spacing w:line="220" w:lineRule="exact" w:before="86" w:after="22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64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AMDAS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HALASI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INES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AGPUR</w:t>
      </w:r>
      <w:r>
        <w:rPr>
          <w:rFonts w:ascii="Times" w:hAnsi="Times" w:eastAsia="Times"/>
          <w:b w:val="0"/>
          <w:i w:val="0"/>
          <w:color w:val="000000"/>
          <w:sz w:val="20"/>
        </w:rPr>
        <w:t>, (C.P.)</w:t>
      </w:r>
    </w:p>
    <w:p>
      <w:pPr>
        <w:autoSpaceDN w:val="0"/>
        <w:autoSpaceDE w:val="0"/>
        <w:widowControl/>
        <w:spacing w:line="240" w:lineRule="exact" w:before="11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42" w:after="62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 LETTER  TO  ARUNA  ASAF  ALI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ARUNA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504" w:right="1400" w:bottom="468" w:left="1440" w:header="720" w:footer="720" w:gutter="0"/>
          <w:cols w:num="2" w:equalWidth="0">
            <w:col w:w="3016" w:space="0"/>
            <w:col w:w="3504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288"/>
        <w:ind w:left="1974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15, 1946</w:t>
      </w:r>
    </w:p>
    <w:p>
      <w:pPr>
        <w:sectPr>
          <w:type w:val="nextColumn"/>
          <w:pgSz w:w="9360" w:h="12960"/>
          <w:pgMar w:top="504" w:right="1400" w:bottom="468" w:left="1440" w:header="720" w:footer="720" w:gutter="0"/>
          <w:cols w:num="2" w:equalWidth="0">
            <w:col w:w="3016" w:space="0"/>
            <w:col w:w="3504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Why have you written to me in English? </w:t>
      </w:r>
      <w:r>
        <w:rPr>
          <w:rFonts w:ascii="Times" w:hAnsi="Times" w:eastAsia="Times"/>
          <w:b w:val="0"/>
          <w:i w:val="0"/>
          <w:color w:val="000000"/>
          <w:sz w:val="22"/>
        </w:rPr>
        <w:t>Your Hindustani is much better than mine.</w:t>
      </w:r>
    </w:p>
    <w:p>
      <w:pPr>
        <w:autoSpaceDN w:val="0"/>
        <w:autoSpaceDE w:val="0"/>
        <w:widowControl/>
        <w:spacing w:line="24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be a rebel in all matters?  I thought of publishing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changed my mind.  What is the use of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controversy with you in public?  What is the use of defeating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 I would prefer your defeating me.  So I shall write in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I cannot help it.  If I can build up poser from out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then I shall discuss it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  Now I have no time.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Whatever you do, do calmly.  During your Assam tour,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observed ahimsa in its true sense.  Congratulations.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 N. 2200</w:t>
      </w:r>
    </w:p>
    <w:p>
      <w:pPr>
        <w:autoSpaceDN w:val="0"/>
        <w:autoSpaceDE w:val="0"/>
        <w:widowControl/>
        <w:spacing w:line="240" w:lineRule="exact" w:before="2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Gandhiji left for Poona on the 16th.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115.  SPEECH  AT  PRAYER  MEETING, 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1946</w:t>
      </w:r>
    </w:p>
    <w:p>
      <w:pPr>
        <w:autoSpaceDN w:val="0"/>
        <w:autoSpaceDE w:val="0"/>
        <w:widowControl/>
        <w:spacing w:line="260" w:lineRule="exact" w:before="5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Announcing that this was his parting speech, Gandhiji said that he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told that on the previous day many people did not understand what he said.  He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present, if they could follow Hindustani.  On their assenting, he congratulated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and said that it was the good fortune of India that there were so many languages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it.  These languages were not barbarous or something to be discarded. 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languages; but in places like Bombay it was necessary for the people to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than one language.  Bombay’s women folk had some knowledge of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Gujarati and Marathi merely by living together.  But he wanted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make some special effort.  They must learn their mother tongue; otherwise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amount to treachery.  They must also know Hindustani.  Every man in 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 burnt the flame of Indian freedom must know Hindustani.  In places like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would be necessary to know a third language also.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said, he was leaving Bombay the next day.  Therefore he wanted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them a parting message.  He wanted to tell them about nature cure. 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about that subject but had not done much work.  Nature cure was not like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doctor giving medicine in a bottle.  It was really the natural way of keeping health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happiness.  They might be surprised to hear him say so; all the same he would </w:t>
      </w:r>
      <w:r>
        <w:rPr>
          <w:rFonts w:ascii="Times" w:hAnsi="Times" w:eastAsia="Times"/>
          <w:b w:val="0"/>
          <w:i w:val="0"/>
          <w:color w:val="000000"/>
          <w:sz w:val="18"/>
        </w:rPr>
        <w:t>assert that Ramanama was an item in nature cure.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claimed that nature cure can cure all diseases. 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medicine can do that, or else we should all be immortals.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enables one to face and bear down with unperturbed equanimity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peace of mind an illness which it cannot cure.  If once we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 cannot be shared by the millions should be taboo for us,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driven to nature as the only cure —all for the rich and the poor </w:t>
      </w:r>
      <w:r>
        <w:rPr>
          <w:rFonts w:ascii="Times" w:hAnsi="Times" w:eastAsia="Times"/>
          <w:b w:val="0"/>
          <w:i w:val="0"/>
          <w:color w:val="000000"/>
          <w:sz w:val="22"/>
        </w:rPr>
        <w:t>alike.</w:t>
      </w:r>
    </w:p>
    <w:p>
      <w:pPr>
        <w:autoSpaceDN w:val="0"/>
        <w:tabs>
          <w:tab w:pos="390" w:val="left"/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armoury of the nature curist, Ramanama is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potent weapon.  Let no one wonder at it.  A noted Ayurvedic physi-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told  me the other day : ‘All my life I have been administering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drugs. But since you have prescribed Ramanama as a cure for phys-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ical ailments, it has occurred to me that what you say has too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of Vagbhata and Charakha.  The recitation of Ramanama as </w:t>
      </w:r>
      <w:r>
        <w:rPr>
          <w:rFonts w:ascii="Times" w:hAnsi="Times" w:eastAsia="Times"/>
          <w:b w:val="0"/>
          <w:i w:val="0"/>
          <w:color w:val="000000"/>
          <w:sz w:val="22"/>
        </w:rPr>
        <w:t>a remedy for spiritual ailments is as old as the hills.  But the greater</w:t>
      </w:r>
    </w:p>
    <w:p>
      <w:pPr>
        <w:autoSpaceDN w:val="0"/>
        <w:autoSpaceDE w:val="0"/>
        <w:widowControl/>
        <w:spacing w:line="220" w:lineRule="exact" w:before="34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from Pyarelal’s “Weekly Letter—I”.  The text has been collated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report in the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16-3-1946.  The meeting was held at </w:t>
      </w:r>
      <w:r>
        <w:rPr>
          <w:rFonts w:ascii="Times" w:hAnsi="Times" w:eastAsia="Times"/>
          <w:b w:val="0"/>
          <w:i w:val="0"/>
          <w:color w:val="000000"/>
          <w:sz w:val="18"/>
        </w:rPr>
        <w:t>Rungta House.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and the following paragraph are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Ganesh Shastri Joshi;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“Message to Aga Khan”, </w:t>
      </w:r>
      <w:r>
        <w:rPr>
          <w:rFonts w:ascii="Times" w:hAnsi="Times" w:eastAsia="Times"/>
          <w:b w:val="0"/>
          <w:i w:val="0"/>
          <w:color w:val="000000"/>
          <w:sz w:val="18"/>
        </w:rPr>
        <w:t>10-3-1946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36" w:right="1396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includes the less.  And my claim is that the recitation of Ramanama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sovereign remedy for our physical ailments also.  A nature cure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tell the patient : ‘Invite me and I shall cure you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ailment.’  He will only tell about the all-healing principle that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being and how one can cure oneself by evoking it and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 active force in his life.  If India could realize the power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principle, not only would be free but we would be a land of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 too—not the land of epidemics and ill-health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a long time he had been preaching that if all India learnt the doctrine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satyagraha, it would get freedom.  He was so convinced of it that if the whole world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opposed him, he would still assert it.  He was equally convinced that Ramanama could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help a man in ill-health.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potency of Ramanama is however subject to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and limitations. Ramanama is not like black magic.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suffers from surfeit and wants to be cured of its aftereffects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he can again indulge himself at the table, Ramanama is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 Ramanama can be used only for a good, never for an evil 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else thieves and robbers would be the greatest devotees.  Ramanama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the pure in heart and for those who want to attain purity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pure. It can never be a means for self-indulgence. The remedy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surfeit is fasting, not prayer. Prayer can come in only when fasting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done its work.  It can make fasting easy and bearable. Similarly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taking of Ramanama will be a meaningless farce when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you are drugging your system with medicines. A doctor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uses his talent to pander to the vices of his patient degrades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patient.  What worse degradation can there be for man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instead of regarding his body as an instrument for worshipping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Maker, he should make it the object of adoration and waste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water to keep it going anyhow.  Ramanama on the other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purifies while it cures, and, therefore, it elevates.  Therein lies its use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its limitation.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explained that he had been practising nature cure even from the days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when he was a barrister.  But the realization had come to him late in life that he could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use it for work in the villages, for the service of the hungry millions.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7-4-1946</w:t>
      </w:r>
    </w:p>
    <w:p>
      <w:pPr>
        <w:autoSpaceDN w:val="0"/>
        <w:autoSpaceDE w:val="0"/>
        <w:widowControl/>
        <w:spacing w:line="240" w:lineRule="exact" w:before="1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 TELEGRAM  TO  KONDA  VENKATAPPAYYA</w:t>
      </w:r>
    </w:p>
    <w:p>
      <w:pPr>
        <w:autoSpaceDN w:val="0"/>
        <w:autoSpaceDE w:val="0"/>
        <w:widowControl/>
        <w:spacing w:line="294" w:lineRule="exact" w:before="4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March 16,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SRIRAMULU       FASTING       AT       NELLORE       UNDER       MY       ADVICE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     OPENING       A       TEMPLE       TO       HARIJANS.       PLEASE       GO       IF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PHYSICALLY       ABLE       OR       SEND       SOMEONE       AND       DO        WHAT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IS             PROPER.               I          HAVE          CONFLICTING          WIRES.          WIRE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POONA.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17-3-1946\</w:t>
      </w:r>
    </w:p>
    <w:p>
      <w:pPr>
        <w:autoSpaceDN w:val="0"/>
        <w:autoSpaceDE w:val="0"/>
        <w:widowControl/>
        <w:spacing w:line="292" w:lineRule="exact" w:before="370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117.  FRAGMENT  OF  A 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4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March 16, 1946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  <w:tab w:pos="453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find that I have a talent for the service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poor and do </w:t>
      </w:r>
      <w:r>
        <w:rPr>
          <w:rFonts w:ascii="Times" w:hAnsi="Times" w:eastAsia="Times"/>
          <w:b w:val="0"/>
          <w:i w:val="0"/>
          <w:color w:val="000000"/>
          <w:sz w:val="22"/>
        </w:rPr>
        <w:t>not make full use of it, I shall be set down as a fool.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7-4-1946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 TALK  WITH  AGATHA  HARRISON</w:t>
      </w:r>
    </w:p>
    <w:p>
      <w:pPr>
        <w:autoSpaceDN w:val="0"/>
        <w:autoSpaceDE w:val="0"/>
        <w:widowControl/>
        <w:spacing w:line="294" w:lineRule="exact" w:before="4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March 16, 1946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AGATHA  HARRISON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Won’t you ask people to grow flowers on a small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piece of land?  Colour and beauty is necessary to the soul as food is to the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body.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No, I won’t.  Why can’t you see the beauty of colour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vegetables?  And then there is beauty in the speckless sky.  But no,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the colours of the rainbow which is a mere optical illusion.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taught to believe that what is beautiful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useful, and what is useful cannot be beautiful.  I want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>what is useful can also be beautiful.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7-4-1946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telegram was reported under the date-line “Bombay, March 16”.</w:t>
      </w:r>
    </w:p>
    <w:p>
      <w:pPr>
        <w:autoSpaceDN w:val="0"/>
        <w:tabs>
          <w:tab w:pos="550" w:val="left"/>
        </w:tabs>
        <w:autoSpaceDE w:val="0"/>
        <w:widowControl/>
        <w:spacing w:line="204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T. J. Kedar”, 23-2-1946; also “Statement to the Press”,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16-3-1946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two items are extracted from Pyarelal’s “Weekly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Letter—I” in which they appeared under sub-title “Five Days in Bombay”, that is, </w:t>
      </w:r>
      <w:r>
        <w:rPr>
          <w:rFonts w:ascii="Times" w:hAnsi="Times" w:eastAsia="Times"/>
          <w:b w:val="0"/>
          <w:i w:val="0"/>
          <w:color w:val="000000"/>
          <w:sz w:val="18"/>
        </w:rPr>
        <w:t>from March 11 to 16.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nature cure treatment.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“My Confussion and </w:t>
      </w:r>
      <w:r>
        <w:rPr>
          <w:rFonts w:ascii="Times" w:hAnsi="Times" w:eastAsia="Times"/>
          <w:b w:val="0"/>
          <w:i w:val="0"/>
          <w:color w:val="000000"/>
          <w:sz w:val="18"/>
        </w:rPr>
        <w:t>Cure”.</w:t>
      </w:r>
    </w:p>
    <w:p>
      <w:pPr>
        <w:autoSpaceDN w:val="0"/>
        <w:autoSpaceDE w:val="0"/>
        <w:widowControl/>
        <w:spacing w:line="220" w:lineRule="exact" w:before="2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Pyarelal, Agatha Harrison was twitting Gandhiji on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 to Seth Rameshwardas Birla to dig up the flower beds in terrace garden in </w:t>
      </w:r>
      <w:r>
        <w:rPr>
          <w:rFonts w:ascii="Times" w:hAnsi="Times" w:eastAsia="Times"/>
          <w:b w:val="0"/>
          <w:i w:val="0"/>
          <w:color w:val="000000"/>
          <w:sz w:val="18"/>
        </w:rPr>
        <w:t>Birla House, Bombay, and grow vegetables instead.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36" w:right="135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119.  TALK  WITH  A  CASUAL  VISITOR</w:t>
      </w:r>
    </w:p>
    <w:p>
      <w:pPr>
        <w:autoSpaceDN w:val="0"/>
        <w:autoSpaceDE w:val="0"/>
        <w:widowControl/>
        <w:spacing w:line="294" w:lineRule="exact" w:before="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March 16, 1946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case of the ordinary method of treatment, the patient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the doctor to take drugs that would cure him. The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prescribe the drug. With the relief of abnormal symptoms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patient, his function ends and with that his interest in the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patient.  The nature cure man does not ‘sell a cure’ to the patient.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teaches him the right way of living in his home which would not only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cure him of his particular ailment but also save him from falling ill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The ordinary doctor or </w:t>
      </w:r>
      <w:r>
        <w:rPr>
          <w:rFonts w:ascii="Times" w:hAnsi="Times" w:eastAsia="Times"/>
          <w:b w:val="0"/>
          <w:i/>
          <w:color w:val="000000"/>
          <w:sz w:val="22"/>
        </w:rPr>
        <w:t>vaidya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interested mostly in the study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disease.  The nature curist is interested more in the study of health.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real interest begins where that of the ordinary doctor ends;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eradication of the patient’s ailment under nature cure marks only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beginning of a way of life in which there is no room for illness 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disease.  Nature cure is thus a way of life, not a course of ‘treatment’.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7-4-1946</w:t>
      </w:r>
    </w:p>
    <w:p>
      <w:pPr>
        <w:autoSpaceDN w:val="0"/>
        <w:autoSpaceDE w:val="0"/>
        <w:widowControl/>
        <w:spacing w:line="292" w:lineRule="exact" w:before="310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120.  WHY  FOR  HARIJANS?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Harijans are specially favoured by the Government.  Special facilities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are provided on an extensive scale for their education, employment and advancement.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Why should you again seek our help on their behalf?  There are equally poor and even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poorer people among the </w:t>
      </w:r>
      <w:r>
        <w:rPr>
          <w:rFonts w:ascii="Times" w:hAnsi="Times" w:eastAsia="Times"/>
          <w:b w:val="0"/>
          <w:i/>
          <w:color w:val="000000"/>
          <w:sz w:val="18"/>
        </w:rPr>
        <w:t>savarnas</w:t>
      </w:r>
      <w:r>
        <w:rPr>
          <w:rFonts w:ascii="Times" w:hAnsi="Times" w:eastAsia="Times"/>
          <w:b w:val="0"/>
          <w:i w:val="0"/>
          <w:color w:val="000000"/>
          <w:sz w:val="18"/>
        </w:rPr>
        <w:t>.  Why don’t you work for their betterment?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curious question.  It is no wonder that Harijans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favoured by the Government.  Whatever the reason, the fact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deplored, if the favour really does them good.  All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favours do not.  The motive behind seems to me to divide them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so-called touchables.  The reason lies with the latter.  If 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misbehaved themselves, there would have been no division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 And even though the Congress has been championing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years, have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 masses improved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manners?  The answer has to be ‘No’ even though there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improvement.  The Congress influence is most powerful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ending foreign rule. It is weak on social matters.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entering into an unholy competition with the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it is necessary for the reformers to do their duty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until the bar sinister is completely removed. As for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poor, there are many to look after them.  Some go to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550" w:right="3168" w:hanging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even of spoon-feeding them.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March 16,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24-3-1946</w:t>
      </w:r>
    </w:p>
    <w:p>
      <w:pPr>
        <w:autoSpaceDN w:val="0"/>
        <w:autoSpaceDE w:val="0"/>
        <w:widowControl/>
        <w:spacing w:line="292" w:lineRule="exact" w:before="270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121.  LETTER  TO  BALKRISHNA  BHAVE</w:t>
      </w:r>
    </w:p>
    <w:p>
      <w:pPr>
        <w:autoSpaceDN w:val="0"/>
        <w:tabs>
          <w:tab w:pos="550" w:val="left"/>
          <w:tab w:pos="2630" w:val="left"/>
          <w:tab w:pos="4990" w:val="left"/>
          <w:tab w:pos="5370" w:val="left"/>
        </w:tabs>
        <w:autoSpaceDE w:val="0"/>
        <w:widowControl/>
        <w:spacing w:line="240" w:lineRule="exact" w:before="3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16, 1946 </w:t>
      </w:r>
      <w:r>
        <w:rPr>
          <w:rFonts w:ascii="Times" w:hAnsi="Times" w:eastAsia="Times"/>
          <w:b w:val="0"/>
          <w:i w:val="0"/>
          <w:color w:val="000000"/>
          <w:sz w:val="16"/>
        </w:rPr>
        <w:t>CHI.  BALKRISHNA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the three friends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tomorrow at four.  It will be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about the expenditure.  The experiment, however, is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liking.  Vinoba has taken up the responsibility for Waroda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a short note about it at your convenience.  I may use it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26" w:after="0"/>
        <w:ind w:left="0" w:right="2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 W. 815.  Courtesy : Balkrishna Bhave</w:t>
      </w:r>
    </w:p>
    <w:p>
      <w:pPr>
        <w:autoSpaceDN w:val="0"/>
        <w:autoSpaceDE w:val="0"/>
        <w:widowControl/>
        <w:spacing w:line="292" w:lineRule="exact" w:before="30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122.  INTERVIEW  TO  UNITED  PRESS  OF  INDIA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4" w:after="4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580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GANDHIJI 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What news have you brought for me?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16, 1946</w:t>
            </w:r>
          </w:p>
        </w:tc>
      </w:tr>
    </w:tbl>
    <w:p>
      <w:pPr>
        <w:autoSpaceDN w:val="0"/>
        <w:tabs>
          <w:tab w:pos="550" w:val="left"/>
          <w:tab w:pos="3370" w:val="left"/>
        </w:tabs>
        <w:autoSpaceDE w:val="0"/>
        <w:widowControl/>
        <w:spacing w:line="246" w:lineRule="exact" w:before="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United Press representative drawing his attention to the morning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papers, which contained Mr. Attlee’s speech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House of Commons, and saying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“Bapuji, swaraj is coming”, Gandhiji gave a hearty laughter and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so?  But you have been telling me so often that swaraj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coming.  I shall be glad when you will bring me the news that swaraj </w:t>
      </w:r>
      <w:r>
        <w:rPr>
          <w:rFonts w:ascii="Times" w:hAnsi="Times" w:eastAsia="Times"/>
          <w:b w:val="0"/>
          <w:i w:val="0"/>
          <w:color w:val="000000"/>
          <w:sz w:val="22"/>
        </w:rPr>
        <w:t>has already come.</w:t>
      </w:r>
    </w:p>
    <w:p>
      <w:pPr>
        <w:autoSpaceDN w:val="0"/>
        <w:autoSpaceDE w:val="0"/>
        <w:widowControl/>
        <w:spacing w:line="240" w:lineRule="exact" w:before="4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being requested to express his views on the implications of Mr. Attlee’s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speech, Gandhiji said that he had read that speech, but did not propose to say </w:t>
      </w:r>
      <w:r>
        <w:rPr>
          <w:rFonts w:ascii="Times" w:hAnsi="Times" w:eastAsia="Times"/>
          <w:b w:val="0"/>
          <w:i w:val="0"/>
          <w:color w:val="000000"/>
          <w:sz w:val="18"/>
        </w:rPr>
        <w:t>anything on it at present.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17-3-1946</w:t>
      </w:r>
    </w:p>
    <w:p>
      <w:pPr>
        <w:autoSpaceDN w:val="0"/>
        <w:autoSpaceDE w:val="0"/>
        <w:widowControl/>
        <w:spacing w:line="220" w:lineRule="exact" w:before="52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Motilal Kothari, an incense manufacturer of Poona,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Bhansali, a village worker in Uruli, and Pannalal who had offered to meet the </w:t>
      </w:r>
      <w:r>
        <w:rPr>
          <w:rFonts w:ascii="Times" w:hAnsi="Times" w:eastAsia="Times"/>
          <w:b w:val="0"/>
          <w:i w:val="0"/>
          <w:color w:val="000000"/>
          <w:sz w:val="18"/>
        </w:rPr>
        <w:t>expenses of the addressee’s project.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village near Wardha.  Vinoba Bhave had taken up the project of its uplift.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special representative met Gandhiji during his morning walk in Birla </w:t>
      </w:r>
      <w:r>
        <w:rPr>
          <w:rFonts w:ascii="Times" w:hAnsi="Times" w:eastAsia="Times"/>
          <w:b w:val="0"/>
          <w:i w:val="0"/>
          <w:color w:val="000000"/>
          <w:sz w:val="18"/>
        </w:rPr>
        <w:t>House.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British Prime Minister Clement Richard Attlee’s speech on March 15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House of Commons during a debate on India;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“Clement Attlee’s Speech”, </w:t>
      </w:r>
      <w:r>
        <w:rPr>
          <w:rFonts w:ascii="Times" w:hAnsi="Times" w:eastAsia="Times"/>
          <w:b w:val="0"/>
          <w:i w:val="0"/>
          <w:color w:val="000000"/>
          <w:sz w:val="18"/>
        </w:rPr>
        <w:t>15-3-1946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 STATEMENT  TO  THE  PRESS</w:t>
      </w:r>
    </w:p>
    <w:p>
      <w:pPr>
        <w:autoSpaceDN w:val="0"/>
        <w:autoSpaceDE w:val="0"/>
        <w:widowControl/>
        <w:spacing w:line="294" w:lineRule="exact" w:before="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1946</w:t>
      </w:r>
    </w:p>
    <w:p>
      <w:pPr>
        <w:autoSpaceDN w:val="0"/>
        <w:autoSpaceDE w:val="0"/>
        <w:widowControl/>
        <w:spacing w:line="260" w:lineRule="exact" w:before="42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Sriramulu is an unknown poor Congressman and servant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working in Nellore.  He has been labouring single-handed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cause of the Harijans of that place.  There was a time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hope was entertained about removal of untouchability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work in Nellore.  An ashram was built near Nellore but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variety of causes the activity received a set-back. Deshabhakta Konda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Venkatappayya was, and still is, though very old, the moving spirit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these activities.  It is in this place that Shri Sriramulu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quietly and persistently working for the removal, root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branch, of untouchability. He has been trying to have a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to Harijans.  He asked me the other day whether,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 public conscience in favour of such opening, he could,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efforts failed, undertake a fast.  I sent him my approval.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is astir.  But some persons have asked me to advice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Sriramulu to suspend his fast for removing legal difficulties of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knowledge.  I have been unable to give such advice. 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that an unobtrusive servant of humanity may not die for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public knowledge and support, I bespeak the interest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journalists of the South, if not all India, to find out for themselves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of the matter and, if what I say is borne out by facts, shame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exposure the opposing parties into doing the right and save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precious life.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24-3-1946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Potti Sriramulu”  and “Telegram to Konda Venkatappayya"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16-3-1946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the statement was followed by a note dated March 17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written after receipt of Shri Sriramulu’s telegram informing him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up the fast,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Potti Sriramulu”, 17-3-1946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8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124.  TALK  WITH  HORACE  G.  ALEXANDER</w:t>
      </w:r>
    </w:p>
    <w:p>
      <w:pPr>
        <w:autoSpaceDN w:val="0"/>
        <w:autoSpaceDE w:val="0"/>
        <w:widowControl/>
        <w:spacing w:line="294" w:lineRule="exact" w:before="4" w:after="0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March 16,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[ALEXANDER :]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outsiders we hope we can play a useful part by providing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link between the people and the Government.  The Government is not suspicious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us, and they have the reassurance that we won’t suspect their motives.  What is more,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are not regarded with suspicion by the people as the Government is.  If you think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we should go ahead, you might say something which would encourage and help us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also strengthen the hands of our agents in America in obtaining an adequate quota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food supplies.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in reply commended the example of Ruey Alley, the New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Zealander and his companion George Hogg in connection with the organization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Indusco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China. Although they were foreigners, they inspired the Chinese         with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self-confidence. There was, of course, the other side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picture too.  As      for F.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U.’s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Plan of work for the prevention of famine, while generally approv-  ing of it,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did not like the idea of what he called “begging for food from outside”.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food comes, it would be welcome.  But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on it.  India is the granary of the East and now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a-begging for food to America and other countries. 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this.  Somehow or other, if we rely on self-help,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comes, we do not know from where.  Probably it comes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source, and people feel they need not die.  Moreover arrival </w:t>
      </w:r>
      <w:r>
        <w:rPr>
          <w:rFonts w:ascii="Times" w:hAnsi="Times" w:eastAsia="Times"/>
          <w:b w:val="0"/>
          <w:i w:val="0"/>
          <w:color w:val="000000"/>
          <w:sz w:val="22"/>
        </w:rPr>
        <w:t>of food in the ports by itself would not solve the problem unless it is</w:t>
      </w:r>
    </w:p>
    <w:p>
      <w:pPr>
        <w:autoSpaceDN w:val="0"/>
        <w:autoSpaceDE w:val="0"/>
        <w:widowControl/>
        <w:spacing w:line="220" w:lineRule="exact" w:before="22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talk appeared under the title “Constructive Non-violence”, as reported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Pyarelal on March 23, 1946, from Uruli-Kanchan.  According to Pyarelal,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Horace Gundry Alexander, a Birmingham lecturer and member of Quakers’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Conciliation Group, “accompanied Gandhiji to Poona”, presumbly, when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returned from Bombay on March 16, after the Congress Working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>meeting.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war-time plan of Chinese co-operative in India whose activities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carried on under abnormal circumstances with the backing of the Chinese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work of foreign missionary enterprise, which </w:t>
      </w:r>
      <w:r>
        <w:rPr>
          <w:rFonts w:ascii="Times" w:hAnsi="Times" w:eastAsia="Times"/>
          <w:b w:val="0"/>
          <w:i w:val="0"/>
          <w:color w:val="000000"/>
          <w:sz w:val="18"/>
        </w:rPr>
        <w:t>organized Indusco, “was tainted by the proselytization motive”.</w:t>
      </w:r>
    </w:p>
    <w:p>
      <w:pPr>
        <w:autoSpaceDN w:val="0"/>
        <w:autoSpaceDE w:val="0"/>
        <w:widowControl/>
        <w:spacing w:line="220" w:lineRule="exact" w:before="2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Friends Ambulance Unit’s; Horace Alexander was one of its members.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Pyarelal explains that the Unit, formed as a war-time organization in 1914, was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during Bihar earthquak (1934), Midnapore cyclone (1942) and Bengal famine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(1943).  Another like-minded body, American Friends Service Committee, joined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 in 1944, and “the two have been working as a single agency . . . operating food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canteens and orphanages for children. . . providing medical relief . . . employment . 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forming . . . co-operatives. . . . With the threat of India-wide famine . . . the </w:t>
      </w:r>
      <w:r>
        <w:rPr>
          <w:rFonts w:ascii="Times" w:hAnsi="Times" w:eastAsia="Times"/>
          <w:b w:val="0"/>
          <w:i w:val="0"/>
          <w:color w:val="000000"/>
          <w:sz w:val="18"/>
        </w:rPr>
        <w:t>Friends Ambulance Unit has again begun to organize for action.”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36" w:right="134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available where it is most needed. Distribution is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 Unless it is tackled, there is danger that the food will rot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ports while people are dying in the interior.  At present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 hopeless task through the present corruption.  A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sent a note the other day showing how it would be at least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between the arrival of the food ships in the ports and the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reaching the affected areas.  In the mean time what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do?  I have, therefore, suggested that they should utilize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sub-soil water to grow whatever they can by their own efforts.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take up the cue, they can do much to save themselves even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food arrives from outside.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Horace next told Gandhiji that the F. A. U. are developing work of a more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permanent nature for the upliftment of Bengal villages.  For instance, they are trying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attack the problem of poverty from four or five different angles simultaneously.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had discussed the question with Pandit Jawaharlal Nahru who had approved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idea for two reasons.  With the coming of freedom, he felt, we might help in post-war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economic rehabilitation so that the high expectations entertained by the people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national government might not be belied.  Besides a body of people from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West serving the people here would act as an antidote to racial feeling which might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otherwise oversweep the country in the first flush of freedom.  Gandhiji agreed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entirely with Pandit Nahru.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person who does such work is worth his weight in gold. </w:t>
      </w:r>
      <w:r>
        <w:rPr>
          <w:rFonts w:ascii="Times" w:hAnsi="Times" w:eastAsia="Times"/>
          <w:b w:val="0"/>
          <w:i w:val="0"/>
          <w:color w:val="000000"/>
          <w:sz w:val="22"/>
        </w:rPr>
        <w:t>Pandit Nehru has done well to point to the danger signal.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he felt that the danger was even deeper.  The face of the picture as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viewed it seemed horrifying.  The feeling towards Europeans was rising all though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East.  There were so many complex forces working on the mass mind.  If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maelstrom broke out, the F. A. U. might have to bear the brunt of it.  They must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prepared for that sacrifice.  But whilst they should be prepared for the worst,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wanted them to share with him the hope that all woould be well in the end.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the danger clearly and yet to remain unperturbed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face of it, trusting to God’s goodness, is true wisdom.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7-4-1946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 DECIMAL  COINAGE  AND  ITS  COST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due sanction required by Section 153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Act, 1935, a Bill further to amend the Indian Coingage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1906, is said to have been introduced in the Legislative Assembly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18th February, 1946.  If it becomes law, the rupee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equivalant to 100 cents instead of 64 pice.  The consequential changes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naturally follow.  The object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stated to be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Modern trade and commerce demand speed and simplicity in the methods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computation, to achieve which there is nothing to compete with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decimal system which has gradually displaced all other systems in most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advanced countries of the world.  Public opinion has expressed itself largely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favour of the adoption of decimal coinage in India . . 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says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transition period when both the . . . coins will circulate side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side and prices might be quoted in terms of either . . . the Bill provides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conversions involving smaller fractions to be made in rupees of any one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transaction. . 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Kishorelal Mashruwala has studied the question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come to the conclusion that whilst in theory the introduction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decimal coinage may be defensible, in practice, for some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come, the poor will be sacrificed as usual in the interests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trade, i. e., the rich merchants. It is unnecessary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summarize his convincing argument in support.  It is given in full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columns of the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It is sufficient here to state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the country of the rulers, the decimal coinage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introduced.  Public opinion there commands respect and affects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decisions of the House of Commons.  In India, public opinion,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has very little force and, moreover, the opinion of the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be the sufferers is inarticulate.  Shri Mashruwala very aptly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out that the poor  will be taxed without the odium of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taxation. Wisdom would have suggested that if the power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transferred inside of a few months to the representatives of the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improper for the Government to embark upon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even though claimed to be scientific and yet manifestly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immediate  interests of the poor.  In a poor country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often the immediate  is, as in this case, the decisive factor.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hoped that the Central Legislative Assembly will throw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if, on re-considration, the Government do not withdraw it.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>, March 17,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24-3-1946</w:t>
      </w:r>
    </w:p>
    <w:p>
      <w:pPr>
        <w:autoSpaceDN w:val="0"/>
        <w:autoSpaceDE w:val="0"/>
        <w:widowControl/>
        <w:spacing w:line="240" w:lineRule="exact" w:before="7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extracts of these are reproduced here.</w:t>
      </w:r>
    </w:p>
    <w:p>
      <w:pPr>
        <w:autoSpaceDN w:val="0"/>
        <w:autoSpaceDE w:val="0"/>
        <w:widowControl/>
        <w:spacing w:line="222" w:lineRule="exact" w:before="12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 CAN  WE  AFFORD  THE  DECIMAL  SYSTEM?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Kishorelal Mashruwala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deserves to be studied.  He has pointed out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of the immediate impact of decimal system on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 Thoughtful readers can think of other instances which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prove that the loss to the poor on introducing the decimal system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very great.  It is easy to support the system on 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grounds.  But popular dealings are not based [on science].  India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country where all manner of experiments are carried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high-handed manner, and at the cost of the public exchequer,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have had to suffer in the name of science.  Would this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gift [of the British] to India on the eve of their leaving? 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purpose of this Bill may be good, it should be abandoned.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people come to power, they may adopt the decimal system.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put up with the losses, if any, in adjusting to it.  But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>duty of the Legislature to defeat this Bill.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>, March 17,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24-3-1946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 FOREWORD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gone through some of the chapters of Bhai Jugatram’s</w:t>
      </w:r>
    </w:p>
    <w:p>
      <w:pPr>
        <w:autoSpaceDN w:val="0"/>
        <w:autoSpaceDE w:val="0"/>
        <w:widowControl/>
        <w:spacing w:line="264" w:lineRule="exact" w:before="6" w:after="306"/>
        <w:ind w:left="10" w:right="3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Ashrami Kelavani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 language is not only simple and interesting,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apt even for the villagers.  The author has described in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way all the trivial as well as vital aspects of the Ashram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shown that though the Ashram life is a simple one, real joy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 are to be found in it.  Whether my assessment is right or wrong, the </w:t>
      </w:r>
      <w:r>
        <w:rPr>
          <w:rFonts w:ascii="Times" w:hAnsi="Times" w:eastAsia="Times"/>
          <w:b w:val="0"/>
          <w:i w:val="0"/>
          <w:color w:val="000000"/>
          <w:sz w:val="22"/>
        </w:rPr>
        <w:t>reader should judge after reading the entire book.</w:t>
      </w:r>
    </w:p>
    <w:p>
      <w:pPr>
        <w:sectPr>
          <w:pgSz w:w="9360" w:h="12960"/>
          <w:pgMar w:top="5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March 17, 1946 </w:t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16" w:right="1400" w:bottom="468" w:left="1440" w:header="720" w:footer="720" w:gutter="0"/>
          <w:cols w:num="2" w:equalWidth="0">
            <w:col w:w="3987" w:space="0"/>
            <w:col w:w="253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72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00" w:bottom="468" w:left="1440" w:header="720" w:footer="720" w:gutter="0"/>
          <w:cols w:num="2" w:equalWidth="0">
            <w:col w:w="3987" w:space="0"/>
            <w:col w:w="253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Atmarachana Athava Ashrami Kelavni</w:t>
      </w:r>
    </w:p>
    <w:p>
      <w:pPr>
        <w:autoSpaceDN w:val="0"/>
        <w:autoSpaceDE w:val="0"/>
        <w:widowControl/>
        <w:spacing w:line="240" w:lineRule="exact" w:before="10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Ashram Method of Education, by Jugatram Dave of the Ashram at Vedchhi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 LETTER  TO  POTTI  SRIRAMULU</w:t>
      </w:r>
    </w:p>
    <w:p>
      <w:pPr>
        <w:autoSpaceDN w:val="0"/>
        <w:autoSpaceDE w:val="0"/>
        <w:widowControl/>
        <w:spacing w:line="294" w:lineRule="exact" w:before="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SRIRAMULU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in English because others may understand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written.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from G. Ramachandra Rao.  Your fast is good.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you are suffering.  I do not mind it.  I am doing all I can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a proper solution on merits.  Your fast is intended, or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intended, only to quicken lazy conscience, if conscience can 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lazy. If what Ramachandra Rao says can be sustained,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 the fast as distinguished from abandoning it altogether.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approval by the Provincial Government is necessary, and if the trustees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honestly work for it, there is no occasion of the fast.  I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survive the ordeal.</w:t>
      </w:r>
    </w:p>
    <w:p>
      <w:pPr>
        <w:autoSpaceDN w:val="0"/>
        <w:autoSpaceDE w:val="0"/>
        <w:widowControl/>
        <w:spacing w:line="220" w:lineRule="exact" w:before="86" w:after="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88"/>
        </w:trPr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  <w:tab w:pos="279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this was written, your wire was received.  I hope this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opening is a certainty.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113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 A  NOTE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issued on the 16th instant.  A wire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received today from Shri Sriramulu to the effect that he yielded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pressure and broke his fast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can be glad only if the ending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means that the public has taken over the responsibility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the temple opened without delay.  Prof.  Ramachandra Rao’s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received by me shows that there is a real legal difficulty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opening, and the principal trustee is pledged to have the formality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through and the temple opened. It is to be hoped that the temple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opened with the willing consent of the temple-going people.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two items.</w:t>
      </w:r>
    </w:p>
    <w:p>
      <w:pPr>
        <w:autoSpaceDN w:val="0"/>
        <w:autoSpaceDE w:val="0"/>
        <w:widowControl/>
        <w:spacing w:line="220" w:lineRule="exact" w:before="2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16-3-1946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March 16;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36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 be the only meaning put upon the universal sympathy </w:t>
      </w:r>
      <w:r>
        <w:rPr>
          <w:rFonts w:ascii="Times" w:hAnsi="Times" w:eastAsia="Times"/>
          <w:b w:val="0"/>
          <w:i w:val="0"/>
          <w:color w:val="000000"/>
          <w:sz w:val="22"/>
        </w:rPr>
        <w:t>evoked by the fast.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>, March 17, 1946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24-3-1946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 STATEMENT  TO  THE  PRESS</w:t>
      </w:r>
    </w:p>
    <w:p>
      <w:pPr>
        <w:autoSpaceDN w:val="0"/>
        <w:autoSpaceDE w:val="0"/>
        <w:widowControl/>
        <w:spacing w:line="294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1946</w:t>
      </w:r>
    </w:p>
    <w:p>
      <w:pPr>
        <w:autoSpaceDN w:val="0"/>
        <w:autoSpaceDE w:val="0"/>
        <w:widowControl/>
        <w:spacing w:line="280" w:lineRule="exact" w:before="42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Sriramulu has yielded to public pressure and has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fast on Saturday.  A legal formality is necessary before opening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19-3-1946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 LETTER  TO  G.  E.  B.  ABELL</w:t>
      </w:r>
    </w:p>
    <w:p>
      <w:pPr>
        <w:autoSpaceDN w:val="0"/>
        <w:autoSpaceDE w:val="0"/>
        <w:widowControl/>
        <w:spacing w:line="266" w:lineRule="exact" w:before="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ATURE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  <w:tab w:pos="2990" w:val="left"/>
          <w:tab w:pos="3930" w:val="left"/>
          <w:tab w:pos="4990" w:val="left"/>
        </w:tabs>
        <w:autoSpaceDE w:val="0"/>
        <w:widowControl/>
        <w:spacing w:line="276" w:lineRule="exact" w:before="4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6 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ODIWALA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 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17, 1946 </w:t>
      </w:r>
      <w:r>
        <w:rPr>
          <w:rFonts w:ascii="Times" w:hAnsi="Times" w:eastAsia="Times"/>
          <w:b w:val="0"/>
          <w:i w:val="0"/>
          <w:color w:val="000000"/>
          <w:sz w:val="16"/>
        </w:rPr>
        <w:t>DEAR  MR.  ABELL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12th instant.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tells me that the Home Member has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Shri Vidyarthi’s case is all false regarding Delhi.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son’s interpretation of the Home Member’s finding correct?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please answer my question when you tell me of his finding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investigation in Nagpur are complete.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65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3, “Letter to G. E. B. Abell”, 20-2-1946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Devdas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reply dated March 28, Abell concurred with Devdas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interpretation of Home Member and said : “The Home Member, when he met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Devdas Gandhi on March 2, understood that Mr. Devdas Gandhi also had come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conclusion. . . The Central Provincial Government have made enquiries into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allegations of maltreatment at Nagpur and state that he has totally failed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substantiate them.  On this, the Home Member can offer no remark beyond saying . . . </w:t>
      </w:r>
      <w:r>
        <w:rPr>
          <w:rFonts w:ascii="Times" w:hAnsi="Times" w:eastAsia="Times"/>
          <w:b w:val="0"/>
          <w:i w:val="0"/>
          <w:color w:val="000000"/>
          <w:sz w:val="18"/>
        </w:rPr>
        <w:t>he was capable of inventing the story of ill-treatment at Nagpur also.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 LETTER  TO  C.  RAJAGOPALACHARI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C.  R.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dear letter.  The Tamil lesson is good.  I hope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</w:t>
      </w:r>
      <w:r>
        <w:rPr>
          <w:rFonts w:ascii="Times" w:hAnsi="Times" w:eastAsia="Times"/>
          <w:b w:val="0"/>
          <w:i/>
          <w:color w:val="000000"/>
          <w:sz w:val="22"/>
        </w:rPr>
        <w:t>anbu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ambu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Does not the latter also mean lotus? 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</w:t>
      </w:r>
      <w:r>
        <w:rPr>
          <w:rFonts w:ascii="Times" w:hAnsi="Times" w:eastAsia="Times"/>
          <w:b w:val="0"/>
          <w:i/>
          <w:color w:val="000000"/>
          <w:sz w:val="22"/>
        </w:rPr>
        <w:t>anbudan</w:t>
      </w:r>
      <w:r>
        <w:rPr>
          <w:rFonts w:ascii="Times" w:hAnsi="Times" w:eastAsia="Times"/>
          <w:b w:val="0"/>
          <w:i w:val="0"/>
          <w:color w:val="000000"/>
          <w:sz w:val="22"/>
        </w:rPr>
        <w:t>?  Or is the final letter ‘</w:t>
      </w: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22"/>
        </w:rPr>
        <w:t>’?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old, and you must not feel old.  You must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stomach.  So you are so pessimistic as to think that 49 years won’t </w:t>
      </w:r>
      <w:r>
        <w:rPr>
          <w:rFonts w:ascii="Times" w:hAnsi="Times" w:eastAsia="Times"/>
          <w:b w:val="0"/>
          <w:i w:val="0"/>
          <w:color w:val="000000"/>
          <w:sz w:val="22"/>
        </w:rPr>
        <w:t>be enough to see the wise people become foolish!</w:t>
      </w:r>
    </w:p>
    <w:p>
      <w:pPr>
        <w:autoSpaceDN w:val="0"/>
        <w:autoSpaceDE w:val="0"/>
        <w:widowControl/>
        <w:spacing w:line="294" w:lineRule="exact" w:before="6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are you coming to Poona?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0"/>
        <w:gridCol w:w="1630"/>
        <w:gridCol w:w="1630"/>
        <w:gridCol w:w="1630"/>
      </w:tblGrid>
      <w:tr>
        <w:trPr>
          <w:trHeight w:hRule="exact" w:val="88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Romba anbudan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4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use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romba  </w:t>
      </w:r>
      <w:r>
        <w:rPr>
          <w:rFonts w:ascii="Times" w:hAnsi="Times" w:eastAsia="Times"/>
          <w:b w:val="0"/>
          <w:i w:val="0"/>
          <w:color w:val="000000"/>
          <w:sz w:val="22"/>
        </w:rPr>
        <w:t>as I have?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2119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133.  INTERVIEW  TO  H.  N.  BRAILSFORD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86" w:lineRule="exact" w:before="26" w:after="0"/>
        <w:ind w:left="4770" w:right="0" w:firstLine="1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17,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last I was in Poona, Gandhi was a prisoner, and I was not allowed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meet him.  Then the town, gloomy and angry, was involved in a general strike.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Today it is celebrating the spring carnival in a mood of gaiety.</w:t>
      </w:r>
    </w:p>
    <w:p>
      <w:pPr>
        <w:autoSpaceDN w:val="0"/>
        <w:autoSpaceDE w:val="0"/>
        <w:widowControl/>
        <w:spacing w:line="240" w:lineRule="exact" w:before="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in his turn was happy when I met him, for Mr. Attlee’s speech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debate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just opened the road to independence.  He looked well and very </w:t>
      </w:r>
      <w:r>
        <w:rPr>
          <w:rFonts w:ascii="Times" w:hAnsi="Times" w:eastAsia="Times"/>
          <w:b w:val="0"/>
          <w:i w:val="0"/>
          <w:color w:val="000000"/>
          <w:sz w:val="18"/>
        </w:rPr>
        <w:t>much less than his age. . . . His manner was never solemn and often he relaxed in a</w:t>
      </w:r>
    </w:p>
    <w:p>
      <w:pPr>
        <w:autoSpaceDN w:val="0"/>
        <w:autoSpaceDE w:val="0"/>
        <w:widowControl/>
        <w:spacing w:line="220" w:lineRule="exact" w:before="44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Water;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C. Rajagopalchari”, 11-3-1946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With much love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expressions in italics are written in Tamil.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“Gandhiji on New Spirit” by H. N. Brailsford, 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“reproduced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”, 31-3-1946.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“spring festival”, presumbly, Holi, usually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celebrated on the full-moon day of the Hindu calendar month </w:t>
      </w:r>
      <w:r>
        <w:rPr>
          <w:rFonts w:ascii="Times" w:hAnsi="Times" w:eastAsia="Times"/>
          <w:b w:val="0"/>
          <w:i/>
          <w:color w:val="000000"/>
          <w:sz w:val="18"/>
        </w:rPr>
        <w:t>Phalguna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falling to </w:t>
      </w:r>
      <w:r>
        <w:rPr>
          <w:rFonts w:ascii="Times" w:hAnsi="Times" w:eastAsia="Times"/>
          <w:b w:val="0"/>
          <w:i/>
          <w:color w:val="000000"/>
          <w:sz w:val="18"/>
        </w:rPr>
        <w:t>Gandhi</w:t>
      </w:r>
      <w:r>
        <w:rPr>
          <w:rFonts w:ascii="Times" w:hAnsi="Times" w:eastAsia="Times"/>
          <w:b w:val="0"/>
          <w:i/>
          <w:color w:val="000000"/>
          <w:sz w:val="18"/>
        </w:rPr>
        <w:t>: 1915-1948—A Detailed Chrenology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interviewer called on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between March 17 and 21.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March 15, in the House of Commons;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“Clement Attlee’s Speech”, </w:t>
      </w:r>
      <w:r>
        <w:rPr>
          <w:rFonts w:ascii="Times" w:hAnsi="Times" w:eastAsia="Times"/>
          <w:b w:val="0"/>
          <w:i w:val="0"/>
          <w:color w:val="000000"/>
          <w:sz w:val="18"/>
        </w:rPr>
        <w:t>15-3-1946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646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humorous chuckle.  In a way, hard to define, one felt that this man was speaking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 . . . .  He warned me, nonetheless, that he would be speaking only for himself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not for the Congress.  Our talk took its start from the Prime Minister’s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recognition of India’s right to choose independence.  This, Gandhi welcomed, and not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this, but the whole tone of the speech.  He went on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can’t forget that the story of Britain’s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a tragedy of unfulfilled promises and disappointed hopes.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keep an open mind. A seeker of truth will never begin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discounting his opponent’s statement as unworthy of trust. So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hopeful, and, indeed, no responsible Indian feels otherwise.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the British mean business. But the offer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suddenly.  Will India be jerked into independence?  I feel today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 who has been hoisted in a basketchair on to a ship’s deck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stormy sea and has not yet found his feet.  There should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psychological preparation, but even now it is not too late.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tide of bitterness had risen high and that is not good for the soul.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two months should have been filled with generous gestures.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milestone not only in India’s history and Britain’s,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>history of the whole world.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meaning was clear.  The British Government had done the right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thing, but in its manner of doing it, he missed the big touch.  When I asked him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concrete illustrations, he chose two.  The release of the political prisoners had been</w:t>
      </w:r>
    </w:p>
    <w:p>
      <w:pPr>
        <w:autoSpaceDN w:val="0"/>
        <w:tabs>
          <w:tab w:pos="550" w:val="left"/>
        </w:tabs>
        <w:autoSpaceDE w:val="0"/>
        <w:widowControl/>
        <w:spacing w:line="238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gradual and was still incomplete.  [He added :]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danger to fear.  If independence is coming,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men have opposed it?  A complete amnesty would have captured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people’s imagination.  When you are about to transfer power,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do it boldly.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went on to speak of the Salt Tax.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Its abolition would be a gesture the poorest peasant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understand.  It would mean even more to him than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 Salt in this climate is a necessity of life, like air and water.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it for himself, his cattle and his land.  This monopoly will go,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instant we get independence.  Then why not abolish it today? 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acts the Government could have created a feeling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masses that the new era has already dawned. . . 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. . . reminded Gandhi that many Englishmen find it hard to understand why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Indians prefer independence to Dominion Status.  His answer was startling.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time when I used to swear by Dominion Status,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preferred it to independence.  That was my attitude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World War.  I even used, in writing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Lord Chelmsford, the </w:t>
      </w:r>
      <w:r>
        <w:rPr>
          <w:rFonts w:ascii="Times" w:hAnsi="Times" w:eastAsia="Times"/>
          <w:b w:val="0"/>
          <w:i w:val="0"/>
          <w:color w:val="000000"/>
          <w:sz w:val="22"/>
        </w:rPr>
        <w:t>Viceroy of those days, an expression that has often been quoted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Viceroy”, 22-6-1920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me.  I wanted to evoke in the Indian breast the same loyalty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Crown that there is in the breast of an Englishman.  It was </w:t>
      </w:r>
      <w:r>
        <w:rPr>
          <w:rFonts w:ascii="Times" w:hAnsi="Times" w:eastAsia="Times"/>
          <w:b w:val="0"/>
          <w:i w:val="0"/>
          <w:color w:val="000000"/>
          <w:sz w:val="22"/>
        </w:rPr>
        <w:t>an English footballer who converted me to independence.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a laugh, Gandhi explained that he was referring to C. F. Andrews, who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been a notable athlete at Cambridge, as well as a don.  Gandhi added :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Andrews made me understand the significance of the King-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Emperor’s title.  The British king is king also in the Dominions,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is the Emperor of India.  India alone makes the Empire.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Dominions are peopled by your cousins.  But we Indians,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different culture and traditions, can never belong to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 We may belong to a world-wide family of nations, but first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cease to be under-dogs.  So I set myself to win independence.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object that by so doing I am throwing away the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 British army and navy.  India would not need them, if she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 non-violent.  If, in the glow of freedom, she could live up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creed, no power on earth would ever cast an evil eye upon her.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India’s crowning glory and her contribution to the world’s </w:t>
      </w:r>
      <w:r>
        <w:rPr>
          <w:rFonts w:ascii="Times" w:hAnsi="Times" w:eastAsia="Times"/>
          <w:b w:val="0"/>
          <w:i w:val="0"/>
          <w:color w:val="000000"/>
          <w:sz w:val="22"/>
        </w:rPr>
        <w:t>progress.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only Englishmen could follow this argument of mine,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make their offer of independence in a different tone altogether.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they insist that Dominion Staus is the best gift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bestow :  ‘For the world’s sake and for ours as well as your </w:t>
      </w:r>
      <w:r>
        <w:rPr>
          <w:rFonts w:ascii="Times" w:hAnsi="Times" w:eastAsia="Times"/>
          <w:b w:val="0"/>
          <w:i w:val="0"/>
          <w:color w:val="000000"/>
          <w:sz w:val="22"/>
        </w:rPr>
        <w:t>own, you shall have independence today, even as we have it. . . .’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asked Gandhi to face the anxieties of his English listeners and tell them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whether whether Indian independence would make for Britain’s security and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world’s.  He answered that the British need never fear an independent India.  If they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leave India as willing friends, she in her turn will always remain friendly.  But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Britain, I told him, might hope for some assurance of friendship.  Would 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independent India be willing to enter into an alliance with Britain?  Gandhi’s answer</w:t>
      </w:r>
    </w:p>
    <w:p>
      <w:pPr>
        <w:autoSpaceDN w:val="0"/>
        <w:tabs>
          <w:tab w:pos="550" w:val="left"/>
          <w:tab w:pos="52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came promptly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India said ‘No’, would you make the recognition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independence contingent upon her entering into an alliance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Britain?  If you did that, it would immediately lower the value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offer and rob it of all grace. The proper attitude is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claims as a matter of right, even if she wanted to be unfriendly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pay you back in your own coin.  No calculations entered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mind, when they settled with the Boers at the end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 bloody </w:t>
      </w:r>
      <w:r>
        <w:rPr>
          <w:rFonts w:ascii="Times" w:hAnsi="Times" w:eastAsia="Times"/>
          <w:b w:val="0"/>
          <w:i w:val="0"/>
          <w:color w:val="000000"/>
          <w:sz w:val="22"/>
        </w:rPr>
        <w:t>war, and the Boers have stayed friends ever since.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replied that Britain has made up her mind to end the coercive connection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India.  But living as she does in a perilous would it is inevitable that she should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ask the question whether as an ally in a defensive war she would be entitled to use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May 31, 1902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India’s strategic bases and ports against India give a reassuring reply?  Gandhiji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answered 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Englishmen must learn to be Brahmins, not Banias.  The Bania,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explain, is the trader, or as Napoleon put it, the shopkeeper.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Brahmin is the man who is intelligent enough to rank the moral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above the material values of life.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Gujarati novelist has said that Englishmen are soldiers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Brahmins, but not Banias. That was a generous verdict, but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mistaken.  Englishmen have still to evolve the Brahminical spirit.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soldier still calculates and bargains like a Bania, and fails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 highest type of courage. I still cherish the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will respond to the non-violent spirit of India.  As the author of </w:t>
      </w:r>
      <w:r>
        <w:rPr>
          <w:rFonts w:ascii="Times" w:hAnsi="Times" w:eastAsia="Times"/>
          <w:b w:val="0"/>
          <w:i w:val="0"/>
          <w:color w:val="000000"/>
          <w:sz w:val="22"/>
        </w:rPr>
        <w:t>that movement, I know what it has meant for the world.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spirit is the greatest thing in life. I feel it is my responsibility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my brothers not to degrade themselves by bargaining. 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can rise to this moral height, no danger can alarm us.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probable that many members of the Congress will not take this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may be willing to discuss an alliance today.  But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>would come free as air; don’t let us bargain over it.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a further question, whether a defensive alliance might be discussed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independence is ratified by treaty, Gandhi replied :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India feels the glow of independence, she probably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into such a treaty of her own free will. The spontaneous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bet-ween India and Britain would then be extended to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and among them, they would hold the balance, since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would possess moral force.  To see that vision realized,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>live for 125 years. . . 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said that he hoped for a mutually helpful commercial treaty between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friendly Britain and an independent India.  For goods that India needed to import, 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even ready to give Britain a preference.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While we talked of Pakistan, Gandhi said that if no other method of solution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succeeded, he was prepared to submit the whole issue to international arbitration.  Nor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we forget that expedient, if any insoluble question arose between Britain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India, for example, over debts.  But he saw no blank wall of difficulty ahead.  His last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words were that difficulties make the man.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14-4-1946</w:t>
      </w:r>
    </w:p>
    <w:p>
      <w:pPr>
        <w:autoSpaceDN w:val="0"/>
        <w:autoSpaceDE w:val="0"/>
        <w:widowControl/>
        <w:spacing w:line="240" w:lineRule="exact" w:before="6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Brailsford concluded : “I came away with the sense that I had been talking to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brave man who has the courage to believe that human society can be built only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moral principles.  Amid our preoccupations over military perils, he stands aloof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repeats with unshaken faith his creed that safety is attainable, only when men learn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treat each other as brothers and equals.  No lesser means will avail.”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tabs>
          <w:tab w:pos="1590" w:val="left"/>
          <w:tab w:pos="4990" w:val="left"/>
          <w:tab w:pos="5830" w:val="left"/>
        </w:tabs>
        <w:autoSpaceDE w:val="0"/>
        <w:widowControl/>
        <w:spacing w:line="30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134.  CABLE  TO  J.  C.  SMUTS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18, 1946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IELD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ARSHAL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NION  OF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FRICA</w:t>
      </w:r>
      <w:r>
        <w:rPr>
          <w:rFonts w:ascii="Times" w:hAnsi="Times" w:eastAsia="Times"/>
          <w:b w:val="0"/>
          <w:i w:val="0"/>
          <w:color w:val="000000"/>
          <w:sz w:val="20"/>
        </w:rPr>
        <w:t>, 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OWN</w:t>
      </w:r>
    </w:p>
    <w:p>
      <w:pPr>
        <w:autoSpaceDN w:val="0"/>
        <w:autoSpaceDE w:val="0"/>
        <w:widowControl/>
        <w:spacing w:line="26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    ASIATIC        POLICY        REQUIRES       OVERHAULING.      IT     ILL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BECOMES          YOU.          LEAST          YOU          SHOULD          DO          IS    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WITHDRAW          THREATENED          LAND          AND          FRANCHISE          MEA-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SURE          AND          CALL          ADVISORY          ROUND  TABLE          CONFERENCE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         LEAST          OF          UNION          BRITISH  AND          INDIAN        GOVERN-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MENTS          AND          IF          POSSIBLE          OF  ALL         ASSOCIATE     POWERS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         CONSIDER          ASIATIC  AFRICAN          AND          GENERAL          COLOUR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POLICY          ARISING  FROM          ASIATIC          BILL.          THIS          IS      NOT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         PUBLICATION           UNLESS           YOU           SO          WISH.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2350" w:val="left"/>
          <w:tab w:pos="3810" w:val="left"/>
        </w:tabs>
        <w:autoSpaceDE w:val="0"/>
        <w:widowControl/>
        <w:spacing w:line="296" w:lineRule="exact" w:before="1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OURS  AND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FRICA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INCERE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RIEND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93</w:t>
      </w:r>
    </w:p>
    <w:p>
      <w:pPr>
        <w:autoSpaceDN w:val="0"/>
        <w:tabs>
          <w:tab w:pos="1210" w:val="left"/>
          <w:tab w:pos="4990" w:val="left"/>
          <w:tab w:pos="5850" w:val="left"/>
        </w:tabs>
        <w:autoSpaceDE w:val="0"/>
        <w:widowControl/>
        <w:spacing w:line="304" w:lineRule="exact" w:before="29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135.  TELEGRAM  TO  LORD  WAVELL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Express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18, 1946 </w:t>
      </w:r>
      <w:r>
        <w:rPr>
          <w:rFonts w:ascii="Times" w:hAnsi="Times" w:eastAsia="Times"/>
          <w:b w:val="0"/>
          <w:i w:val="0"/>
          <w:color w:val="000000"/>
          <w:sz w:val="20"/>
        </w:rPr>
        <w:t>H.  E. 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ICEROY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</w:p>
    <w:p>
      <w:pPr>
        <w:autoSpaceDN w:val="0"/>
        <w:autoSpaceDE w:val="0"/>
        <w:widowControl/>
        <w:spacing w:line="23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       ACCEPT        MY        SYMPATHY        IN        YOUR        LOSS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       MAY        GOD        ENABLE        YOU        AND        LADY        WAVELL </w:t>
      </w:r>
      <w:r>
        <w:rPr>
          <w:rFonts w:ascii="Times" w:hAnsi="Times" w:eastAsia="Times"/>
          <w:b w:val="0"/>
          <w:i w:val="0"/>
          <w:color w:val="000000"/>
          <w:sz w:val="16"/>
        </w:rPr>
        <w:t>AND           YOUR           DAUGHTER          BEAR          WITH          FORTITUDE.</w:t>
      </w:r>
    </w:p>
    <w:p>
      <w:pPr>
        <w:autoSpaceDN w:val="0"/>
        <w:tabs>
          <w:tab w:pos="581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/>
          <w:color w:val="000000"/>
          <w:sz w:val="18"/>
        </w:rPr>
        <w:t>Gandhijis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176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addressee’s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“Cable from J. C. Smuts”, 21-3-1946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death of the addressee’s son-in-law, Capt.  Simon N. </w:t>
      </w:r>
      <w:r>
        <w:rPr>
          <w:rFonts w:ascii="Times" w:hAnsi="Times" w:eastAsia="Times"/>
          <w:b w:val="0"/>
          <w:i w:val="0"/>
          <w:color w:val="000000"/>
          <w:sz w:val="18"/>
        </w:rPr>
        <w:t>Astley, in an accident at Quetta.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676" w:right="135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 LETTER  TO  MIRABEHN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MIRA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thought you would like my letters in Hindi. </w:t>
      </w:r>
      <w:r>
        <w:rPr>
          <w:rFonts w:ascii="Times" w:hAnsi="Times" w:eastAsia="Times"/>
          <w:b w:val="0"/>
          <w:i w:val="0"/>
          <w:color w:val="000000"/>
          <w:sz w:val="22"/>
        </w:rPr>
        <w:t>Now I know.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have relieved Kripa of pain.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now be understood between us that we must wait till </w:t>
      </w:r>
      <w:r>
        <w:rPr>
          <w:rFonts w:ascii="Times" w:hAnsi="Times" w:eastAsia="Times"/>
          <w:b w:val="0"/>
          <w:i w:val="0"/>
          <w:color w:val="000000"/>
          <w:sz w:val="22"/>
        </w:rPr>
        <w:t>occasion brings me to Delhi.  You must keep well.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is in Delhi for a few days.  Sushila in Quetta.  So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expect long love letters from me.  And now you have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cheque for you sent to me by Shri Kedar of Roorkee. </w:t>
      </w:r>
      <w:r>
        <w:rPr>
          <w:rFonts w:ascii="Times" w:hAnsi="Times" w:eastAsia="Times"/>
          <w:b w:val="0"/>
          <w:i w:val="0"/>
          <w:color w:val="000000"/>
          <w:sz w:val="22"/>
        </w:rPr>
        <w:t>He has met you.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Enclosure :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Cheque No. 354863 on Bharat Bank  Ltd., Roorkee, for Rs. 500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 Courtesy 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 LETTER  TO  KASHIBEHN  GANDHI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1946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KASHI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 now?  You should do whatever you can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you are.  Both of you can give lessons to Gajaraj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pretty hot there.  It is boiling hot here.  the nights and mornings are </w:t>
      </w:r>
      <w:r>
        <w:rPr>
          <w:rFonts w:ascii="Times" w:hAnsi="Times" w:eastAsia="Times"/>
          <w:b w:val="0"/>
          <w:i w:val="0"/>
          <w:color w:val="000000"/>
          <w:sz w:val="22"/>
        </w:rPr>
        <w:t>pleasant.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both from</w:t>
      </w:r>
    </w:p>
    <w:p>
      <w:pPr>
        <w:autoSpaceDN w:val="0"/>
        <w:autoSpaceDE w:val="0"/>
        <w:widowControl/>
        <w:spacing w:line="266" w:lineRule="exact" w:before="42" w:after="0"/>
        <w:ind w:left="0" w:right="6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 W. 9232.  Courtesy : Chhaganlal Gandhi</w:t>
      </w:r>
    </w:p>
    <w:p>
      <w:pPr>
        <w:autoSpaceDN w:val="0"/>
        <w:autoSpaceDE w:val="0"/>
        <w:widowControl/>
        <w:spacing w:line="220" w:lineRule="exact" w:before="60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a Chhaganlal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Hoshiari, niece of Balvantsinha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 LETTER  TO  NAJUKLAL  N.  CHOKSI</w:t>
      </w:r>
    </w:p>
    <w:p>
      <w:pPr>
        <w:autoSpaceDN w:val="0"/>
        <w:autoSpaceDE w:val="0"/>
        <w:widowControl/>
        <w:spacing w:line="266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NAJUKLAL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article will be printed after some revisions.  It is not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published before the 30th.  My being at a distance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is a big handicap, and, secondly, the quota for paper is only </w:t>
      </w:r>
      <w:r>
        <w:rPr>
          <w:rFonts w:ascii="Times" w:hAnsi="Times" w:eastAsia="Times"/>
          <w:b w:val="0"/>
          <w:i w:val="0"/>
          <w:color w:val="000000"/>
          <w:sz w:val="22"/>
        </w:rPr>
        <w:t>eight pages.</w:t>
      </w:r>
    </w:p>
    <w:p>
      <w:pPr>
        <w:autoSpaceDN w:val="0"/>
        <w:tabs>
          <w:tab w:pos="550" w:val="left"/>
          <w:tab w:pos="33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complete or partial fast, steam-bath, hip-bath and friction-bath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best remedies for Chi. Moti’s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arthritis.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Prabodh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seems to be getting on well.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 N. 12155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 LETTER  TO  BALVANTSINHA</w:t>
      </w:r>
    </w:p>
    <w:p>
      <w:pPr>
        <w:autoSpaceDN w:val="0"/>
        <w:autoSpaceDE w:val="0"/>
        <w:widowControl/>
        <w:spacing w:line="266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BALVANTSINHA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win over Gajaraj [with love].   Anger will consume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 well as him.  If you give up anger, you will both rise high.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you know it is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mahashana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mahapapma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24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 N. 1969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3262"/>
        <w:gridCol w:w="3262"/>
      </w:tblGrid>
      <w:tr>
        <w:trPr>
          <w:trHeight w:hRule="exact" w:val="610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5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140.  LETTER  TO  KRISHNACHANDRA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3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OONA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14" w:lineRule="exact" w:before="0" w:after="266"/>
        <w:ind w:left="0" w:right="0"/>
      </w:pPr>
    </w:p>
    <w:p>
      <w:pPr>
        <w:sectPr>
          <w:pgSz w:w="9360" w:h="12960"/>
          <w:pgMar w:top="646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KRISHNACHANDRA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646" w:right="1396" w:bottom="458" w:left="1440" w:header="720" w:footer="720" w:gutter="0"/>
          <w:cols w:num="2" w:equalWidth="0">
            <w:col w:w="3486" w:space="0"/>
            <w:col w:w="3037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88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1946</w:t>
      </w:r>
    </w:p>
    <w:p>
      <w:pPr>
        <w:sectPr>
          <w:type w:val="nextColumn"/>
          <w:pgSz w:w="9360" w:h="12960"/>
          <w:pgMar w:top="646" w:right="1396" w:bottom="458" w:left="1440" w:header="720" w:footer="720" w:gutter="0"/>
          <w:cols w:num="2" w:equalWidth="0">
            <w:col w:w="3486" w:space="0"/>
            <w:col w:w="3037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have left it to you to decide about teaching. </w:t>
      </w:r>
      <w:r>
        <w:rPr>
          <w:rFonts w:ascii="Times" w:hAnsi="Times" w:eastAsia="Times"/>
          <w:b w:val="0"/>
          <w:i w:val="0"/>
          <w:color w:val="000000"/>
          <w:sz w:val="22"/>
        </w:rPr>
        <w:t>The general rule is that a manager only manages.  But he reserves to</w:t>
      </w:r>
    </w:p>
    <w:p>
      <w:pPr>
        <w:autoSpaceDN w:val="0"/>
        <w:autoSpaceDE w:val="0"/>
        <w:widowControl/>
        <w:spacing w:line="220" w:lineRule="exact" w:before="32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and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Arch-devourer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Arch-sinner; the source, however, has </w:t>
      </w:r>
      <w:r>
        <w:rPr>
          <w:rFonts w:ascii="Times" w:hAnsi="Times" w:eastAsia="Times"/>
          <w:b w:val="0"/>
          <w:i/>
          <w:color w:val="000000"/>
          <w:sz w:val="18"/>
        </w:rPr>
        <w:t>mahapaka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type w:val="continuous"/>
          <w:pgSz w:w="9360" w:h="12960"/>
          <w:pgMar w:top="646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the right to make exceptions.  It is true that teaching also is a </w:t>
      </w:r>
      <w:r>
        <w:rPr>
          <w:rFonts w:ascii="Times" w:hAnsi="Times" w:eastAsia="Times"/>
          <w:b w:val="0"/>
          <w:i w:val="0"/>
          <w:color w:val="000000"/>
          <w:sz w:val="22"/>
        </w:rPr>
        <w:t>part of the management.</w:t>
      </w:r>
    </w:p>
    <w:p>
      <w:pPr>
        <w:autoSpaceDN w:val="0"/>
        <w:autoSpaceDE w:val="0"/>
        <w:widowControl/>
        <w:spacing w:line="300" w:lineRule="exact" w:before="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of more land for farming, is there? </w:t>
      </w:r>
      <w:r>
        <w:rPr>
          <w:rFonts w:ascii="Times" w:hAnsi="Times" w:eastAsia="Times"/>
          <w:b w:val="0"/>
          <w:i w:val="0"/>
          <w:color w:val="000000"/>
          <w:sz w:val="22"/>
        </w:rPr>
        <w:t>It is good that you go into the village.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well.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 N. 4485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 LETTER  TO  ANANTRAM  PURI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1946</w:t>
      </w:r>
    </w:p>
    <w:p>
      <w:pPr>
        <w:autoSpaceDN w:val="0"/>
        <w:autoSpaceDE w:val="0"/>
        <w:widowControl/>
        <w:spacing w:line="294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ANANTRAM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have concentrated your attention on farming.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try any farming without  the use of bullocks?  I can tell you, </w:t>
      </w:r>
      <w:r>
        <w:rPr>
          <w:rFonts w:ascii="Times" w:hAnsi="Times" w:eastAsia="Times"/>
          <w:b w:val="0"/>
          <w:i w:val="0"/>
          <w:color w:val="000000"/>
          <w:sz w:val="22"/>
        </w:rPr>
        <w:t>in that too, there is something special.  Keep well.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 Courtesy : Pyarelal</w:t>
      </w:r>
    </w:p>
    <w:p>
      <w:pPr>
        <w:autoSpaceDN w:val="0"/>
        <w:autoSpaceDE w:val="0"/>
        <w:widowControl/>
        <w:spacing w:line="292" w:lineRule="exact" w:before="402" w:after="0"/>
        <w:ind w:left="0" w:right="180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142.  LETTER  TO  KEDAR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1946</w:t>
      </w:r>
    </w:p>
    <w:p>
      <w:pPr>
        <w:autoSpaceDN w:val="0"/>
        <w:autoSpaceDE w:val="0"/>
        <w:widowControl/>
        <w:spacing w:line="294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KEDAR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Janakidevi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sent me your letter dated February 22,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1946, to her and also your article.  I listened to everything [being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me].  I do not agree with your view-point.  True,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 more after achieving independence, but for neglect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cattle, we alone are responsible; the Government has no hand in it.  I </w:t>
      </w:r>
      <w:r>
        <w:rPr>
          <w:rFonts w:ascii="Times" w:hAnsi="Times" w:eastAsia="Times"/>
          <w:b w:val="0"/>
          <w:i w:val="0"/>
          <w:color w:val="000000"/>
          <w:sz w:val="22"/>
        </w:rPr>
        <w:t>am afraid, you have not thought over it fully.</w:t>
      </w:r>
    </w:p>
    <w:p>
      <w:pPr>
        <w:autoSpaceDN w:val="0"/>
        <w:autoSpaceDE w:val="0"/>
        <w:widowControl/>
        <w:spacing w:line="240" w:lineRule="exact" w:before="7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Janakidevi Bajaj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28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for sending the cheque for Rs. 500.  I am sending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as indicated by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EDAR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AIRY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ORPORATION</w:t>
      </w:r>
      <w:r>
        <w:rPr>
          <w:rFonts w:ascii="Times" w:hAnsi="Times" w:eastAsia="Times"/>
          <w:b w:val="0"/>
          <w:i w:val="0"/>
          <w:color w:val="000000"/>
          <w:sz w:val="20"/>
        </w:rPr>
        <w:t>,  R</w:t>
      </w:r>
      <w:r>
        <w:rPr>
          <w:rFonts w:ascii="Times" w:hAnsi="Times" w:eastAsia="Times"/>
          <w:b w:val="0"/>
          <w:i w:val="0"/>
          <w:color w:val="000000"/>
          <w:sz w:val="18"/>
        </w:rPr>
        <w:t>OORKEE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EHRA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 Courtesy : Pyarelal</w:t>
      </w:r>
    </w:p>
    <w:p>
      <w:pPr>
        <w:autoSpaceDN w:val="0"/>
        <w:autoSpaceDE w:val="0"/>
        <w:widowControl/>
        <w:spacing w:line="292" w:lineRule="exact" w:before="302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143.  STATEMENT  TO  THE  PRESS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events has raised the question of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whiteman’s policy to the highest level.  Unseen, it holds the seeds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world war.  The threatened Land and Franchise Bill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the South African Indian delegation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India,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superficially it affects the Indians of Natal and the Transvaal,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effect a challenge to Asia and by implication to the Negro races.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in her present exalted mood can view it in no other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Jawaharlal Nehru is Indian to the core but, being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internationalist, he has made us used to looking at everything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international light instead of the parochial.  India, weak physically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materially but strong ethically and numerically, has proclaimed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house-tops that her independence would be a threat to no 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nation, but will be a help to noble effort throughout the world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of relief to all its exploited peoples.  Therefore India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contemplated measure of the Union of  South Africa as an insult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challenge to them.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deputation see in the present measure not merely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 on Indian property rights but also on their status as free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want merely to exsit in South Africa. They need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the deputation all the way to India for that purpose.  They want to </w:t>
      </w:r>
      <w:r>
        <w:rPr>
          <w:rFonts w:ascii="Times" w:hAnsi="Times" w:eastAsia="Times"/>
          <w:b w:val="0"/>
          <w:i w:val="0"/>
          <w:color w:val="000000"/>
          <w:sz w:val="22"/>
        </w:rPr>
        <w:t>be in South Africa as equals of the European settlers of South Africa.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Mirabehn”, 18-3-1946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“Indians in South Africa”. 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20-3-1946, the statement was released on March 19.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their memorandum to the Viceroy,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Memorandum to Viceroy”,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8-3-1946. and “South African Indian Deputation’s Memorandum to the Viceroy”,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12-3-1946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resolution by the Congress Working Committee,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“Congress </w:t>
      </w:r>
      <w:r>
        <w:rPr>
          <w:rFonts w:ascii="Times" w:hAnsi="Times" w:eastAsia="Times"/>
          <w:b w:val="0"/>
          <w:i w:val="0"/>
          <w:color w:val="000000"/>
          <w:sz w:val="18"/>
        </w:rPr>
        <w:t>Working Committee Resolution on South Africa”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2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know that today they are not.  But they must stop deterioration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hence move forward. In that forward march India will help,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Indeed all the moral forces will be at their call. The brunt,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will have to be borne by them.  They rediscovered the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 (Satyagraha) and that will be their only and ultimate source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power.  Time for it is not yet.  Let us hope, it will never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to try together on their side all the moral forces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world. They will have to clear the ground of all the weeds, all sordid-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ness, all personal ambition which always and everywhere creeps in,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sleepless vigilance is not kept on the watch-tower.  Imagine the plight </w:t>
      </w:r>
      <w:r>
        <w:rPr>
          <w:rFonts w:ascii="Times" w:hAnsi="Times" w:eastAsia="Times"/>
          <w:b w:val="0"/>
          <w:i w:val="0"/>
          <w:color w:val="000000"/>
          <w:sz w:val="22"/>
        </w:rPr>
        <w:t>of a poor barque sailing when the beacon light in front has gone out.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be prepared for accidents and consequent suffering.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in earnest and hardy enough to brave the worst,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come out the best in the end.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the whites of South Africa?  They invited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first instance.  If they had thought the invitees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like slaves or that they would not be followed by their free </w:t>
      </w:r>
      <w:r>
        <w:rPr>
          <w:rFonts w:ascii="Times" w:hAnsi="Times" w:eastAsia="Times"/>
          <w:b w:val="0"/>
          <w:i w:val="0"/>
          <w:color w:val="000000"/>
          <w:sz w:val="22"/>
        </w:rPr>
        <w:t>brethren, they (the whites) were soon undeceived.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real superiority require outside props in the shape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legislation? Will they see that every such wall of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weakens them, ultimately rendering them effeminate ? The lesson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ought to teach them that might is not right. Right only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might. Field Marshal Smuts is a great soldier-statesman.  Will he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perceive that he will be taking the whitemen of South  Africa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precipice, if he persists in the policy underlying his measure?  Let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counsel with the Allies to whose victory on the battlefield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contributed not a little.  He will surely throw away its fruits,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persists in his plan of protecting the civilization of the West by </w:t>
      </w:r>
      <w:r>
        <w:rPr>
          <w:rFonts w:ascii="Times" w:hAnsi="Times" w:eastAsia="Times"/>
          <w:b w:val="0"/>
          <w:i w:val="0"/>
          <w:color w:val="000000"/>
          <w:sz w:val="22"/>
        </w:rPr>
        <w:t>artificial means.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>, March 18,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24-3-1946</w:t>
      </w:r>
    </w:p>
    <w:p>
      <w:pPr>
        <w:autoSpaceDN w:val="0"/>
        <w:autoSpaceDE w:val="0"/>
        <w:widowControl/>
        <w:spacing w:line="292" w:lineRule="exact" w:before="31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144.  FAMINES  AND  BIRTH  RATE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Maj. Gen. Sir John McGaw, President, India Office Medical </w:t>
      </w:r>
      <w:r>
        <w:rPr>
          <w:rFonts w:ascii="Times" w:hAnsi="Times" w:eastAsia="Times"/>
          <w:b w:val="0"/>
          <w:i w:val="0"/>
          <w:color w:val="000000"/>
          <w:sz w:val="22"/>
        </w:rPr>
        <w:t>Board, is reported by a correspondent to have said :</w:t>
      </w:r>
    </w:p>
    <w:p>
      <w:pPr>
        <w:autoSpaceDN w:val="0"/>
        <w:autoSpaceDE w:val="0"/>
        <w:widowControl/>
        <w:spacing w:line="240" w:lineRule="exact" w:before="10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Famines in India will recur; in fact India is today facing perpetual famine.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Unless something is done to decrease the birth rate in India, the country will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heading straight for a calamity.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correspondent asks what I have to say on this grave issue.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this and some other ways of explaining away famines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to divert the attention from the only cause of recurring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famines in this benighted land.  I have stated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repeat here,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famines of India are not a calamity descended upon us from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is a calamity created by the rulers—whether through ignorant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 or whether consciously or otherwise does not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Prevention against drought is not beyond human effort and ingenuity.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effort has not proved ineffective in other countries.  In India a </w:t>
      </w:r>
      <w:r>
        <w:rPr>
          <w:rFonts w:ascii="Times" w:hAnsi="Times" w:eastAsia="Times"/>
          <w:b w:val="0"/>
          <w:i w:val="0"/>
          <w:color w:val="000000"/>
          <w:sz w:val="22"/>
        </w:rPr>
        <w:t>sustained intelligent effort has never been made.</w:t>
      </w:r>
    </w:p>
    <w:p>
      <w:pPr>
        <w:autoSpaceDN w:val="0"/>
        <w:autoSpaceDE w:val="0"/>
        <w:widowControl/>
        <w:spacing w:line="240" w:lineRule="exact" w:before="54" w:after="0"/>
        <w:ind w:left="10" w:right="98" w:firstLine="9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bogey of increasing birth rate is not a new thing. 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often trotted out.  Increase in population is not, and ought not,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regarded as a calamity to be avoided.  Its regulation or restriction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artificial methods is a calamity of the first grade whether we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or not. It is bound to degrade the race, if it becomes universal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God, it is never likely to be.  Pestilence, wars and famines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cursed antidotes against cursed lust which is responsible for unwanted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 If we would avoid this three-fold curse, we would avoid too </w:t>
      </w:r>
      <w:r>
        <w:rPr>
          <w:rFonts w:ascii="Times" w:hAnsi="Times" w:eastAsia="Times"/>
          <w:b w:val="0"/>
          <w:i w:val="0"/>
          <w:color w:val="000000"/>
          <w:sz w:val="22"/>
        </w:rPr>
        <w:t>the curse of unwanted children by the sovereign remedy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control.  The evil  consequences  of artificial methods are being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discerning men even now.  Without, however, encroaching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moral domain, let me say that propagation of the race rabbit-wise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undoubtedly be stopped; but not so as to bring greater evils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train.  It should be stopped by methods which in themselves ennoble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race.  In other words, it is all a matter of proper education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embrace every department of life; and dealing with one curse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in its orbit all the others.  A way is not to be avoided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upward and therefore uphill.  Man’s upward progress 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>means ever-increasing difficulty, which is to be welcomed.</w:t>
      </w:r>
    </w:p>
    <w:p>
      <w:pPr>
        <w:autoSpaceDN w:val="0"/>
        <w:autoSpaceDE w:val="0"/>
        <w:widowControl/>
        <w:spacing w:line="240" w:lineRule="exact" w:before="54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March 19,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31-3-1946</w:t>
      </w:r>
    </w:p>
    <w:p>
      <w:pPr>
        <w:autoSpaceDN w:val="0"/>
        <w:autoSpaceDE w:val="0"/>
        <w:widowControl/>
        <w:spacing w:line="292" w:lineRule="exact" w:before="27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145. TELEGRAM TO SHYAMLAL</w:t>
      </w:r>
    </w:p>
    <w:p>
      <w:pPr>
        <w:autoSpaceDN w:val="0"/>
        <w:autoSpaceDE w:val="0"/>
        <w:widowControl/>
        <w:spacing w:line="266" w:lineRule="exact" w:before="86" w:after="0"/>
        <w:ind w:left="0" w:right="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1946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HYAMLAL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AJAJWADI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12" w:lineRule="exact" w:before="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IT  APPEARS  I  NEED  MOVE  BEFORE  FIRST  APRIL, THEREFORE  IT  SEEMS </w:t>
      </w:r>
    </w:p>
    <w:p>
      <w:pPr>
        <w:autoSpaceDN w:val="0"/>
        <w:autoSpaceDE w:val="0"/>
        <w:widowControl/>
        <w:spacing w:line="240" w:lineRule="exact" w:before="7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United Press of India”, 7-2-1946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04" w:right="133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MEETING  AS  ORIGINALLY  FIXED  POSSIBLE  BUT  I  STILL  THINK  INADVISABLE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BUT  YOU  CAN  RECONSIDER  IF  YOU  WISH.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146. FRAGMENT OF LETTER TO AMRITLAL V. THAKKAR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1946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day dawns, they say, from the moment you wake up.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woken up, I cannot now rest. . . . You know, I used to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East End even during the Round Table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East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described as the Harijan quarters of London.  In the room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there was hardly accommodation enough for two.  A chest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drawers was the only furniture—no table, no chairs.  One slept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floor.  All round were the slums.  And yet Kingsley Hall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called a model of cleanliness.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7-4-1946</w:t>
      </w:r>
    </w:p>
    <w:p>
      <w:pPr>
        <w:autoSpaceDN w:val="0"/>
        <w:autoSpaceDE w:val="0"/>
        <w:widowControl/>
        <w:spacing w:line="292" w:lineRule="exact" w:before="370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147.  LETTER  TO  VALLABHBHAI  PATEL</w:t>
      </w:r>
    </w:p>
    <w:p>
      <w:pPr>
        <w:autoSpaceDN w:val="0"/>
        <w:autoSpaceDE w:val="0"/>
        <w:widowControl/>
        <w:spacing w:line="266" w:lineRule="exact" w:before="126" w:after="252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VALLABHBHAI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516" w:right="1404" w:bottom="468" w:left="1440" w:header="720" w:footer="720" w:gutter="0"/>
          <w:cols w:num="2" w:equalWidth="0">
            <w:col w:w="3356" w:space="0"/>
            <w:col w:w="316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6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1946</w:t>
      </w:r>
    </w:p>
    <w:p>
      <w:pPr>
        <w:sectPr>
          <w:type w:val="nextColumn"/>
          <w:pgSz w:w="9360" w:h="12960"/>
          <w:pgMar w:top="516" w:right="1404" w:bottom="468" w:left="1440" w:header="720" w:footer="720" w:gutter="0"/>
          <w:cols w:num="2" w:equalWidth="0">
            <w:col w:w="3356" w:space="0"/>
            <w:col w:w="316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receive your message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Navy.  I also got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from the Associated Press.  I paid no attention to it. 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it worth attending to either.  I feel that we should chart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in faith, and wait and see whatever is to happen. 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>one who is already armed worry especially when the weapon in his</w:t>
      </w:r>
    </w:p>
    <w:p>
      <w:pPr>
        <w:autoSpaceDN w:val="0"/>
        <w:autoSpaceDE w:val="0"/>
        <w:widowControl/>
        <w:spacing w:line="220" w:lineRule="exact" w:before="5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 is extracted from Pyarelal’s “Weekly Letter—II”.  Pyarelal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explains that “Gandhiji has given the reasons for his deciding to stay in Harijan </w:t>
      </w:r>
      <w:r>
        <w:rPr>
          <w:rFonts w:ascii="Times" w:hAnsi="Times" w:eastAsia="Times"/>
          <w:b w:val="0"/>
          <w:i w:val="0"/>
          <w:color w:val="000000"/>
          <w:sz w:val="18"/>
        </w:rPr>
        <w:t>quarters during his forthcoming visits fo Bombay and Delhi”;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“Why Bhangi </w:t>
      </w:r>
      <w:r>
        <w:rPr>
          <w:rFonts w:ascii="Times" w:hAnsi="Times" w:eastAsia="Times"/>
          <w:b w:val="0"/>
          <w:i w:val="0"/>
          <w:color w:val="000000"/>
          <w:sz w:val="18"/>
        </w:rPr>
        <w:t>Quarters?”, 25-3-1946.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saying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1931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Pyarelal, the addressee replied that “he would himself hereafter </w:t>
      </w:r>
      <w:r>
        <w:rPr>
          <w:rFonts w:ascii="Times" w:hAnsi="Times" w:eastAsia="Times"/>
          <w:b w:val="0"/>
          <w:i w:val="0"/>
          <w:color w:val="000000"/>
          <w:sz w:val="18"/>
        </w:rPr>
        <w:t>stay with Gandhiji in the Harijan quarters”.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>The Indian Annual Register, 1946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,”The Foods of India”,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Vallabhbhai Patel had advised the striking R. I. N. ratings to “surrender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unconditionally” and told them that the “Congress would do its best” to get “their </w:t>
      </w:r>
      <w:r>
        <w:rPr>
          <w:rFonts w:ascii="Times" w:hAnsi="Times" w:eastAsia="Times"/>
          <w:b w:val="0"/>
          <w:i w:val="0"/>
          <w:color w:val="000000"/>
          <w:sz w:val="18"/>
        </w:rPr>
        <w:t>legitimate demands accepted without victimization”.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Ramabana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These lines of Pritam constantly reverberate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ears : Those who are in the fire feel the highest happiness while </w:t>
      </w:r>
      <w:r>
        <w:rPr>
          <w:rFonts w:ascii="Times" w:hAnsi="Times" w:eastAsia="Times"/>
          <w:b w:val="0"/>
          <w:i w:val="0"/>
          <w:color w:val="000000"/>
          <w:sz w:val="22"/>
        </w:rPr>
        <w:t>the onlookers who remain outside are scorched by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arrange for me to stay in the Bhangi colony. </w:t>
      </w:r>
      <w:r>
        <w:rPr>
          <w:rFonts w:ascii="Times" w:hAnsi="Times" w:eastAsia="Times"/>
          <w:b w:val="0"/>
          <w:i w:val="0"/>
          <w:color w:val="000000"/>
          <w:sz w:val="22"/>
        </w:rPr>
        <w:t>Please do so, if you have not already done it.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nature cure clinic I must select some village.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around for it here.  My plan is that the period form February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end of July should be spent in a comparatively cool place,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April and May in the hills.  This arrangement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Gujarat.  Abu is the only hill station, and it does not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 comparable to that of Panchgani or Mahabaleshvar.  Nor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found cool climate like that of Poona anywhere in Gujarat.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you all this in order that you should have nothing to complain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later.  However, do you think one could find a place in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nature cure work could be done and also where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be satisfied?  And would you really prefer it?  Nature cure </w:t>
      </w:r>
      <w:r>
        <w:rPr>
          <w:rFonts w:ascii="Times" w:hAnsi="Times" w:eastAsia="Times"/>
          <w:b w:val="0"/>
          <w:i w:val="0"/>
          <w:color w:val="000000"/>
          <w:sz w:val="22"/>
        </w:rPr>
        <w:t>is no longer a hobby with me.  I must try it out in detail.</w:t>
      </w:r>
    </w:p>
    <w:p>
      <w:pPr>
        <w:autoSpaceDN w:val="0"/>
        <w:autoSpaceDE w:val="0"/>
        <w:widowControl/>
        <w:spacing w:line="220" w:lineRule="exact" w:before="46" w:after="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1128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74" w:lineRule="exact" w:before="276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ARDAR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ALLABHBHAI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68 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ARINE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RIVE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OMBAY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 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302-3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 LETTER  TO  MANU  GANDHI</w:t>
      </w:r>
    </w:p>
    <w:p>
      <w:pPr>
        <w:autoSpaceDN w:val="0"/>
        <w:autoSpaceDE w:val="0"/>
        <w:widowControl/>
        <w:spacing w:line="294" w:lineRule="exact" w:before="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1946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MANUDI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of the 8th.  It is sheer diffidence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relying on fate.  What can be done if Umiya does not do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or does not have the spirit to fight back?  I will explain this </w:t>
      </w:r>
      <w:r>
        <w:rPr>
          <w:rFonts w:ascii="Times" w:hAnsi="Times" w:eastAsia="Times"/>
          <w:b w:val="0"/>
          <w:i w:val="0"/>
          <w:color w:val="000000"/>
          <w:sz w:val="22"/>
        </w:rPr>
        <w:t>further when we meet at some leisure.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certainly arrange for your studies.  But why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for me?  Laying down conditions betrays your distrust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unhappiness.  That is why I desire the presence of Jaisukhlal. </w:t>
      </w:r>
      <w:r>
        <w:rPr>
          <w:rFonts w:ascii="Times" w:hAnsi="Times" w:eastAsia="Times"/>
          <w:b w:val="0"/>
          <w:i w:val="0"/>
          <w:color w:val="000000"/>
          <w:sz w:val="22"/>
        </w:rPr>
        <w:t>Moreover I would not shift you from there as long as you are happy</w:t>
      </w:r>
    </w:p>
    <w:p>
      <w:pPr>
        <w:autoSpaceDN w:val="0"/>
        <w:autoSpaceDE w:val="0"/>
        <w:widowControl/>
        <w:spacing w:line="220" w:lineRule="exact" w:before="28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Rama’s arrow, i. e., something unfailing like faith in God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Jaisukhlal Gandhi’s dauthers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0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contented there.  Don’t think that the problem about Jaisukhlal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unimprtant.  For the present I would insist on his being wherever you </w:t>
      </w:r>
      <w:r>
        <w:rPr>
          <w:rFonts w:ascii="Times" w:hAnsi="Times" w:eastAsia="Times"/>
          <w:b w:val="0"/>
          <w:i w:val="0"/>
          <w:color w:val="000000"/>
          <w:sz w:val="22"/>
        </w:rPr>
        <w:t>are.  Moreover he also should be able to see clearly his way.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received the copy sent by you.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has gone to Delhi for a few days.  Sushila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Quetta to her sister, Satya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It will be a month before she </w:t>
      </w:r>
      <w:r>
        <w:rPr>
          <w:rFonts w:ascii="Times" w:hAnsi="Times" w:eastAsia="Times"/>
          <w:b w:val="0"/>
          <w:i w:val="0"/>
          <w:color w:val="000000"/>
          <w:sz w:val="22"/>
        </w:rPr>
        <w:t>can return.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20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M.M.U./XXIV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3285"/>
        <w:gridCol w:w="3285"/>
      </w:tblGrid>
      <w:tr>
        <w:trPr>
          <w:trHeight w:hRule="exact" w:val="634"/>
        </w:trPr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149.  LETTER  TO SHARDA  G.  CHOKHAWALA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OONA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70" w:lineRule="exact" w:before="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1946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BABUDI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got the book, too.  Did you learn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useful from it?  Did you take down notes?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 Anand to write to me.  You should not put a one-sided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on what I write.  Remaining contented and cheerful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condition does not mean that no reasonable effort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a detached spirit to improve or change things. 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>are gaining strength.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24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 W. 10068.  Courtesy : Sharda G. Chokhawala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0"/>
        <w:gridCol w:w="2190"/>
        <w:gridCol w:w="2190"/>
      </w:tblGrid>
      <w:tr>
        <w:trPr>
          <w:trHeight w:hRule="exact" w:val="1032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3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BHAI  RAI  BABU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150.  LETTER  TO  RAI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72" w:after="0"/>
              <w:ind w:left="290" w:right="0" w:firstLine="8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OONA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19, 1946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 of the 13th.  I think your questions themselves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contain the answers.  Hence I have nothing to say.</w:t>
      </w:r>
    </w:p>
    <w:p>
      <w:pPr>
        <w:autoSpaceDN w:val="0"/>
        <w:tabs>
          <w:tab w:pos="5690" w:val="left"/>
        </w:tabs>
        <w:autoSpaceDE w:val="0"/>
        <w:widowControl/>
        <w:spacing w:line="226" w:lineRule="exact" w:before="0" w:after="0"/>
        <w:ind w:left="52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 Courtesy : Pyarelal</w:t>
      </w:r>
    </w:p>
    <w:p>
      <w:pPr>
        <w:autoSpaceDN w:val="0"/>
        <w:autoSpaceDE w:val="0"/>
        <w:widowControl/>
        <w:spacing w:line="240" w:lineRule="exact" w:before="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Sushila Nayyar and her cousin, Dr. Satyavati Malhotra, who was working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Lady Dufferin Hospital, Quetta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 LETTER  TO  NAGADI</w:t>
      </w:r>
    </w:p>
    <w:p>
      <w:pPr>
        <w:autoSpaceDN w:val="0"/>
        <w:autoSpaceDE w:val="0"/>
        <w:widowControl/>
        <w:spacing w:line="294" w:lineRule="exact" w:before="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19,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NAGADI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February 26, 1946.  I understand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say.  I take it that when the time comes you as well as the others will </w:t>
      </w:r>
      <w:r>
        <w:rPr>
          <w:rFonts w:ascii="Times" w:hAnsi="Times" w:eastAsia="Times"/>
          <w:b w:val="0"/>
          <w:i w:val="0"/>
          <w:color w:val="000000"/>
          <w:sz w:val="22"/>
        </w:rPr>
        <w:t>rise to the occasion.  Your son is going to come and see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Pyarelal Papers.  Courtesy 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LETTER TO AMRITLAL T. NANAVATI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these the new rules or are they current ones 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current rules who has initiated the ones in the second column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decide that this is to be discarded and that to be accepted ? </w:t>
      </w:r>
      <w:r>
        <w:rPr>
          <w:rFonts w:ascii="Times" w:hAnsi="Times" w:eastAsia="Times"/>
          <w:b w:val="0"/>
          <w:i w:val="0"/>
          <w:color w:val="000000"/>
          <w:sz w:val="22"/>
        </w:rPr>
        <w:t>Or will the Hindustani Sangh have to decide it ?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 LETTER  TO  SARDUL  SINGH  CAVEESHAR</w:t>
      </w:r>
    </w:p>
    <w:p>
      <w:pPr>
        <w:autoSpaceDN w:val="0"/>
        <w:autoSpaceDE w:val="0"/>
        <w:widowControl/>
        <w:spacing w:line="294" w:lineRule="exact" w:before="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CAVEESHAR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March 3.  It pains me that you start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thinking.  I feel, it is not worth pointing out the mistakes in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 as well as in the statement.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ARDUL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INGH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AVEESHAR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 Courtesy : Pyarelal</w:t>
      </w:r>
    </w:p>
    <w:p>
      <w:pPr>
        <w:autoSpaceDN w:val="0"/>
        <w:autoSpaceDE w:val="0"/>
        <w:widowControl/>
        <w:spacing w:line="220" w:lineRule="exact" w:before="108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letter, written in Devangari, is found among the letters of this date.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 was pertaining to the Urdu script.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16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 LETTER  TO  MUNNALAL  G.  SHAH</w:t>
      </w:r>
    </w:p>
    <w:p>
      <w:pPr>
        <w:autoSpaceDN w:val="0"/>
        <w:autoSpaceDE w:val="0"/>
        <w:widowControl/>
        <w:spacing w:line="266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MUNNALAL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letter at your demand.  Since your movements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uncertain, I had thought of saving time by not writing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it is doubtful whether you will get this letter.  Your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>the 17th came into my hands just now (after the morning prayers).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Chi. Kanchan. Since my own plans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uncertain, I would advise you not to bring along Kanchan.  Moreover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Chi. Kanu has gone over there and is busy with the preparations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camp.  It will, therefore, be convenient, if Kanchan is there.  Abha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here, for very few women are joining the camp, and Kanu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detained Abha here thinking that she will be able to go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company of some lady from the Ashram.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you say about Annapurna is quite true.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42" w:after="0"/>
        <w:ind w:left="0" w:right="9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 W. 10237.  Courtesy : Munnalal G. Shah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155.  LETTER  TO  JAIKRISHNA  P.  BHANSALI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26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pgSz w:w="9360" w:h="12960"/>
          <w:pgMar w:top="66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BHANSALI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666" w:right="1396" w:bottom="468" w:left="1440" w:header="720" w:footer="720" w:gutter="0"/>
          <w:cols w:num="2" w:equalWidth="0">
            <w:col w:w="3136" w:space="0"/>
            <w:col w:w="3387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88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1946</w:t>
      </w:r>
    </w:p>
    <w:p>
      <w:pPr>
        <w:sectPr>
          <w:type w:val="nextColumn"/>
          <w:pgSz w:w="9360" w:h="12960"/>
          <w:pgMar w:top="666" w:right="1396" w:bottom="468" w:left="1440" w:header="720" w:footer="720" w:gutter="0"/>
          <w:cols w:num="2" w:equalWidth="0">
            <w:col w:w="3136" w:space="0"/>
            <w:col w:w="3387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learn to strike a balance.  Maybe, it is for you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sole remaining step.  I see no sense in a man undertaking a fast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rid of his excess fat resulting from overeating.  It is my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man who eats a balanced diet and the one who eats little fare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one who undertakes fasts.  The place that is then left for </w:t>
      </w:r>
      <w:r>
        <w:rPr>
          <w:rFonts w:ascii="Times" w:hAnsi="Times" w:eastAsia="Times"/>
          <w:b w:val="0"/>
          <w:i w:val="0"/>
          <w:color w:val="000000"/>
          <w:sz w:val="22"/>
        </w:rPr>
        <w:t>fasting is divine.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that the manager of the Ashram should be of mature age </w:t>
      </w:r>
      <w:r>
        <w:rPr>
          <w:rFonts w:ascii="Times" w:hAnsi="Times" w:eastAsia="Times"/>
          <w:b w:val="0"/>
          <w:i w:val="0"/>
          <w:color w:val="000000"/>
          <w:sz w:val="22"/>
        </w:rPr>
        <w:t>and experience. I shall understand better, if you elaborate the point</w:t>
      </w:r>
    </w:p>
    <w:p>
      <w:pPr>
        <w:autoSpaceDN w:val="0"/>
        <w:autoSpaceDE w:val="0"/>
        <w:widowControl/>
        <w:spacing w:line="240" w:lineRule="exact" w:before="6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written in Devangari.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6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more specifically.  It is not certain, however, that whomsoever we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might find must be someone from amongst the Ashram inmates?</w:t>
      </w:r>
    </w:p>
    <w:p>
      <w:pPr>
        <w:autoSpaceDN w:val="0"/>
        <w:autoSpaceDE w:val="0"/>
        <w:widowControl/>
        <w:spacing w:line="220" w:lineRule="exact" w:before="86" w:after="12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34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HANSALIBHAI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Pyarelel Papers.  Courtesy : Pyarelal</w:t>
      </w:r>
    </w:p>
    <w:p>
      <w:pPr>
        <w:autoSpaceDN w:val="0"/>
        <w:autoSpaceDE w:val="0"/>
        <w:widowControl/>
        <w:spacing w:line="292" w:lineRule="exact" w:before="26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156.  LETTER  TO  AMTUSSALAAM</w:t>
      </w:r>
    </w:p>
    <w:p>
      <w:pPr>
        <w:autoSpaceDN w:val="0"/>
        <w:autoSpaceDE w:val="0"/>
        <w:widowControl/>
        <w:spacing w:line="270" w:lineRule="exact" w:before="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1946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AMTUL  SALAAM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20" w:lineRule="exact" w:before="7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write to you, but I think of you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 I wish you to be well and render good service.  Every village is a </w:t>
      </w:r>
      <w:r>
        <w:rPr>
          <w:rFonts w:ascii="Times" w:hAnsi="Times" w:eastAsia="Times"/>
          <w:b w:val="0"/>
          <w:i w:val="0"/>
          <w:color w:val="000000"/>
          <w:sz w:val="22"/>
        </w:rPr>
        <w:t>place for service.</w:t>
      </w:r>
    </w:p>
    <w:p>
      <w:pPr>
        <w:autoSpaceDN w:val="0"/>
        <w:autoSpaceDE w:val="0"/>
        <w:widowControl/>
        <w:spacing w:line="220" w:lineRule="exact" w:before="74" w:after="2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Maganbhai should take friction-baths and must take a little nap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day-time.  He should pass stools regularly.  He should go in </w:t>
      </w:r>
      <w:r>
        <w:rPr>
          <w:rFonts w:ascii="Times" w:hAnsi="Times" w:eastAsia="Times"/>
          <w:b w:val="0"/>
          <w:i w:val="0"/>
          <w:color w:val="000000"/>
          <w:sz w:val="22"/>
        </w:rPr>
        <w:t>reciting Ramanama.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6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reply.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have your mother’s wire; you should send her a sweet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well.</w:t>
      </w:r>
    </w:p>
    <w:p>
      <w:pPr>
        <w:autoSpaceDN w:val="0"/>
        <w:autoSpaceDE w:val="0"/>
        <w:widowControl/>
        <w:spacing w:line="220" w:lineRule="exact" w:before="86" w:after="1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572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 : G. N. 506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 LETTER  TO  ABDUL  KARIM  SHEIKH</w:t>
      </w:r>
    </w:p>
    <w:p>
      <w:pPr>
        <w:autoSpaceDN w:val="0"/>
        <w:autoSpaceDE w:val="0"/>
        <w:widowControl/>
        <w:spacing w:line="294" w:lineRule="exact" w:before="0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1946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ABDUL  KARIM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2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hear that you are getting help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Bombay [Provincial] Congress Committee has taken over </w:t>
      </w:r>
      <w:r>
        <w:rPr>
          <w:rFonts w:ascii="Times" w:hAnsi="Times" w:eastAsia="Times"/>
          <w:b w:val="0"/>
          <w:i w:val="0"/>
          <w:color w:val="000000"/>
          <w:sz w:val="22"/>
        </w:rPr>
        <w:t>the task.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death of both your sons must indeed be a great blow to </w:t>
      </w:r>
      <w:r>
        <w:rPr>
          <w:rFonts w:ascii="Times" w:hAnsi="Times" w:eastAsia="Times"/>
          <w:b w:val="0"/>
          <w:i w:val="0"/>
          <w:color w:val="000000"/>
          <w:sz w:val="22"/>
        </w:rPr>
        <w:t>you.  I too feel sorry.  May God grant you peace.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BDUL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ARIM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HEIKH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AULANA</w:t>
      </w:r>
    </w:p>
    <w:p>
      <w:pPr>
        <w:autoSpaceDN w:val="0"/>
        <w:autoSpaceDE w:val="0"/>
        <w:widowControl/>
        <w:spacing w:line="292" w:lineRule="exact" w:before="29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 CONGRESSMEN  APATHETIC</w:t>
      </w:r>
    </w:p>
    <w:p>
      <w:pPr>
        <w:autoSpaceDN w:val="0"/>
        <w:tabs>
          <w:tab w:pos="910" w:val="left"/>
        </w:tabs>
        <w:autoSpaceDE w:val="0"/>
        <w:widowControl/>
        <w:spacing w:line="28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glad that you have expressed yourself in the matter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a temple to Harijans in Nellore.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It should open the eyes of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16-3-1946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Congressmen.  The reason given for unwillingness to open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was that it might adversely affect the chances of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success in the elections.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represents the general sentiment, it augurs ill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 Even a popular, democratic, India-wide organization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cannot afford to be untrue to its policy (if it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>called creed) of removing untouchability, root and branch. Through-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my close contact with the Congress, ever since my return to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1915, I have found that the more the Congress has held to its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purpose, the more popular it had become.  A democratic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dare to do the right at all cost. He who panders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weaknesses of a people degrades both himself and the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leads them not to democratic but mob rule.  The line of demarcation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democracy and mobocracy is often thin but rigid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than steel, unbreakable.  The one leads to life and progress,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is death, pure and simple. In the ultimate analysis,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fall is to be sought from within and not from without. 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empires of the world could not have bent us, if as a people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above suspicion and temptation.  This may not be regarded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truism.  If we recognize the fundamental facts, we would be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patient and able to deal with whatever difficulty that may face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from within or without.  Preparedness to lose all elections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sacrifice a principle, is the surest way to success 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election.  The results prove that the policy laid down by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1920 has led to success from stage to stage, but only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Congress has been true to the fundamentals of the policy,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during that eventful year.  Untouchability is to go, if India is </w:t>
      </w:r>
      <w:r>
        <w:rPr>
          <w:rFonts w:ascii="Times" w:hAnsi="Times" w:eastAsia="Times"/>
          <w:b w:val="0"/>
          <w:i w:val="0"/>
          <w:color w:val="000000"/>
          <w:sz w:val="22"/>
        </w:rPr>
        <w:t>to live and thrive as a nation.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>, March 21,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31-3-1946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 STATEMENT  TO  THE  PRESS</w:t>
      </w:r>
    </w:p>
    <w:p>
      <w:pPr>
        <w:autoSpaceDN w:val="0"/>
        <w:autoSpaceDE w:val="0"/>
        <w:widowControl/>
        <w:spacing w:line="294" w:lineRule="exact" w:before="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 21, 1946</w:t>
      </w:r>
    </w:p>
    <w:p>
      <w:pPr>
        <w:autoSpaceDN w:val="0"/>
        <w:autoSpaceDE w:val="0"/>
        <w:widowControl/>
        <w:spacing w:line="260" w:lineRule="exact" w:before="4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that the paper at the disposal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 all that I am able to send.  Moreover I have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sufficiently in advance in order that the Navajivan press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cope with the simultaneous issue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English,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>and Gujarati.  I am, therefore, obliged from time to time to send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immediate importance to the Press in advance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It is likely, I fear, that this would be a regular </w:t>
      </w:r>
      <w:r>
        <w:rPr>
          <w:rFonts w:ascii="Times" w:hAnsi="Times" w:eastAsia="Times"/>
          <w:b w:val="0"/>
          <w:i w:val="0"/>
          <w:color w:val="000000"/>
          <w:sz w:val="22"/>
        </w:rPr>
        <w:t>feature.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22-3-1946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 LETTER  TO  CHANDRASHANKER  P.  SHUKLA</w:t>
      </w:r>
    </w:p>
    <w:p>
      <w:pPr>
        <w:autoSpaceDN w:val="0"/>
        <w:autoSpaceDE w:val="0"/>
        <w:widowControl/>
        <w:spacing w:line="266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1946</w:t>
      </w:r>
    </w:p>
    <w:p>
      <w:pPr>
        <w:autoSpaceDN w:val="0"/>
        <w:tabs>
          <w:tab w:pos="550" w:val="left"/>
        </w:tabs>
        <w:autoSpaceDE w:val="0"/>
        <w:widowControl/>
        <w:spacing w:line="25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CHANDRASHANKER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demand is reasonable.  Send Jivanji a copy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and of my reply.  But that does not mean that I or any person </w:t>
      </w:r>
      <w:r>
        <w:rPr>
          <w:rFonts w:ascii="Times" w:hAnsi="Times" w:eastAsia="Times"/>
          <w:b w:val="0"/>
          <w:i w:val="0"/>
          <w:color w:val="000000"/>
          <w:sz w:val="22"/>
        </w:rPr>
        <w:t>authorized by me cannot use these letters as may seem proper to us.</w:t>
      </w:r>
    </w:p>
    <w:p>
      <w:pPr>
        <w:autoSpaceDN w:val="0"/>
        <w:autoSpaceDE w:val="0"/>
        <w:widowControl/>
        <w:spacing w:line="220" w:lineRule="exact" w:before="66" w:after="0"/>
        <w:ind w:left="0" w:right="1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5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2332</w:t>
      </w:r>
    </w:p>
    <w:p>
      <w:pPr>
        <w:autoSpaceDN w:val="0"/>
        <w:autoSpaceDE w:val="0"/>
        <w:widowControl/>
        <w:spacing w:line="292" w:lineRule="exact" w:before="262" w:after="54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 LETTER  TO  VALLABHBHAI  PATEL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VALLABHBHAI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504" w:right="1400" w:bottom="458" w:left="1440" w:header="720" w:footer="720" w:gutter="0"/>
          <w:cols w:num="2" w:equalWidth="0">
            <w:col w:w="3356" w:space="0"/>
            <w:col w:w="3164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288"/>
        <w:ind w:left="1634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21, 1946</w:t>
      </w:r>
    </w:p>
    <w:p>
      <w:pPr>
        <w:sectPr>
          <w:type w:val="nextColumn"/>
          <w:pgSz w:w="9360" w:h="12960"/>
          <w:pgMar w:top="504" w:right="1400" w:bottom="458" w:left="1440" w:header="720" w:footer="720" w:gutter="0"/>
          <w:cols w:num="2" w:equalWidth="0">
            <w:col w:w="3356" w:space="0"/>
            <w:col w:w="316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leaving for Uruli tomorrow.  I shall arrange to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telephone there.  Telegrams, of course, are delivered there.  Success or </w:t>
      </w:r>
      <w:r>
        <w:rPr>
          <w:rFonts w:ascii="Times" w:hAnsi="Times" w:eastAsia="Times"/>
          <w:b w:val="0"/>
          <w:i w:val="0"/>
          <w:color w:val="000000"/>
          <w:sz w:val="22"/>
        </w:rPr>
        <w:t>failure rests with God.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I got from the Professor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Khan Saheb, etc.,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the opposite.  These people’s reply must be that they would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Congress decided.  But will you tell them this or ask the </w:t>
      </w:r>
      <w:r>
        <w:rPr>
          <w:rFonts w:ascii="Times" w:hAnsi="Times" w:eastAsia="Times"/>
          <w:b w:val="0"/>
          <w:i w:val="0"/>
          <w:color w:val="000000"/>
          <w:sz w:val="22"/>
        </w:rPr>
        <w:t>Maulana to do it?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seek what you mean about Gujarat.  I do not want to go </w:t>
      </w:r>
      <w:r>
        <w:rPr>
          <w:rFonts w:ascii="Times" w:hAnsi="Times" w:eastAsia="Times"/>
          <w:b w:val="0"/>
          <w:i w:val="0"/>
          <w:color w:val="000000"/>
          <w:sz w:val="22"/>
        </w:rPr>
        <w:t>anywhere merely for a holiday.</w:t>
      </w:r>
    </w:p>
    <w:p>
      <w:pPr>
        <w:autoSpaceDN w:val="0"/>
        <w:tabs>
          <w:tab w:pos="550" w:val="left"/>
          <w:tab w:pos="36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understand the difficulties about putting me up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Bhangi quarters but do overcome them.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10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hurry about the restitution of Durbar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Gopaldas’s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estate.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J. B. Kripalani, General Secretary of the Congress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written : “It will be as you wish.  But at present one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 enough room in Bombay to bury one’s dead and you want fresh accommodation to </w:t>
      </w:r>
      <w:r>
        <w:rPr>
          <w:rFonts w:ascii="Times" w:hAnsi="Times" w:eastAsia="Times"/>
          <w:b w:val="0"/>
          <w:i w:val="0"/>
          <w:color w:val="000000"/>
          <w:sz w:val="18"/>
        </w:rPr>
        <w:t>be improvised for the living!”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Ruler of the Dhasa, a principality in Saurashtra ough room in Bombay to </w:t>
      </w:r>
      <w:r>
        <w:rPr>
          <w:rFonts w:ascii="Times" w:hAnsi="Times" w:eastAsia="Times"/>
          <w:b w:val="0"/>
          <w:i w:val="0"/>
          <w:color w:val="000000"/>
          <w:sz w:val="18"/>
        </w:rPr>
        <w:t>bury one’s dead and you want fresh accommodation to be improvised for the living!”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type w:val="continuous"/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future of Dinshaw’s clinic is under consideration.  Nothing </w:t>
      </w:r>
      <w:r>
        <w:rPr>
          <w:rFonts w:ascii="Times" w:hAnsi="Times" w:eastAsia="Times"/>
          <w:b w:val="0"/>
          <w:i w:val="0"/>
          <w:color w:val="000000"/>
          <w:sz w:val="22"/>
        </w:rPr>
        <w:t>is decided about the South Africa meeting.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to Mani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 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303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162.  LETTER  TO  LILAVATI  ASAR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1946</w:t>
      </w:r>
    </w:p>
    <w:p>
      <w:pPr>
        <w:autoSpaceDN w:val="0"/>
        <w:autoSpaceDE w:val="0"/>
        <w:widowControl/>
        <w:spacing w:line="294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LILAVATI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never rush in haste to a conclusion.  An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transgress its framework of rules whether good or bad. 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write about the medical [technique] is not something which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summarily dismissed. Vijaya should firmly stick to her studies. 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forbids her to study. In the meanwhile she will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to take the examination.  We can easily absorb her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Kasturba Gandhi National Memorial Trust work when she is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qualified even before her examination.  Don’t let her lose heart. 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you despair in her case.  Let me know, if there is any hitch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attending the classes.  I shall be prepared to have her examined </w:t>
      </w:r>
      <w:r>
        <w:rPr>
          <w:rFonts w:ascii="Times" w:hAnsi="Times" w:eastAsia="Times"/>
          <w:b w:val="0"/>
          <w:i w:val="0"/>
          <w:color w:val="000000"/>
          <w:sz w:val="22"/>
        </w:rPr>
        <w:t>privately.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 have to learn the lesson from Vijaya’s case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[by itself] does not qualify one, although it will often be a 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being qualified.  One does come across such cases nowadays. 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has the same name as a degree-holder’s, or adopts it,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steals the certificate and puts up a sign-board, would people go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long?  Have there been any such cases?  I have very little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of all this.  Hence it would be more than having a degree,</w:t>
      </w:r>
    </w:p>
    <w:p>
      <w:pPr>
        <w:autoSpaceDN w:val="0"/>
        <w:autoSpaceDE w:val="0"/>
        <w:widowControl/>
        <w:spacing w:line="220" w:lineRule="exact" w:before="72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written in Devanagari.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Vijaya acquires real proficiency.  I can actually point out a number </w:t>
      </w:r>
      <w:r>
        <w:rPr>
          <w:rFonts w:ascii="Times" w:hAnsi="Times" w:eastAsia="Times"/>
          <w:b w:val="0"/>
          <w:i w:val="0"/>
          <w:color w:val="000000"/>
          <w:sz w:val="22"/>
        </w:rPr>
        <w:t>of such cases.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what you say about your examination.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300" w:lineRule="exact" w:before="8" w:after="0"/>
        <w:ind w:left="10" w:right="288" w:firstLine="5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 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ILAVATI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 Courtesy : Pyarelal</w:t>
      </w:r>
    </w:p>
    <w:p>
      <w:pPr>
        <w:autoSpaceDN w:val="0"/>
        <w:tabs>
          <w:tab w:pos="4990" w:val="left"/>
        </w:tabs>
        <w:autoSpaceDE w:val="0"/>
        <w:widowControl/>
        <w:spacing w:line="296" w:lineRule="exact" w:before="298" w:after="0"/>
        <w:ind w:left="6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163.  SPEECH  AT  PRAYER  MEETING,  POONA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March 21,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he had fought many battles in his life.  There was one more </w:t>
      </w:r>
      <w:r>
        <w:rPr>
          <w:rFonts w:ascii="Times" w:hAnsi="Times" w:eastAsia="Times"/>
          <w:b w:val="0"/>
          <w:i w:val="0"/>
          <w:color w:val="000000"/>
          <w:sz w:val="18"/>
        </w:rPr>
        <w:t>battle to be fought which was quite different from others and that was of nature cure.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known Dr. Dinshaw Mehta for a long time and became a cotrustee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of the Nature Cure Trust to turn Dr. Mehta’s clinic into am institute for the poor.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had found that he could not serve the poor remaining in Poona.  The rich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afford to go to hospitals and clinics and get the services of doctors, but the poor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move away from their homes and villages.  If he was to teach them the method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nature cure and serve them, he had to go to them.  He had studied nature cure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practised it.  Now, in the evening of his life, he had undertaken as part of his life’s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the bringing of nature cure within the reach of the poor millions.  He was going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village of Uruli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work and try his experiment there.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23-3-1946</w:t>
      </w:r>
    </w:p>
    <w:p>
      <w:pPr>
        <w:autoSpaceDN w:val="0"/>
        <w:tabs>
          <w:tab w:pos="550" w:val="left"/>
          <w:tab w:pos="1930" w:val="left"/>
          <w:tab w:pos="2010" w:val="left"/>
        </w:tabs>
        <w:autoSpaceDE w:val="0"/>
        <w:widowControl/>
        <w:spacing w:line="272" w:lineRule="exact" w:before="33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164.  YARN  CURRENCY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adventure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still at the trial stage. It may gather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momentum, if it works even in a single village. At the moment I </w:t>
      </w:r>
      <w:r>
        <w:rPr>
          <w:rFonts w:ascii="Times" w:hAnsi="Times" w:eastAsia="Times"/>
          <w:b w:val="0"/>
          <w:i w:val="0"/>
          <w:color w:val="000000"/>
          <w:sz w:val="22"/>
        </w:rPr>
        <w:t>reproduce it here as a conceptual model.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[On or before March 22, 1946]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300" w:lineRule="exact" w:before="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>, 31-3-1946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number of prominent persons from Uruli-Kanchan had requested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see if the place was suitable for starting a nature cure clinic for the villagers.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an article by Atmaram Sharma, not reproduced here, for </w:t>
      </w:r>
      <w:r>
        <w:rPr>
          <w:rFonts w:ascii="Times" w:hAnsi="Times" w:eastAsia="Times"/>
          <w:b w:val="0"/>
          <w:i w:val="0"/>
          <w:color w:val="000000"/>
          <w:sz w:val="18"/>
        </w:rPr>
        <w:t>replacing coins by yarn.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left Poona for Uruli-Kanchan on March 22.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tabs>
          <w:tab w:pos="1590" w:val="left"/>
          <w:tab w:pos="4990" w:val="left"/>
          <w:tab w:pos="5830" w:val="left"/>
        </w:tabs>
        <w:autoSpaceDE w:val="0"/>
        <w:widowControl/>
        <w:spacing w:line="30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165.  CABLE  TO  J.  C.  SMUTS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22, 1946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IELD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ARSHAL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NION  OF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FRICA</w:t>
      </w:r>
    </w:p>
    <w:p>
      <w:pPr>
        <w:autoSpaceDN w:val="0"/>
        <w:autoSpaceDE w:val="0"/>
        <w:widowControl/>
        <w:spacing w:line="26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         FOR         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         INDIA          IS          EXPECTED          TO          GET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INDEPENDENCE          THIS          YEAR.          IF          YOU          BELIEVE         IT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WAIT          TILL          THEN.          CLOISTERED          CIVILIZATION          LIKE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CLOISTERED          VIRTUE.        YOUR        GOOD       INTENTION     UNDOUBTED.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PREMISE          APPEARS          FAULTY.          INDIA’S          PROTEST          AGAINST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INFERIOR          STATUS.          PROPOSED         FRANCHISE            DOUBTFUL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PRIVILEGE.          LAND          TENURE          IS          SEGREGATION.          SHALL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          YOUR          WISH          AVOID         PUBLICITY          CONTENTS          OUR </w:t>
      </w:r>
      <w:r>
        <w:rPr>
          <w:rFonts w:ascii="Times" w:hAnsi="Times" w:eastAsia="Times"/>
          <w:b w:val="0"/>
          <w:i w:val="0"/>
          <w:color w:val="000000"/>
          <w:sz w:val="16"/>
        </w:rPr>
        <w:t>CABLES.</w:t>
      </w:r>
    </w:p>
    <w:p>
      <w:pPr>
        <w:autoSpaceDN w:val="0"/>
        <w:tabs>
          <w:tab w:pos="581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95</w:t>
      </w:r>
    </w:p>
    <w:p>
      <w:pPr>
        <w:autoSpaceDN w:val="0"/>
        <w:tabs>
          <w:tab w:pos="1290" w:val="left"/>
          <w:tab w:pos="4990" w:val="left"/>
          <w:tab w:pos="5850" w:val="left"/>
        </w:tabs>
        <w:autoSpaceDE w:val="0"/>
        <w:widowControl/>
        <w:spacing w:line="302" w:lineRule="exact" w:before="29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166.  TELEGRAM  TO  AMRIT  KAUR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22, 1946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ADY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RWIN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OLLEGE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IKANDRA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    WIRE.          GLAD          YOU          HAVE          SUCCEEDED.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   GOING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URULI          VILLAGE          TWENTY          MILES.          YOU          MEET                THERE. </w:t>
      </w:r>
      <w:r>
        <w:rPr>
          <w:rFonts w:ascii="Times" w:hAnsi="Times" w:eastAsia="Times"/>
          <w:b w:val="0"/>
          <w:i w:val="0"/>
          <w:color w:val="000000"/>
          <w:sz w:val="16"/>
        </w:rPr>
        <w:t>HOPE          YOU          WELL.</w:t>
      </w:r>
    </w:p>
    <w:p>
      <w:pPr>
        <w:autoSpaceDN w:val="0"/>
        <w:tabs>
          <w:tab w:pos="603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original : C. W. 4173.  Courtesy : Amrit Kaur.  Also G. N. 7809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3, “Letter to Sir Frederick Burrows”, 10-3-1946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the reference is to increase in the newsprint quota for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E. B. Abell”, 5-3-1946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3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tabs>
          <w:tab w:pos="1430" w:val="left"/>
          <w:tab w:pos="4990" w:val="left"/>
          <w:tab w:pos="5850" w:val="left"/>
        </w:tabs>
        <w:autoSpaceDE w:val="0"/>
        <w:widowControl/>
        <w:spacing w:line="226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167.  TELEGRAM  TO  MIRABEHN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22, 1946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IRABEHN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ISAN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AHADRABAD</w:t>
      </w:r>
      <w:r>
        <w:rPr>
          <w:rFonts w:ascii="Times" w:hAnsi="Times" w:eastAsia="Times"/>
          <w:b w:val="0"/>
          <w:i w:val="0"/>
          <w:color w:val="000000"/>
          <w:sz w:val="20"/>
        </w:rPr>
        <w:t>,  J</w:t>
      </w:r>
      <w:r>
        <w:rPr>
          <w:rFonts w:ascii="Times" w:hAnsi="Times" w:eastAsia="Times"/>
          <w:b w:val="0"/>
          <w:i w:val="0"/>
          <w:color w:val="000000"/>
          <w:sz w:val="18"/>
        </w:rPr>
        <w:t>WALAPUR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          CHANGE.          COME          DELHI           WHEN          I         GO         THERE.</w:t>
      </w:r>
    </w:p>
    <w:p>
      <w:pPr>
        <w:autoSpaceDN w:val="0"/>
        <w:autoSpaceDE w:val="0"/>
        <w:widowControl/>
        <w:spacing w:line="266" w:lineRule="exact" w:before="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C. W. 6515.  Courtesy : Mirabehn.  Also G. N. 9910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 LETTER  TO  SIR  FREDERICK  BURROWS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ATURE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LINIC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990" w:right="0" w:hanging="1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 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ODIWALA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 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22,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through Shri Sudhir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Ghosh.  He takes this letter to you, and he will tell you all my thoughts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prisoners, salt, employees of Electric Corporation and khadi.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my regards to you and Lady Burrows.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137</w:t>
      </w:r>
    </w:p>
    <w:p>
      <w:pPr>
        <w:autoSpaceDN w:val="0"/>
        <w:autoSpaceDE w:val="0"/>
        <w:widowControl/>
        <w:spacing w:line="292" w:lineRule="exact" w:before="262" w:after="48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 LETTER  TO  VIJAY  KUMAR</w:t>
      </w:r>
    </w:p>
    <w:p>
      <w:pPr>
        <w:sectPr>
          <w:pgSz w:w="9360" w:h="12960"/>
          <w:pgMar w:top="666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VIJAY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666" w:right="1396" w:bottom="458" w:left="1440" w:header="720" w:footer="720" w:gutter="0"/>
          <w:cols w:num="2" w:equalWidth="0">
            <w:col w:w="3026" w:space="0"/>
            <w:col w:w="3497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68"/>
        <w:ind w:left="1964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22, 1946</w:t>
      </w:r>
    </w:p>
    <w:p>
      <w:pPr>
        <w:sectPr>
          <w:type w:val="nextColumn"/>
          <w:pgSz w:w="9360" w:h="12960"/>
          <w:pgMar w:top="666" w:right="1396" w:bottom="458" w:left="1440" w:header="720" w:footer="720" w:gutter="0"/>
          <w:cols w:num="2" w:equalWidth="0">
            <w:col w:w="3026" w:space="0"/>
            <w:col w:w="3497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10th instant.  Of course Andhra is entitled </w:t>
      </w:r>
      <w:r>
        <w:rPr>
          <w:rFonts w:ascii="Times" w:hAnsi="Times" w:eastAsia="Times"/>
          <w:b w:val="0"/>
          <w:i w:val="0"/>
          <w:color w:val="000000"/>
          <w:sz w:val="22"/>
        </w:rPr>
        <w:t>to separation.  As to that I have no doubt.  But since independence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3, “Letter to Sir Frederick Burrows”, 10-3-1946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Gandhi’s Emissary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“Statement to the Press”, 11-2-1946, Sudhir Ghosh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explains : “Gandhiji followed up with Lord Pethick-Lawrence and Sir Stafford Cripps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Delhi, the question of the release of the rest of the political prisoners . . 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 . . . Jayaprakash Narayan and Ram Manohar Lohia.  I was instructed to go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Secretary of State . . . It was no problem to persuade . . . Lord Pethick-Lawrence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Sir Stafford Cripps . . . The . . . problem . . . was . . . the Viceroy . . . .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Pethick-Lawrence said : ‘. . . Get Gandhiji to write to me . . . the substance of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told me.  I will then take it up with the Viceroy.’  Post-haste I went back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and made him write . . .”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Pethick-Lawrence”, 2-4-1946.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type w:val="continuous"/>
          <w:pgSz w:w="9360" w:h="12960"/>
          <w:pgMar w:top="666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coming, why agitate and why threaten satyagraha?  Is 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>divided on this question?</w:t>
      </w:r>
    </w:p>
    <w:p>
      <w:pPr>
        <w:autoSpaceDN w:val="0"/>
        <w:autoSpaceDE w:val="0"/>
        <w:widowControl/>
        <w:spacing w:line="260" w:lineRule="exact" w:before="4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quite well.  It distresses me to think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athelete like you can suffer from any illness. There must be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wrong in athletics which results in illness or early death.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AHARAJAKUMAR  OF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IZIANAGRA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ENARES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 Courtesy : Pyarelal</w:t>
      </w:r>
    </w:p>
    <w:p>
      <w:pPr>
        <w:autoSpaceDN w:val="0"/>
        <w:autoSpaceDE w:val="0"/>
        <w:widowControl/>
        <w:spacing w:line="292" w:lineRule="exact" w:before="40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170.  LETTER  TO  K.  M.  MUNSHI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MUNSHI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guide me regarding Kamlesh?  What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experience of him?  He wants me to take him up for Hindustani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but is he not engaged in propagation of Hindi under you?</w:t>
      </w:r>
    </w:p>
    <w:p>
      <w:pPr>
        <w:autoSpaceDN w:val="0"/>
        <w:autoSpaceDE w:val="0"/>
        <w:widowControl/>
        <w:spacing w:line="220" w:lineRule="exact" w:before="1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ANHAIYALAL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UNHSI</w:t>
      </w:r>
      <w:r>
        <w:rPr>
          <w:rFonts w:ascii="Times" w:hAnsi="Times" w:eastAsia="Times"/>
          <w:b w:val="0"/>
          <w:i w:val="0"/>
          <w:color w:val="000000"/>
          <w:sz w:val="20"/>
        </w:rPr>
        <w:t>,  A</w:t>
      </w:r>
      <w:r>
        <w:rPr>
          <w:rFonts w:ascii="Times" w:hAnsi="Times" w:eastAsia="Times"/>
          <w:b w:val="0"/>
          <w:i w:val="0"/>
          <w:color w:val="000000"/>
          <w:sz w:val="18"/>
        </w:rPr>
        <w:t>DVOCATE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ALABAR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C. W. 7693.  Courtesy : K. M. Munshi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 LETTER  TO  BAPUBHAI  N.  VASHI</w:t>
      </w:r>
    </w:p>
    <w:p>
      <w:pPr>
        <w:autoSpaceDN w:val="0"/>
        <w:autoSpaceDE w:val="0"/>
        <w:widowControl/>
        <w:spacing w:line="294" w:lineRule="exact" w:before="16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BAPUBHAI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does it happen that you have contracted tuberculosis?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repeat Ramanama from the depth of your heart, it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an unfailing remedy for tuberculosis. The others who do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observe the rules of nature do not repeat Ramanama but rather </w:t>
      </w:r>
      <w:r>
        <w:rPr>
          <w:rFonts w:ascii="Times" w:hAnsi="Times" w:eastAsia="Times"/>
          <w:b w:val="0"/>
          <w:i w:val="0"/>
          <w:color w:val="000000"/>
          <w:sz w:val="22"/>
        </w:rPr>
        <w:t>bring a bad name to it.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APUBHAI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ARANJI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ASHI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ANZIL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HODBUNDER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 Courtesy 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 LETTER  TO  VALLABHBHAI  PATEL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>-K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VALLABHBHAI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tabs>
          <w:tab w:pos="550" w:val="left"/>
          <w:tab w:pos="63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 from the Viceroy asking me to see him on the third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this afternoon.  I have not yet replied but I shall have to go.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about South Africa is to be held on the 31st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evening.  It will be convened by the Eastern Citizenship Association, </w:t>
      </w:r>
      <w:r>
        <w:rPr>
          <w:rFonts w:ascii="Times" w:hAnsi="Times" w:eastAsia="Times"/>
          <w:b w:val="0"/>
          <w:i w:val="0"/>
          <w:color w:val="000000"/>
          <w:sz w:val="22"/>
        </w:rPr>
        <w:t>and I am to preside.  You will, of course, hear more about it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 beginning seems to be good enough.  The final result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know by and by.  I do not think your pessimism is justified.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from Manilal Gandhi.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 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304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 SPEECH  AT  PRAYER  MEETING,  URULI-KANCHAN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1946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announced . . . that he would receive patients from the following day,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examine them and prescribe treatment for their maladies.  If he found the place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suitable, and if he had to go elsewhere for some work, he would leave behind two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competent men to continue his work.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that </w:t>
      </w:r>
      <w:r>
        <w:rPr>
          <w:rFonts w:ascii="Times" w:hAnsi="Times" w:eastAsia="Times"/>
          <w:b w:val="0"/>
          <w:i/>
          <w:color w:val="000000"/>
          <w:sz w:val="18"/>
        </w:rPr>
        <w:t>Ramdhun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the most effective remedy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physical and mental ailments.  He said that no doctor or </w:t>
      </w:r>
      <w:r>
        <w:rPr>
          <w:rFonts w:ascii="Times" w:hAnsi="Times" w:eastAsia="Times"/>
          <w:b w:val="0"/>
          <w:i/>
          <w:color w:val="000000"/>
          <w:sz w:val="18"/>
        </w:rPr>
        <w:t>vaidya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could promise cure by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medicine.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G. E. B. Abell”, 23-3-1946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God would certainly relieve you of your pains and worries,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pray to him.  But for the prayer to be effective, one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Ramdhun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whole-heartedly and then only one would feel </w:t>
      </w:r>
      <w:r>
        <w:rPr>
          <w:rFonts w:ascii="Times" w:hAnsi="Times" w:eastAsia="Times"/>
          <w:b w:val="0"/>
          <w:i w:val="0"/>
          <w:color w:val="000000"/>
          <w:sz w:val="22"/>
        </w:rPr>
        <w:t>peace and happiness.</w:t>
      </w:r>
    </w:p>
    <w:p>
      <w:pPr>
        <w:autoSpaceDN w:val="0"/>
        <w:autoSpaceDE w:val="0"/>
        <w:widowControl/>
        <w:spacing w:line="26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song that we have just sung the devotee says : “O Hari,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the reliever of the people’s distress.” The promise 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universal.  It is not qualified or restricted to any particular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ailment. . . . If you are subject to anger, eat and sleep for indulgence,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solely for sustenance, you do not know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Ramanama. Your recitation of it is mere lip-service.  Ramanama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efficatious must absorb your entire being during its recitation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itself in your whole life.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he had come to Uruli because he felt that if he was to serve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poor through nature cure, he must go to their cottages in villages.  He had been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practising nature cure for the last 50 years, but that was for the benefit of himself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few friends.  Until this time he had not felt the urge to extend his activities and now,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the evening of his life, he had taken this work of propagating nature cure to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poor.  He believed that the poor would be benefited by nature cure as also the rich.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24-3-1946; also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7-3-1946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174.  TALK  WITH  ARMY  MEN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>-K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March 22,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ARMY  MEN :   </w:t>
      </w:r>
      <w:r>
        <w:rPr>
          <w:rFonts w:ascii="Times" w:hAnsi="Times" w:eastAsia="Times"/>
          <w:b w:val="0"/>
          <w:i w:val="0"/>
          <w:color w:val="000000"/>
          <w:sz w:val="18"/>
        </w:rPr>
        <w:t>We are soldiers, but we are soldiers of Indian freedom.</w:t>
      </w:r>
    </w:p>
    <w:p>
      <w:pPr>
        <w:autoSpaceDN w:val="0"/>
        <w:autoSpaceDE w:val="0"/>
        <w:widowControl/>
        <w:spacing w:line="260" w:lineRule="exact" w:before="7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glad to hear that.  For, so far you have mostly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instrumental in the suppression of Indian freedom.  Have you </w:t>
      </w:r>
      <w:r>
        <w:rPr>
          <w:rFonts w:ascii="Times" w:hAnsi="Times" w:eastAsia="Times"/>
          <w:b w:val="0"/>
          <w:i w:val="0"/>
          <w:color w:val="000000"/>
          <w:sz w:val="22"/>
        </w:rPr>
        <w:t>heard of Jallianwala Bagh?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Oh, yes.  But those days are past.  We were, in those days, like the proverbial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frog-in-the-well.  We have now seen the world, our eyes have been opened.  We admit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are mercenaries.  But our hearts are no longer so.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to hear that.  But, let me tell you, my use of that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extracted from Pyarelal’s “Weekly Letter—I”.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Pyarelal’s “Weekly Letter—II”.  Pyarelal explains : “In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Uruli there is a big military camp.  Hardly a day passed, after Gandhiji’s arrival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Uruli, when a group of Indian military men did not contact him.  They met him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morning walks, they were at his evening prayer gatherings, but particularly </w:t>
      </w:r>
      <w:r>
        <w:rPr>
          <w:rFonts w:ascii="Times" w:hAnsi="Times" w:eastAsia="Times"/>
          <w:b w:val="0"/>
          <w:i w:val="0"/>
          <w:color w:val="000000"/>
          <w:sz w:val="18"/>
        </w:rPr>
        <w:t>interesting were the two batches who saw him at his residence.”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reached Uruli-Kanchan on March 22.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not intended to cast any reflection upon you. 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descriptive of a soldiery that serves a foreign Government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living.  My use of that expression at the time brought a hornet’s 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my ears.  But I could not withdraw it; I said, our present army </w:t>
      </w:r>
      <w:r>
        <w:rPr>
          <w:rFonts w:ascii="Times" w:hAnsi="Times" w:eastAsia="Times"/>
          <w:b w:val="0"/>
          <w:i w:val="0"/>
          <w:color w:val="000000"/>
          <w:sz w:val="22"/>
        </w:rPr>
        <w:t>system should go.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would be our position when India is independent?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Why, you will fully share that independence and breathe the 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freedom with your countrymen.  Independent India will have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you.  You have had military training. You will give India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that training. You have learnt the lesson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comaraderie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common danger. It would be a bad day, if the moment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peril is lifted, the lesson is lost. But in free India you won’t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pampered as you are today. You won’t have these lavish privileges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which a foreign Government bribes you at the expense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poor. India is destitute. You cannot serve her unless you are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share her destitution.  I told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Capt. Shah Nawaz that if the I. N.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succumb to the lionization of an India pining for freedom,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her destitution, they will earn not the blessings but the silent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execration of their countrymen. The same applies to you.  Unless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prepared to forgo your privileges, you will feel sorry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comes, and sigh for the return of old times and old </w:t>
      </w:r>
      <w:r>
        <w:rPr>
          <w:rFonts w:ascii="Times" w:hAnsi="Times" w:eastAsia="Times"/>
          <w:b w:val="0"/>
          <w:i w:val="0"/>
          <w:color w:val="000000"/>
          <w:sz w:val="22"/>
        </w:rPr>
        <w:t>masters.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was a time when we were not allowed to read any civil newspapers. 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now we go and tell our officers that we are going to see our greatest leader, and no one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dares to stop us.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know, there is a new ferment and a new awakening among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army ranks today.  Not a little of the credit for this happy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Netaji Bose. I disapprove of his method, but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a signal service to India by giving the Indian soldier a new </w:t>
      </w:r>
      <w:r>
        <w:rPr>
          <w:rFonts w:ascii="Times" w:hAnsi="Times" w:eastAsia="Times"/>
          <w:b w:val="0"/>
          <w:i w:val="0"/>
          <w:color w:val="000000"/>
          <w:sz w:val="22"/>
        </w:rPr>
        <w:t>vision and a new ideal.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anybody can think of dividing India into two, three or more parts, we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army men are at a loss to understand.  We know only one India for which we have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fought and shed our blood.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Well, it requires all sorts to make the world.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we shout slogans?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you may.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7-4-1946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 sub-title ‘A Stab in the Back”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“Talk with Shah Nawaz Khan and P. K. Sehgal”, 12/13-3-1946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was a deafening roar as they shouted “</w:t>
      </w:r>
      <w:r>
        <w:rPr>
          <w:rFonts w:ascii="Times" w:hAnsi="Times" w:eastAsia="Times"/>
          <w:b w:val="0"/>
          <w:i/>
          <w:color w:val="000000"/>
          <w:sz w:val="18"/>
        </w:rPr>
        <w:t>Jai Hind</w:t>
      </w:r>
      <w:r>
        <w:rPr>
          <w:rFonts w:ascii="Times" w:hAnsi="Times" w:eastAsia="Times"/>
          <w:b w:val="0"/>
          <w:i w:val="0"/>
          <w:color w:val="000000"/>
          <w:sz w:val="18"/>
        </w:rPr>
        <w:t>”, “</w:t>
      </w:r>
      <w:r>
        <w:rPr>
          <w:rFonts w:ascii="Times" w:hAnsi="Times" w:eastAsia="Times"/>
          <w:b w:val="0"/>
          <w:i/>
          <w:color w:val="000000"/>
          <w:sz w:val="18"/>
        </w:rPr>
        <w:t>Netajiki Jai</w:t>
      </w:r>
      <w:r>
        <w:rPr>
          <w:rFonts w:ascii="Times" w:hAnsi="Times" w:eastAsia="Times"/>
          <w:b w:val="0"/>
          <w:i w:val="0"/>
          <w:color w:val="000000"/>
          <w:sz w:val="18"/>
        </w:rPr>
        <w:t>”, and 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repeatedly.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175.  TALK  WITH  AN  ENGLISH 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23,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GNADHIJI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could have understood it, if they had combined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top to bottom. That would, of curse, have meant delivering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rabble. I would not want to live up to 125 to witness that </w:t>
      </w:r>
      <w:r>
        <w:rPr>
          <w:rFonts w:ascii="Times" w:hAnsi="Times" w:eastAsia="Times"/>
          <w:b w:val="0"/>
          <w:i w:val="0"/>
          <w:color w:val="000000"/>
          <w:sz w:val="22"/>
        </w:rPr>
        <w:t>consummation.  I would rather perish in the flames.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Mission are coming fresh after a bloody victory.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an opportunity to add to it the laurels of a bloodless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 It will be a glorious thing for them and the world, if they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occasion and do justice to India even though it might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reducing themselves (it won’t be so in fact) to insignificance.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the height of non-violence.  But miracles have happened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ENGLISH  FRIEND :   </w:t>
      </w:r>
      <w:r>
        <w:rPr>
          <w:rFonts w:ascii="Times" w:hAnsi="Times" w:eastAsia="Times"/>
          <w:b w:val="0"/>
          <w:i w:val="0"/>
          <w:color w:val="000000"/>
          <w:sz w:val="18"/>
        </w:rPr>
        <w:t>So you believe in miracles?</w:t>
      </w:r>
    </w:p>
    <w:p>
      <w:pPr>
        <w:autoSpaceDN w:val="0"/>
        <w:autoSpaceDE w:val="0"/>
        <w:widowControl/>
        <w:spacing w:line="260" w:lineRule="exact" w:before="3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and I do not.  God does not work through miracles.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divine mind is revealed in a flash and it appears like a miracle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 We do not know God, we know Him only through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law.  He and His law are one.  There is nothing outside His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earthquakes and tempests do not occur without His will—not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blade of grass grows but He wills it. Satan is here only on His </w:t>
      </w:r>
      <w:r>
        <w:rPr>
          <w:rFonts w:ascii="Times" w:hAnsi="Times" w:eastAsia="Times"/>
          <w:b w:val="0"/>
          <w:i w:val="0"/>
          <w:color w:val="000000"/>
          <w:sz w:val="22"/>
        </w:rPr>
        <w:t>sufferance, not independently of Him.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justice do you mean that they should agree to withdraw the British army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stipulating any conditions?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do.  Freedom will be truly won only when the British army is </w:t>
      </w:r>
      <w:r>
        <w:rPr>
          <w:rFonts w:ascii="Times" w:hAnsi="Times" w:eastAsia="Times"/>
          <w:b w:val="0"/>
          <w:i w:val="0"/>
          <w:color w:val="000000"/>
          <w:sz w:val="22"/>
        </w:rPr>
        <w:t>withdrawn from the whole of India, not excluding Indian States.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Otherwise it would be sinister.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7-4-1946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Pyarelal’s “Weekly Letter—II.”  Pyarelal explains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“Gandhiji was discussing some time back with an English friend the difficult task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ahead of the Cabinet Mission.  There was an unprecedented upsurge for independence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 masses on the one hand and on the other, what he had called ‘the unholy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combination’ at bottom among the Hindus and Mussalmans for a joint violent </w:t>
      </w:r>
      <w:r>
        <w:rPr>
          <w:rFonts w:ascii="Times" w:hAnsi="Times" w:eastAsia="Times"/>
          <w:b w:val="0"/>
          <w:i w:val="0"/>
          <w:color w:val="000000"/>
          <w:sz w:val="18"/>
        </w:rPr>
        <w:t>purpose.”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Cabinet Mission which reached India on March 23, </w:t>
      </w:r>
      <w:r>
        <w:rPr>
          <w:rFonts w:ascii="Times" w:hAnsi="Times" w:eastAsia="Times"/>
          <w:b w:val="0"/>
          <w:i w:val="0"/>
          <w:color w:val="000000"/>
          <w:sz w:val="18"/>
        </w:rPr>
        <w:t>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 QUESTION  BOX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314" w:lineRule="exact" w:before="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to do when the local Congress machinery refuses to act </w:t>
      </w:r>
      <w:r>
        <w:rPr>
          <w:rFonts w:ascii="Times" w:hAnsi="Times" w:eastAsia="Times"/>
          <w:b w:val="0"/>
          <w:i w:val="0"/>
          <w:color w:val="000000"/>
          <w:sz w:val="22"/>
        </w:rPr>
        <w:t>or work in a way which is effective?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 person who is a real Congressman will, in such circumst-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ances, himself act singly or in co-operation with others purely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service and give all the credit to the Congress organization.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that many persons acted thus, Congress would rise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to day. Ineffective workers would be shamed into becoming </w:t>
      </w:r>
      <w:r>
        <w:rPr>
          <w:rFonts w:ascii="Times" w:hAnsi="Times" w:eastAsia="Times"/>
          <w:b w:val="0"/>
          <w:i w:val="0"/>
          <w:color w:val="000000"/>
          <w:sz w:val="22"/>
        </w:rPr>
        <w:t>effective, the Congress machinery always remaining clean and intact.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“In a spirit of service” is here the operative phrase.  If the spirit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aggrandizement, although the work done may be effective,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will probably go to the aggressor and the Congress will lose.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aggressor will lose in the end need not be stressed.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a Congress worker do when he faces a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>at a place which is outside his area of work?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Areas are prescribed for workers for their weakness,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strength. For a strong Congress worker all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area of his work, and he will be found every time in the area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is wanted most. Naturally he will be never regarded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intruder or as an officious man. Appreciation of the service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uppermost in the minds of all.  It would be ludicrous and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impotence, if a Congressman passing through an area not his 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a battle royal between two factions does not interpose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them, even at the cost of his life, on the untenable plea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trouble was outside his area.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Can the same person take up parliamentary work, constru-</w:t>
      </w:r>
      <w:r>
        <w:rPr>
          <w:rFonts w:ascii="Times" w:hAnsi="Times" w:eastAsia="Times"/>
          <w:b w:val="0"/>
          <w:i w:val="0"/>
          <w:color w:val="000000"/>
          <w:sz w:val="22"/>
        </w:rPr>
        <w:t>ctive work as distinguished from the parliamentary and the organiz-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 work of the Congress, in addition to working for his own </w:t>
      </w:r>
      <w:r>
        <w:rPr>
          <w:rFonts w:ascii="Times" w:hAnsi="Times" w:eastAsia="Times"/>
          <w:b w:val="0"/>
          <w:i w:val="0"/>
          <w:color w:val="000000"/>
          <w:sz w:val="22"/>
        </w:rPr>
        <w:t>livelihood?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be a modern Hercules who can effectively do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at the same time. I can conceive the possibility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managing all these departments with a staff of efficient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secretaries and clerks working under him. The point of the question,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is wholly different.  Division of labour is a necessity. One-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man-show is always undesirable and is a positive hindrance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organization.  An organization like the British kingship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personal.  “The King is dead.  Long live the King.” Hence the </w:t>
      </w:r>
      <w:r>
        <w:rPr>
          <w:rFonts w:ascii="Times" w:hAnsi="Times" w:eastAsia="Times"/>
          <w:b w:val="0"/>
          <w:i w:val="0"/>
          <w:color w:val="000000"/>
          <w:sz w:val="22"/>
        </w:rPr>
        <w:t>saying, “the King can do no wrong.” A king as an individual may be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67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rascal but personified as an organization he is perfect in the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‘perfection’ is understood in a given society.  The moral is </w:t>
      </w:r>
      <w:r>
        <w:rPr>
          <w:rFonts w:ascii="Times" w:hAnsi="Times" w:eastAsia="Times"/>
          <w:b w:val="0"/>
          <w:i w:val="0"/>
          <w:color w:val="000000"/>
          <w:sz w:val="22"/>
        </w:rPr>
        <w:t>that however inefficient the persons in charge may be in the begin-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 stages, in a progressive organization, persons taking charg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above board and should put the organization first, themselves last. </w:t>
      </w:r>
      <w:r>
        <w:rPr>
          <w:rFonts w:ascii="Times" w:hAnsi="Times" w:eastAsia="Times"/>
          <w:b w:val="0"/>
          <w:i w:val="0"/>
          <w:color w:val="000000"/>
          <w:sz w:val="22"/>
        </w:rPr>
        <w:t>If an attempt is made to organize work through rascals, the organiza-</w:t>
      </w:r>
      <w:r>
        <w:rPr>
          <w:rFonts w:ascii="Times" w:hAnsi="Times" w:eastAsia="Times"/>
          <w:b w:val="0"/>
          <w:i w:val="0"/>
          <w:color w:val="000000"/>
          <w:sz w:val="22"/>
        </w:rPr>
        <w:t>tion will always have rescals at its head.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1942 has brought a psychological change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mind. They do not await orders from the Congress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days, etc.  Other parties often take advantage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spontaneous effort and associate their programme with it,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local Congress either keeps mum or inactive.  It also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that programmes and policies as laid down by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are not automatically adopted by the Provincial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or are sometimes worked out half-heartedly.  Some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create a machinary for it, till they are officially called upon </w:t>
      </w:r>
      <w:r>
        <w:rPr>
          <w:rFonts w:ascii="Times" w:hAnsi="Times" w:eastAsia="Times"/>
          <w:b w:val="0"/>
          <w:i w:val="0"/>
          <w:color w:val="000000"/>
          <w:sz w:val="22"/>
        </w:rPr>
        <w:t>to do so.  In such circumstances, what is expected of Congressmen?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good question. If Congressmen have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to act for themselves since August 1942, it is a great  thing.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it. Those only act for themselves who think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It does not matter whether in doing so they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mistakes.  A child often stumbles before it begins to walk. 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effort ceases to be spontaneous or individual when one associates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any programme that comes his way.  The secret of the August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was that when the Congress as an organization ceased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every Congressman became his own master, which is wholy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becoming a pawn in any other person’s or group’s or </w:t>
      </w:r>
      <w:r>
        <w:rPr>
          <w:rFonts w:ascii="Times" w:hAnsi="Times" w:eastAsia="Times"/>
          <w:b w:val="0"/>
          <w:i w:val="0"/>
          <w:color w:val="000000"/>
          <w:sz w:val="22"/>
        </w:rPr>
        <w:t>party’s game.</w:t>
      </w:r>
    </w:p>
    <w:p>
      <w:pPr>
        <w:autoSpaceDN w:val="0"/>
        <w:autoSpaceDE w:val="0"/>
        <w:widowControl/>
        <w:spacing w:line="26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part of the question shows also that 1942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Congressmen to think and act independently. If they had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lesson truly and well, any programme laid down by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would be followed by Congressmen whole-heartedly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response from Provincial Committees and all constituent elements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spon-taneous, such that the whole organization would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one man.  Such was my expectation in 1942. That it was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 is a matter of history. That the people acted somehow, </w:t>
      </w:r>
      <w:r>
        <w:rPr>
          <w:rFonts w:ascii="Times" w:hAnsi="Times" w:eastAsia="Times"/>
          <w:b w:val="0"/>
          <w:i w:val="0"/>
          <w:color w:val="000000"/>
          <w:sz w:val="22"/>
        </w:rPr>
        <w:t>without being paralysed by the wholesale onslaught of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ment, stands to their credit. How much more creditable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been, if they had fully carried out the policy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explicitly laid down in that resolution!  If my argument is correct, 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that Congressmen with understanding would follow implicitly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down in the resolution!  If my argument is correct, it follows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with understanding would follow implicitly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Committee’s resolutions without reference to the action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neighbours. When organizational effort stops or is neutra-lized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ineffective, every individual belonging to it holds him-self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activity of his organization and then gradually </w:t>
      </w:r>
      <w:r>
        <w:rPr>
          <w:rFonts w:ascii="Times" w:hAnsi="Times" w:eastAsia="Times"/>
          <w:b w:val="0"/>
          <w:i w:val="0"/>
          <w:color w:val="000000"/>
          <w:sz w:val="22"/>
        </w:rPr>
        <w:t>builds it up.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sporadic strikes are such as cannot be supported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Congress, what should Congressmen and the public do to put an </w:t>
      </w:r>
      <w:r>
        <w:rPr>
          <w:rFonts w:ascii="Times" w:hAnsi="Times" w:eastAsia="Times"/>
          <w:b w:val="0"/>
          <w:i w:val="0"/>
          <w:color w:val="000000"/>
          <w:sz w:val="22"/>
        </w:rPr>
        <w:t>end to them?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place, if the Congress organization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complete, there would be no sporadic strikes, and any other strike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unjustified for the simple reason that a people’s organiza-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must shoulder the burden of every justifiable strike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sphere of that organization. But today unhappily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as it is, has not attained that supreme position.  Hence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sporadic strike has to be judged on merits irrespective of the party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itself responsible for it.  And, when a strike is indefensible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merits, the Congress and the public should unequivocally condemn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 The natural result would  be that the men on strike would go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work.  If the strike is justified, the institution against which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declared would be likewise condemned, if it employs black-legs </w:t>
      </w:r>
      <w:r>
        <w:rPr>
          <w:rFonts w:ascii="Times" w:hAnsi="Times" w:eastAsia="Times"/>
          <w:b w:val="0"/>
          <w:i w:val="0"/>
          <w:color w:val="000000"/>
          <w:sz w:val="22"/>
        </w:rPr>
        <w:t>or other questionable means to force strikers into submission.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RULI </w:t>
      </w:r>
      <w:r>
        <w:rPr>
          <w:rFonts w:ascii="Times" w:hAnsi="Times" w:eastAsia="Times"/>
          <w:b w:val="0"/>
          <w:i w:val="0"/>
          <w:color w:val="000000"/>
          <w:sz w:val="20"/>
        </w:rPr>
        <w:t>[-K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  <w:r>
        <w:rPr>
          <w:rFonts w:ascii="Times" w:hAnsi="Times" w:eastAsia="Times"/>
          <w:b w:val="0"/>
          <w:i w:val="0"/>
          <w:color w:val="000000"/>
          <w:sz w:val="22"/>
        </w:rPr>
        <w:t>, March 23,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31-3-1946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 CAPITALISM  AND  STRIKES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should capital behave when labour strikes?  This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the air and has great importance at the present moment.  One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of suppression named, or nicknamed, ‘American’.  It consists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suppression of labour through organized </w:t>
      </w:r>
      <w:r>
        <w:rPr>
          <w:rFonts w:ascii="Times" w:hAnsi="Times" w:eastAsia="Times"/>
          <w:b w:val="0"/>
          <w:i/>
          <w:color w:val="000000"/>
          <w:sz w:val="22"/>
        </w:rPr>
        <w:t>goondaism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consider this as wrong and destructive.  The other way,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honourable, consists in considering every strike on its merits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labour its due—not what capital considers as due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itself would so consider and enlightened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>acclaim as just.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preliminary question will justly arise : why should there be </w:t>
      </w:r>
      <w:r>
        <w:rPr>
          <w:rFonts w:ascii="Times" w:hAnsi="Times" w:eastAsia="Times"/>
          <w:b w:val="0"/>
          <w:i w:val="0"/>
          <w:color w:val="000000"/>
          <w:sz w:val="22"/>
        </w:rPr>
        <w:t>a strike at all in any well-regulated concern?  Strikes ought to be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when there is perfect understanding between capital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labour, mutual respect and recognition of equality. And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there would be sometimes between employers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even in the best-regulated concerns, why should there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system of arbitration between the parties so that they will always </w:t>
      </w:r>
      <w:r>
        <w:rPr>
          <w:rFonts w:ascii="Times" w:hAnsi="Times" w:eastAsia="Times"/>
          <w:b w:val="0"/>
          <w:i w:val="0"/>
          <w:color w:val="000000"/>
          <w:sz w:val="22"/>
        </w:rPr>
        <w:t>readily carry out in perfect good faith awards of arbitrators?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have to consider things not as they should be but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are.  As time progresses, the labour world is getting more insistent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demands which are daily increasing, and it does not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to violence in its impatient enforcement of those demands. 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of enforcing them are being employed. Workers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injure the property of the employers, dislocate machinery,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 old men and women who would not join the strike and forcibly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out black-legs.  In these circumstances, how are the employers to </w:t>
      </w:r>
      <w:r>
        <w:rPr>
          <w:rFonts w:ascii="Times" w:hAnsi="Times" w:eastAsia="Times"/>
          <w:b w:val="0"/>
          <w:i w:val="0"/>
          <w:color w:val="000000"/>
          <w:sz w:val="22"/>
        </w:rPr>
        <w:t>behave?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employers and employed are equal partners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employees are not considered superior.  But what we see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reverse.  The reason is that the employers harness intelligance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side.  They have the superior advantage which concentration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capital bring with it, and they know how to make use of it. 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rupee has very little potency, but when  money  combines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 capital,  the  combine  derives a power different from and far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 of the mere sum total of the individual rupees.  A million drops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individually are negligible.  But in combination they make the ocean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its bosom a fleet of ocean hounds.  Whilst capital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fairly organized, labour is still in a more or less disorganized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in spite of unions and their federation.  Therefore it lacks </w:t>
      </w:r>
      <w:r>
        <w:rPr>
          <w:rFonts w:ascii="Times" w:hAnsi="Times" w:eastAsia="Times"/>
          <w:b w:val="0"/>
          <w:i w:val="0"/>
          <w:color w:val="000000"/>
          <w:sz w:val="22"/>
        </w:rPr>
        <w:t>the power that true combination gives.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it lacks intelligence, so much so that individuals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individuals, unions against unions.  Lack of intelligence leads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exploitation by selfish and unscrupulous men even to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creating and promoting mischief.  They know no better,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of the secret of non-violence.  The net result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workers suffer.  If labour were to understand the working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the power generated by combination would any day exceed </w:t>
      </w:r>
      <w:r>
        <w:rPr>
          <w:rFonts w:ascii="Times" w:hAnsi="Times" w:eastAsia="Times"/>
          <w:b w:val="0"/>
          <w:i w:val="0"/>
          <w:color w:val="000000"/>
          <w:sz w:val="22"/>
        </w:rPr>
        <w:t>the power of dead metal in the hands of a few capitalists.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my advice to the employers would be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 regard workers as the real owners of the concerns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fancy they have created.  They should further regard it as their duty </w:t>
      </w:r>
      <w:r>
        <w:rPr>
          <w:rFonts w:ascii="Times" w:hAnsi="Times" w:eastAsia="Times"/>
          <w:b w:val="0"/>
          <w:i w:val="0"/>
          <w:color w:val="000000"/>
          <w:sz w:val="22"/>
        </w:rPr>
        <w:t>to equip the employees with sound education that would draw out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 dormant in them and gladly promote and welcome the </w:t>
      </w:r>
      <w:r>
        <w:rPr>
          <w:rFonts w:ascii="Times" w:hAnsi="Times" w:eastAsia="Times"/>
          <w:b w:val="0"/>
          <w:i w:val="0"/>
          <w:color w:val="000000"/>
          <w:sz w:val="22"/>
        </w:rPr>
        <w:t>power that this combination of the workers gives them.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noble work cannot be done in a day by the employers.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what should those do who have to face the destruction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wrought by strikers in their concerns?  I would unhesitatingly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employers that they should at once offer the strikers full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concern which is as much the strikers’ as theirs. 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vacate their premises not in a huff but because it is right, and,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goodwill, they would offer the employees the assistance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engineers and other skilled staff.  The employers will find in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lose nothing. Indeed their right action will disarm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opposition, and they will earn the blessings of their men. 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proper use of their capital.  I would not consider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as benevolent.  It would be an intelligent use by the capitalists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resources and honest dealing in regard to the employees </w:t>
      </w:r>
      <w:r>
        <w:rPr>
          <w:rFonts w:ascii="Times" w:hAnsi="Times" w:eastAsia="Times"/>
          <w:b w:val="0"/>
          <w:i w:val="0"/>
          <w:color w:val="000000"/>
          <w:sz w:val="22"/>
        </w:rPr>
        <w:t>whom they would have converted into honourable partners.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RULI </w:t>
      </w:r>
      <w:r>
        <w:rPr>
          <w:rFonts w:ascii="Times" w:hAnsi="Times" w:eastAsia="Times"/>
          <w:b w:val="0"/>
          <w:i w:val="0"/>
          <w:color w:val="000000"/>
          <w:sz w:val="20"/>
        </w:rPr>
        <w:t>[-K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  <w:r>
        <w:rPr>
          <w:rFonts w:ascii="Times" w:hAnsi="Times" w:eastAsia="Times"/>
          <w:b w:val="0"/>
          <w:i w:val="0"/>
          <w:color w:val="000000"/>
          <w:sz w:val="22"/>
        </w:rPr>
        <w:t>, March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31-3-1946</w:t>
      </w:r>
    </w:p>
    <w:p>
      <w:pPr>
        <w:autoSpaceDN w:val="0"/>
        <w:autoSpaceDE w:val="0"/>
        <w:widowControl/>
        <w:spacing w:line="292" w:lineRule="exact" w:before="250" w:after="2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178. TELEGRAM TO NAWAB OF BHOPAL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AWAB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AHEB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HOPAL</w:t>
      </w:r>
    </w:p>
    <w:p>
      <w:pPr>
        <w:sectPr>
          <w:type w:val="continuous"/>
          <w:pgSz w:w="9360" w:h="12960"/>
          <w:pgMar w:top="504" w:right="1412" w:bottom="458" w:left="1440" w:header="720" w:footer="720" w:gutter="0"/>
          <w:cols w:num="2" w:equalWidth="0">
            <w:col w:w="3144" w:space="0"/>
            <w:col w:w="336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55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1946</w:t>
      </w:r>
    </w:p>
    <w:p>
      <w:pPr>
        <w:sectPr>
          <w:type w:val="nextColumn"/>
          <w:pgSz w:w="9360" w:h="12960"/>
          <w:pgMar w:top="504" w:right="1412" w:bottom="458" w:left="1440" w:header="720" w:footer="720" w:gutter="0"/>
          <w:cols w:num="2" w:equalWidth="0">
            <w:col w:w="3144" w:space="0"/>
            <w:col w:w="3364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INVITATION   RECEIVED   AFTER   DESPATCH     OF     WIRE.     AM     ACCEPTING.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REACHING   DELHI    3RD.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 Beladevi Nayyar and Dr. Sushila Nayyar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  LETTER  TO  G.  E.  B.  ABELL</w:t>
      </w:r>
    </w:p>
    <w:p>
      <w:pPr>
        <w:autoSpaceDN w:val="0"/>
        <w:autoSpaceDE w:val="0"/>
        <w:widowControl/>
        <w:spacing w:line="266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>[-K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>],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ABELL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formal invitation to be present for an interview with H. E. </w:t>
      </w:r>
      <w:r>
        <w:rPr>
          <w:rFonts w:ascii="Times" w:hAnsi="Times" w:eastAsia="Times"/>
          <w:b w:val="0"/>
          <w:i w:val="0"/>
          <w:color w:val="000000"/>
          <w:sz w:val="22"/>
        </w:rPr>
        <w:t>the Viceroy and the Cabinet Delegation on the 3rd proximo at 4 p. m.</w:t>
      </w:r>
    </w:p>
    <w:p>
      <w:pPr>
        <w:autoSpaceDN w:val="0"/>
        <w:autoSpaceDE w:val="0"/>
        <w:widowControl/>
        <w:spacing w:line="220" w:lineRule="exact" w:before="60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the addressee’s telegram of March 22, 1946, which read : “If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accepting the invitation of the Viceroy to meet the Cabinet Mission please let me </w:t>
      </w:r>
      <w:r>
        <w:rPr>
          <w:rFonts w:ascii="Times" w:hAnsi="Times" w:eastAsia="Times"/>
          <w:b w:val="0"/>
          <w:i w:val="0"/>
          <w:color w:val="000000"/>
          <w:sz w:val="18"/>
        </w:rPr>
        <w:t>know. Also when you expect arrive Delhi. Kindest regards.”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type w:val="continuous"/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be present for the interview.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date of my arrival will be 3rd proximo.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What my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New Delhi will be I do not know at present, but any inquiry at Birla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will be answered.  I shall hope to let you know later when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Delhi address is fixed up or if there is any change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 Please note that I am just now living in a village, Uruli, </w:t>
      </w:r>
      <w:r>
        <w:rPr>
          <w:rFonts w:ascii="Times" w:hAnsi="Times" w:eastAsia="Times"/>
          <w:b w:val="0"/>
          <w:i w:val="0"/>
          <w:color w:val="000000"/>
          <w:sz w:val="22"/>
        </w:rPr>
        <w:t>18 miles from Poona, on the Sholapur line.</w:t>
      </w:r>
    </w:p>
    <w:p>
      <w:pPr>
        <w:autoSpaceDN w:val="0"/>
        <w:autoSpaceDE w:val="0"/>
        <w:widowControl/>
        <w:spacing w:line="220" w:lineRule="exact" w:before="8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20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1944-47, p. 177</w:t>
      </w:r>
    </w:p>
    <w:p>
      <w:pPr>
        <w:autoSpaceDN w:val="0"/>
        <w:autoSpaceDE w:val="0"/>
        <w:widowControl/>
        <w:spacing w:line="292" w:lineRule="exact" w:before="264" w:after="0"/>
        <w:ind w:left="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180.  LETTER  TO  PURSHOTTAMDAS  THAKURDAS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46" w:after="252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>[-K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>], (P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pgSz w:w="9360" w:h="12960"/>
          <w:pgMar w:top="504" w:right="133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PURUSHOTTAMDAS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504" w:right="1336" w:bottom="468" w:left="1440" w:header="720" w:footer="720" w:gutter="0"/>
          <w:cols w:num="2" w:equalWidth="0">
            <w:col w:w="3526" w:space="0"/>
            <w:col w:w="3057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68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1946</w:t>
      </w:r>
    </w:p>
    <w:p>
      <w:pPr>
        <w:sectPr>
          <w:type w:val="nextColumn"/>
          <w:pgSz w:w="9360" w:h="12960"/>
          <w:pgMar w:top="504" w:right="1336" w:bottom="468" w:left="1440" w:header="720" w:footer="720" w:gutter="0"/>
          <w:cols w:num="2" w:equalWidth="0">
            <w:col w:w="3526" w:space="0"/>
            <w:col w:w="3057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am in a village where I propose to live till </w:t>
      </w:r>
      <w:r>
        <w:rPr>
          <w:rFonts w:ascii="Times" w:hAnsi="Times" w:eastAsia="Times"/>
          <w:b w:val="0"/>
          <w:i w:val="0"/>
          <w:color w:val="000000"/>
          <w:sz w:val="22"/>
        </w:rPr>
        <w:t>the 30th.  I am here in connection with nature cure.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sent today a wire, a copy of which is enclosed.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think, such a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comes off rarely.  In your absence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lack grace.  Other things can wait but this cannot, I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date should be convenient to you.  What can we do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?  When they enquired of me on the telephone, I did not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call was made in consultation with you.  I, therefore, selected the </w:t>
      </w:r>
      <w:r>
        <w:rPr>
          <w:rFonts w:ascii="Times" w:hAnsi="Times" w:eastAsia="Times"/>
          <w:b w:val="0"/>
          <w:i w:val="0"/>
          <w:color w:val="000000"/>
          <w:sz w:val="22"/>
        </w:rPr>
        <w:t>earliest date that would suit me and conveyed it; hence the telegram.</w:t>
      </w:r>
    </w:p>
    <w:p>
      <w:pPr>
        <w:autoSpaceDN w:val="0"/>
        <w:autoSpaceDE w:val="0"/>
        <w:widowControl/>
        <w:spacing w:line="260" w:lineRule="exact" w:before="34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have again invited cold, have you?  I shall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your having somebody to read out your speech.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it should be either in Gujarati or Hindustani.  It is all right, if </w:t>
      </w:r>
      <w:r>
        <w:rPr>
          <w:rFonts w:ascii="Times" w:hAnsi="Times" w:eastAsia="Times"/>
          <w:b w:val="0"/>
          <w:i w:val="0"/>
          <w:color w:val="000000"/>
          <w:sz w:val="22"/>
        </w:rPr>
        <w:t>an English translation is prepared which you may issue to the papers.</w:t>
      </w:r>
    </w:p>
    <w:p>
      <w:pPr>
        <w:autoSpaceDN w:val="0"/>
        <w:autoSpaceDE w:val="0"/>
        <w:widowControl/>
        <w:spacing w:line="220" w:lineRule="exact" w:before="4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Viceroy’s version of the interview,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“Viceroy’s Note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to Gandhiji”, 3-4-1946.  For Gandhiji’s account,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of Lord </w:t>
      </w:r>
      <w:r>
        <w:rPr>
          <w:rFonts w:ascii="Times" w:hAnsi="Times" w:eastAsia="Times"/>
          <w:b w:val="0"/>
          <w:i w:val="0"/>
          <w:color w:val="000000"/>
          <w:sz w:val="18"/>
        </w:rPr>
        <w:t>Wavell”, 6-4-1946.</w:t>
      </w:r>
    </w:p>
    <w:p>
      <w:pPr>
        <w:autoSpaceDN w:val="0"/>
        <w:autoSpaceDE w:val="0"/>
        <w:widowControl/>
        <w:spacing w:line="220" w:lineRule="exact" w:before="2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Gandhiji, however, arrived in Delhi on April 1, in response to a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message from Sir Stafford Cripps and Lord Pethick-Lawrence who wanted to meet him </w:t>
      </w:r>
      <w:r>
        <w:rPr>
          <w:rFonts w:ascii="Times" w:hAnsi="Times" w:eastAsia="Times"/>
          <w:b w:val="0"/>
          <w:i w:val="0"/>
          <w:color w:val="000000"/>
          <w:sz w:val="18"/>
        </w:rPr>
        <w:t>informally before the official proceedings started.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by hand.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a reference to the meeting of Eastern Citizenship Association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addressee was Chairman.  The conference, however, could not be held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Muslim League planned a sparate one.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Vallabhbhai Patel”, </w:t>
      </w:r>
      <w:r>
        <w:rPr>
          <w:rFonts w:ascii="Times" w:hAnsi="Times" w:eastAsia="Times"/>
          <w:b w:val="0"/>
          <w:i w:val="0"/>
          <w:color w:val="000000"/>
          <w:sz w:val="18"/>
        </w:rPr>
        <w:t>25-3-1946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3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This, however, is only a suggestion.  Please do as it suits you.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 road along Chowpatty still accommodate large crowds?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Hasn’t all the space been built upon?  Why not in Shivaji Park?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that is the only large maidan that remains.  I would not know </w:t>
      </w:r>
      <w:r>
        <w:rPr>
          <w:rFonts w:ascii="Times" w:hAnsi="Times" w:eastAsia="Times"/>
          <w:b w:val="0"/>
          <w:i w:val="0"/>
          <w:color w:val="000000"/>
          <w:sz w:val="22"/>
        </w:rPr>
        <w:t>much about this.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draft of the resolution is enclosed.  You may revise the draft,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wish.  Your letter will reach me, if you address it to Poona.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 are delivered here.  This Uruli is on the G. I. P. railway.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another place called Uruli.  This one is called Uruli-Kanchan.</w:t>
      </w:r>
    </w:p>
    <w:p>
      <w:pPr>
        <w:autoSpaceDN w:val="0"/>
        <w:autoSpaceDE w:val="0"/>
        <w:widowControl/>
        <w:spacing w:line="220" w:lineRule="exact" w:before="86" w:after="302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URUSHOTTAMDAS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HAKURDAS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AVASARI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 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 w:num="2" w:equalWidth="0">
            <w:col w:w="4214" w:space="0"/>
            <w:col w:w="230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58" w:left="1440" w:header="720" w:footer="720" w:gutter="0"/>
          <w:cols w:num="2" w:equalWidth="0">
            <w:col w:w="4214" w:space="0"/>
            <w:col w:w="230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 Courtesy 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 LETTER  TO  G.  D.  BIRLA</w:t>
      </w:r>
    </w:p>
    <w:p>
      <w:pPr>
        <w:autoSpaceDN w:val="0"/>
        <w:tabs>
          <w:tab w:pos="550" w:val="left"/>
          <w:tab w:pos="1230" w:val="left"/>
          <w:tab w:pos="1970" w:val="left"/>
          <w:tab w:pos="4990" w:val="left"/>
        </w:tabs>
        <w:autoSpaceDE w:val="0"/>
        <w:widowControl/>
        <w:spacing w:line="260" w:lineRule="exact" w:before="36" w:after="0"/>
        <w:ind w:left="10" w:right="0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23, 1946 </w:t>
      </w:r>
      <w:r>
        <w:rPr>
          <w:rFonts w:ascii="Times" w:hAnsi="Times" w:eastAsia="Times"/>
          <w:b w:val="0"/>
          <w:i w:val="0"/>
          <w:color w:val="000000"/>
          <w:sz w:val="16"/>
        </w:rPr>
        <w:t>CHI.  GHANSHYAMDAS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decided firmly that wherever I go, I should stay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Bhangis live.  I shall reach Delhi on the 3rd because I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summons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Even if it may be rather difficult to stay in the Bhangi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quarters, you should arrange for my stay there.  I am not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separately to Viyogi Hariji.  You may yourself talk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to Brijkisan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well.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C. W. 8077.  Courtesy : G. D. Birla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182.  SPEECH  AT  PRAYER  MEETING,  URULI-KANHAN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1946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truly been observed that all mental  and physical ailments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due to one common cause.  It is, therefore, but natural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 common remedy for them too.  There is a unity of cure </w:t>
      </w:r>
      <w:r>
        <w:rPr>
          <w:rFonts w:ascii="Times" w:hAnsi="Times" w:eastAsia="Times"/>
          <w:b w:val="0"/>
          <w:i w:val="0"/>
          <w:color w:val="000000"/>
          <w:sz w:val="22"/>
        </w:rPr>
        <w:t>as there is in disease.  The Shastras say so.  Therefore I presribed</w:t>
      </w:r>
    </w:p>
    <w:p>
      <w:pPr>
        <w:autoSpaceDN w:val="0"/>
        <w:autoSpaceDE w:val="0"/>
        <w:widowControl/>
        <w:spacing w:line="220" w:lineRule="exact" w:before="32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meet the Viceroy;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E. B. Abell”, 23-3-1946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Brijkrishna Chandiwala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Pyarelal’s “Weekly Letter—I”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Ramanama and almost the same treatment to all the patients who came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me this morning.  But we have a knack of explaining away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Shastras in life when they do not suit our convenience.  We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deluded ourselves into the belief that the Shastras are meant only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benefit of the soul in the life to come, that the end of dharma is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acquire merit after death.  I do not share that view.  If dharma has no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practical use in this life, it has none for me in the next.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hardly anyone in this world who is completely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ailment whether bodily or mental.  For some of these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earthly cure.  For instance, Ramanama cannot perform the miracle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restoring to you a lost limb.  But it can perform the still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miracle of helping you to enjoy an ineffable peace in spite of the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you live and rob death of its sting and the grave its victory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journey’s end.  Since death must come soon or late to everyone, why </w:t>
      </w:r>
      <w:r>
        <w:rPr>
          <w:rFonts w:ascii="Times" w:hAnsi="Times" w:eastAsia="Times"/>
          <w:b w:val="0"/>
          <w:i w:val="0"/>
          <w:color w:val="000000"/>
          <w:sz w:val="22"/>
        </w:rPr>
        <w:t>should one worry over the time.</w:t>
      </w:r>
    </w:p>
    <w:p>
      <w:pPr>
        <w:autoSpaceDN w:val="0"/>
        <w:autoSpaceDE w:val="0"/>
        <w:widowControl/>
        <w:spacing w:line="294" w:lineRule="exact" w:before="0" w:after="21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7-4-1946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285"/>
        <w:gridCol w:w="3285"/>
      </w:tblGrid>
      <w:tr>
        <w:trPr>
          <w:trHeight w:hRule="exact" w:val="666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10" w:val="left"/>
              </w:tabs>
              <w:autoSpaceDE w:val="0"/>
              <w:widowControl/>
              <w:spacing w:line="278" w:lineRule="exact" w:before="74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183.  LETTER  TO  MOTILAL  RAY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[After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23, 1946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MOTI  BABU,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Sangh people inform me that you are delaying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refund the sum due to them.  It looks bad that a person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can‘t make good even this amount.  And it is not at all proper. 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Prabartaka Sangh has comparatively gone down in my estimation.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so it is doing business in uncertified khadi.  All this is </w:t>
      </w:r>
      <w:r>
        <w:rPr>
          <w:rFonts w:ascii="Times" w:hAnsi="Times" w:eastAsia="Times"/>
          <w:b w:val="0"/>
          <w:i w:val="0"/>
          <w:color w:val="000000"/>
          <w:sz w:val="22"/>
        </w:rPr>
        <w:t>regrettable.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wire has been sent to you today; a copy of it is enclosed.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the Charkha Sangh would not have to file a suit against you.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OTILAL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RABARTAKA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ANGH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HANDERNAGORE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ENGAL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 Courtesy  : Pyarelal</w:t>
      </w:r>
    </w:p>
    <w:p>
      <w:pPr>
        <w:autoSpaceDN w:val="0"/>
        <w:autoSpaceDE w:val="0"/>
        <w:widowControl/>
        <w:spacing w:line="240" w:lineRule="exact" w:before="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 is found between letters of March 23 and 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184.  WASTEFULNESS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continues to pour in saying that stored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material, being declared unfit for human consumption, is thrown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 Skimmed milk also is thrown away for want of custom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condensed milk is lying idle owing to ignorance. Accumulation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material at the ports will not mitigate distress unless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promptly taken to the places where it is immediately required. 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this, however, is the triple waste going on now side by side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 growing famine conditions.  All such waste takes place for lack </w:t>
      </w:r>
      <w:r>
        <w:rPr>
          <w:rFonts w:ascii="Times" w:hAnsi="Times" w:eastAsia="Times"/>
          <w:b w:val="0"/>
          <w:i w:val="0"/>
          <w:color w:val="000000"/>
          <w:sz w:val="22"/>
        </w:rPr>
        <w:t>of a living contact between the people and the rulers.</w:t>
      </w:r>
    </w:p>
    <w:p>
      <w:pPr>
        <w:autoSpaceDN w:val="0"/>
        <w:autoSpaceDE w:val="0"/>
        <w:widowControl/>
        <w:spacing w:line="300" w:lineRule="exact" w:before="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RULI </w:t>
      </w:r>
      <w:r>
        <w:rPr>
          <w:rFonts w:ascii="Times" w:hAnsi="Times" w:eastAsia="Times"/>
          <w:b w:val="0"/>
          <w:i w:val="0"/>
          <w:color w:val="000000"/>
          <w:sz w:val="20"/>
        </w:rPr>
        <w:t>[-K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>],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March 24,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31-3-1946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185.  HAND-WEAVING  AND  HAND-SPINNING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Jajuji writes to say that whilst on the one hand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is piling up, on the other handloom weavers are day by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up hand-spun yarn in preference to mill yarn. An appeal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through the columns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whether in English or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languages, will be good for nothing. Hardly any weaver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reads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and, if attempt is made to read it out to him, 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inte-rest in it. Hence the task of speaking to the weavers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suicidal effect of abandoning hand-spun yarn devolves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heads of Charkha Sangh workers.  They have to reason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weavers how they will be ultimately responsible for killing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 occupation by excluding hand-spun yarn.  As soon as the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can do so profitably, they will certainly stop selling mill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weave it themselves.  They are not philanthropists. 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up mills in order to make money.  They will stop selling their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handloom weavers, if they find weaving is more profitable.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it is a question of time when handloom weavers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starved. These are really fed by hand-spinners even as they in their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Originally written in Gujarati, this appeared as “form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simultaneously with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84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turn are fed by handloom weavers.  They are twins, complementary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other.  This fact should be brought home to the weavers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Sangh.  With loving patience and knowledge they should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appreciate the difficulties of the weavers and learn how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Acharya Vinoba has pointed out one remedy, namely,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 and twist the yarn at the same time that the cones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unwound. If this practice becomes universal,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untwisted hand-spun yarn available for weaving. It is found by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that twisted hand-spun yarn is any day as weavable as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yarn, if indeed it is not more so.  Since the time of my discharge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last imprisonment, I have been proclaiming as vehemently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that the workers should master the art of weaving as well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mastered the art of spinning.  Had they not taken to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they would not have solved the many difficulties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spinners. They have now to make up for past neglect,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 it may have been, by learning the art of weaving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practising it assiduously.  Then and then only will they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that professional weavers experience in weaving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>yarn and be able to solve them.</w:t>
      </w:r>
    </w:p>
    <w:p>
      <w:pPr>
        <w:autoSpaceDN w:val="0"/>
        <w:autoSpaceDE w:val="0"/>
        <w:widowControl/>
        <w:spacing w:line="300" w:lineRule="exact" w:before="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>[-K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>],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March 24,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31-3-1946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186. SPEECH  AT  PRAYER  MEETING, URULI-KANCHAN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1946</w:t>
      </w:r>
    </w:p>
    <w:p>
      <w:pPr>
        <w:autoSpaceDN w:val="0"/>
        <w:tabs>
          <w:tab w:pos="550" w:val="left"/>
          <w:tab w:pos="1690" w:val="left"/>
        </w:tabs>
        <w:autoSpaceDE w:val="0"/>
        <w:widowControl/>
        <w:spacing w:line="260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good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because it show that those who need nature cure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 are coming forward to avail themselves of it.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 work proceeded according to plan, Gandhiji explained, he intended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stay for at least four months in the year in their midst.  During his absence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colleagues would continue to direct and guide them according to his instructions.  [He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said:]</w:t>
      </w:r>
    </w:p>
    <w:p>
      <w:pPr>
        <w:autoSpaceDN w:val="0"/>
        <w:autoSpaceDE w:val="0"/>
        <w:widowControl/>
        <w:spacing w:line="260" w:lineRule="exact" w:before="5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practice of nature cure does  not require high academic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quali-fications or much erudition.  Simplicity is the  essence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universality.  Nothing that is meant for the benefit of the rich only. </w:t>
      </w:r>
      <w:r>
        <w:rPr>
          <w:rFonts w:ascii="Times" w:hAnsi="Times" w:eastAsia="Times"/>
          <w:b w:val="0"/>
          <w:i w:val="0"/>
          <w:color w:val="000000"/>
          <w:sz w:val="22"/>
        </w:rPr>
        <w:t>But India lives in her seven lakhs of villages—obscure, tiny, out-of-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the-way villages—where the population in some cases hardly exceeds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hundreds, very often not even a few scores.  I would like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settle down in some such village.  That is real India, my India, for </w:t>
      </w:r>
      <w:r>
        <w:rPr>
          <w:rFonts w:ascii="Times" w:hAnsi="Times" w:eastAsia="Times"/>
          <w:b w:val="0"/>
          <w:i w:val="0"/>
          <w:color w:val="000000"/>
          <w:sz w:val="22"/>
        </w:rPr>
        <w:t>which I live.  You  cannot take to these humble people the parapher-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nalia of highly qualified doctors and hospital equipment.  In simple,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remedies and Ramanama lies their only hope. 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been told that there was hardly any disease in Uruli[-Kanchan].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Probably what was meant was that no epidemic was prevalent, that being the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popular conception of disease.  But, from the cases that had come to him during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last two days, it was clear that ill-health there was in plenty in Uruli.  He told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villagers: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as I ask you to,  Uruli will become an ideal village, to </w:t>
      </w:r>
      <w:r>
        <w:rPr>
          <w:rFonts w:ascii="Times" w:hAnsi="Times" w:eastAsia="Times"/>
          <w:b w:val="0"/>
          <w:i w:val="0"/>
          <w:color w:val="000000"/>
          <w:sz w:val="22"/>
        </w:rPr>
        <w:t>see which people will come from far.</w:t>
      </w:r>
    </w:p>
    <w:p>
      <w:pPr>
        <w:autoSpaceDN w:val="0"/>
        <w:autoSpaceDE w:val="0"/>
        <w:widowControl/>
        <w:spacing w:line="26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physical body is composed of five natural elements,  i. 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air, water, earth, fire or </w:t>
      </w:r>
      <w:r>
        <w:rPr>
          <w:rFonts w:ascii="Times" w:hAnsi="Times" w:eastAsia="Times"/>
          <w:b w:val="0"/>
          <w:i/>
          <w:color w:val="000000"/>
          <w:sz w:val="22"/>
        </w:rPr>
        <w:t>tejas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(the energizing principle)  and ether </w:t>
      </w:r>
      <w:r>
        <w:rPr>
          <w:rFonts w:ascii="Times" w:hAnsi="Times" w:eastAsia="Times"/>
          <w:b w:val="0"/>
          <w:i w:val="0"/>
          <w:color w:val="000000"/>
          <w:sz w:val="22"/>
        </w:rPr>
        <w:t>(space).  The soul quickens it.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essential of these is air.  Man can live without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several weeks, without water  for some time, but without air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live for more than a few minutes.  God has, therefore, made 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universally available. Shortages of food or water there may be at times </w:t>
      </w:r>
      <w:r>
        <w:rPr>
          <w:rFonts w:ascii="Times" w:hAnsi="Times" w:eastAsia="Times"/>
          <w:b w:val="0"/>
          <w:i w:val="0"/>
          <w:color w:val="000000"/>
          <w:sz w:val="22"/>
        </w:rPr>
        <w:t>but of air never.  In spite of it we foolishly deprive ourselves of God’s</w:t>
      </w:r>
    </w:p>
    <w:p>
      <w:pPr>
        <w:autoSpaceDN w:val="0"/>
        <w:autoSpaceDE w:val="0"/>
        <w:widowControl/>
        <w:spacing w:line="240" w:lineRule="exact" w:before="6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This is extracted from Pyarelal’s “Weekly Letter—I”.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reference is to increase in number of patients from 30 to 43.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68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of fresh and pure air by sleeping within doors with doors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windows shut.  One may shut the doors and windows, if he is </w:t>
      </w:r>
      <w:r>
        <w:rPr>
          <w:rFonts w:ascii="Times" w:hAnsi="Times" w:eastAsia="Times"/>
          <w:b w:val="0"/>
          <w:i w:val="0"/>
          <w:color w:val="000000"/>
          <w:sz w:val="22"/>
        </w:rPr>
        <w:t>afraid of thieves at night. But why should one shut oneself up?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fresh air, one must sleep in the open.  But it is no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sleeping in the open only to breathe dust and dirt-laden air.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where you sleep must be free from both. Some people 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faces as a protection against dust and cold. It is a remedy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disease. Then there is the evil habit of breathing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mouth. Mouth is the organ of ingestion. It is not the organ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breathing. The air passing through the nasal passages is filtered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purified and at the same time warmed up before it  enters the </w:t>
      </w:r>
      <w:r>
        <w:rPr>
          <w:rFonts w:ascii="Times" w:hAnsi="Times" w:eastAsia="Times"/>
          <w:b w:val="0"/>
          <w:i w:val="0"/>
          <w:color w:val="000000"/>
          <w:sz w:val="22"/>
        </w:rPr>
        <w:t>lungs.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fouls the air by spitting about carelessly, throwing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and rubbish or otherwise dirtying the ground, sins against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nature.  Man’s body is the temple of God.  Anyone who fouls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 that  is to enter that temple desecrates it.  He takes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>Rama in vain.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end, he warned them that they should be prepared to  find in him a hard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task-master.  If he stayed in their midst, he would neither spare himself nor them. 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visit their homes, inspect their streets, their drains, their kitchens, their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latrines.  He would tolerate neither dust nor dirt anywhere.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7-4-1946</w:t>
      </w:r>
    </w:p>
    <w:p>
      <w:pPr>
        <w:autoSpaceDN w:val="0"/>
        <w:autoSpaceDE w:val="0"/>
        <w:widowControl/>
        <w:spacing w:line="292" w:lineRule="exact" w:before="31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187.  WHY  BHANGI  QUARTERS?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are puzzled over my keen desire to  reside in Bhangi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 in the cities or towns I may visit. To ask why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entertained that desire all  these years would be more pertinent.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why I did not have the desire long ago must be reserved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occasion. Just now I must answer why the desire has come upon </w:t>
      </w:r>
      <w:r>
        <w:rPr>
          <w:rFonts w:ascii="Times" w:hAnsi="Times" w:eastAsia="Times"/>
          <w:b w:val="0"/>
          <w:i w:val="0"/>
          <w:color w:val="000000"/>
          <w:sz w:val="22"/>
        </w:rPr>
        <w:t>me at all.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for some time been saying that we must all be 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untouchables. But it has worried me that I have not accorded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with corresponding action. It may not be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establish complete accordance with the wish. But it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 far as possible. Whilst this thought was agitating me, I got the </w:t>
      </w:r>
      <w:r>
        <w:rPr>
          <w:rFonts w:ascii="Times" w:hAnsi="Times" w:eastAsia="Times"/>
          <w:b w:val="0"/>
          <w:i w:val="0"/>
          <w:color w:val="000000"/>
          <w:sz w:val="22"/>
        </w:rPr>
        <w:t>news, which I have already shared with the readers, that in Gujarat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Originally written in Hindi, this appeared as “from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 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>simultaneously with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well and one temple is shared with Harijans and this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Karadi.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Whether the news is true or not is immaterial 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thing is the reaction produced on my mind by the news.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angry was madness. The news quickened the desire for residence in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untouchables’quarters. I said to myself: ‘If I lived apart from Harij-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ans, what right had I to question the action of others who went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adherence to untouchability?  But whether the others changed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mode or not was not for me to judge.  If it was my duty to reside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Harijan quarters, I must perform it irrespective of the reaction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step on the others.’ This is the thought which is possessing me and </w:t>
      </w:r>
      <w:r>
        <w:rPr>
          <w:rFonts w:ascii="Times" w:hAnsi="Times" w:eastAsia="Times"/>
          <w:b w:val="0"/>
          <w:i w:val="0"/>
          <w:color w:val="000000"/>
          <w:sz w:val="22"/>
        </w:rPr>
        <w:t>goading me to the adumbrated action.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Consequently I have asked Sheth R. D. Birla to arrange, if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for my residence in untouchables’ quarters when I happen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Bombay. I have also wired to Sheth G. D. Birla to arrange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 for Delhi, and Shri Brijkishen Chandiwala has already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approval of some arrangement he has made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goes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I must not impose myself on Harijans anywhere.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wound their feelings, if they will not tolerate my presence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midst.  But I fear no such thing.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Incidentally I notice that some critics rejoice that I shall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 reside in the Birla House.  They  do not know that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their hospitality for years.  I have accepted donations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for my many constructive activities. The critics do not know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changes they have imperceptibly made in their life; nor need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public in general know  these. Such changes are never made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show.  At the same time it  is  perfectly true that there were wide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between them and me in outlook.   This is no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 or wonder.  All true change comes from within.  Any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 by pressure is worthless.  I am neither so vain nor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foolish as to hope that all would follow me.  And who can say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 am right or others in what we are doing ?  It is enough, if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abide by what we consider to be right.  We are all His creatures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will, not ours.  Doing so, we should all be friends to one another. 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>[-K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], </w:t>
      </w:r>
      <w:r>
        <w:rPr>
          <w:rFonts w:ascii="Times" w:hAnsi="Times" w:eastAsia="Times"/>
          <w:b w:val="0"/>
          <w:i w:val="0"/>
          <w:color w:val="000000"/>
          <w:sz w:val="22"/>
        </w:rPr>
        <w:t>Macrh 25,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31-3-1946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“Shocking if True”, 24-3-1946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Vallabhbhai Patel”, 19-3-1946  and “Letter to Vallabhbhai </w:t>
      </w:r>
      <w:r>
        <w:rPr>
          <w:rFonts w:ascii="Times" w:hAnsi="Times" w:eastAsia="Times"/>
          <w:b w:val="0"/>
          <w:i w:val="0"/>
          <w:color w:val="000000"/>
          <w:sz w:val="18"/>
        </w:rPr>
        <w:t>Patel”, 21-3-1946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188.  WHY  ONE  MORE  BURDEN?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have I got involved in nature cure in the evening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life?  This question is being asked of me by several people.  Had I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work on my  hands already?  Was I not too old to take up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things?  Could anyone expect me to add to my existing burdens? 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pertinent questions demanding my careful consideration.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did not evoke any echo within me. The still small voice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me whispers: Why bother about what others say?  I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colleague like Dr. Dinshaw who understand you, and whom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understand. You have confidence in your capacity, having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cure as a hobby for over half a century.  If you hide this talent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not make use of it, you will  be as a thief.  It will 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 Remember the teaching of the first verse of </w:t>
      </w:r>
      <w:r>
        <w:rPr>
          <w:rFonts w:ascii="Times" w:hAnsi="Times" w:eastAsia="Times"/>
          <w:b w:val="0"/>
          <w:i/>
          <w:color w:val="000000"/>
          <w:sz w:val="22"/>
        </w:rPr>
        <w:t>Ishopanishad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all you have to Me.  There is nothing that really belongs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Only you fancied that something was yours.  It is all Mine.  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also to My creatures like the rest.  It will not in any way jeopardize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other work provided only that you have cultivated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detachment.  You have entertained the desire to live up  to 125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fulfilment or otherwise should not be your concern.  Yours is only </w:t>
      </w:r>
      <w:r>
        <w:rPr>
          <w:rFonts w:ascii="Times" w:hAnsi="Times" w:eastAsia="Times"/>
          <w:b w:val="0"/>
          <w:i w:val="0"/>
          <w:color w:val="000000"/>
          <w:sz w:val="22"/>
        </w:rPr>
        <w:t>to understand and do your duty and “be careful for nothing”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the thoughts that haunt me.  It  is my  third day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village. The number of patients who come for help is daily increasing.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feel happy, and I feel happy in serving them.  I am receiving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of  the local people.  I know that if I can enter the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 here, illness will be banished and this village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model of cleanliness and health.  But if this does not happen, what is </w:t>
      </w:r>
      <w:r>
        <w:rPr>
          <w:rFonts w:ascii="Times" w:hAnsi="Times" w:eastAsia="Times"/>
          <w:b w:val="0"/>
          <w:i w:val="0"/>
          <w:color w:val="000000"/>
          <w:sz w:val="22"/>
        </w:rPr>
        <w:t>that to me?  I have only to do the behest of the Master.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RULI </w:t>
      </w:r>
      <w:r>
        <w:rPr>
          <w:rFonts w:ascii="Times" w:hAnsi="Times" w:eastAsia="Times"/>
          <w:b w:val="0"/>
          <w:i w:val="0"/>
          <w:color w:val="000000"/>
          <w:sz w:val="20"/>
        </w:rPr>
        <w:t>[-K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], </w:t>
      </w:r>
      <w:r>
        <w:rPr>
          <w:rFonts w:ascii="Times" w:hAnsi="Times" w:eastAsia="Times"/>
          <w:b w:val="0"/>
          <w:i w:val="0"/>
          <w:color w:val="000000"/>
          <w:sz w:val="22"/>
        </w:rPr>
        <w:t>March 25,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31-3-1946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1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Originally written in Hindi, this appeared as “from Harijan Sevak”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>simultaneously with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Phillippians, “Permits for the Transvaal”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TELEGRAM TO PURUSHOTTAMDAS THAKURDAS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SHRI PURUSHOTTAMDAS THAKURDAS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NAVSARI CHAMBERS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FORT, BOMBAY</w:t>
      </w:r>
    </w:p>
    <w:p>
      <w:pPr>
        <w:autoSpaceDN w:val="0"/>
        <w:autoSpaceDE w:val="0"/>
        <w:widowControl/>
        <w:spacing w:line="21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ONLY   ONE   MEETING   CAN   TAKE   PLACE.   LET   LEAGUE   CALL   IF   THEY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WISH    AND  OMIT   ME.  PLEASE    AVOID  DIFFERENCE.  SORABJI   MUST   RESTRAIN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HIMSELF.   COMING   THIRTYFIRST   ANY   CASE.   SHOW   THIS   SARDAR.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 LETTER  TO  VALLABHBHAI  PATEL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>-K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VALLABHBHAI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The League’s ways are strange. 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two meetings.  Let the League arrange one.  There is no harm,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get the credit for it.  Purushottamdas will show you the letter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him.  If the meeting called by the League is to be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Sunday, and if you think it would be inadvisable for me to go </w:t>
      </w:r>
      <w:r>
        <w:rPr>
          <w:rFonts w:ascii="Times" w:hAnsi="Times" w:eastAsia="Times"/>
          <w:b w:val="0"/>
          <w:i w:val="0"/>
          <w:color w:val="000000"/>
          <w:sz w:val="22"/>
        </w:rPr>
        <w:t>there on the same  day, please send me a wire.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 were delivered here.  We can even get a telephone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if we want, but why go in  for all that trouble for only six </w:t>
      </w:r>
      <w:r>
        <w:rPr>
          <w:rFonts w:ascii="Times" w:hAnsi="Times" w:eastAsia="Times"/>
          <w:b w:val="0"/>
          <w:i w:val="0"/>
          <w:color w:val="000000"/>
          <w:sz w:val="22"/>
        </w:rPr>
        <w:t>days?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business in naturopathy is flourishing.  I can lose nothing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 And it helps to advance my other work.  If I find I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with me and do not use it, what a big fool should I be? 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hope to live and work for 125 years.  For the rest, God alone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master of life and death.  I am positive that my duty is to stay in </w:t>
      </w:r>
      <w:r>
        <w:rPr>
          <w:rFonts w:ascii="Times" w:hAnsi="Times" w:eastAsia="Times"/>
          <w:b w:val="0"/>
          <w:i w:val="0"/>
          <w:color w:val="000000"/>
          <w:sz w:val="22"/>
        </w:rPr>
        <w:t>the Bhangi quarters.  You must get over the difficulties.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Patro—2: Sardar Vallabhbhine, </w:t>
      </w:r>
      <w:r>
        <w:rPr>
          <w:rFonts w:ascii="Times" w:hAnsi="Times" w:eastAsia="Times"/>
          <w:b w:val="0"/>
          <w:i w:val="0"/>
          <w:color w:val="000000"/>
          <w:sz w:val="18"/>
        </w:rPr>
        <w:t>pp. 304-5</w:t>
      </w:r>
    </w:p>
    <w:p>
      <w:pPr>
        <w:autoSpaceDN w:val="0"/>
        <w:autoSpaceDE w:val="0"/>
        <w:widowControl/>
        <w:spacing w:line="240" w:lineRule="exact" w:before="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Purshottamdas Thakurdas”, 23-3-1946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191.  LETTER  TO  AMTUSSALAAM</w:t>
      </w:r>
    </w:p>
    <w:p>
      <w:pPr>
        <w:autoSpaceDN w:val="0"/>
        <w:autoSpaceDE w:val="0"/>
        <w:widowControl/>
        <w:spacing w:line="266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>[-K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>],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difference.  You do not understand my point.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me to agree to your wish.  You can go Borkamata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your own sweet will; I have already indicated what mine is.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Sevagram, then dedicate your life to the  service of your mother.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cannot be done, do just as you please .  You cannot come to </w:t>
      </w:r>
      <w:r>
        <w:rPr>
          <w:rFonts w:ascii="Times" w:hAnsi="Times" w:eastAsia="Times"/>
          <w:b w:val="0"/>
          <w:i w:val="0"/>
          <w:color w:val="000000"/>
          <w:sz w:val="22"/>
        </w:rPr>
        <w:t>Delhi.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619</w:t>
      </w:r>
    </w:p>
    <w:p>
      <w:pPr>
        <w:autoSpaceDN w:val="0"/>
        <w:autoSpaceDE w:val="0"/>
        <w:widowControl/>
        <w:spacing w:line="292" w:lineRule="exact" w:before="302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192.  NATURE  CURE  PRESCRIPTIONS-I</w:t>
      </w:r>
    </w:p>
    <w:p>
      <w:pPr>
        <w:autoSpaceDN w:val="0"/>
        <w:autoSpaceDE w:val="0"/>
        <w:widowControl/>
        <w:spacing w:line="266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RULI </w:t>
      </w:r>
      <w:r>
        <w:rPr>
          <w:rFonts w:ascii="Times" w:hAnsi="Times" w:eastAsia="Times"/>
          <w:b w:val="0"/>
          <w:i w:val="0"/>
          <w:color w:val="000000"/>
          <w:sz w:val="20"/>
        </w:rPr>
        <w:t>[K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>],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VITHABAI,</w:t>
      </w:r>
    </w:p>
    <w:p>
      <w:pPr>
        <w:autoSpaceDN w:val="0"/>
        <w:autoSpaceDE w:val="0"/>
        <w:widowControl/>
        <w:spacing w:line="260" w:lineRule="exact" w:before="3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advise this.  She should take sun-bath in the nude,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by a hip-bath and a function-bath in cold water.  The diet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consist of only fruit-juice and milk or butter-milk.  She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be cured,if she has faith in Rama.  If she does this much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regularly, she is sure to get better.  Complete cure is rather difficult.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IRA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should chew fruit and throw away the residue; take milk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butter-milk; also hip-bath and friction-bath; mud-poultice on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abdomen.  This will have to be demonstrated to her; also the type of </w:t>
      </w:r>
      <w:r>
        <w:rPr>
          <w:rFonts w:ascii="Times" w:hAnsi="Times" w:eastAsia="Times"/>
          <w:b w:val="0"/>
          <w:i w:val="0"/>
          <w:color w:val="000000"/>
          <w:sz w:val="22"/>
        </w:rPr>
        <w:t>earth and where to get it .  She should also take sun-bath.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RJUN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Urine will pass  regularly, if he is seated in hot and cold water by </w:t>
      </w:r>
      <w:r>
        <w:rPr>
          <w:rFonts w:ascii="Times" w:hAnsi="Times" w:eastAsia="Times"/>
          <w:b w:val="0"/>
          <w:i w:val="0"/>
          <w:color w:val="000000"/>
          <w:sz w:val="22"/>
        </w:rPr>
        <w:t>turns.  He should drink boiled water and take fruit-juices and butter-</w:t>
      </w:r>
      <w:r>
        <w:rPr>
          <w:rFonts w:ascii="Times" w:hAnsi="Times" w:eastAsia="Times"/>
          <w:b w:val="0"/>
          <w:i w:val="0"/>
          <w:color w:val="000000"/>
          <w:sz w:val="22"/>
        </w:rPr>
        <w:t>milk for nourishment.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ALU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the same trouble?  What is the use of removing cataracts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poor person’s eyes?  One should live with it, recite Ramanama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when the time is up, depart with Ramanama on one’s lips.  If this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done, she may be taken  to a  hospital and have cataracts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removed.  I do not  remember any treatment for cataract.</w:t>
      </w:r>
    </w:p>
    <w:p>
      <w:pPr>
        <w:autoSpaceDN w:val="0"/>
        <w:tabs>
          <w:tab w:pos="370" w:val="left"/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she come yesterday?  She should be given sun-bath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this heat so that she perspires and the boils dry up. 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might derive some benefit, if she lies down naked with a wet towel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her head.  While doing so—lying down—she should constantly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 Ramanama.  She should be given all this treatment here.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clean the boils for her and bandage.  She should be advised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her diet.  If all this is  done here, then only she can improve.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ITHU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he eat?  His diet should consist of milk, fruit,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and chapatis.  Sun-bath, hip-bath and friction-bath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taken.  His asthma can be brought under control, if he does regular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pranayama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IRUNANA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Fruit-juices for two days; then fruit-juice mixed with milk.  Sun-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bath, hip-bath and friction-bath.  If the motion is not clear,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the syringe after two days.  Mud-poultices.  Tomato juice, if </w:t>
      </w:r>
      <w:r>
        <w:rPr>
          <w:rFonts w:ascii="Times" w:hAnsi="Times" w:eastAsia="Times"/>
          <w:b w:val="0"/>
          <w:i w:val="0"/>
          <w:color w:val="000000"/>
          <w:sz w:val="22"/>
        </w:rPr>
        <w:t>tomatoes are available.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AJU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Sun-bath, hip-bath, friction-bath.  Butter-milk and fruit-juices,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no milk; if he cannot retain  even butter-milk, then initially </w:t>
      </w:r>
      <w:r>
        <w:rPr>
          <w:rFonts w:ascii="Times" w:hAnsi="Times" w:eastAsia="Times"/>
          <w:b w:val="0"/>
          <w:i w:val="0"/>
          <w:color w:val="000000"/>
          <w:sz w:val="22"/>
        </w:rPr>
        <w:t>only fruit-juices and boiled water.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Gujarati: </w:t>
      </w:r>
      <w:r>
        <w:rPr>
          <w:rFonts w:ascii="Times" w:hAnsi="Times" w:eastAsia="Times"/>
          <w:b w:val="0"/>
          <w:i/>
          <w:color w:val="000000"/>
          <w:sz w:val="18"/>
        </w:rPr>
        <w:t>Mahatma—Life of Mahandas Karamchand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Gandhi, </w:t>
      </w:r>
      <w:r>
        <w:rPr>
          <w:rFonts w:ascii="Times" w:hAnsi="Times" w:eastAsia="Times"/>
          <w:b w:val="0"/>
          <w:i w:val="0"/>
          <w:color w:val="000000"/>
          <w:sz w:val="18"/>
        </w:rPr>
        <w:t>Vol. 7, between pp. 96 and 97</w:t>
      </w:r>
    </w:p>
    <w:p>
      <w:pPr>
        <w:autoSpaceDN w:val="0"/>
        <w:autoSpaceDE w:val="0"/>
        <w:widowControl/>
        <w:spacing w:line="292" w:lineRule="exact" w:before="30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193.  LETTER  TO  RAMDAS  GANDHI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>-K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3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started practising nature cure in this village. I shall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place on the 31st for Delhi. As regards Dr. Mehta, nothing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certain.  His clinic is being vacated.  Hence I don’tthink I can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here [for treatment]. The work at Uruli-Kanchan will continue in </w:t>
      </w:r>
      <w:r>
        <w:rPr>
          <w:rFonts w:ascii="Times" w:hAnsi="Times" w:eastAsia="Times"/>
          <w:b w:val="0"/>
          <w:i w:val="0"/>
          <w:color w:val="000000"/>
          <w:sz w:val="22"/>
        </w:rPr>
        <w:t>my absence.  But you will not be satisfied. We wish to reach that stage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first name is illegible.</w:t>
      </w:r>
    </w:p>
    <w:p>
      <w:pPr>
        <w:autoSpaceDN w:val="0"/>
        <w:autoSpaceDE w:val="0"/>
        <w:widowControl/>
        <w:spacing w:line="220" w:lineRule="exact" w:before="2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Deep breathing exercise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is written in Devanagari.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[of giving satisfaction to all the patients], but that will take time. 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following: Ramanama with faith, hip-bath, friction-bath, sun-bath,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pranayama </w:t>
      </w:r>
      <w:r>
        <w:rPr>
          <w:rFonts w:ascii="Times" w:hAnsi="Times" w:eastAsia="Times"/>
          <w:b w:val="0"/>
          <w:i w:val="0"/>
          <w:color w:val="000000"/>
          <w:sz w:val="22"/>
        </w:rPr>
        <w:t>and mudpacks on an empty stomach.</w:t>
      </w:r>
    </w:p>
    <w:p>
      <w:pPr>
        <w:autoSpaceDN w:val="0"/>
        <w:autoSpaceDE w:val="0"/>
        <w:widowControl/>
        <w:spacing w:line="220" w:lineRule="exact" w:before="8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to you  all from</w:t>
      </w:r>
    </w:p>
    <w:p>
      <w:pPr>
        <w:autoSpaceDN w:val="0"/>
        <w:autoSpaceDE w:val="0"/>
        <w:widowControl/>
        <w:spacing w:line="266" w:lineRule="exact" w:before="42" w:after="0"/>
        <w:ind w:left="0" w:right="8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AGPUR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 LETTER  TO  KANU  GANDHI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>-K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KANAIYA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I like my new occupation which is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well.  I am keeping good health.  Abha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a good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days; she remains cheerful.  Rajkumari is expected to arrive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 Sushila Nayyar is in Quetta.  She will come when I return from </w:t>
      </w:r>
      <w:r>
        <w:rPr>
          <w:rFonts w:ascii="Times" w:hAnsi="Times" w:eastAsia="Times"/>
          <w:b w:val="0"/>
          <w:i w:val="0"/>
          <w:color w:val="000000"/>
          <w:sz w:val="22"/>
        </w:rPr>
        <w:t>Delhi.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Abha will write you a long letter.  I am writing this in the midst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great rush of work.  No one can take your place and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I should miss you; but I refrain from entertaining  such a </w:t>
      </w:r>
      <w:r>
        <w:rPr>
          <w:rFonts w:ascii="Times" w:hAnsi="Times" w:eastAsia="Times"/>
          <w:b w:val="0"/>
          <w:i w:val="0"/>
          <w:color w:val="000000"/>
          <w:sz w:val="22"/>
        </w:rPr>
        <w:t>feeling.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ANU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195.  LETTER  TO  ANAND  T.  HINGORANI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>-K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regret that your weakness persists as 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much  as  before.  What  can  you  do  about  it?   Live  as  God wills.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good if the new lady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brings you some peace.  Do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regret your lack of hearing.  Look upon it as a blessing.  Address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letters to Poona or Sevagram.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Hindu: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 LETTER  TO  KRISHNACHANDRA</w:t>
      </w:r>
    </w:p>
    <w:p>
      <w:pPr>
        <w:autoSpaceDN w:val="0"/>
        <w:autoSpaceDE w:val="0"/>
        <w:widowControl/>
        <w:spacing w:line="266" w:lineRule="exact" w:before="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>-K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leave for Bombay on 31st.  From there I shall go to </w:t>
      </w:r>
      <w:r>
        <w:rPr>
          <w:rFonts w:ascii="Times" w:hAnsi="Times" w:eastAsia="Times"/>
          <w:b w:val="0"/>
          <w:i w:val="0"/>
          <w:color w:val="000000"/>
          <w:sz w:val="22"/>
        </w:rPr>
        <w:t>Delhi.  I shall leave Bombay on Monday.</w:t>
      </w:r>
    </w:p>
    <w:p>
      <w:pPr>
        <w:autoSpaceDN w:val="0"/>
        <w:tabs>
          <w:tab w:pos="550" w:val="left"/>
          <w:tab w:pos="3470" w:val="left"/>
          <w:tab w:pos="56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about Aryanayakam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is: Give whatever he wants,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Rustom Bhavan; land—as much as he wants—do not charge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price.  Ownership may vest in Gram Seva Mandal.  But the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remain with Nayee Talim as long as it  pays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vighoti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annual rent of one rupee.  We should not hesitate to give as much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wants.  After all, all work is one.  Everything is ours.  Still 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  Mandal’s opinion should be considered as final.  Show this to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write about Kamble.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the new work is going on well.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4546</w:t>
      </w:r>
    </w:p>
    <w:p>
      <w:pPr>
        <w:autoSpaceDN w:val="0"/>
        <w:autoSpaceDE w:val="0"/>
        <w:widowControl/>
        <w:spacing w:line="24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wife, Gangi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E. W. Aryanayakam, Secretary, Hindustani Talimi Sangh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Revenue per acre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 LETTER  TO  RANCHHODDAS  PATWARI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>-K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  BHAI  RANCHHODDAS,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That your eyes are failing is as much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for rejoicing as for sorrow.  You will not have to see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pain you.  I had gathered from your previous letter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expect a reply and, therefore, because of heavy pressure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work I did not  reply to it.  Since you want a reply to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I am dictating this after the morning prayer.  My eyes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enough, but the hand needs rest.  I, therefore, spare it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exertion so as to be able to write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4970" w:val="left"/>
          <w:tab w:pos="5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interpretation of ahimsa is correct,what could I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living up to 125?  For India would have to bear the load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for about 50 years more still.  However, so long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seems to me to be knowledge, may I  not hope to live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125 and go on serving up to the end?  You say, moreover, that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work in dealing with friends, but not in dealing with enemies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believe in it; and, in support of you argument, you cite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Rajputs and stories from the Puranas.  Let us,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leave aside the examples.  If ahimsa was limited to loving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love us, how  could it be described as the supreme dharma?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dacoits and robbers do that. How great was the love of Alibaba’s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forty robbers for one another?  Does not the aphorism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describing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distinguishing characteristics of ahimsa say that in the presence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all ill-will subsides?  If this is true, ahimsa can be tested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an enemy.  Does not the well-known couplet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of Shamaldas,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“For a bowl of water give a goodly meal,” [etc.], teach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in simple but sweet words?  The bravery of the Rajputs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denied.  If nothing could ever be achieved through violence,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have acquired the powerful spell that it has?  Are the successes of </w:t>
      </w:r>
      <w:r>
        <w:rPr>
          <w:rFonts w:ascii="Times" w:hAnsi="Times" w:eastAsia="Times"/>
          <w:b w:val="0"/>
          <w:i w:val="0"/>
          <w:color w:val="000000"/>
          <w:sz w:val="22"/>
        </w:rPr>
        <w:t>falsehood, too, any the less impressive? We often see falsehood occu-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pying seats of power and truth wandering in rags, but 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impressed by this fact?  And what do the  Puranas, etc., suggest,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 alone may do as He wills? He who creates may destroy, for </w:t>
      </w:r>
      <w:r>
        <w:rPr>
          <w:rFonts w:ascii="Times" w:hAnsi="Times" w:eastAsia="Times"/>
          <w:b w:val="0"/>
          <w:i w:val="0"/>
          <w:color w:val="000000"/>
          <w:sz w:val="22"/>
        </w:rPr>
        <w:t>even through destruction He creates. Prahlada  and others displayed</w:t>
      </w:r>
    </w:p>
    <w:p>
      <w:pPr>
        <w:autoSpaceDN w:val="0"/>
        <w:autoSpaceDE w:val="0"/>
        <w:widowControl/>
        <w:spacing w:line="240" w:lineRule="auto" w:before="2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From Patanjali’s Yogadarshanam, II. 35—•</w:t>
      </w:r>
      <w:r>
        <w:drawing>
          <wp:inline xmlns:a="http://schemas.openxmlformats.org/drawingml/2006/main" xmlns:pic="http://schemas.openxmlformats.org/drawingml/2006/picture">
            <wp:extent cx="1358900" cy="12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>:—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 Autobiography”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pure ahimsa in their lives.   He incurred the displeasure of his demon </w:t>
      </w:r>
      <w:r>
        <w:rPr>
          <w:rFonts w:ascii="Times" w:hAnsi="Times" w:eastAsia="Times"/>
          <w:b w:val="0"/>
          <w:i w:val="0"/>
          <w:color w:val="000000"/>
          <w:sz w:val="22"/>
        </w:rPr>
        <w:t>father, but did not give up Rama’s name till the last.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more need I write?  I do not  wish to drown myself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of the Shastras.  They seem to me like the great oceans,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countless alligators.  But do they not contain pearls, too?   Let us,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churn them to find that nectar in the form of the pearls.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not mind your younger brother indulging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philosophizing.  Won’t you forgive him?  Do dictate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whenever you get time.   Paramanand did call on me and also gave </w:t>
      </w:r>
      <w:r>
        <w:rPr>
          <w:rFonts w:ascii="Times" w:hAnsi="Times" w:eastAsia="Times"/>
          <w:b w:val="0"/>
          <w:i w:val="0"/>
          <w:color w:val="000000"/>
          <w:sz w:val="22"/>
        </w:rPr>
        <w:t>the book he has written.</w:t>
      </w:r>
    </w:p>
    <w:p>
      <w:pPr>
        <w:autoSpaceDN w:val="0"/>
        <w:autoSpaceDE w:val="0"/>
        <w:widowControl/>
        <w:spacing w:line="220" w:lineRule="exact" w:before="4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48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your three questions, which you must remember, Bapu says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“yes”: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recitation of the </w:t>
      </w:r>
      <w:r>
        <w:rPr>
          <w:rFonts w:ascii="Times" w:hAnsi="Times" w:eastAsia="Times"/>
          <w:b w:val="0"/>
          <w:i/>
          <w:color w:val="000000"/>
          <w:sz w:val="18"/>
        </w:rPr>
        <w:t>Ramaraksha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This question pertained to the fact of Rama giving us the strength.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Whether Ramanama is an unfailing remedy, occurred for the first time 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prayers.</w:t>
      </w:r>
    </w:p>
    <w:p>
      <w:pPr>
        <w:autoSpaceDN w:val="0"/>
        <w:autoSpaceDE w:val="0"/>
        <w:widowControl/>
        <w:spacing w:line="240" w:lineRule="exact" w:before="2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USHILA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</w:t>
      </w:r>
      <w:r>
        <w:rPr>
          <w:rFonts w:ascii="Times" w:hAnsi="Times" w:eastAsia="Times"/>
          <w:b w:val="0"/>
          <w:i w:val="0"/>
          <w:color w:val="000000"/>
          <w:sz w:val="14"/>
        </w:rPr>
        <w:t>AI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Gujarati: G. N. 4976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 LETTER  TO  C.  RAJAGOPALACHARI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RULI </w:t>
      </w:r>
      <w:r>
        <w:rPr>
          <w:rFonts w:ascii="Times" w:hAnsi="Times" w:eastAsia="Times"/>
          <w:b w:val="0"/>
          <w:i w:val="0"/>
          <w:color w:val="000000"/>
          <w:sz w:val="20"/>
        </w:rPr>
        <w:t>[-K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>],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giving me good lessons in Tamil and incidentally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Sanskrit.  From which root is Lakshmi derived?  I never knew that </w:t>
      </w:r>
      <w:r>
        <w:rPr>
          <w:rFonts w:ascii="Times" w:hAnsi="Times" w:eastAsia="Times"/>
          <w:b w:val="0"/>
          <w:i w:val="0"/>
          <w:color w:val="000000"/>
          <w:sz w:val="22"/>
        </w:rPr>
        <w:t>etymologically ‘Lakshmi’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(ocean-born). Why not </w:t>
      </w:r>
      <w:r>
        <w:rPr>
          <w:rFonts w:ascii="Times" w:hAnsi="Times" w:eastAsia="Times"/>
          <w:b w:val="0"/>
          <w:i/>
          <w:color w:val="000000"/>
          <w:sz w:val="22"/>
        </w:rPr>
        <w:t>rombu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</w:t>
      </w:r>
      <w:r>
        <w:rPr>
          <w:rFonts w:ascii="Times" w:hAnsi="Times" w:eastAsia="Times"/>
          <w:b w:val="0"/>
          <w:i/>
          <w:color w:val="000000"/>
          <w:sz w:val="22"/>
        </w:rPr>
        <w:t>romba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‘much’?  I remember having learnt </w:t>
      </w:r>
      <w:r>
        <w:rPr>
          <w:rFonts w:ascii="Times" w:hAnsi="Times" w:eastAsia="Times"/>
          <w:b w:val="0"/>
          <w:i/>
          <w:color w:val="000000"/>
          <w:sz w:val="22"/>
        </w:rPr>
        <w:t>rombu.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you give me about the temple-entry case is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>and disturbing.  You will tell me what happens.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am off to Delhi (D. V.) on 1st April.  Heaven help them </w:t>
      </w:r>
      <w:r>
        <w:rPr>
          <w:rFonts w:ascii="Times" w:hAnsi="Times" w:eastAsia="Times"/>
          <w:b w:val="0"/>
          <w:i w:val="0"/>
          <w:color w:val="000000"/>
          <w:sz w:val="22"/>
        </w:rPr>
        <w:t>that a fool should go on All Fools Day!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your son-in-law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off to America with Goenka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 He has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is in Devanagari.</w:t>
      </w:r>
    </w:p>
    <w:p>
      <w:pPr>
        <w:autoSpaceDN w:val="0"/>
        <w:autoSpaceDE w:val="0"/>
        <w:widowControl/>
        <w:spacing w:line="220" w:lineRule="exact" w:before="2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Devdas Gandhi, who was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Ramanath Goenka of </w:t>
      </w:r>
      <w:r>
        <w:rPr>
          <w:rFonts w:ascii="Times" w:hAnsi="Times" w:eastAsia="Times"/>
          <w:b w:val="0"/>
          <w:i/>
          <w:color w:val="000000"/>
          <w:sz w:val="18"/>
        </w:rPr>
        <w:t>The Indian Express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become a great man.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nothing interests me so much as your stomach trouble.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beyond me but not nature cure.  If it is beyond nature cure,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 beyond repair.  Yours is not  that.  Rest and be thankful.  I wanted </w:t>
      </w:r>
      <w:r>
        <w:rPr>
          <w:rFonts w:ascii="Times" w:hAnsi="Times" w:eastAsia="Times"/>
          <w:b w:val="0"/>
          <w:i w:val="0"/>
          <w:color w:val="000000"/>
          <w:sz w:val="22"/>
        </w:rPr>
        <w:t>to give you rest.  But now I can’t till after my return from Delhi.</w:t>
      </w:r>
    </w:p>
    <w:p>
      <w:pPr>
        <w:autoSpaceDN w:val="0"/>
        <w:autoSpaceDE w:val="0"/>
        <w:widowControl/>
        <w:spacing w:line="220" w:lineRule="exact" w:before="86" w:after="0"/>
        <w:ind w:left="0" w:right="1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Ramba  anbudan</w:t>
      </w:r>
    </w:p>
    <w:p>
      <w:pPr>
        <w:autoSpaceDN w:val="0"/>
        <w:autoSpaceDE w:val="0"/>
        <w:widowControl/>
        <w:spacing w:line="266" w:lineRule="exact" w:before="42" w:after="0"/>
        <w:ind w:left="0" w:right="4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2120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 LETTER  TO  G. D. BIRLA</w:t>
      </w:r>
    </w:p>
    <w:p>
      <w:pPr>
        <w:autoSpaceDN w:val="0"/>
        <w:autoSpaceDE w:val="0"/>
        <w:widowControl/>
        <w:spacing w:line="284" w:lineRule="exact" w:before="28" w:after="0"/>
        <w:ind w:left="4990" w:right="0" w:hanging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>[-K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27, 1946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GHANSYAMDASJI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excuse my dictating this in English.  You will understand the reason </w:t>
      </w:r>
      <w:r>
        <w:rPr>
          <w:rFonts w:ascii="Times" w:hAnsi="Times" w:eastAsia="Times"/>
          <w:b w:val="0"/>
          <w:i w:val="0"/>
          <w:color w:val="000000"/>
          <w:sz w:val="18"/>
        </w:rPr>
        <w:t>why.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Bapu sent a wire yesterday to Brijkishan approving of the arrangments for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stay in Valmiki Mandir.  I have sent you another wire today as follows: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Bapu wired approval and also sent detailed letter yesterday to Brijkishan.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telephone and electricty, Bapu says that he does not mind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be installed without much difficulty; but their absence won’t make any difference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regard to his plans.  In case electricity is installed for lighting, he expects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arragements will be permanent.  If the wires are removed the moment he goes out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Bhangi Nivas, the whole thing will become a force.  There should be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permanent improvement in the Bhangi Nivas as a result of his stay there. 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with this, Bapu is very particular about plentiful supply of clean water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bath and drinking.  You are to make arrangements for a bath tub for him too.  So much </w:t>
      </w:r>
      <w:r>
        <w:rPr>
          <w:rFonts w:ascii="Times" w:hAnsi="Times" w:eastAsia="Times"/>
          <w:b w:val="0"/>
          <w:i w:val="0"/>
          <w:color w:val="000000"/>
          <w:sz w:val="18"/>
        </w:rPr>
        <w:t>for the present.  More when we meet.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regards,</w:t>
      </w:r>
    </w:p>
    <w:p>
      <w:pPr>
        <w:autoSpaceDN w:val="0"/>
        <w:autoSpaceDE w:val="0"/>
        <w:widowControl/>
        <w:spacing w:line="220" w:lineRule="exact" w:before="7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570" w:val="left"/>
        </w:tabs>
        <w:autoSpaceDE w:val="0"/>
        <w:widowControl/>
        <w:spacing w:line="260" w:lineRule="exact" w:before="42" w:after="0"/>
        <w:ind w:left="55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YARELAL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C. W. 7873. Courtesy: G. D. Birla</w:t>
      </w:r>
    </w:p>
    <w:p>
      <w:pPr>
        <w:autoSpaceDN w:val="0"/>
        <w:autoSpaceDE w:val="0"/>
        <w:widowControl/>
        <w:spacing w:line="240" w:lineRule="exact" w:before="1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and the four italicized words are in Tamil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 LETTER  TO  H.  L. SHARMA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>-K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SHARMA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could not reply to it earlier.  I do not like </w:t>
      </w:r>
      <w:r>
        <w:rPr>
          <w:rFonts w:ascii="Times" w:hAnsi="Times" w:eastAsia="Times"/>
          <w:b w:val="0"/>
          <w:i w:val="0"/>
          <w:color w:val="000000"/>
          <w:sz w:val="22"/>
        </w:rPr>
        <w:t>the letter.  Your old impatience is still there.</w:t>
      </w:r>
    </w:p>
    <w:p>
      <w:pPr>
        <w:autoSpaceDN w:val="0"/>
        <w:tabs>
          <w:tab w:pos="550" w:val="left"/>
          <w:tab w:pos="910" w:val="left"/>
          <w:tab w:pos="1330" w:val="left"/>
          <w:tab w:pos="2670" w:val="left"/>
          <w:tab w:pos="52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 to fight for money, do you have to? 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for truth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 I am in correspondence with Gadodiaji. 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Bhulabhai’s name. When he was told about Bhulabhai’s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illness, he accepted M[unshi]’s name.  I am now writing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to M.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send me your  brief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 It should be to the point.  I will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Gadodiaji to reply to it.  And you will have to send in your rejoinder.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send all this correspondence to M. Before that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signatures of both of you on the award.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today your letter of the 22nd.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Bapuki Chhayamen Mere Jivanke </w:t>
      </w:r>
      <w:r>
        <w:rPr>
          <w:rFonts w:ascii="Times" w:hAnsi="Times" w:eastAsia="Times"/>
          <w:b w:val="0"/>
          <w:i/>
          <w:color w:val="000000"/>
          <w:sz w:val="22"/>
        </w:rPr>
        <w:t>Solah Varsh</w:t>
      </w:r>
      <w:r>
        <w:rPr>
          <w:rFonts w:ascii="Times" w:hAnsi="Times" w:eastAsia="Times"/>
          <w:b w:val="0"/>
          <w:i w:val="0"/>
          <w:color w:val="000000"/>
          <w:sz w:val="22"/>
        </w:rPr>
        <w:t>, between pages 356 and 357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LETTER TO CORBETT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ILLAGE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ANCHAN </w:t>
      </w:r>
      <w:r>
        <w:rPr>
          <w:rFonts w:ascii="Times" w:hAnsi="Times" w:eastAsia="Times"/>
          <w:b w:val="0"/>
          <w:i w:val="0"/>
          <w:color w:val="000000"/>
          <w:sz w:val="20"/>
        </w:rPr>
        <w:t>(G.I.P.),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ISTRICT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CORBETT,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In my opinion the incidents you describe </w:t>
      </w:r>
      <w:r>
        <w:rPr>
          <w:rFonts w:ascii="Times" w:hAnsi="Times" w:eastAsia="Times"/>
          <w:b w:val="0"/>
          <w:i w:val="0"/>
          <w:color w:val="000000"/>
          <w:sz w:val="22"/>
        </w:rPr>
        <w:t>were disgraceful enough if and where they happened. I say ‘if’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whilst I have known of some, I have no knowledge of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described. But to give them all-India publicity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exaggerate the evil out of all proportion. To </w:t>
      </w:r>
      <w:r>
        <w:rPr>
          <w:rFonts w:ascii="Times" w:hAnsi="Times" w:eastAsia="Times"/>
          <w:b w:val="0"/>
          <w:i w:val="0"/>
          <w:color w:val="000000"/>
          <w:sz w:val="22"/>
        </w:rPr>
        <w:t>advertise an evil is to give it a fresh lease of life. Wisdom, therefore,</w:t>
      </w:r>
    </w:p>
    <w:p>
      <w:pPr>
        <w:autoSpaceDN w:val="0"/>
        <w:autoSpaceDE w:val="0"/>
        <w:widowControl/>
        <w:spacing w:line="220" w:lineRule="exact" w:before="2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claimed remuneration from Lakshminarayan Gadodia,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Treasurer and Trustee of his Nature Cure Ashram, for the treatment given to the latter </w:t>
      </w:r>
      <w:r>
        <w:rPr>
          <w:rFonts w:ascii="Times" w:hAnsi="Times" w:eastAsia="Times"/>
          <w:b w:val="0"/>
          <w:i w:val="0"/>
          <w:color w:val="000000"/>
          <w:sz w:val="18"/>
        </w:rPr>
        <w:t>and his wife for the last three years.</w:t>
      </w:r>
    </w:p>
    <w:p>
      <w:pPr>
        <w:autoSpaceDN w:val="0"/>
        <w:autoSpaceDE w:val="0"/>
        <w:widowControl/>
        <w:spacing w:line="220" w:lineRule="exact" w:before="2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an arbitrator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Gandhiji uses the English word.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dictates dignified silence and a determination to prepare to face </w:t>
      </w:r>
      <w:r>
        <w:rPr>
          <w:rFonts w:ascii="Times" w:hAnsi="Times" w:eastAsia="Times"/>
          <w:b w:val="0"/>
          <w:i w:val="0"/>
          <w:color w:val="000000"/>
          <w:sz w:val="22"/>
        </w:rPr>
        <w:t>manfully a repetition.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Anglo-Indians who are ashamed of their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parentage and will have nothing to do with Indians. These excite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and when feelings run high come in for exhibition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resulting even in disgraceful incidents you have described.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the midst of a population which numerically reaches nine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figures, regrettable incidents will sometimes happen. Times of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devoted [to] think[ing] out ways and means of avoiding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re-eruption. One that occurs to me is that Anglo-Indians should cease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of themselves as separate people requiring special privileges.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they will not, and should not, enjoy in independent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nobody should have special privileges. All over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theyhave been the bane of foreign rule which is evil itself. It must </w:t>
      </w:r>
      <w:r>
        <w:rPr>
          <w:rFonts w:ascii="Times" w:hAnsi="Times" w:eastAsia="Times"/>
          <w:b w:val="0"/>
          <w:i w:val="0"/>
          <w:color w:val="000000"/>
          <w:sz w:val="22"/>
        </w:rPr>
        <w:t>breed evil and exist on that breed.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Indians who have adopted European manners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customs and conduct themselves as superiors, much to the discomfort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fellow-men. I know that before now even these have 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ill-treatment to which you have drawn my attention, How nice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if all these ugly features of society were removed even </w:t>
      </w:r>
      <w:r>
        <w:rPr>
          <w:rFonts w:ascii="Times" w:hAnsi="Times" w:eastAsia="Times"/>
          <w:b w:val="0"/>
          <w:i w:val="0"/>
          <w:color w:val="000000"/>
          <w:sz w:val="22"/>
        </w:rPr>
        <w:t>before independence becomes the order of the day in law and in fact 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letter is not intended for publication.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3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 Beladevi Nayyar and Dr. Sushila Nayyar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 LETTER  TO  K.  M.  MUNSHI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>-K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MUNSHI,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Kamlesh.  I see that you have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experience that I had.  In these circumstances I don’t think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him the work of Hindustani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 Sharma is a naturopath.  We have bought some land 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near Khurja Road and set up a Trust for the same . The trustees </w:t>
      </w:r>
      <w:r>
        <w:rPr>
          <w:rFonts w:ascii="Times" w:hAnsi="Times" w:eastAsia="Times"/>
          <w:b w:val="0"/>
          <w:i w:val="0"/>
          <w:color w:val="000000"/>
          <w:sz w:val="22"/>
        </w:rPr>
        <w:t>are Sheth Lakshminarayan Gadodia and Jajuji. A difference has arisen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Gadodiaji and Sharma regarding the latter’s fee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 In itself </w:t>
      </w:r>
      <w:r>
        <w:rPr>
          <w:rFonts w:ascii="Times" w:hAnsi="Times" w:eastAsia="Times"/>
          <w:b w:val="0"/>
          <w:i w:val="0"/>
          <w:color w:val="000000"/>
          <w:sz w:val="22"/>
        </w:rPr>
        <w:t>the dispute is about nothing very important. But it involves determin-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 of the truth or otherwise of the facts.  They have entrusted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to me.  But I cannot undertake it because I myself am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in the affair.  Moreover, if I have to decide the dispute,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 go into the minutest details.  I am not in a 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 I am busy with so many things that if I started giving my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individual cases, I would not be able to do justice to the public tasks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taken up.  I am therefore, getting out of all such involvements, </w:t>
      </w:r>
      <w:r>
        <w:rPr>
          <w:rFonts w:ascii="Times" w:hAnsi="Times" w:eastAsia="Times"/>
          <w:b w:val="0"/>
          <w:i w:val="0"/>
          <w:color w:val="000000"/>
          <w:sz w:val="22"/>
        </w:rPr>
        <w:t>and so wish to put this burden on you.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you should be offered a fee for this work. 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a position to ensure that.  Godadiaji can pay the fee, but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to be  a trustee in this venture for love of public service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myself am involved in the affair, I cannot ask him to pay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fee.  And Dr. Sharma is in no position to pay the fee.  Hence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entrust this task to you purely as a form of public service as I </w:t>
      </w:r>
      <w:r>
        <w:rPr>
          <w:rFonts w:ascii="Times" w:hAnsi="Times" w:eastAsia="Times"/>
          <w:b w:val="0"/>
          <w:i w:val="0"/>
          <w:color w:val="000000"/>
          <w:sz w:val="22"/>
        </w:rPr>
        <w:t>have entrusted to many others.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am thinking is that Sharma may give a statement setting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this case, then Gadodiaji may  do the same, and Sharma may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statement.  You may then, if you wish, meet both  or call either;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you may decide on the basis of the statements themeselves. </w:t>
      </w:r>
      <w:r>
        <w:rPr>
          <w:rFonts w:ascii="Times" w:hAnsi="Times" w:eastAsia="Times"/>
          <w:b w:val="0"/>
          <w:i w:val="0"/>
          <w:color w:val="000000"/>
          <w:sz w:val="22"/>
        </w:rPr>
        <w:t>I think this will not involve much work.</w:t>
      </w:r>
    </w:p>
    <w:p>
      <w:pPr>
        <w:autoSpaceDN w:val="0"/>
        <w:autoSpaceDE w:val="0"/>
        <w:widowControl/>
        <w:spacing w:line="28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express your inability to undertake the work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condi-tions I have explained, I will not take it ill.  Nobody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whether I  would be pleased or displeased in any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my personal work, for I think I have, or rather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has, dulled all such feelings in me.  If that were not so,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crushed under the weight that I bear, and would have to give up my </w:t>
      </w:r>
      <w:r>
        <w:rPr>
          <w:rFonts w:ascii="Times" w:hAnsi="Times" w:eastAsia="Times"/>
          <w:b w:val="0"/>
          <w:i w:val="0"/>
          <w:color w:val="000000"/>
          <w:sz w:val="22"/>
        </w:rPr>
        <w:t>aspiration to live up to 125.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feel that you can decide this matter, it will be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up some kind of a rough agreement authorizing you to do so.  I </w:t>
      </w:r>
      <w:r>
        <w:rPr>
          <w:rFonts w:ascii="Times" w:hAnsi="Times" w:eastAsia="Times"/>
          <w:b w:val="0"/>
          <w:i w:val="0"/>
          <w:color w:val="000000"/>
          <w:sz w:val="22"/>
        </w:rPr>
        <w:t>will get it drawn up and signed by the parties or will do as you wish.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arriving there on the 31st. I will be staying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quarters. I had forgotten that Lilavati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the President </w:t>
      </w:r>
    </w:p>
    <w:p>
      <w:pPr>
        <w:autoSpaceDN w:val="0"/>
        <w:autoSpaceDE w:val="0"/>
        <w:widowControl/>
        <w:spacing w:line="220" w:lineRule="exact" w:before="388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preceding item.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wife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Harijan Sevak Sangh.  As a responsible office-bearer,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know where I shall be staying Rameshwardas, of course,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positive, and Sardar, too.  Please , therefore, find out.  Come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your reply personally, but it will suffice, if you even send a </w:t>
      </w:r>
      <w:r>
        <w:rPr>
          <w:rFonts w:ascii="Times" w:hAnsi="Times" w:eastAsia="Times"/>
          <w:b w:val="0"/>
          <w:i w:val="0"/>
          <w:color w:val="000000"/>
          <w:sz w:val="22"/>
        </w:rPr>
        <w:t>message.  I will be leaving for Delhi on Monday.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Gujarati; C. W. 7694.  Courtesy: K. M. Munshi</w:t>
      </w:r>
    </w:p>
    <w:p>
      <w:pPr>
        <w:autoSpaceDN w:val="0"/>
        <w:autoSpaceDE w:val="0"/>
        <w:widowControl/>
        <w:spacing w:line="292" w:lineRule="exact" w:before="40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203.  LETTER  TO  MAGANBHAI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MAGANBHAI,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eat more uncooked vegetables than you should.  A  couple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more than enough.  Increase the quantity of milk, curds,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ghee.  Vallabhram Vaidya is there to help you to get rid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impurities in your blood; take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lohabhasma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consultation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 think there is harm in it.  If the body is deficient in iron,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it from other sources as may be proper and regain your </w:t>
      </w:r>
      <w:r>
        <w:rPr>
          <w:rFonts w:ascii="Times" w:hAnsi="Times" w:eastAsia="Times"/>
          <w:b w:val="0"/>
          <w:i w:val="0"/>
          <w:color w:val="000000"/>
          <w:sz w:val="22"/>
        </w:rPr>
        <w:t>strength. Do get well.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40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204.  LETTER  TO  PRABHAKAR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PRABHAKAR,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Kamble says that you consider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innocent.  Is it true?  If it is, you have not written so to me. 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 thought that you were inclined to agree with Viramma.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something definite. What do you mean by saying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 are a great sinner? “Who is a greater sinner than I,” wrote</w:t>
      </w:r>
    </w:p>
    <w:p>
      <w:pPr>
        <w:autoSpaceDN w:val="0"/>
        <w:autoSpaceDE w:val="0"/>
        <w:widowControl/>
        <w:spacing w:line="220" w:lineRule="exact" w:before="76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written in Devanagari.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Iron oxide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of himself.  Do you mean the same that Surdas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meant, or is </w:t>
      </w:r>
      <w:r>
        <w:rPr>
          <w:rFonts w:ascii="Times" w:hAnsi="Times" w:eastAsia="Times"/>
          <w:b w:val="0"/>
          <w:i w:val="0"/>
          <w:color w:val="000000"/>
          <w:sz w:val="22"/>
        </w:rPr>
        <w:t>there   something   more   to   it?    Write   to   me explicitly.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blessings to Chi. Barbara.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9033. Also C. W. 9157.  Courtesy 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Prabhakar Parekh</w:t>
      </w:r>
    </w:p>
    <w:p>
      <w:pPr>
        <w:autoSpaceDN w:val="0"/>
        <w:autoSpaceDE w:val="0"/>
        <w:widowControl/>
        <w:spacing w:line="292" w:lineRule="exact" w:before="302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205.  IMPLICATIONS  OF  ‘QUIT  INDIA’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terms of non-violence, ‘Quit India’ is a healthy, potent cry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soul.  It is not a slogan.  It means the end, through means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 and non-violent, of foreign rule and domination. 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foreigner’s destruction but his willing conversion to Indian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scheme, there is no  room for  hatred of the foreigner. 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even as we are.  It is fear of him that gives rise to harted.  Fear </w:t>
      </w:r>
      <w:r>
        <w:rPr>
          <w:rFonts w:ascii="Times" w:hAnsi="Times" w:eastAsia="Times"/>
          <w:b w:val="0"/>
          <w:i w:val="0"/>
          <w:color w:val="000000"/>
          <w:sz w:val="22"/>
        </w:rPr>
        <w:t>gone, there can be no hatred.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his conversion implies our conversion too. If we cease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inferiors, he cannot be our superior.  His arsenals  and his weapons,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typified in their extreme in the atom bomb, should have no terror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 It follows that we may not covet them.  We often make the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thinking that  we must first have things before we cease  to covet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This tempting argument leads to the prolongation of the agony.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I do all the evil I can, before I learn to shun it?  Is it not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the evil to shun it?  If not, we should be sincere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>admit that we love  evil too well to give it up.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assume that foreign rule is ended. What should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foreigner do? He could hardly be considered free when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 by British arms. As a free man he will discover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to possess privileges which the millions of India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enjoy.  He will live doing his duty as behoves a son of India. 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longer live at India’s expense.  On the contrary, he will give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his talents and by his services render himself indispensable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>land of his adoption.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true of the European, how much more true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 for those Anglo-Indians and others who have adopted Europen </w:t>
      </w:r>
      <w:r>
        <w:rPr>
          <w:rFonts w:ascii="Times" w:hAnsi="Times" w:eastAsia="Times"/>
          <w:b w:val="0"/>
          <w:i w:val="0"/>
          <w:color w:val="000000"/>
          <w:sz w:val="22"/>
        </w:rPr>
        <w:t>manners and customs in order to be classed as Europeans demanding</w:t>
      </w:r>
    </w:p>
    <w:p>
      <w:pPr>
        <w:autoSpaceDN w:val="0"/>
        <w:autoSpaceDE w:val="0"/>
        <w:widowControl/>
        <w:spacing w:line="224" w:lineRule="exact" w:before="324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however, says “Tulsidas”.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/>
          <w:color w:val="000000"/>
          <w:sz w:val="18"/>
        </w:rPr>
        <w:t>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preferential   treatment?  All   such   people   will find themselves ill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ease, if they expect continuation of the favoured treatment hitherto </w:t>
      </w:r>
      <w:r>
        <w:rPr>
          <w:rFonts w:ascii="Times" w:hAnsi="Times" w:eastAsia="Times"/>
          <w:b w:val="0"/>
          <w:i w:val="0"/>
          <w:color w:val="000000"/>
          <w:sz w:val="22"/>
        </w:rPr>
        <w:t>enjoyed by them.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rather feel thankful that they will be disburdened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preferential treatment to which they had no right by any known </w:t>
      </w:r>
      <w:r>
        <w:rPr>
          <w:rFonts w:ascii="Times" w:hAnsi="Times" w:eastAsia="Times"/>
          <w:b w:val="0"/>
          <w:i w:val="0"/>
          <w:color w:val="000000"/>
          <w:sz w:val="22"/>
        </w:rPr>
        <w:t>canon of reasoning, and which was derogatory to their dignity.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all—rulers and ruled—been living so long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stifling,unnatural atmosphere that we might well feel in the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lost the lungs for breathing the invigorating ozone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 If the reality comes in an orderly, that is, a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because the parties feel that it is right, it will be a revealing </w:t>
      </w:r>
      <w:r>
        <w:rPr>
          <w:rFonts w:ascii="Times" w:hAnsi="Times" w:eastAsia="Times"/>
          <w:b w:val="0"/>
          <w:i w:val="0"/>
          <w:color w:val="000000"/>
          <w:sz w:val="22"/>
        </w:rPr>
        <w:t>lesson for the world.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RULI </w:t>
      </w:r>
      <w:r>
        <w:rPr>
          <w:rFonts w:ascii="Times" w:hAnsi="Times" w:eastAsia="Times"/>
          <w:b w:val="0"/>
          <w:i w:val="0"/>
          <w:color w:val="000000"/>
          <w:sz w:val="20"/>
        </w:rPr>
        <w:t>[-K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], </w:t>
      </w:r>
      <w:r>
        <w:rPr>
          <w:rFonts w:ascii="Times" w:hAnsi="Times" w:eastAsia="Times"/>
          <w:b w:val="0"/>
          <w:i w:val="0"/>
          <w:color w:val="000000"/>
          <w:sz w:val="22"/>
        </w:rPr>
        <w:t>March 29,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7-4-1946</w:t>
      </w:r>
    </w:p>
    <w:p>
      <w:pPr>
        <w:autoSpaceDN w:val="0"/>
        <w:autoSpaceDE w:val="0"/>
        <w:widowControl/>
        <w:spacing w:line="260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206.  SPEECH   AT  KASTURBA  GANDHI  NATIONAL </w:t>
      </w:r>
      <w:r>
        <w:br/>
      </w:r>
      <w:r>
        <w:rPr>
          <w:rFonts w:ascii="Times" w:hAnsi="Times" w:eastAsia="Times"/>
          <w:b w:val="0"/>
          <w:i/>
          <w:color w:val="000000"/>
          <w:sz w:val="24"/>
        </w:rPr>
        <w:t>MEMORIAL  TRUST  WOMEN  AGENTS’ MEETING,  URULI-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KANCHAN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March 28,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Tracing his line of thought, Gandhiji explained how it was women’s work,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how he had felt he must make women shoulder the responsibility of it.  In no other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organization, not even in the Congress, had such a tremendous responsibility been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thrown on women.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Agent’s post throws all the burden of work on her area.  It is immense but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given the industry and intelligence not only will the work grow but the Agent herself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will grow in stature.  She is there to serve and to give, not to possess.  By this giving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she will become the people’s trusted servant.  This is the royal road to democracy.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gave them a clear answer in respect to political work such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volunteering at polling booths.  They were not there for that purpose.  It was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perfectly possible for them not to be in the Congress and yet be of it as he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himself.  The work before them was to make women fit to take their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extracted from Amrit Kaur’s “Inspiring for Women”.  Amrit Kaur,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explains: “Uruli village. .  . was the meeting place of all the women Agents so far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appointed by the Kasturba Trust to organize and supervise work in the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Provinces. .  . When Thakkar Bapa suggested to Gandhiji that an Agents’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advisable, Gandhiji who talked of democracy should have been party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appointment of single persons to run the work of Province instead of the originally </w:t>
      </w:r>
      <w:r>
        <w:rPr>
          <w:rFonts w:ascii="Times" w:hAnsi="Times" w:eastAsia="Times"/>
          <w:b w:val="0"/>
          <w:i w:val="0"/>
          <w:color w:val="000000"/>
          <w:sz w:val="18"/>
        </w:rPr>
        <w:t>formed committees.”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“Kasturba Smark Trust”, 7-4-1946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6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in society.  If they  succeeded in teaching them the correct way of life,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taught them all they needed.  Today they were steeped in the Stygian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darkness of ignorance and superstition.  With the removal of that, women would make </w:t>
      </w:r>
      <w:r>
        <w:rPr>
          <w:rFonts w:ascii="Times" w:hAnsi="Times" w:eastAsia="Times"/>
          <w:b w:val="0"/>
          <w:i w:val="0"/>
          <w:color w:val="000000"/>
          <w:sz w:val="18"/>
        </w:rPr>
        <w:t>freedom worth while.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cited the good example of Kanu Gandhi who had said that in his camp, soon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started, it would be his aim to teach the students how to battle against famine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tilling the ground, scavenging, cooking, bringing their own expenses with them,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need not be a liability on anyone.  Women have to work in famine areas </w:t>
      </w:r>
      <w:r>
        <w:rPr>
          <w:rFonts w:ascii="Times" w:hAnsi="Times" w:eastAsia="Times"/>
          <w:b w:val="0"/>
          <w:i w:val="0"/>
          <w:color w:val="000000"/>
          <w:sz w:val="18"/>
        </w:rPr>
        <w:t>with this ideal.  It is ours to  mitigate, not to aggravate the burden.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as to what work he would lay most emphasis on, so far as women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concerned, Gandhiji felt that sanitation and hygiene, owing to the lack of knowledge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which our people suffered so greatly, should take first place.  Then there were evil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customs which had to go, the useless expenditure on jewellary; and he made everyone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laugh by his graphic description of a much bejewelled woman patient with a huge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nose ring, earring-necklace, bracelets and anklets complete who had visited him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patient that very morning!  It was hard to know what should come first.  “Really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in its own place is of equal importance.”  There is the very great necessity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teaching women the care and upbringing of children, discipline in their own lives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department including eating.  He placed maternity almost last in comparison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above mentioned.  But nothing could be achieved without friendship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women.  That was the first and basic desideratum.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pay of workers had caused much discussion.  For Gandhiji it was the spirit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worker that meant everything.  Inasmuch as the labourer was worthy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hire, a decent  living wage must be paid; but it was the work and not the pay that </w:t>
      </w:r>
      <w:r>
        <w:rPr>
          <w:rFonts w:ascii="Times" w:hAnsi="Times" w:eastAsia="Times"/>
          <w:b w:val="0"/>
          <w:i w:val="0"/>
          <w:color w:val="000000"/>
          <w:sz w:val="18"/>
        </w:rPr>
        <w:t>should attract.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the women to be given the wheel as a revolutionary weapon as,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it was, in the  hands of a Jawaharlal?  The answer was ‘No’  How could it be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hands of an ignorant woman? But if every women in India span, then a silent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revolution would certainly be created of which a Jawaharlal could make full use.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steam generated was put to proper use, the engine would not run and the person </w:t>
      </w:r>
      <w:r>
        <w:rPr>
          <w:rFonts w:ascii="Times" w:hAnsi="Times" w:eastAsia="Times"/>
          <w:b w:val="0"/>
          <w:i w:val="0"/>
          <w:color w:val="000000"/>
          <w:sz w:val="18"/>
        </w:rPr>
        <w:t>generating the steam might himself be scalded by it even unto death.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Amongst the members were some staunch femininists who were anxious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alone to run the show.  To them Gandhiji  said that the men who were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serving the memory of one who was instinctively a villlage woman. 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he himself had taken to village life as being the ideal life for service, Kasturba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shown her preference for it.  Her heart was in Phoenix even in the far off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African days when he himself worked in a town.  The men who were honouring her </w:t>
      </w:r>
      <w:r>
        <w:rPr>
          <w:rFonts w:ascii="Times" w:hAnsi="Times" w:eastAsia="Times"/>
          <w:b w:val="0"/>
          <w:i w:val="0"/>
          <w:color w:val="000000"/>
          <w:sz w:val="18"/>
        </w:rPr>
        <w:t>memory were only serving until such time as women were ready to take their place.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67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the only one whom you may find it hard to get rid of, for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always counted myself as a woman.  I believe, I know your sex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your needs better than you do yourselves.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said, the Kasturba Trust would have even a bigger place in national service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when freedom was ours than it today.  For all would go to the winds, if women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properly trained.  He hoped that every worker in the Trust would have a great deal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give to the new government.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we have got to generate that strength within us.  We may not be frightened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making mistakes.  Man is born to make mistakes, but the great thing is  to see 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mistakes and learn from them.   We should magnify our own errors so as to be deterred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falling into them again.  Those who imagine that they never make mistakes are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be feared.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agreed with one of the members when she said that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tragedy that the uplift of women had to be an item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programme.“Have we yet to find ourselves ?” she asked. </w:t>
      </w:r>
      <w:r>
        <w:rPr>
          <w:rFonts w:ascii="Times" w:hAnsi="Times" w:eastAsia="Times"/>
          <w:b w:val="0"/>
          <w:i w:val="0"/>
          <w:color w:val="000000"/>
          <w:sz w:val="22"/>
        </w:rPr>
        <w:t>The reply was: Yes, indeed, and to where better can you find yours-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elves than by being true to the highest traditions of Indian women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your unhappy sisters today?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worker asked that while he did not advocate their taking any part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politics, what would  he advise them to do in case of violent oubreaks?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question of any of you keeping aloof from the fiery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furnance, should such ever come your way.  I shall not shed a tear ;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rejoice to hear, if any or all of you are found to have laid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lives in tying to quell the disturbance.  To be killed but never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is the law that govern us, and women should surely excel in this </w:t>
      </w:r>
      <w:r>
        <w:rPr>
          <w:rFonts w:ascii="Times" w:hAnsi="Times" w:eastAsia="Times"/>
          <w:b w:val="0"/>
          <w:i w:val="0"/>
          <w:color w:val="000000"/>
          <w:sz w:val="22"/>
        </w:rPr>
        <w:t>field.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14-4-1946 and 28-4-1946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LETTER TO JOHN HAYNES HOLMES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ILLAGE </w:t>
      </w:r>
      <w:r>
        <w:rPr>
          <w:rFonts w:ascii="Times" w:hAnsi="Times" w:eastAsia="Times"/>
          <w:b w:val="0"/>
          <w:i w:val="0"/>
          <w:color w:val="000000"/>
          <w:sz w:val="20"/>
        </w:rPr>
        <w:t>(G.I.P.),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ISTRICT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HOLMES,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and Mrs. Kodanda Rao are my friends of long standing.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no doubt you have heard of the S. of I. Society founded by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late Shri G. K. Gokhale of whom you will learn everything from these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friends.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What follows is extracted from Amrit Kaur’s “The Lesson of the Cross”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published on April 28, 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introduce them to American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help them to the best of your ability ?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AYNES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OLMES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10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ARK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VENUE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 LETTER  TO  D.  B.  KALELKER</w:t>
      </w:r>
    </w:p>
    <w:p>
      <w:pPr>
        <w:autoSpaceDN w:val="0"/>
        <w:autoSpaceDE w:val="0"/>
        <w:widowControl/>
        <w:spacing w:line="266" w:lineRule="exact" w:before="1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>-K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1946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KAKA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know that a cheque for the Trust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received.  If Valji Lakhamsi has resigned, I see no harm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Mangaldas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taking his place.  I should like to  talk over this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Mangaldas and Sardar when I go to Bombay on the 31st . 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 that under heavy pressure of other work, I may not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do so.  You  should, therefore, settle the matter through correspon-</w:t>
      </w:r>
      <w:r>
        <w:rPr>
          <w:rFonts w:ascii="Times" w:hAnsi="Times" w:eastAsia="Times"/>
          <w:b w:val="0"/>
          <w:i w:val="0"/>
          <w:color w:val="000000"/>
          <w:sz w:val="22"/>
        </w:rPr>
        <w:t>dence.  If I am able to settle it, I will write to you.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photostat of the Gujarati: G. N. 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SHIV NARAYAN TANDON</w:t>
      </w:r>
    </w:p>
    <w:p>
      <w:pPr>
        <w:autoSpaceDN w:val="0"/>
        <w:autoSpaceDE w:val="0"/>
        <w:widowControl/>
        <w:spacing w:line="264" w:lineRule="exact" w:before="168" w:after="0"/>
        <w:ind w:left="4990" w:right="0" w:firstLine="9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29, 1946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SHIV NARAYAN,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firmly of the opinion that it will be more becoming on the</w:t>
      </w:r>
    </w:p>
    <w:p>
      <w:pPr>
        <w:autoSpaceDN w:val="0"/>
        <w:autoSpaceDE w:val="0"/>
        <w:widowControl/>
        <w:spacing w:line="220" w:lineRule="exact" w:before="78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Ommission as in the source.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Mangaldas M. Pakvasa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you all to find the money for the building, etc. And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good for the Kasturba Memorial Trust too.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 NATURE  CURE  PRESCRIPTIONS-II</w:t>
      </w:r>
    </w:p>
    <w:p>
      <w:pPr>
        <w:autoSpaceDN w:val="0"/>
        <w:autoSpaceDE w:val="0"/>
        <w:widowControl/>
        <w:spacing w:line="266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>[-K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>],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[30,]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1946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UBHADRABAI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(the female child’s mother) 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she pass stools?  She should keep the girl in the sun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covering her head; mud-poultice on the stomach. The girl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</w:t>
      </w:r>
      <w:r>
        <w:rPr>
          <w:rFonts w:ascii="Times" w:hAnsi="Times" w:eastAsia="Times"/>
          <w:b w:val="0"/>
          <w:i/>
          <w:color w:val="000000"/>
          <w:sz w:val="22"/>
        </w:rPr>
        <w:t>mosambi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-juice. She should seat the girl on a stool in lukewarm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water.  This will be enough  to ensure  a clear motion.  If she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clean motion in spite of all this, she should be treated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syringe.  But then all this is for you people to do.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ARU </w:t>
      </w:r>
      <w:r>
        <w:rPr>
          <w:rFonts w:ascii="Times" w:hAnsi="Times" w:eastAsia="Times"/>
          <w:b w:val="0"/>
          <w:i w:val="0"/>
          <w:color w:val="000000"/>
          <w:sz w:val="22"/>
        </w:rPr>
        <w:t>(girl)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Sun-bath, hip-bath, friction-bath.  Only boiled water and butter-</w:t>
      </w:r>
      <w:r>
        <w:rPr>
          <w:rFonts w:ascii="Times" w:hAnsi="Times" w:eastAsia="Times"/>
          <w:b w:val="0"/>
          <w:i w:val="0"/>
          <w:color w:val="000000"/>
          <w:sz w:val="22"/>
        </w:rPr>
        <w:t>milk to drink.  Mud-poultices.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ANU </w:t>
      </w:r>
      <w:r>
        <w:rPr>
          <w:rFonts w:ascii="Times" w:hAnsi="Times" w:eastAsia="Times"/>
          <w:b w:val="0"/>
          <w:i w:val="0"/>
          <w:color w:val="000000"/>
          <w:sz w:val="22"/>
        </w:rPr>
        <w:t>(girl)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Sun-bath, steam-bath, cold water bath, mud-pouitices.  Milk and </w:t>
      </w:r>
      <w:r>
        <w:rPr>
          <w:rFonts w:ascii="Times" w:hAnsi="Times" w:eastAsia="Times"/>
          <w:b w:val="0"/>
          <w:i w:val="0"/>
          <w:color w:val="000000"/>
          <w:sz w:val="22"/>
        </w:rPr>
        <w:t>fruit-juice mixture for diet.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ADASHIV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May take tomato-juice besides that milk, and nothing else.  Sun-</w:t>
      </w:r>
      <w:r>
        <w:rPr>
          <w:rFonts w:ascii="Times" w:hAnsi="Times" w:eastAsia="Times"/>
          <w:b w:val="0"/>
          <w:i w:val="0"/>
          <w:color w:val="000000"/>
          <w:sz w:val="22"/>
        </w:rPr>
        <w:t>bath, hip-bath and friction-bath.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rest may come tomorrow so that we can give the </w:t>
      </w:r>
      <w:r>
        <w:rPr>
          <w:rFonts w:ascii="Times" w:hAnsi="Times" w:eastAsia="Times"/>
          <w:b w:val="0"/>
          <w:i w:val="0"/>
          <w:color w:val="000000"/>
          <w:sz w:val="22"/>
        </w:rPr>
        <w:t>patients the baths.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(girl)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Fruit-juices, sun-bath, hip-bath and friction-bath.  Her clothes </w:t>
      </w:r>
      <w:r>
        <w:rPr>
          <w:rFonts w:ascii="Times" w:hAnsi="Times" w:eastAsia="Times"/>
          <w:b w:val="0"/>
          <w:i w:val="0"/>
          <w:color w:val="000000"/>
          <w:sz w:val="22"/>
        </w:rPr>
        <w:t>are very dirty.</w:t>
      </w:r>
    </w:p>
    <w:p>
      <w:pPr>
        <w:autoSpaceDN w:val="0"/>
        <w:tabs>
          <w:tab w:pos="550" w:val="left"/>
        </w:tabs>
        <w:autoSpaceDE w:val="0"/>
        <w:widowControl/>
        <w:spacing w:line="254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ONDIBA</w:t>
      </w:r>
      <w:r>
        <w:rPr>
          <w:rFonts w:ascii="Times" w:hAnsi="Times" w:eastAsia="Times"/>
          <w:b w:val="0"/>
          <w:i w:val="0"/>
          <w:color w:val="000000"/>
          <w:sz w:val="20"/>
        </w:rPr>
        <w:t>/D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HONDIBA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effective treatment for rickets is sun-bath and taking </w:t>
      </w:r>
      <w:r>
        <w:rPr>
          <w:rFonts w:ascii="Times" w:hAnsi="Times" w:eastAsia="Times"/>
          <w:b w:val="0"/>
          <w:i w:val="0"/>
          <w:color w:val="000000"/>
          <w:sz w:val="22"/>
        </w:rPr>
        <w:t>milk mixed with  fruit-juices.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HRIPAD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must get himself admitted to the hospital.  If he is willing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Gandhiji left Uruli-Kanchan on this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wants to have a note, he may go with one.  There is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for hernia. A strap-belt can also be worn.  If he does not want </w:t>
      </w:r>
      <w:r>
        <w:rPr>
          <w:rFonts w:ascii="Times" w:hAnsi="Times" w:eastAsia="Times"/>
          <w:b w:val="0"/>
          <w:i w:val="0"/>
          <w:color w:val="000000"/>
          <w:sz w:val="22"/>
        </w:rPr>
        <w:t>to do all this, he should surrender to Rama and rest content.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ARVATI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mosambi-juice.  Hip-bath and friction-bath; mud-pack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abdomenn, regular sun-bath.  If she does  this much, she is bound </w:t>
      </w:r>
      <w:r>
        <w:rPr>
          <w:rFonts w:ascii="Times" w:hAnsi="Times" w:eastAsia="Times"/>
          <w:b w:val="0"/>
          <w:i w:val="0"/>
          <w:color w:val="000000"/>
          <w:sz w:val="22"/>
        </w:rPr>
        <w:t>to recover.  In any case she should realize the greatness of Ramanama.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(or) . . 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to take light sun-bath for some minute, then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shade and then again in the sun.  She should do this  for an hour. 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given fruit-juices mixed with water.  The water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boiled.  She should be regularly bathed to keep her clean. 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ADASHIV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to take milk mixed with fruit-juices.  Sun-bath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nude; the head must always be covered.  Banana or papaya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also be put on the head.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sit in the sun until he perspires.  Does he take the baths?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feels very hot after sitting in the sun, he should wipe his </w:t>
      </w:r>
      <w:r>
        <w:rPr>
          <w:rFonts w:ascii="Times" w:hAnsi="Times" w:eastAsia="Times"/>
          <w:b w:val="0"/>
          <w:i w:val="0"/>
          <w:color w:val="000000"/>
          <w:sz w:val="22"/>
        </w:rPr>
        <w:t>body with a clean piece of cloth soaked in cold water.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 he should also be shown how to take a hip-bath.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we should keep him in the sun.  He is to be given hip-bath.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is also to be given hip-bath.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he see at the moment?  If he takes a diet free from chillies,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fruit, and hip-bath and friction-bath, he is likely to be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he pass stools?  What is he fed?  How come, breast-feeding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age?  How old is he?  How can a two year old child be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suckle?  He should be given only fruit-juice.  He needs an enema,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be done only here.  Make the neccessary arrangements. </w:t>
      </w:r>
      <w:r>
        <w:rPr>
          <w:rFonts w:ascii="Times" w:hAnsi="Times" w:eastAsia="Times"/>
          <w:b w:val="0"/>
          <w:i w:val="0"/>
          <w:color w:val="000000"/>
          <w:sz w:val="22"/>
        </w:rPr>
        <w:t>Joshi should see to all this.  And both of them should be given hip-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bath. The girl is very dirty.  She should take friction-bath and sit in </w:t>
      </w:r>
      <w:r>
        <w:rPr>
          <w:rFonts w:ascii="Times" w:hAnsi="Times" w:eastAsia="Times"/>
          <w:b w:val="0"/>
          <w:i w:val="0"/>
          <w:color w:val="000000"/>
          <w:sz w:val="22"/>
        </w:rPr>
        <w:t>the sun reciting Ramanama.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old patients are there?  How many of them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yesterday to take the baths?  They should be given the baths. </w:t>
      </w:r>
      <w:r>
        <w:rPr>
          <w:rFonts w:ascii="Times" w:hAnsi="Times" w:eastAsia="Times"/>
          <w:b w:val="0"/>
          <w:i w:val="0"/>
          <w:color w:val="000000"/>
          <w:sz w:val="22"/>
        </w:rPr>
        <w:t>The girls are as good as women.  They must be treated by Prabhavati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illegible.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What follows is ‘Instructions for Various Patients’.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Sushilabehn, and the men by Joshiji. What is the first woman’s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complaint?  What has she tied to her abdomen?  In the first place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 gird up so tight.  She should lie prostrate and naked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solitary place.  She should give up eating bread, and subsist on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fruit.  Does she pass stools?  What does she do?  With whom has </w:t>
      </w:r>
      <w:r>
        <w:rPr>
          <w:rFonts w:ascii="Times" w:hAnsi="Times" w:eastAsia="Times"/>
          <w:b w:val="0"/>
          <w:i w:val="0"/>
          <w:color w:val="000000"/>
          <w:sz w:val="22"/>
        </w:rPr>
        <w:t>she come?  Does she have anyone at home?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we have a measure.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case you should examine closely.  Send Dhirubhai for </w:t>
      </w:r>
      <w:r>
        <w:rPr>
          <w:rFonts w:ascii="Times" w:hAnsi="Times" w:eastAsia="Times"/>
          <w:b w:val="0"/>
          <w:i w:val="0"/>
          <w:color w:val="000000"/>
          <w:sz w:val="22"/>
        </w:rPr>
        <w:t>the message.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for Dhirubhai also.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should be recorded.  Ask him what his name is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complaint is.  What does he eat?  Then ask him  to lie down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 completly nude.  He should take fruit-juice only; he should sit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 water and then in cool water and should continue this practise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feels better.  If he does not pass stool regularly, he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with the syringe.  For this, we shall send somebody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 If he will do this much regularly, the disease would be cured </w:t>
      </w:r>
      <w:r>
        <w:rPr>
          <w:rFonts w:ascii="Times" w:hAnsi="Times" w:eastAsia="Times"/>
          <w:b w:val="0"/>
          <w:i w:val="0"/>
          <w:color w:val="000000"/>
          <w:sz w:val="22"/>
        </w:rPr>
        <w:t>and then he should practise repetition of Ramanama with faith.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Gujarati: </w:t>
      </w:r>
      <w:r>
        <w:rPr>
          <w:rFonts w:ascii="Times" w:hAnsi="Times" w:eastAsia="Times"/>
          <w:b w:val="0"/>
          <w:i/>
          <w:color w:val="000000"/>
          <w:sz w:val="18"/>
        </w:rPr>
        <w:t>Mahatma—Life of Mohandas Karamchand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Ghandi, </w:t>
      </w:r>
      <w:r>
        <w:rPr>
          <w:rFonts w:ascii="Times" w:hAnsi="Times" w:eastAsia="Times"/>
          <w:b w:val="0"/>
          <w:i w:val="0"/>
          <w:color w:val="000000"/>
          <w:sz w:val="18"/>
        </w:rPr>
        <w:t>Vol. 7, between pp. 96 and 97</w:t>
      </w:r>
    </w:p>
    <w:p>
      <w:pPr>
        <w:autoSpaceDN w:val="0"/>
        <w:autoSpaceDE w:val="0"/>
        <w:widowControl/>
        <w:spacing w:line="260" w:lineRule="exact" w:before="29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211.  INSTRUCTIONS  FOR  NATURE   CURE   CLINIC, </w:t>
      </w:r>
      <w:r>
        <w:rPr>
          <w:rFonts w:ascii="Times" w:hAnsi="Times" w:eastAsia="Times"/>
          <w:b w:val="0"/>
          <w:i/>
          <w:color w:val="000000"/>
          <w:sz w:val="24"/>
        </w:rPr>
        <w:t>URULI-KANCHAN</w:t>
      </w:r>
    </w:p>
    <w:p>
      <w:pPr>
        <w:autoSpaceDN w:val="0"/>
        <w:autoSpaceDE w:val="0"/>
        <w:widowControl/>
        <w:spacing w:line="294" w:lineRule="exact" w:before="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[30,]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1946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those who have come to stay should do so in a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>service.  They should not be a burden on anybody.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Manibhai will be in charge of general administration.  He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the Manager.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Bhagwat will be in the Chief Medical Instructor.  Other </w:t>
      </w:r>
      <w:r>
        <w:rPr>
          <w:rFonts w:ascii="Times" w:hAnsi="Times" w:eastAsia="Times"/>
          <w:b w:val="0"/>
          <w:i w:val="0"/>
          <w:color w:val="000000"/>
          <w:sz w:val="22"/>
        </w:rPr>
        <w:t>instructors will work under his direction.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treatment is to be limited to sun-bath, hip-bath, friction-</w:t>
      </w:r>
      <w:r>
        <w:rPr>
          <w:rFonts w:ascii="Times" w:hAnsi="Times" w:eastAsia="Times"/>
          <w:b w:val="0"/>
          <w:i w:val="0"/>
          <w:color w:val="000000"/>
          <w:sz w:val="22"/>
        </w:rPr>
        <w:t>bath, Kuhne-bath, mud-poultice, massage, fomentation with  hot water.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is the king of all treatments.  It should be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our conduct. The evening prayer should be held in public even if </w:t>
      </w:r>
      <w:r>
        <w:rPr>
          <w:rFonts w:ascii="Times" w:hAnsi="Times" w:eastAsia="Times"/>
          <w:b w:val="0"/>
          <w:i w:val="0"/>
          <w:color w:val="000000"/>
          <w:sz w:val="22"/>
        </w:rPr>
        <w:t>very few attend it.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shoud rise at 4 a. m., and the prayer should be held at </w:t>
      </w:r>
      <w:r>
        <w:rPr>
          <w:rFonts w:ascii="Times" w:hAnsi="Times" w:eastAsia="Times"/>
          <w:b w:val="0"/>
          <w:i w:val="0"/>
          <w:color w:val="000000"/>
          <w:sz w:val="22"/>
        </w:rPr>
        <w:t>4.30 a. m. All should learn the correct pronunciation and proper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Gandhiji left Uruli-Kanchan on this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rhythm.  All should learn Hindustani through both the scripts, and </w:t>
      </w:r>
      <w:r>
        <w:rPr>
          <w:rFonts w:ascii="Times" w:hAnsi="Times" w:eastAsia="Times"/>
          <w:b w:val="0"/>
          <w:i w:val="0"/>
          <w:color w:val="000000"/>
          <w:sz w:val="22"/>
        </w:rPr>
        <w:t>should acquire a working knowledge of Marathi.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should maintain diary and give in it their hourly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Manibhai should keep account of every pie.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Hip-baths should be readily available to all.  The tub should </w:t>
      </w:r>
      <w:r>
        <w:rPr>
          <w:rFonts w:ascii="Times" w:hAnsi="Times" w:eastAsia="Times"/>
          <w:b w:val="0"/>
          <w:i w:val="0"/>
          <w:color w:val="000000"/>
          <w:sz w:val="22"/>
        </w:rPr>
        <w:t>9.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washed with water and hot ashes after use.  A clean brush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used for scrubbing with the ashes.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All kitchen work and cleaning should be done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themselves, and not with the help of the servants. The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the simplest possible. In this matter everyone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guided by  Bhagwat.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 From tomorrow we have  to bear all the expenses.  Do not </w:t>
      </w:r>
      <w:r>
        <w:rPr>
          <w:rFonts w:ascii="Times" w:hAnsi="Times" w:eastAsia="Times"/>
          <w:b w:val="0"/>
          <w:i w:val="0"/>
          <w:color w:val="000000"/>
          <w:sz w:val="22"/>
        </w:rPr>
        <w:t>expect anything gratis from anyone.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Mahatma—Life of Mohandas Karamchand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Gandhi, </w:t>
      </w:r>
      <w:r>
        <w:rPr>
          <w:rFonts w:ascii="Times" w:hAnsi="Times" w:eastAsia="Times"/>
          <w:b w:val="0"/>
          <w:i w:val="0"/>
          <w:color w:val="000000"/>
          <w:sz w:val="18"/>
        </w:rPr>
        <w:t>Vol. 7, between  pp. 96 and 97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 QUESTION  BOX</w:t>
      </w: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Horse racing is going on in many important cities.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alike a lure for high and low, rich  and poor, and it leads to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degradation and, in some cases, penury.  Many Princes spend lakhs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people’s money on buying race horses.  What steps should our </w:t>
      </w:r>
      <w:r>
        <w:rPr>
          <w:rFonts w:ascii="Times" w:hAnsi="Times" w:eastAsia="Times"/>
          <w:b w:val="0"/>
          <w:i w:val="0"/>
          <w:color w:val="000000"/>
          <w:sz w:val="22"/>
        </w:rPr>
        <w:t>new government take to check this evil?</w:t>
      </w: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whatsoever about the evil. The good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to do is extremely doubtful. And, at this time of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 in the country, it is criminal. The new national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can  do a great deal to check the evil. But let us recognize their limita-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tions.  Being popular, i. e., people’s governments, they will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go far in advance of popular opinion. That is specially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belonging to reformers. But these governments can certainly,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their own example, rob the evil of the stamp of fashion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bureaucracy has set upon it even to the point of wasting public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luxury.  The Princes will copy the example of good manners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national governments may set.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find that the Congress is reluctant to select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on a large scale for elective bodies.  It is surely just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more women are taken into the various bodies.  How </w:t>
      </w:r>
      <w:r>
        <w:rPr>
          <w:rFonts w:ascii="Times" w:hAnsi="Times" w:eastAsia="Times"/>
          <w:b w:val="0"/>
          <w:i w:val="0"/>
          <w:color w:val="000000"/>
          <w:sz w:val="22"/>
        </w:rPr>
        <w:t>would you deal with the question?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not enamoured of equality or  any other proportion in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matters.  Merit should be the only test.  Seeing, however,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the custom to decry women, the contrary custom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prefer women, merit being equal, to men even if the preference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result in men being entirely displaced by  women. 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dangerous thing to insist on membership on the ground merely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sex.  Women and for that matter any group should disdain patronage.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seek justice, never favour.Therefore the proper 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women as indeed for men to advance the  spread not of English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education among them, but such education on general lines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their provincial languages as will fit them for the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 of citizenship.  For men to take a lead in this much-needed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would be not a matter of favour but a  simple act of belated </w:t>
      </w:r>
      <w:r>
        <w:rPr>
          <w:rFonts w:ascii="Times" w:hAnsi="Times" w:eastAsia="Times"/>
          <w:b w:val="0"/>
          <w:i w:val="0"/>
          <w:color w:val="000000"/>
          <w:sz w:val="22"/>
        </w:rPr>
        <w:t>justice due  to women.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>[-K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>],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March 30,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7-4-1946</w:t>
      </w:r>
    </w:p>
    <w:p>
      <w:pPr>
        <w:autoSpaceDN w:val="0"/>
        <w:autoSpaceDE w:val="0"/>
        <w:widowControl/>
        <w:spacing w:line="292" w:lineRule="exact" w:before="310" w:after="0"/>
        <w:ind w:left="0" w:right="22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213.  HINDUSTANI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in my mind that Hindustani, i. e., a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mixture of Hindi and Urdu, is the national language.  But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been able to prove this in my own writings or speech.  Let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of </w:t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however, be irritated.  Perhaps it is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attempt to create a national language has come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an inadept.  After all the general mass of people 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category.  It will be through the efforts of all such that linguistic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pundits will be enabled to create the proper mixture, easily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all.  If readers of </w:t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keep on pointing out mistakes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language, it will help the journal to create and maintain 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style.  It will be the aim of </w:t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make its language sweet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 ear and easily understandable to every Indian.  A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  is  not generally understood  is useless. It is unreal, if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its purpose.  All attempts at having a forced language have </w:t>
      </w:r>
      <w:r>
        <w:rPr>
          <w:rFonts w:ascii="Times" w:hAnsi="Times" w:eastAsia="Times"/>
          <w:b w:val="0"/>
          <w:i w:val="0"/>
          <w:color w:val="000000"/>
          <w:sz w:val="22"/>
        </w:rPr>
        <w:t>proved futile.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>[-K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>],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March 30,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7-4-1946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Originally written in Hindi, this appeared as “from Harijan Sevak”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>simultanously from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214.  IS  NETAJI  ALIVE?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years ago it was announced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newspapers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Subhas Chandra Bose had died.  I believed the report.  Later the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proved to have been incorrect.  Since then I  have had a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Netaji could not leave us until  his dream of swaraj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fulfilled.  To lend strength to this feeling was the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Netaaji’s great ability to hoodwink his enemies and even the world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his cherished goal.  These were the only reasons for my </w:t>
      </w:r>
      <w:r>
        <w:rPr>
          <w:rFonts w:ascii="Times" w:hAnsi="Times" w:eastAsia="Times"/>
          <w:b w:val="0"/>
          <w:i w:val="0"/>
          <w:color w:val="000000"/>
          <w:sz w:val="22"/>
        </w:rPr>
        <w:t>belief that he  was alive.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the ability for foretelling the future. 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except what comes from insistence on truth. 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springs from the same insistence.  God alone knows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 Therefore I have often said, Truth is God.  It  follows that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finite being, cannot know absolute truth.  Therefore I had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instinct to tell me that Netaji was alive.  No reliance can  be </w:t>
      </w:r>
      <w:r>
        <w:rPr>
          <w:rFonts w:ascii="Times" w:hAnsi="Times" w:eastAsia="Times"/>
          <w:b w:val="0"/>
          <w:i w:val="0"/>
          <w:color w:val="000000"/>
          <w:sz w:val="22"/>
        </w:rPr>
        <w:t>placed on such unsupported feeling.</w:t>
      </w:r>
    </w:p>
    <w:p>
      <w:pPr>
        <w:autoSpaceDN w:val="0"/>
        <w:tabs>
          <w:tab w:pos="370" w:val="left"/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hand, there is strong evidence to counteract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feeling.  The British Government is party to  that evidence.  Capt.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Habibur Rahman has said,  he was present at the time of Netaji’s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brought back his charred wrist watch. Another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companions, Shri Iyer, met and told me that my instinct was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should abandon the feeling that Subhas Chandra was alive.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face of these proofs I  appeal to everyone to forget what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and, believing in the evidence before them, reconcile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 fact that Nataji has left us.  All man’s ingenuity is as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might of the One God.  He alone is Truth and nothing else </w:t>
      </w:r>
      <w:r>
        <w:rPr>
          <w:rFonts w:ascii="Times" w:hAnsi="Times" w:eastAsia="Times"/>
          <w:b w:val="0"/>
          <w:i w:val="0"/>
          <w:color w:val="000000"/>
          <w:sz w:val="22"/>
        </w:rPr>
        <w:t>stands.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>[-K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], </w:t>
      </w:r>
      <w:r>
        <w:rPr>
          <w:rFonts w:ascii="Times" w:hAnsi="Times" w:eastAsia="Times"/>
          <w:b w:val="0"/>
          <w:i w:val="0"/>
          <w:color w:val="000000"/>
          <w:sz w:val="22"/>
        </w:rPr>
        <w:t>March 30,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7-4-1946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Originally written in Hindi, this appeared as “from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>simultaneously with the source.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March 1942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on “Talk with shah Nawaz Khan and P. K.  Sehgal”, </w:t>
      </w:r>
      <w:r>
        <w:rPr>
          <w:rFonts w:ascii="Times" w:hAnsi="Times" w:eastAsia="Times"/>
          <w:b w:val="0"/>
          <w:i w:val="0"/>
          <w:color w:val="000000"/>
          <w:sz w:val="18"/>
        </w:rPr>
        <w:t>12/13-3-1946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 LETTER  TO  KRISHNACHANDRA</w:t>
      </w:r>
    </w:p>
    <w:p>
      <w:pPr>
        <w:autoSpaceDN w:val="0"/>
        <w:autoSpaceDE w:val="0"/>
        <w:widowControl/>
        <w:spacing w:line="320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>[-K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>],</w:t>
      </w:r>
    </w:p>
    <w:p>
      <w:pPr>
        <w:autoSpaceDN w:val="0"/>
        <w:autoSpaceDE w:val="0"/>
        <w:widowControl/>
        <w:spacing w:line="270" w:lineRule="exact" w:before="2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KRISHNACHANDRA,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mistake is grave enough.  How can such work be assigned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poor labourers?  If they pay the fine, understanding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implication, you should accept it.  But then it ceases to be a fine.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benefited, if they pay it per force.  Tell them that,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 again, they  will have to go.  Take what I say as a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me, and do what you all think reasonable.  Do not exert yourself </w:t>
      </w:r>
      <w:r>
        <w:rPr>
          <w:rFonts w:ascii="Times" w:hAnsi="Times" w:eastAsia="Times"/>
          <w:b w:val="0"/>
          <w:i w:val="0"/>
          <w:color w:val="000000"/>
          <w:sz w:val="22"/>
        </w:rPr>
        <w:t>beyond your strength.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may, if you want, ask for money from home. I find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it.  But you are not duty bound to do so.  In this matter,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you think your dharma is.  We shall improve only by making </w:t>
      </w:r>
      <w:r>
        <w:rPr>
          <w:rFonts w:ascii="Times" w:hAnsi="Times" w:eastAsia="Times"/>
          <w:b w:val="0"/>
          <w:i w:val="0"/>
          <w:color w:val="000000"/>
          <w:sz w:val="22"/>
        </w:rPr>
        <w:t>mistakes.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seen what Bhansali says?  Ask him.  See the enclosed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Hoshiari.  It is good that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taken over the management. </w:t>
      </w:r>
      <w:r>
        <w:rPr>
          <w:rFonts w:ascii="Times" w:hAnsi="Times" w:eastAsia="Times"/>
          <w:b w:val="0"/>
          <w:i w:val="0"/>
          <w:color w:val="000000"/>
          <w:sz w:val="22"/>
        </w:rPr>
        <w:t>Pushpa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4549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SPEECH  AT  PRAYER   MEETING,  URULI-KANCHAN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1946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his departure from Uruli, Mahatma Gandhi exhorted the villagers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Uruli to lead a clean, healthy life and turn the village into a model village. He 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stressed the importance of spinning, and advised the villagers to take it.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referred to his activities in the villlage during his nine days’ stay there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hoped that the villagers would follow the instructions he had given them.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31-3-1946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Pushpa N. Naik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concluded: “The public of Uruli promised Gandhiji a sum of 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10,000 for opening a nature cure clinic in their village. . .  . A complement of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doctors and assistants was stationed at Uruli under Gandhiji’s instruction to carry on </w:t>
      </w:r>
      <w:r>
        <w:rPr>
          <w:rFonts w:ascii="Times" w:hAnsi="Times" w:eastAsia="Times"/>
          <w:b w:val="0"/>
          <w:i w:val="0"/>
          <w:color w:val="000000"/>
          <w:sz w:val="18"/>
        </w:rPr>
        <w:t>the work.”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 KASTURBA  SMARAK  TRUST</w:t>
      </w:r>
    </w:p>
    <w:p>
      <w:pPr>
        <w:autoSpaceDN w:val="0"/>
        <w:autoSpaceDE w:val="0"/>
        <w:widowControl/>
        <w:spacing w:line="26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two  meetings at Uruli-Kanchan: on the 28th, 29th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30th March; one of the Agents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this Trust and the other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Executive.  The meeting of the Agents was the first of its kind.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Agents had many interesting questions.  Why could not the Agents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members of the legislatures?  The obvious answer is that,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do justice to their work,  they should have no time for legis-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lative duties.  The decisive reason is that the villagers will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example set to them,if they  have members of legislatures to </w:t>
      </w:r>
      <w:r>
        <w:rPr>
          <w:rFonts w:ascii="Times" w:hAnsi="Times" w:eastAsia="Times"/>
          <w:b w:val="0"/>
          <w:i w:val="0"/>
          <w:color w:val="000000"/>
          <w:sz w:val="22"/>
        </w:rPr>
        <w:t>look up to.</w:t>
      </w:r>
    </w:p>
    <w:p>
      <w:pPr>
        <w:autoSpaceDN w:val="0"/>
        <w:autoSpaceDE w:val="0"/>
        <w:widowControl/>
        <w:spacing w:line="26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 sphere of work they choose, they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non-entities.  It should be remembered that the Agents have displaced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committees that were appointed for the last year.  If they cover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Province, they have their work cut out from them. 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cope with it, they have to run model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shibirs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one or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to prepare women workers for villages.  These may be teachers,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nurses, spinners, weavers, sanitarians, etc.  Work by women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in the villages of India is an unbeaten track.  Men are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 for it. But the women have so long remained without experiences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work that it is difficult, especially in the initial stages. 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 attempt at intensity and confine their activity to certain centres,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find the work to be simple and instructive.</w:t>
      </w:r>
    </w:p>
    <w:p>
      <w:pPr>
        <w:autoSpaceDN w:val="0"/>
        <w:autoSpaceDE w:val="0"/>
        <w:widowControl/>
        <w:spacing w:line="26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they have their advisers.  They are not meant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ornamental.  Their advice should always be at the disposal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Agents. If they are well-chosen, they must prove towers of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>the Agents in their  difficult task.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experiment of having women only as Agents is new.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only succeed if they are wisely guided by the Centre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ably advised by the advisers.  Much as it is to be wished that they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women, the fear is that in the beginning they will be mostly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advisers should never aspire to be more than such and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less.  It should never aspire to be more than such and never be less.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shoud be their proud privilege to give the Agents their advice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it is sought.  The members of the defunct committee, it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Kasturba Gandhi Nsational Memorial Trust Women Agents’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Meeting, Uruli-Kanchan”, 28-3-1946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Camps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65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hoped, will never feel that they have been displaced for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save the patent and potent one of manning the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women from top to bottom.  The secret of success in this 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organization lies in the spirit of service actuating its every </w:t>
      </w:r>
      <w:r>
        <w:rPr>
          <w:rFonts w:ascii="Times" w:hAnsi="Times" w:eastAsia="Times"/>
          <w:b w:val="0"/>
          <w:i w:val="0"/>
          <w:color w:val="000000"/>
          <w:sz w:val="22"/>
        </w:rPr>
        <w:t>limb and self being subordinated to the organization.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March 31,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7-4-1946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 TEN  SUGGESTIONS  WORTH  CONSIDERING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worker has made some suggestions for meeting the threatened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calamity.  I give them below with only some minor changes. 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suggestions might have been made earlier in one form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other.  I  have not taken that into consideration. 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can be misused by a dishonest person.  Let us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scorching heat of the Holi fire will burn out the impurities in all of </w:t>
      </w:r>
      <w:r>
        <w:rPr>
          <w:rFonts w:ascii="Times" w:hAnsi="Times" w:eastAsia="Times"/>
          <w:b w:val="0"/>
          <w:i w:val="0"/>
          <w:color w:val="000000"/>
          <w:sz w:val="22"/>
        </w:rPr>
        <w:t>us.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a strict and impartial machinery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removal of even a single grain or a blade of grass unless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 of foodgrains and fodder is reserved for the requirement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rural population including the cattle and livestock for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year.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difference between the purchase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 prices of foodgrains.  The sale prices should be kept on par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purchase prices.  The overhead charges should be borne by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alone.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Foodgrains should be made easily available in every locality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controlled prices.  There should be no need for futile treks of five </w:t>
      </w:r>
      <w:r>
        <w:rPr>
          <w:rFonts w:ascii="Times" w:hAnsi="Times" w:eastAsia="Times"/>
          <w:b w:val="0"/>
          <w:i w:val="0"/>
          <w:color w:val="000000"/>
          <w:sz w:val="22"/>
        </w:rPr>
        <w:t>to seven miles and returning  with empty hands as at present.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should be made to provide work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capacity and to pay remuneration in the form of foodgrains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or clothes as the case may be to those who do not have neccessary </w:t>
      </w:r>
      <w:r>
        <w:rPr>
          <w:rFonts w:ascii="Times" w:hAnsi="Times" w:eastAsia="Times"/>
          <w:b w:val="0"/>
          <w:i w:val="0"/>
          <w:color w:val="000000"/>
          <w:sz w:val="22"/>
        </w:rPr>
        <w:t>cash to purchase them.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pay of all categories of low-paid employees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to meet the cost of living without waiting for  any demands or </w:t>
      </w:r>
      <w:r>
        <w:rPr>
          <w:rFonts w:ascii="Times" w:hAnsi="Times" w:eastAsia="Times"/>
          <w:b w:val="0"/>
          <w:i w:val="0"/>
          <w:color w:val="000000"/>
          <w:sz w:val="22"/>
        </w:rPr>
        <w:t>agitations, but payment may be made in the form of food-grains.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Items of current expenditure in the budget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pruned to provide sustenance to the people.  Cuts in the salaries of </w:t>
      </w:r>
      <w:r>
        <w:rPr>
          <w:rFonts w:ascii="Times" w:hAnsi="Times" w:eastAsia="Times"/>
          <w:b w:val="0"/>
          <w:i w:val="0"/>
          <w:color w:val="000000"/>
          <w:sz w:val="22"/>
        </w:rPr>
        <w:t>highly paid official should be introduced, if neccessary.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post-war scheme or other such projects could be easily </w:t>
      </w:r>
      <w:r>
        <w:rPr>
          <w:rFonts w:ascii="Times" w:hAnsi="Times" w:eastAsia="Times"/>
          <w:b w:val="0"/>
          <w:i w:val="0"/>
          <w:color w:val="000000"/>
          <w:sz w:val="22"/>
        </w:rPr>
        <w:t>suspended till the crisis blows over.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It should be so planned that public donations flow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pool from where they are canalized for combating starvation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also for increasing food production.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considered the sacred duty of a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 sincerely to provide livelihood to the people in some form or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Eating-houses or meal-counters should be introduced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a person without any discrimination of caste and creed can get </w:t>
      </w:r>
      <w:r>
        <w:rPr>
          <w:rFonts w:ascii="Times" w:hAnsi="Times" w:eastAsia="Times"/>
          <w:b w:val="0"/>
          <w:i w:val="0"/>
          <w:color w:val="000000"/>
          <w:sz w:val="22"/>
        </w:rPr>
        <w:t>a meal at the lowest cost or by offering some sort of labour instead.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31-1-1946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LETTER TO ADRIENNE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ADRIENNE,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 after such a long time. By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reaches you, you will be sporting your new name. I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a joint life of service.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return, even though for a short time, you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>changed woman !</w:t>
      </w:r>
    </w:p>
    <w:p>
      <w:pPr>
        <w:autoSpaceDN w:val="0"/>
        <w:autoSpaceDE w:val="0"/>
        <w:widowControl/>
        <w:spacing w:line="280" w:lineRule="exact" w:before="2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learnt all about my activities from the papers.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 LETTER  TO  SEVAGRAM   CAMP  INMATES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 AND  SISTERS  IN  SEVAGRAM CAMP,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Kanu Gandhi gives me all the news.  I do hope that all </w:t>
      </w:r>
      <w:r>
        <w:rPr>
          <w:rFonts w:ascii="Times" w:hAnsi="Times" w:eastAsia="Times"/>
          <w:b w:val="0"/>
          <w:i w:val="0"/>
          <w:color w:val="000000"/>
          <w:sz w:val="22"/>
        </w:rPr>
        <w:t>inmates of  the Camp will produce plenty of foodstuff in this period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emergency.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I hope they  will all learn other things as well.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ROTHERS 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ISTERS IN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EVAGRAM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 LETTER  TO  MUNNALAL  G.  SHAH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MUNNALAL,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letter.  I do not think you can do after a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are unable to do today.  And what is that—whether you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live together without seeking sexual pleasure?  If you cannot,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you do hanker after it in your mind, and doing that while </w:t>
      </w:r>
      <w:r>
        <w:rPr>
          <w:rFonts w:ascii="Times" w:hAnsi="Times" w:eastAsia="Times"/>
          <w:b w:val="0"/>
          <w:i w:val="0"/>
          <w:color w:val="000000"/>
          <w:sz w:val="22"/>
        </w:rPr>
        <w:t>refraining from physical gratification can do harm.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your own sake that I have not given you specific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itself shows that you are not  ready for such work.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well enough that there is work you can do.  Go through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[the language edition of]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carefully and note the errors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themselves. Also translate the English articles into Hindutani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show me; and the Gujarati into Hindustani. Master the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script. Have you done any of these things?  If not, why not?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mind that; correct your error and start again.  Do whichever of </w:t>
      </w:r>
      <w:r>
        <w:rPr>
          <w:rFonts w:ascii="Times" w:hAnsi="Times" w:eastAsia="Times"/>
          <w:b w:val="0"/>
          <w:i w:val="0"/>
          <w:color w:val="000000"/>
          <w:sz w:val="22"/>
        </w:rPr>
        <w:t>the things mentioned above you have failed to do.</w:t>
      </w:r>
    </w:p>
    <w:p>
      <w:pPr>
        <w:autoSpaceDN w:val="0"/>
        <w:tabs>
          <w:tab w:pos="550" w:val="left"/>
          <w:tab w:pos="14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working instead of thinking.  From that you will learn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 of thinking.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8415.  Also C. W. 5614. Courtesy.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40" w:lineRule="exact" w:before="1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the following two items.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222.  NOTE  TO  MUNNALAL  G.  SHAH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Aprril 1,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your letter again.  I shall be happy to discover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misunderstood you.  I have told you that I have permanent work for </w:t>
      </w:r>
      <w:r>
        <w:rPr>
          <w:rFonts w:ascii="Times" w:hAnsi="Times" w:eastAsia="Times"/>
          <w:b w:val="0"/>
          <w:i w:val="0"/>
          <w:color w:val="000000"/>
          <w:sz w:val="22"/>
        </w:rPr>
        <w:t>you.  But what about poor Kanchan?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 Gujarati: G. N. 8426. Also C. W. 5616.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02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223.  NOTE  TO  MUNNALAL  G.  SHAH</w:t>
      </w:r>
    </w:p>
    <w:p>
      <w:pPr>
        <w:autoSpaceDN w:val="0"/>
        <w:autoSpaceDE w:val="0"/>
        <w:widowControl/>
        <w:spacing w:line="294" w:lineRule="exact" w:before="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12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agree that your letter lends itself to the meaning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in it, that is enough.  Do not think again now.  The best thing to </w:t>
      </w:r>
      <w:r>
        <w:rPr>
          <w:rFonts w:ascii="Times" w:hAnsi="Times" w:eastAsia="Times"/>
          <w:b w:val="0"/>
          <w:i w:val="0"/>
          <w:color w:val="000000"/>
          <w:sz w:val="22"/>
        </w:rPr>
        <w:t>do is to start working.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 the Gujarati: G. N. 8426. Also C. W. 5612.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02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224.  LETTER  TO  AMRITLAL  V.  THAKKAR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4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],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through Subbalakshmi’s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 It is  a nice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returning it. Write to  her that the appointment of an-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woman as Agent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not stop her from doing her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Only one person could be Agent, whereas there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workers. Since this is a new experiment, she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 her intelligence as well as her other qualities as much as she </w:t>
      </w:r>
      <w:r>
        <w:rPr>
          <w:rFonts w:ascii="Times" w:hAnsi="Times" w:eastAsia="Times"/>
          <w:b w:val="0"/>
          <w:i w:val="0"/>
          <w:color w:val="000000"/>
          <w:sz w:val="22"/>
        </w:rPr>
        <w:t>can.  That will show her real zest.  Let her train the girls as she pleases.</w:t>
      </w:r>
    </w:p>
    <w:p>
      <w:pPr>
        <w:autoSpaceDN w:val="0"/>
        <w:autoSpaceDE w:val="0"/>
        <w:widowControl/>
        <w:spacing w:line="220" w:lineRule="exact" w:before="26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written on a note dated April 1, 1946, by the addressee in which </w:t>
      </w:r>
      <w:r>
        <w:rPr>
          <w:rFonts w:ascii="Times" w:hAnsi="Times" w:eastAsia="Times"/>
          <w:b w:val="0"/>
          <w:i w:val="0"/>
          <w:color w:val="000000"/>
          <w:sz w:val="18"/>
        </w:rPr>
        <w:t>he protested that, contrary to Gandhiji’s interpretation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item),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earlier letter from him did not suggest that his mind dwelt on sex and that he was not </w:t>
      </w:r>
      <w:r>
        <w:rPr>
          <w:rFonts w:ascii="Times" w:hAnsi="Times" w:eastAsia="Times"/>
          <w:b w:val="0"/>
          <w:i w:val="0"/>
          <w:color w:val="000000"/>
          <w:sz w:val="18"/>
        </w:rPr>
        <w:t>prepared to take up permanent work.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written below the addressee’s note of April 1, 1946.Vide also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two items.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is written in Devanagari.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well-known social worker; vide also “Letter to R. S. Subbalakshmi”,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1-4-1946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Kasturba National Memorial Trust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should see Soundaram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help her best as she can. I shall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her, if I remember.  I am writing this while I am approaching </w:t>
      </w:r>
      <w:r>
        <w:rPr>
          <w:rFonts w:ascii="Times" w:hAnsi="Times" w:eastAsia="Times"/>
          <w:b w:val="0"/>
          <w:i w:val="0"/>
          <w:color w:val="000000"/>
          <w:sz w:val="22"/>
        </w:rPr>
        <w:t>Delhi.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HAKKAR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TO DR. SOUNDARAM G. RAMACHANDRAN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SOUNDARAM,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appointed Agent.  It will be your duty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Subbalakshmi.  Take her help, and see Gopalaswami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too. 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advisory committee should be composed of men only,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take women as well.  The committee should be competent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you.  It is not necessary that there must be ten members;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  a smaller number.   To be  in harmony  with all is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>ahimsa.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OUNDARAM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AMACHANDRAN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20" w:lineRule="exact" w:before="284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 Soundaram, wife of G. Ramachandran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L. N. Gopalaswami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226.  LETTER  TO  KANU 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1946</w:t>
      </w:r>
    </w:p>
    <w:p>
      <w:pPr>
        <w:autoSpaceDN w:val="0"/>
        <w:autoSpaceDE w:val="0"/>
        <w:widowControl/>
        <w:spacing w:line="212" w:lineRule="exact" w:before="92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KANAIYO,</w:t>
      </w:r>
    </w:p>
    <w:p>
      <w:pPr>
        <w:sectPr>
          <w:pgSz w:w="9360" w:h="12960"/>
          <w:pgMar w:top="516" w:right="1412" w:bottom="4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have already written </w:t>
      </w:r>
      <w:r>
        <w:rPr>
          <w:rFonts w:ascii="Times" w:hAnsi="Times" w:eastAsia="Times"/>
          <w:b w:val="0"/>
          <w:i w:val="0"/>
          <w:color w:val="000000"/>
          <w:sz w:val="22"/>
        </w:rPr>
        <w:t>have asked for.  I wrote it last evening.</w:t>
      </w:r>
    </w:p>
    <w:p>
      <w:pPr>
        <w:sectPr>
          <w:type w:val="continuous"/>
          <w:pgSz w:w="9360" w:h="12960"/>
          <w:pgMar w:top="516" w:right="1412" w:bottom="458" w:left="1440" w:header="720" w:footer="720" w:gutter="0"/>
          <w:cols w:num="2" w:equalWidth="0">
            <w:col w:w="4288" w:space="0"/>
            <w:col w:w="222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Monday what you</w:t>
      </w:r>
    </w:p>
    <w:p>
      <w:pPr>
        <w:sectPr>
          <w:type w:val="nextColumn"/>
          <w:pgSz w:w="9360" w:h="12960"/>
          <w:pgMar w:top="516" w:right="1412" w:bottom="458" w:left="1440" w:header="720" w:footer="720" w:gutter="0"/>
          <w:cols w:num="2" w:equalWidth="0">
            <w:col w:w="4288" w:space="0"/>
            <w:col w:w="222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Abha remains cheerful these days,  She is keeping a diary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doing her Urdu.  And she is of course immersed in my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finds pleasure in it.  I have asked her to write, to you also, and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does.  Don’t hesitate to write, if you want anything to be conveyed to </w:t>
      </w:r>
      <w:r>
        <w:rPr>
          <w:rFonts w:ascii="Times" w:hAnsi="Times" w:eastAsia="Times"/>
          <w:b w:val="0"/>
          <w:i w:val="0"/>
          <w:color w:val="000000"/>
          <w:sz w:val="22"/>
        </w:rPr>
        <w:t>her.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your work be worthy of you, and may you always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sturdy physique, and may you deserve the title of Hanuman ever </w:t>
      </w:r>
      <w:r>
        <w:rPr>
          <w:rFonts w:ascii="Times" w:hAnsi="Times" w:eastAsia="Times"/>
          <w:b w:val="0"/>
          <w:i w:val="0"/>
          <w:color w:val="000000"/>
          <w:sz w:val="22"/>
        </w:rPr>
        <w:t>more.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ANHAIYALAL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(K</w:t>
      </w:r>
      <w:r>
        <w:rPr>
          <w:rFonts w:ascii="Times" w:hAnsi="Times" w:eastAsia="Times"/>
          <w:b w:val="0"/>
          <w:i w:val="0"/>
          <w:color w:val="000000"/>
          <w:sz w:val="18"/>
        </w:rPr>
        <w:t>ANUBHAI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227.  LETTER  TO  LAKSHMI  NARAYAN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194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LAKSHMI  BABU,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this about Devdoot?  Suchetabehn’s statement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straightforward.  And now he has to work under Priyamvadabehn. </w:t>
      </w:r>
      <w:r>
        <w:rPr>
          <w:rFonts w:ascii="Times" w:hAnsi="Times" w:eastAsia="Times"/>
          <w:b w:val="0"/>
          <w:i w:val="0"/>
          <w:color w:val="000000"/>
          <w:sz w:val="22"/>
        </w:rPr>
        <w:t>Bhai Devdoot must withdraw the language he has used, and he</w:t>
      </w:r>
    </w:p>
    <w:p>
      <w:pPr>
        <w:autoSpaceDN w:val="0"/>
        <w:autoSpaceDE w:val="0"/>
        <w:widowControl/>
        <w:spacing w:line="240" w:lineRule="exact" w:before="7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written in  Devanagari.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was conducting a camp for the Sevagram Ashram inmates,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used to write a few words for the campers every Monday;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Sevagram Camp Inmates”, 31-3-1946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two  items are found among the  papers  and  diary for 1946; the year, </w:t>
      </w:r>
      <w:r>
        <w:rPr>
          <w:rFonts w:ascii="Times" w:hAnsi="Times" w:eastAsia="Times"/>
          <w:b w:val="0"/>
          <w:i w:val="0"/>
          <w:color w:val="000000"/>
          <w:sz w:val="18"/>
        </w:rPr>
        <w:t>however,  “1945”.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type w:val="continuous"/>
          <w:pgSz w:w="9360" w:h="12960"/>
          <w:pgMar w:top="5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do what Priyamvadabehn says and in the manner she suggests.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he cannot, he should quit.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20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52" w:after="0"/>
              <w:ind w:left="1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AKSHMI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ARAYAN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ECRETARY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IHAR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HARKHA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ANGH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ADHUBANI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ARBHANGA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IHAR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6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tabs>
          <w:tab w:pos="5090" w:val="left"/>
        </w:tabs>
        <w:autoSpaceDE w:val="0"/>
        <w:widowControl/>
        <w:spacing w:line="258" w:lineRule="exact" w:before="276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228.  LETTER  TO  DEVDOOT  VIDYARTHI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April 1, 194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 DEVDOOT,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considerable discussion in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you.  Now Priyamvadabehn is in charge of the whole work.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therefore, your duty to co-operate with her loyally and sincerely.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 that you are more capable than her.  But if we think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line, women will never rise.  Whatever it is, while under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it is not right for anyone to hold such an opinion about </w:t>
      </w:r>
      <w:r>
        <w:rPr>
          <w:rFonts w:ascii="Times" w:hAnsi="Times" w:eastAsia="Times"/>
          <w:b w:val="0"/>
          <w:i w:val="0"/>
          <w:color w:val="000000"/>
          <w:sz w:val="22"/>
        </w:rPr>
        <w:t>oneself.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934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8" w:after="0"/>
              <w:ind w:left="1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EVDOOT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IDYARTHI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ASTURBA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ANDHI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ATIONAL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] 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EMORIAL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RUST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AMP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ADHUBANI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ARBHANGA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IHAR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Prarelal</w:t>
      </w:r>
    </w:p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 LETTER  TO  S.  GANESAN</w:t>
      </w:r>
    </w:p>
    <w:p>
      <w:pPr>
        <w:autoSpaceDN w:val="0"/>
        <w:autoSpaceDE w:val="0"/>
        <w:widowControl/>
        <w:spacing w:line="266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1946</w:t>
      </w:r>
    </w:p>
    <w:p>
      <w:pPr>
        <w:autoSpaceDN w:val="0"/>
        <w:tabs>
          <w:tab w:pos="550" w:val="left"/>
        </w:tabs>
        <w:autoSpaceDE w:val="0"/>
        <w:widowControl/>
        <w:spacing w:line="22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GANESAN,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long letter.  Somehow I cannot bring myself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[what you say about] your work.  Only when you show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results, would I be satisfied.  May I hope you will not repeat </w:t>
      </w:r>
      <w:r>
        <w:rPr>
          <w:rFonts w:ascii="Times" w:hAnsi="Times" w:eastAsia="Times"/>
          <w:b w:val="0"/>
          <w:i w:val="0"/>
          <w:color w:val="000000"/>
          <w:sz w:val="22"/>
        </w:rPr>
        <w:t>your mistakes?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will you write in Hindustani?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you learnt both the scripts?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74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S. 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ANESAN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8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YCROFTS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RIPLICANE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ADRAS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2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 LETTER  TO  R.  S.  SUBBALAKSHMI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80.0" w:type="dxa"/>
      </w:tblPr>
      <w:tblGrid>
        <w:gridCol w:w="3259"/>
        <w:gridCol w:w="3259"/>
      </w:tblGrid>
      <w:tr>
        <w:trPr>
          <w:trHeight w:hRule="exact" w:val="600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April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6" w:after="0"/>
              <w:ind w:left="10" w:right="0" w:firstLine="2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1, 1946</w:t>
            </w:r>
          </w:p>
        </w:tc>
      </w:tr>
    </w:tbl>
    <w:p>
      <w:pPr>
        <w:autoSpaceDN w:val="0"/>
        <w:autoSpaceDE w:val="0"/>
        <w:widowControl/>
        <w:spacing w:line="212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SUBBALAKSHMI,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 to Shri Bapa.  He will have told you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 by the Committee of Dr. Mrs. G. Ramachandran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Agent.  This should not upset your plan of service in the wider field.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go on with your work in conjuction with and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from her, since as many women workers as possible are </w:t>
      </w:r>
      <w:r>
        <w:rPr>
          <w:rFonts w:ascii="Times" w:hAnsi="Times" w:eastAsia="Times"/>
          <w:b w:val="0"/>
          <w:i w:val="0"/>
          <w:color w:val="000000"/>
          <w:sz w:val="22"/>
        </w:rPr>
        <w:t>needed for the work.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354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ISTER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R.  S. 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UBBALAKHAMI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 B. A., B. T.</w:t>
            </w:r>
          </w:p>
          <w:p>
            <w:pPr>
              <w:autoSpaceDN w:val="0"/>
              <w:autoSpaceDE w:val="0"/>
              <w:widowControl/>
              <w:spacing w:line="260" w:lineRule="exact" w:before="6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IDYA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OLONY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33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DWARD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LIOTS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YLAPORE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ADRAS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231.  SPEECH  AT  PRAYER  MEETING,  NEW  DELHI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1946</w:t>
      </w:r>
    </w:p>
    <w:p>
      <w:pPr>
        <w:autoSpaceDN w:val="0"/>
        <w:autoSpaceDE w:val="0"/>
        <w:widowControl/>
        <w:spacing w:line="260" w:lineRule="exact" w:before="12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 the blackest spot  on Hinduism,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sooner it  is wiped out the better.  I  have of late been saying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have to become </w:t>
      </w:r>
      <w:r>
        <w:rPr>
          <w:rFonts w:ascii="Times" w:hAnsi="Times" w:eastAsia="Times"/>
          <w:b w:val="0"/>
          <w:i/>
          <w:color w:val="000000"/>
          <w:sz w:val="22"/>
        </w:rPr>
        <w:t>Ati Shudras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merely in name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word and deed.   For that token scavenging is not enough.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therefore, decided that  I must go and actually live among </w:t>
      </w:r>
      <w:r>
        <w:rPr>
          <w:rFonts w:ascii="Times" w:hAnsi="Times" w:eastAsia="Times"/>
          <w:b w:val="0"/>
          <w:i w:val="0"/>
          <w:color w:val="000000"/>
          <w:sz w:val="22"/>
        </w:rPr>
        <w:t>Harijans in Harijan quarters.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however, do not delude myself with the belief  that by staying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 am sharing the actual life with the Harijans.  I have seen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quarters, and squalor, the dirt and the filth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Harijans live. I know too that this place has been brightened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source, however, has “March”.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speech is extracted from Pyarelal’s “Weekly Letter”.  According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in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2-4-1946, from which the opening sentence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reproduced, the meeting was held in the Valmiki Temple compound adjoining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residence in Harijan Colony. Among those present was Sir Stafford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Cripps, who occupied a chair on the dais, and he accompanied Gandhiji to his room at </w:t>
      </w:r>
      <w:r>
        <w:rPr>
          <w:rFonts w:ascii="Times" w:hAnsi="Times" w:eastAsia="Times"/>
          <w:b w:val="0"/>
          <w:i w:val="0"/>
          <w:color w:val="000000"/>
          <w:sz w:val="18"/>
        </w:rPr>
        <w:t>the end of the prayers.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64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up.  Indeed I feel embarassed by the amenities that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here by Seth Birla for me and my party.  My coming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 I hope, is my first step, not the last.  It is my constant prayer,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look forward to the day, when I would actually go and stay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hut and partake of the food they may provide me there.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 time, it gives me some satisfaction to be able to live in this </w:t>
      </w:r>
      <w:r>
        <w:rPr>
          <w:rFonts w:ascii="Times" w:hAnsi="Times" w:eastAsia="Times"/>
          <w:b w:val="0"/>
          <w:i w:val="0"/>
          <w:color w:val="000000"/>
          <w:sz w:val="22"/>
        </w:rPr>
        <w:t>dharmashala surrounded by Harijan dwellings on all sides.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feel angry with them?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can quite understand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pent up resentment at the way in which they have been treated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>.  They might even want to wreak vengeance.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such a glaring contradiction between our profession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practice. They have a right to feel impatient.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 with them to bear with the Hindu society.  An age-old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eradicated in a day, I know; it has to go or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perish. In the mean time the least expiation that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is to share with the Harijans their disabilities and to deny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the privilege which the latter cannot share.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under which they live should be intolerable even for a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decent-minded person.  I pray for the time when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as regards sanitation, cleanliness, etc., in Harijan quarters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that even a person like myself might he able to go and stay there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any  compunction.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appealed that no one should come to the prayer gatherings merely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sake of </w:t>
      </w:r>
      <w:r>
        <w:rPr>
          <w:rFonts w:ascii="Times" w:hAnsi="Times" w:eastAsia="Times"/>
          <w:b w:val="0"/>
          <w:i/>
          <w:color w:val="000000"/>
          <w:sz w:val="18"/>
        </w:rPr>
        <w:t>darshan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Only those should come who were earnnest about prayer.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14-4-1946; also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2-4-1946</w:t>
      </w:r>
    </w:p>
    <w:p>
      <w:pPr>
        <w:autoSpaceDN w:val="0"/>
        <w:autoSpaceDE w:val="0"/>
        <w:widowControl/>
        <w:spacing w:line="292" w:lineRule="exact" w:before="302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232.  NOTE  TO  MANIBEHN   PATEL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ALMIKI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 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April 1,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job of making copies was estrusted to Kanu.  I  had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you to  get  one made by him.  Since you have made the copy, </w:t>
      </w:r>
      <w:r>
        <w:rPr>
          <w:rFonts w:ascii="Times" w:hAnsi="Times" w:eastAsia="Times"/>
          <w:b w:val="0"/>
          <w:i w:val="0"/>
          <w:color w:val="000000"/>
          <w:sz w:val="22"/>
        </w:rPr>
        <w:t>I shall approve it and forward it.  But there is a defect in it. There must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Pyarelal explains that Gandhiji was referring to “a hostile demonstration </w:t>
      </w:r>
      <w:r>
        <w:rPr>
          <w:rFonts w:ascii="Times" w:hAnsi="Times" w:eastAsia="Times"/>
          <w:b w:val="0"/>
          <w:i w:val="0"/>
          <w:color w:val="000000"/>
          <w:sz w:val="18"/>
        </w:rPr>
        <w:t>which a certain section of the Harijan had tried to stage on his arrival”.</w:t>
      </w:r>
    </w:p>
    <w:p>
      <w:pPr>
        <w:autoSpaceDN w:val="0"/>
        <w:autoSpaceDE w:val="0"/>
        <w:widowControl/>
        <w:spacing w:line="220" w:lineRule="exact" w:before="2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Pyarelal, however, “the crowd continued to swell daily”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venue of prayer meeting “had soon to be shifted to the spacious maidan outside </w:t>
      </w:r>
      <w:r>
        <w:rPr>
          <w:rFonts w:ascii="Times" w:hAnsi="Times" w:eastAsia="Times"/>
          <w:b w:val="0"/>
          <w:i w:val="0"/>
          <w:color w:val="000000"/>
          <w:sz w:val="18"/>
        </w:rPr>
        <w:t>Ajmeri Gate”.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has “After 1945”, but Gandhiji was in Valmiki Mandir, New </w:t>
      </w:r>
      <w:r>
        <w:rPr>
          <w:rFonts w:ascii="Times" w:hAnsi="Times" w:eastAsia="Times"/>
          <w:b w:val="0"/>
          <w:i w:val="0"/>
          <w:color w:val="000000"/>
          <w:sz w:val="18"/>
        </w:rPr>
        <w:t>Delhi, from April 1, 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a margin. If you observe the letters that we daily received,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that every  well-written letter has a margin. 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another copy now.  This is only for future guidance.  I have </w:t>
      </w:r>
      <w:r>
        <w:rPr>
          <w:rFonts w:ascii="Times" w:hAnsi="Times" w:eastAsia="Times"/>
          <w:b w:val="0"/>
          <w:i w:val="0"/>
          <w:color w:val="000000"/>
          <w:sz w:val="22"/>
        </w:rPr>
        <w:t>merely drawn your attention to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Patro—4: Manibehn Patelne, </w:t>
      </w:r>
      <w:r>
        <w:rPr>
          <w:rFonts w:ascii="Times" w:hAnsi="Times" w:eastAsia="Times"/>
          <w:b w:val="0"/>
          <w:i w:val="0"/>
          <w:color w:val="000000"/>
          <w:sz w:val="18"/>
        </w:rPr>
        <w:t>p. 148</w:t>
      </w:r>
    </w:p>
    <w:p>
      <w:pPr>
        <w:autoSpaceDN w:val="0"/>
        <w:autoSpaceDE w:val="0"/>
        <w:widowControl/>
        <w:spacing w:line="292" w:lineRule="exact" w:before="302" w:after="0"/>
        <w:ind w:left="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233.  INTERVIEW  TO  SOUTH  AFRICAN  DELEGATION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April 1,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remarked on the presence of divisions among them.  They admitted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divisions but argued that they were there even in Gandhiji’s time.</w:t>
      </w:r>
    </w:p>
    <w:p>
      <w:pPr>
        <w:autoSpaceDN w:val="0"/>
        <w:autoSpaceDE w:val="0"/>
        <w:widowControl/>
        <w:spacing w:line="260" w:lineRule="exact" w:before="52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 difference between then and now is this: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days the black-legs became isolated after a time, and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hold monster meetings everywhere.  Parsi Rustomji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indentured labourers and, in the final struggle, they rose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one man.  Repeat that history today, and you will win. 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it, and you  will fail.  Do you command the sympathy and </w:t>
      </w:r>
      <w:r>
        <w:rPr>
          <w:rFonts w:ascii="Times" w:hAnsi="Times" w:eastAsia="Times"/>
          <w:b w:val="0"/>
          <w:i w:val="0"/>
          <w:color w:val="000000"/>
          <w:sz w:val="22"/>
        </w:rPr>
        <w:t>support of all the interests?  Will the mercantile community back you?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SORABJI</w:t>
      </w:r>
      <w:r>
        <w:rPr>
          <w:rFonts w:ascii="Times" w:hAnsi="Times" w:eastAsia="Times"/>
          <w:b w:val="0"/>
          <w:i w:val="0"/>
          <w:color w:val="000000"/>
          <w:sz w:val="18"/>
        </w:rPr>
        <w:t>:   The mercantile community was  not with us even then.</w:t>
      </w:r>
    </w:p>
    <w:p>
      <w:pPr>
        <w:autoSpaceDN w:val="0"/>
        <w:tabs>
          <w:tab w:pos="550" w:val="left"/>
          <w:tab w:pos="241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had Cachalia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If you have one Cachalia amongst  you,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of the merchantile community will be covered.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Suppose no merchant comes forward.  Is not a struggle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then?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then take a different turn and in the end the mercantile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will be swept out of existence.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 MEMBER: 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are a difficult community at times.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ANOTHER MEMBER: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And quarrelsome too. 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know, I know.  The South Africa of today is not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the South Africa that I have known.  In the first article </w:t>
      </w:r>
    </w:p>
    <w:p>
      <w:pPr>
        <w:autoSpaceDN w:val="0"/>
        <w:autoSpaceDE w:val="0"/>
        <w:widowControl/>
        <w:spacing w:line="220" w:lineRule="exact" w:before="40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under the title “With the South African Delegation”.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Pyarelal, who  explain that the deputationists headed by Sorabji Rustomji, son of </w:t>
      </w:r>
      <w:r>
        <w:rPr>
          <w:rFonts w:ascii="Times" w:hAnsi="Times" w:eastAsia="Times"/>
          <w:b w:val="0"/>
          <w:i w:val="0"/>
          <w:color w:val="000000"/>
          <w:sz w:val="18"/>
        </w:rPr>
        <w:t>Parsi Rustomji who was a leading merchant of Natal and close associate of Gandhiji,</w:t>
      </w:r>
      <w:r>
        <w:rPr>
          <w:rFonts w:ascii="Times" w:hAnsi="Times" w:eastAsia="Times"/>
          <w:b w:val="0"/>
          <w:i w:val="0"/>
          <w:color w:val="000000"/>
          <w:sz w:val="18"/>
        </w:rPr>
        <w:t>“sought Gandhiji’s advice for the starting of successful satyagraha”.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Accroding to Pyarelal, the delegation met Gandhiji in Harijan Colony where </w:t>
      </w:r>
      <w:r>
        <w:rPr>
          <w:rFonts w:ascii="Times" w:hAnsi="Times" w:eastAsia="Times"/>
          <w:b w:val="0"/>
          <w:i w:val="0"/>
          <w:color w:val="000000"/>
          <w:sz w:val="18"/>
        </w:rPr>
        <w:t>he arrived on April 1, 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A. M. Cachalia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for the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said that if after all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true man in South Africa, he will cover all. He will build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whole structure from within. ‘Amidst a whole heap of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coins’, I wrote, ‘If there is one true sovereign, the heap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that one sovereign and no more.’ If you produce one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 of merit, he will pull things through.  Do not start the struggle,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unless you have that stuff. Manage to exist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anyhow.  But that should not satisfy you. You have to live as a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respecting community with an equal status. Indians have to make </w:t>
      </w:r>
      <w:r>
        <w:rPr>
          <w:rFonts w:ascii="Times" w:hAnsi="Times" w:eastAsia="Times"/>
          <w:b w:val="0"/>
          <w:i w:val="0"/>
          <w:color w:val="000000"/>
          <w:sz w:val="22"/>
        </w:rPr>
        <w:t>good that position by showing the real stuff.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discussion then turned on the strategy of the proposed satyagraha.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was definitely opposed to sitting in prohibited seats in trains and railway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carriages by way of satyaraha.  Satyagraha should be on a clear, unequivocal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impersonal issue and capable of taking thousands in its fold. . . 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mentioned how he had refused to send a measage for a meeting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West Africa Federation that was held some time back in London, because they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conceived of a struggle after the way of Europe.  He added:</w:t>
      </w:r>
    </w:p>
    <w:p>
      <w:pPr>
        <w:autoSpaceDN w:val="0"/>
        <w:autoSpaceDE w:val="0"/>
        <w:widowControl/>
        <w:spacing w:line="260" w:lineRule="exact" w:before="34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theirs is not the way of non-violence. One 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 races will rise  like the avenging Attila against their white </w:t>
      </w:r>
      <w:r>
        <w:rPr>
          <w:rFonts w:ascii="Times" w:hAnsi="Times" w:eastAsia="Times"/>
          <w:b w:val="0"/>
          <w:i w:val="0"/>
          <w:color w:val="000000"/>
          <w:sz w:val="22"/>
        </w:rPr>
        <w:t>oppressors, unless someone presents to them the wepon of satyagraha.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 MEMBER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 You have said, we should associate with Zulus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Bantus.  Does it  not mean joining them in a common anti-white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front? 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Yes, I have said that we should associate with Zulus,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Bantus, etc. It means that you take them under your wing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developed that power of non-violence.  It will be good,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 them with the spirit of non-violence. You will be their saviour.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allow yourselves to be overwhelmed and swept off your feet,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their and your ruin.  Their slogan today is no longer merely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‘Asia for the Asiatics’ or ‘Africa for the Africans’ but the unity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exploited races of the earth. On India rests the burden of pointing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to all the exploited races. She won’t be able to bear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today, if non-vio-lence does not permeate us more than [what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is] today.  I have been try-ing to fit ourselves for that mission by </w:t>
      </w:r>
      <w:r>
        <w:rPr>
          <w:rFonts w:ascii="Times" w:hAnsi="Times" w:eastAsia="Times"/>
          <w:b w:val="0"/>
          <w:i w:val="0"/>
          <w:color w:val="000000"/>
          <w:sz w:val="22"/>
        </w:rPr>
        <w:t>giving a wider bend to our  strug-gle.  India will become a torch-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bearer to the oppressed and exploited races, only if she can vindicate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 of non-violence in her own case, not jettison it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 of foreign control is achieved.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ANOTHER MEMBER</w:t>
      </w:r>
      <w:r>
        <w:rPr>
          <w:rFonts w:ascii="Times" w:hAnsi="Times" w:eastAsia="Times"/>
          <w:b w:val="0"/>
          <w:i w:val="0"/>
          <w:color w:val="000000"/>
          <w:sz w:val="18"/>
        </w:rPr>
        <w:t>:   Race consciousness is arising all over  South Afria.  We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take advantage of the Bantus.  We send our children to Native colleges. 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ashamed to call ourselves Natives.  They feel we are arrogant and aloof.  We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do enough to make an adequate return for what we have got from them.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getting resentful and the white man encourages and promotes that feeling to widen the </w:t>
      </w:r>
      <w:r>
        <w:rPr>
          <w:rFonts w:ascii="Times" w:hAnsi="Times" w:eastAsia="Times"/>
          <w:b w:val="0"/>
          <w:i w:val="0"/>
          <w:color w:val="000000"/>
          <w:sz w:val="18"/>
        </w:rPr>
        <w:t>gulf.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It will be an evil day for you, if he succeeds.  The trouble is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are all worshippers of the golden calf.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Christopher:  Having never seen it, how can we worship it?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Worshipping is  different from  seeing.  Don’t we worship </w:t>
      </w:r>
      <w:r>
        <w:rPr>
          <w:rFonts w:ascii="Times" w:hAnsi="Times" w:eastAsia="Times"/>
          <w:b w:val="0"/>
          <w:i w:val="0"/>
          <w:color w:val="000000"/>
          <w:sz w:val="22"/>
        </w:rPr>
        <w:t>God without seeing Him?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delegation then asked, if a leader could be sent from India to organize and </w:t>
      </w:r>
      <w:r>
        <w:rPr>
          <w:rFonts w:ascii="Times" w:hAnsi="Times" w:eastAsia="Times"/>
          <w:b w:val="0"/>
          <w:i w:val="0"/>
          <w:color w:val="000000"/>
          <w:sz w:val="18"/>
        </w:rPr>
        <w:t>lead them.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in  reply, told them that a leader would have to arise from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 He hoped that they would throw up  one in due time.  He described to them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been arguing with his son Manilal to train up his children for the task. 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finished their education in India,  he hoped, they would go back and settle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 in South Africa and serve the Indian comminity.  Apropos the training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equip South Africa born Indian children for service, he mentioned how he had </w:t>
      </w:r>
      <w:r>
        <w:rPr>
          <w:rFonts w:ascii="Times" w:hAnsi="Times" w:eastAsia="Times"/>
          <w:b w:val="0"/>
          <w:i w:val="0"/>
          <w:color w:val="000000"/>
          <w:sz w:val="18"/>
        </w:rPr>
        <w:t>refused to send his own children to Loveday and Fort Hare.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19-5-1946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 LETTER  TO  LORD  PETHICK-LAWRENCE</w:t>
      </w:r>
    </w:p>
    <w:p>
      <w:pPr>
        <w:autoSpaceDN w:val="0"/>
        <w:autoSpaceDE w:val="0"/>
        <w:widowControl/>
        <w:spacing w:line="292" w:lineRule="exact" w:before="20" w:after="0"/>
        <w:ind w:left="3312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ALMIKI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 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EADING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2, 1946</w:t>
      </w:r>
    </w:p>
    <w:p>
      <w:pPr>
        <w:autoSpaceDN w:val="0"/>
        <w:tabs>
          <w:tab w:pos="550" w:val="left"/>
          <w:tab w:pos="445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LORD  LAWRENCE,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mutual friend Sudhir Ghosh tells 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reduce to writing the points I told him to discuss informally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and Sir Stafford. 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universal among all independence-minded people,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from the dumb millions, whether Congressmen or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immediate release of </w:t>
      </w:r>
      <w:r>
        <w:rPr>
          <w:rFonts w:ascii="Times" w:hAnsi="Times" w:eastAsia="Times"/>
          <w:b w:val="0"/>
          <w:i/>
          <w:color w:val="000000"/>
          <w:sz w:val="22"/>
        </w:rPr>
        <w:t>political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prisoners irrespective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violence or non-violence.  They cannot be a danger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</w:t>
      </w:r>
      <w:r>
        <w:rPr>
          <w:rFonts w:ascii="Times" w:hAnsi="Times" w:eastAsia="Times"/>
          <w:b w:val="0"/>
          <w:i/>
          <w:color w:val="000000"/>
          <w:sz w:val="22"/>
        </w:rPr>
        <w:t>now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necessity for independence has become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It seems to be ridiculous to  keep, say Shri Jayaprakash </w:t>
      </w:r>
      <w:r>
        <w:rPr>
          <w:rFonts w:ascii="Times" w:hAnsi="Times" w:eastAsia="Times"/>
          <w:b w:val="0"/>
          <w:i w:val="0"/>
          <w:color w:val="000000"/>
          <w:sz w:val="22"/>
        </w:rPr>
        <w:t>Narayan and Dr. Lohia, both learned and cultured men of whom any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2, “Letter to Sir Frederick Burrows”, 22-3-1946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24" w:right="14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would be proud, nor is there any occasion for treating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as an underground worker.  To leave the question of discharge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disposal by the incoming national government would be a step no </w:t>
      </w:r>
      <w:r>
        <w:rPr>
          <w:rFonts w:ascii="Times" w:hAnsi="Times" w:eastAsia="Times"/>
          <w:b w:val="0"/>
          <w:i w:val="0"/>
          <w:color w:val="000000"/>
          <w:sz w:val="22"/>
        </w:rPr>
        <w:t>one will understand or appreciate.  Independence will lose its grace.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 affects the masses. I  refer to the salt tax.  As a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raising revenue, it is insignificant. As a means of harassing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masses, it is a measure of  which  the mischief is  indescribable.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 will hardly appreciate independence, if the burden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monopoly continues to affect  them. I must not weary you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I mention the two measures as a preparation of 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mind for independence.  They will produce a psychological effect.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mention that I discussed both the measures in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setting with Mr.  Casey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and I am now in correspondence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Governor of Bengal.  I may add that I  have today heard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Abell in regard  to the salt tax that “the Government do not find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able to accept the  suggestion.”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4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 H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BLE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ETHICK</w:t>
      </w:r>
      <w:r>
        <w:rPr>
          <w:rFonts w:ascii="Times" w:hAnsi="Times" w:eastAsia="Times"/>
          <w:b w:val="0"/>
          <w:i w:val="0"/>
          <w:color w:val="000000"/>
          <w:sz w:val="20"/>
        </w:rPr>
        <w:t>-L</w:t>
      </w:r>
      <w:r>
        <w:rPr>
          <w:rFonts w:ascii="Times" w:hAnsi="Times" w:eastAsia="Times"/>
          <w:b w:val="0"/>
          <w:i w:val="0"/>
          <w:color w:val="000000"/>
          <w:sz w:val="18"/>
        </w:rPr>
        <w:t>AWRENCE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TATE  FOR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 Correspondence with the Government, 1944-47, </w:t>
      </w:r>
      <w:r>
        <w:rPr>
          <w:rFonts w:ascii="Times" w:hAnsi="Times" w:eastAsia="Times"/>
          <w:b w:val="0"/>
          <w:i w:val="0"/>
          <w:color w:val="000000"/>
          <w:sz w:val="18"/>
        </w:rPr>
        <w:t>pp. 156-7</w:t>
      </w:r>
    </w:p>
    <w:p>
      <w:pPr>
        <w:autoSpaceDN w:val="0"/>
        <w:autoSpaceDE w:val="0"/>
        <w:widowControl/>
        <w:spacing w:line="296" w:lineRule="exact" w:before="258" w:after="0"/>
        <w:ind w:left="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235.  SELF-SUFFICIENCY </w:t>
      </w:r>
      <w:r>
        <w:rPr>
          <w:rFonts w:ascii="Times" w:hAnsi="Times" w:eastAsia="Times"/>
          <w:b w:val="0"/>
          <w:i w:val="0"/>
          <w:color w:val="000000"/>
          <w:sz w:val="22"/>
        </w:rPr>
        <w:t>v.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COMMERCIAL  KHADI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ourselves responsible for the creation of this problem.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did not know the science of khadi.  We do not know it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now.  Therefore, like children, we stumble again and again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learn to  walk.  In order that we may not fall so as never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 again, we made use of a go-cart  and are still using it. 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this, the A. I. S. A. has to make a  tremendous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vindicate its existence or else be wiped out.  By A. I. S. A. is meant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workers and includes even the spinners.  It must be borne in mind </w:t>
      </w:r>
      <w:r>
        <w:rPr>
          <w:rFonts w:ascii="Times" w:hAnsi="Times" w:eastAsia="Times"/>
          <w:b w:val="0"/>
          <w:i w:val="0"/>
          <w:color w:val="000000"/>
          <w:sz w:val="22"/>
        </w:rPr>
        <w:t>that to make the spinners self-reliant and through their activity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R. G. Casey”, 5-1-1946, “Letter to R. G. Casey”, 8-1-1946,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R. G. Casey”, 16-1-1946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Lord Wavell”, 6-4-1946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Originally written in Gujarati, this appeared as “from Harijanbandhu”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simultaneously with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India’s freedom is, and ought to be, the Association’s goal.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may not reach that goal should not cause undue worry.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us to know that it is  the correct goal and, having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activity,  we have to correct our mistakes and go forward.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essence of the scientific method.  No science has  dropped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skies in a perfect form.  All sciences develop and are built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experience. Perfection is not an attribute of science.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perfection is not possible either for man or for the  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creates.  For example, astronomy is continually progressing.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mistakes have been made and corrected.  The process still </w:t>
      </w:r>
      <w:r>
        <w:rPr>
          <w:rFonts w:ascii="Times" w:hAnsi="Times" w:eastAsia="Times"/>
          <w:b w:val="0"/>
          <w:i w:val="0"/>
          <w:color w:val="000000"/>
          <w:sz w:val="22"/>
        </w:rPr>
        <w:t>continues.  The same may be said of the science of khadi.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intelligently understood and fearlessly acted upon,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replies to the questions presented from time to time become easy.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spinners must have full knowledege of all the processes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to the end, right up to weaving.  In  this lies the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Up till now, knowingly or unkowingly,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 khadi solely for pur-poses of commerce.  But this too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been linked with the ideal of swaraj.  Had it not been so,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commercial khadi would have failed, and most probably khadi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would have remained a mere dream. 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Commercial khadi has been, and still is, our  go-cart, 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speak. To the spinner to have her cotton carded by other has been,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still is, an additional  prop.  Only as we progressively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props, will we bring into being khadi for swaraj.  Those branches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commmercial khadi is being produced and carding carried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 an independent activity should, if possible, be closed down.  Life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made  up of compromises. Therefore let it be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props should be given up as quickly as possible. Those who have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knowledge will be the first to do  so. Where sincere and earnest </w:t>
      </w:r>
      <w:r>
        <w:rPr>
          <w:rFonts w:ascii="Times" w:hAnsi="Times" w:eastAsia="Times"/>
          <w:b w:val="0"/>
          <w:i w:val="0"/>
          <w:color w:val="000000"/>
          <w:sz w:val="22"/>
        </w:rPr>
        <w:t>efforts are made, the question of competition should not arise.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aspect of the present situation needs attention.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for their livelihood will willingly learn the news processes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their earning capacity will increase.  Today this section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diminishing because other and easier sources of income are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For them it is not a moral question.  They take what  is easiest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as, for  example, collection of leaves for making </w:t>
      </w:r>
      <w:r>
        <w:rPr>
          <w:rFonts w:ascii="Times" w:hAnsi="Times" w:eastAsia="Times"/>
          <w:b w:val="0"/>
          <w:i/>
          <w:color w:val="000000"/>
          <w:sz w:val="22"/>
        </w:rPr>
        <w:t>bidis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It is our 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impart true knowledge to them and help them up the steep road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and make them healthy and hardy in the process of climbing. </w:t>
      </w:r>
      <w:r>
        <w:rPr>
          <w:rFonts w:ascii="Times" w:hAnsi="Times" w:eastAsia="Times"/>
          <w:b w:val="0"/>
          <w:i w:val="0"/>
          <w:color w:val="000000"/>
          <w:sz w:val="22"/>
        </w:rPr>
        <w:t>If we cannot do this, we shall deservedly lose our existence. Theref-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ore we can only  have dealings with the man or woman who spins with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thing that has  to be remembered is that spinning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one of the recognized  avocations   and  will,  therefore, continue. 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we need not worry about the production of commercial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 Whatever difficulties may arise from the above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by the workers.  To ask whether this or that comes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framework is a sign of mental laziness and ignorance. 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draw deductions cannot be said to know geometry. 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is true of all sciences.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April 3,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14-4-1946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T. PRAKASAM</w:t>
      </w:r>
    </w:p>
    <w:p>
      <w:pPr>
        <w:autoSpaceDN w:val="0"/>
        <w:autoSpaceDE w:val="0"/>
        <w:widowControl/>
        <w:spacing w:line="266" w:lineRule="exact" w:before="126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ALMIKI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”,</w:t>
      </w:r>
    </w:p>
    <w:p>
      <w:pPr>
        <w:autoSpaceDN w:val="0"/>
        <w:autoSpaceDE w:val="0"/>
        <w:widowControl/>
        <w:spacing w:line="266" w:lineRule="exact" w:before="3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EADING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PRAKASAM,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Most reluctantly I resume English in the hope </w:t>
      </w:r>
      <w:r>
        <w:rPr>
          <w:rFonts w:ascii="Times" w:hAnsi="Times" w:eastAsia="Times"/>
          <w:b w:val="0"/>
          <w:i w:val="0"/>
          <w:color w:val="000000"/>
          <w:sz w:val="22"/>
        </w:rPr>
        <w:t>that I will not be able to convince you that you are in error.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question arose out of my discussion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secretary, Shri Kala Venkatrao. I began a talk with him about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enquired how you were able to carry on your practice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work at the same time. He said you were not carrying 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nor conducting a newspaper but that you were living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purses presented to you by the public and added that he could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wrong in it. This news left a bad taste in my mouth.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genesis of our correspondence. I think that it is an extremely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example. If it is multiplied, purity of public life will come to an end.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understand a public fund for the maintenance of public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such, or instance, as was raised by the late Jamnalalji for lawyers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given up practice in the heyday of non-co-operation. The nucleus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fund exists even now and some workers are being supported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it. Mahilashram is being conducted in Wardha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of the families of the late Jamnalalji’s friends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servants of the public, relying for their maintenance upon </w:t>
      </w:r>
      <w:r>
        <w:rPr>
          <w:rFonts w:ascii="Times" w:hAnsi="Times" w:eastAsia="Times"/>
          <w:b w:val="0"/>
          <w:i w:val="0"/>
          <w:color w:val="000000"/>
          <w:sz w:val="22"/>
        </w:rPr>
        <w:t>Jamnalalji. Some of them even go so far as to collect public funds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hand over to the public work for which they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collected. Of this they render a full account and keep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themselves. But I have never heard of a single instance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has been done or can be defended. All the papers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sent to the Sardar and are now sending to me simply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in my opinion you have been instrumental, however unwittingly,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in, as I would put it, corrupting public life. I do not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you will put before me to convince me to the contrary.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require conviction of friends who doubt the wisdom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adopted by you. But it requires peremptory correction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and practice and retracing, so far as possible, what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done.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advise your publication of all your doings from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beginning. It will be good for you and good for the public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you and I stand for. Finally, I would go so far as to suggest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should, if you do not accept my reasoning, obtain a ruling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Committee. The matter is too dangerous to be left </w:t>
      </w:r>
      <w:r>
        <w:rPr>
          <w:rFonts w:ascii="Times" w:hAnsi="Times" w:eastAsia="Times"/>
          <w:b w:val="0"/>
          <w:i w:val="0"/>
          <w:color w:val="000000"/>
          <w:sz w:val="22"/>
        </w:rPr>
        <w:t>undecided.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a copy of this to the Sardar.</w:t>
      </w:r>
    </w:p>
    <w:p>
      <w:pPr>
        <w:autoSpaceDN w:val="0"/>
        <w:autoSpaceDE w:val="0"/>
        <w:widowControl/>
        <w:spacing w:line="220" w:lineRule="exact" w:before="8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34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RAKASAM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ADRAS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 LETTER  TO  NARAHARI  D.  PARIKH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1946</w:t>
      </w:r>
    </w:p>
    <w:p>
      <w:pPr>
        <w:autoSpaceDN w:val="0"/>
        <w:tabs>
          <w:tab w:pos="550" w:val="left"/>
          <w:tab w:pos="1570" w:val="left"/>
        </w:tabs>
        <w:autoSpaceDE w:val="0"/>
        <w:widowControl/>
        <w:spacing w:line="246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NARAHARI,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 herewith Chunilal’s letter and your draft reply.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an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based on them.  But I see no harm in your reply.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may, therefore, send it to Chunibhai. But I do not wish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publish it in </w:t>
      </w:r>
      <w:r>
        <w:rPr>
          <w:rFonts w:ascii="Times" w:hAnsi="Times" w:eastAsia="Times"/>
          <w:b w:val="0"/>
          <w:i/>
          <w:color w:val="000000"/>
          <w:sz w:val="22"/>
        </w:rPr>
        <w:t>Khadi Jaga.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You should elaborate further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 of reasoning.  If, however, you yourself feel that Chunibhai’s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and your reply ought to be published, by all means publish </w:t>
      </w:r>
      <w:r>
        <w:rPr>
          <w:rFonts w:ascii="Times" w:hAnsi="Times" w:eastAsia="Times"/>
          <w:b w:val="0"/>
          <w:i w:val="0"/>
          <w:color w:val="000000"/>
          <w:sz w:val="22"/>
        </w:rPr>
        <w:t>them.  I do not like them because I smell in them an attitude of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dependence* on others.  Instead of silent workers seeking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another’s guidence even in theoretical matters, it is better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make mistakes and learn from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copy of  the article is enclosed.</w:t>
      </w:r>
    </w:p>
    <w:p>
      <w:pPr>
        <w:autoSpaceDN w:val="0"/>
        <w:autoSpaceDE w:val="0"/>
        <w:widowControl/>
        <w:spacing w:line="220" w:lineRule="exact" w:before="86" w:after="22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88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10" w:val="left"/>
              </w:tabs>
              <w:autoSpaceDE w:val="0"/>
              <w:widowControl/>
              <w:spacing w:line="426" w:lineRule="exact" w:before="0" w:after="0"/>
              <w:ind w:left="5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*By ‘dependence’ he here understand intellectual dependence.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 photostat of the Gujarati: S. N. 9140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 LETTER  TO  MUNNALAL  G.  SHAH</w:t>
      </w:r>
    </w:p>
    <w:p>
      <w:pPr>
        <w:autoSpaceDN w:val="0"/>
        <w:autoSpaceDE w:val="0"/>
        <w:widowControl/>
        <w:spacing w:line="27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MUNNALAL,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bad.  You should not  spend a sleepless night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such a letter in the morning.  What can you have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Qutub Minar or the Assembly Hall?  What is there to be seen in them?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change from Sevagram to Assembly Hall?  You may,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course, visit any place you like.   I am only stating my own view.</w:t>
      </w:r>
    </w:p>
    <w:p>
      <w:pPr>
        <w:autoSpaceDN w:val="0"/>
        <w:tabs>
          <w:tab w:pos="550" w:val="left"/>
          <w:tab w:pos="5530" w:val="left"/>
          <w:tab w:pos="63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wish to stay with me, you should bear with me and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as I am.  I have not kept you chained.  I do  not look upon you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child, but you behave like one.  Stop writing and stop discussing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silently doing work and nothing but work and that in a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or 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So  many things are waiting to be done and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tempted to go  and see idle shows. Inspect the houses of Harijans,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 all residents of Harijan localities, do carding, </w:t>
      </w:r>
      <w:r>
        <w:rPr>
          <w:rFonts w:ascii="Times" w:hAnsi="Times" w:eastAsia="Times"/>
          <w:b w:val="0"/>
          <w:i/>
          <w:color w:val="000000"/>
          <w:sz w:val="22"/>
        </w:rPr>
        <w:t>puna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tunai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weaving, go through the language editions of Harijan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the mistakes in them, improve your Urdu, teach Abha, 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Prabha, etc., improve your temper, learn the Gita and master Sanskrit.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wants to  serve will find no lack of  jobs.  Now do as the good </w:t>
      </w:r>
      <w:r>
        <w:rPr>
          <w:rFonts w:ascii="Times" w:hAnsi="Times" w:eastAsia="Times"/>
          <w:b w:val="0"/>
          <w:i w:val="0"/>
          <w:color w:val="000000"/>
          <w:sz w:val="22"/>
        </w:rPr>
        <w:t>Lord prompts you.</w:t>
      </w:r>
    </w:p>
    <w:p>
      <w:pPr>
        <w:autoSpaceDN w:val="0"/>
        <w:autoSpaceDE w:val="0"/>
        <w:widowControl/>
        <w:spacing w:line="22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photostat of the Gujarati: G. N. 8394.  Also C.W. 7211. 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40" w:lineRule="exact" w:before="1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Methods of  carding without the help of a carding-bow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6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239.  A  NOTE</w:t>
      </w:r>
    </w:p>
    <w:p>
      <w:pPr>
        <w:autoSpaceDN w:val="0"/>
        <w:autoSpaceDE w:val="0"/>
        <w:widowControl/>
        <w:spacing w:line="270" w:lineRule="exact" w:before="42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3,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love all activities connected with  village industries,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from  experience that  the primary aim of such exhibitions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educative, and at present it is  necessary to draw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such problems as to  how the villagers may produce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consume their own khadi and  what foodstuff they may produce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villages for their own consumption.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  Pyarelal</w:t>
      </w:r>
    </w:p>
    <w:p>
      <w:pPr>
        <w:autoSpaceDN w:val="0"/>
        <w:autoSpaceDE w:val="0"/>
        <w:widowControl/>
        <w:spacing w:line="292" w:lineRule="exact" w:before="302" w:after="0"/>
        <w:ind w:left="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240.  SPEECH  AT  PRAYER  MEETING, NEW  DELHI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1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3,  1946</w:t>
      </w:r>
    </w:p>
    <w:p>
      <w:pPr>
        <w:autoSpaceDN w:val="0"/>
        <w:autoSpaceDE w:val="0"/>
        <w:widowControl/>
        <w:spacing w:line="260" w:lineRule="exact" w:before="9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dwelt at length on the potency of mass prayers.  He said, it gave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immense pleasure to see large multitudes of people joining mass prayers, which,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added, created strength among the people.  He paid a tribute to the people of Assam,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who, if their thousands, joined in the music at  his daily prayers and responded 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rhythm of the </w:t>
      </w:r>
      <w:r>
        <w:rPr>
          <w:rFonts w:ascii="Times" w:hAnsi="Times" w:eastAsia="Times"/>
          <w:b w:val="0"/>
          <w:i/>
          <w:color w:val="000000"/>
          <w:sz w:val="18"/>
        </w:rPr>
        <w:t>Ramdhun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Gandhiji  thought that the Assamese had a natural gift 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understanding the meaning of the </w:t>
      </w:r>
      <w:r>
        <w:rPr>
          <w:rFonts w:ascii="Times" w:hAnsi="Times" w:eastAsia="Times"/>
          <w:b w:val="0"/>
          <w:i/>
          <w:color w:val="000000"/>
          <w:sz w:val="18"/>
        </w:rPr>
        <w:t>Ramdhun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8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his concept of Rama, Gandhiji said that the Rama to whom his prayers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addressed was not the Rama described in history as  the son of Dasaratha.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emphasizd that Rama, Allah  and God are  the  same.  The word Rama attracted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millions of Hindus, and Allah attracted the Muslims. He invited the people belonging </w:t>
      </w:r>
      <w:r>
        <w:rPr>
          <w:rFonts w:ascii="Times" w:hAnsi="Times" w:eastAsia="Times"/>
          <w:b w:val="0"/>
          <w:i w:val="0"/>
          <w:color w:val="000000"/>
          <w:sz w:val="18"/>
        </w:rPr>
        <w:t>to all faiths to join his prayers.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10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congratulated the huge gathering on  maintaining pin-drop silence </w:t>
      </w:r>
      <w:r>
        <w:rPr>
          <w:rFonts w:ascii="Times" w:hAnsi="Times" w:eastAsia="Times"/>
          <w:b w:val="0"/>
          <w:i w:val="0"/>
          <w:color w:val="000000"/>
          <w:sz w:val="18"/>
        </w:rPr>
        <w:t>throughout the prayers.</w:t>
      </w:r>
    </w:p>
    <w:p>
      <w:pPr>
        <w:sectPr>
          <w:pgSz w:w="9360" w:h="12960"/>
          <w:pgMar w:top="646" w:right="1350" w:bottom="4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talks </w:t>
      </w:r>
      <w:r>
        <w:rPr>
          <w:rFonts w:ascii="Times" w:hAnsi="Times" w:eastAsia="Times"/>
          <w:b w:val="0"/>
          <w:i w:val="0"/>
          <w:color w:val="000000"/>
          <w:sz w:val="18"/>
        </w:rPr>
        <w:t>Mission, Mahatmaji said:</w:t>
      </w:r>
    </w:p>
    <w:p>
      <w:pPr>
        <w:sectPr>
          <w:type w:val="continuous"/>
          <w:pgSz w:w="9360" w:h="12960"/>
          <w:pgMar w:top="646" w:right="1350" w:bottom="458" w:left="1440" w:header="720" w:footer="720" w:gutter="0"/>
          <w:cols w:num="2" w:equalWidth="0">
            <w:col w:w="2226" w:space="0"/>
            <w:col w:w="434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298"/>
        <w:ind w:left="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and the other leader were having with the Cabinet</w:t>
      </w:r>
    </w:p>
    <w:p>
      <w:pPr>
        <w:sectPr>
          <w:type w:val="nextColumn"/>
          <w:pgSz w:w="9360" w:h="12960"/>
          <w:pgMar w:top="646" w:right="1350" w:bottom="458" w:left="1440" w:header="720" w:footer="720" w:gutter="0"/>
          <w:cols w:num="2" w:equalWidth="0">
            <w:col w:w="2226" w:space="0"/>
            <w:col w:w="434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anxious to contribute towards the success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talks, I have a suggestion for you.We have been under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domination for many years. You must all pray to  God to deliver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political bondage.  God alone can help us. Nobody else can </w:t>
      </w:r>
      <w:r>
        <w:rPr>
          <w:rFonts w:ascii="Times" w:hAnsi="Times" w:eastAsia="Times"/>
          <w:b w:val="0"/>
          <w:i w:val="0"/>
          <w:color w:val="000000"/>
          <w:sz w:val="22"/>
        </w:rPr>
        <w:t>help, neither you nor Englishmen.  Let us pray to God guide our talks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on Ramalila Grounds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note on the interview,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 on Interview to Cabinet Mission”, </w:t>
      </w:r>
      <w:r>
        <w:rPr>
          <w:rFonts w:ascii="Times" w:hAnsi="Times" w:eastAsia="Times"/>
          <w:b w:val="0"/>
          <w:i w:val="0"/>
          <w:color w:val="000000"/>
          <w:sz w:val="18"/>
        </w:rPr>
        <w:t>3-4-1946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type w:val="continuous"/>
          <w:pgSz w:w="9360" w:h="12960"/>
          <w:pgMar w:top="64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grant wisdom to all those participating in them, including the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the Mission for carrying the  talks to a successful termin-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ation.  It is essential at this stage to invoke the help of God. 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attainment of freedom by peaceful means.  God will be our guide </w:t>
      </w:r>
      <w:r>
        <w:rPr>
          <w:rFonts w:ascii="Times" w:hAnsi="Times" w:eastAsia="Times"/>
          <w:b w:val="0"/>
          <w:i w:val="0"/>
          <w:color w:val="000000"/>
          <w:sz w:val="22"/>
        </w:rPr>
        <w:t>and witness in our efforts towards that  end.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unmanly to disbelieve the Cabinet Mission. We must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Mission has come in good faith.  They will not betray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give them and us wisdom, and may He be with us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task.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4-4-1946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241.  ADVICE  TO  BHANGIS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1946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it would be better, if the money they wanted to  spend 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entertaining him were spent on educating a Harijan child.  He appealed  to Harijans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eradicate the evils of wine, gambling and prostitution.  He said that they should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Bhangis like him.  Defining the term Bhangis he said, it meant a well-wisher of all.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consider my stay among you amply rewarded, if you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 these vices.  I  have enjoyed your hospitality.  You can offer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goat’s milk.  But I will pay for it.  If you are keen that I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prepared by you, you can come here and cook for me.  My real </w:t>
      </w:r>
      <w:r>
        <w:rPr>
          <w:rFonts w:ascii="Times" w:hAnsi="Times" w:eastAsia="Times"/>
          <w:b w:val="0"/>
          <w:i w:val="0"/>
          <w:color w:val="000000"/>
          <w:sz w:val="22"/>
        </w:rPr>
        <w:t>aim in staying here is to probe into your real needs.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5-4-1946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concluded that, after the meeting, when people rushed to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 one of the volunteers was lightly injured.  “I was with great difficulty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could get into his car.”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“Speech at Prayer Meeting, New Delhi”,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4-3-1946 “Advice  to People”, 4-4-1946 and “What is in a Name”, 14-4-1946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report, residents of Bhangi Colony met Gandhiji after </w:t>
      </w:r>
      <w:r>
        <w:rPr>
          <w:rFonts w:ascii="Times" w:hAnsi="Times" w:eastAsia="Times"/>
          <w:b w:val="0"/>
          <w:i w:val="0"/>
          <w:color w:val="000000"/>
          <w:sz w:val="18"/>
        </w:rPr>
        <w:t>evening prayers and “invited him to have a meal with them”.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242.  ADVICE   TO   PEOPLE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34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1946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9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said: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Gandhiji asked the people to maintain complete silence.  He 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business which had brought me to Delhi is an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and people should allow me to work in peace.  By collecting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manner you interfere with my work.  If you want, you can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at the evening prayers.  I  know that you do all this out of sheer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  for me.  But even love, if misplaced, does more harm than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happenings of yesterday.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While I  was going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car, after the evening prayers, people went out of control  and a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 was injured.  Such incidents should not recur.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end, I appeal to you to pray to God that India may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freedom.  Neither those who have come here nor anybody from </w:t>
      </w:r>
      <w:r>
        <w:rPr>
          <w:rFonts w:ascii="Times" w:hAnsi="Times" w:eastAsia="Times"/>
          <w:b w:val="0"/>
          <w:i w:val="0"/>
          <w:color w:val="000000"/>
          <w:sz w:val="22"/>
        </w:rPr>
        <w:t>among us can deceive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Hindustani</w:t>
      </w:r>
      <w:r>
        <w:rPr>
          <w:rFonts w:ascii="Times" w:hAnsi="Times" w:eastAsia="Times"/>
          <w:b w:val="0"/>
          <w:i w:val="0"/>
          <w:color w:val="000000"/>
          <w:sz w:val="22"/>
        </w:rPr>
        <w:t>, 5-4-1946</w:t>
      </w:r>
    </w:p>
    <w:p>
      <w:pPr>
        <w:autoSpaceDN w:val="0"/>
        <w:autoSpaceDE w:val="0"/>
        <w:widowControl/>
        <w:spacing w:line="292" w:lineRule="exact" w:before="310" w:after="0"/>
        <w:ind w:left="0" w:right="21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243.  QUESTION  BOX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314" w:lineRule="exact" w:before="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a creation of man’s imagination.  It is not God who </w:t>
      </w:r>
      <w:r>
        <w:rPr>
          <w:rFonts w:ascii="Times" w:hAnsi="Times" w:eastAsia="Times"/>
          <w:b w:val="0"/>
          <w:i w:val="0"/>
          <w:color w:val="000000"/>
          <w:sz w:val="22"/>
        </w:rPr>
        <w:t>has created man but man who   has created God.  Is this not true?</w:t>
      </w:r>
    </w:p>
    <w:p>
      <w:pPr>
        <w:autoSpaceDN w:val="0"/>
        <w:tabs>
          <w:tab w:pos="550" w:val="left"/>
          <w:tab w:pos="990" w:val="left"/>
          <w:tab w:pos="579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taken this from a correspondent’s [long]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semblance to truth in what he says.  The writer has,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unwittingly created the illusion by a play upon the two words</w:t>
      </w:r>
      <w:r>
        <w:rPr>
          <w:rFonts w:ascii="Times" w:hAnsi="Times" w:eastAsia="Times"/>
          <w:b w:val="0"/>
          <w:i w:val="0"/>
          <w:color w:val="000000"/>
          <w:sz w:val="22"/>
        </w:rPr>
        <w:t>‘creation’ and ‘God’.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Himself is both the  Law and the Law-giver.  The ques-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anyone creating Him, thereofore, does not arise, least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 insignificant creature such as man. Man can build a dam, but he </w:t>
      </w:r>
      <w:r>
        <w:rPr>
          <w:rFonts w:ascii="Times" w:hAnsi="Times" w:eastAsia="Times"/>
          <w:b w:val="0"/>
          <w:i w:val="0"/>
          <w:color w:val="000000"/>
          <w:sz w:val="22"/>
        </w:rPr>
        <w:t>canntot create a  river. He can manufacture a chair, but it is beyond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report, when Gandhiji returned after his morning walk at 7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m., he saw a noisy crowd waiting for  him outside the Valmiki Temple.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1, “Speech at Prayer Meeting, New Delhi”, 3-4-1946 also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Prayer Meeting, New Delhi”, 4-4-1946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Originally written in Gujarati, this appeared as “from Harijanbandhu”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simultaneously with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From the Gujarati version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make the wood.  He can, however, picture God in his mind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ways.  But how can man who is unable to create even a river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wood create God?  That God has created man is, therefore, the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The contrary is an illusion. However anyone may,  if he likes,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God is neither the doer nor  the cause.  Either is predicable of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April 4,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14-4-946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 KASTURBA  LEPROSY   WORK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9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 has been going on under Prof. T. N. Jagadisan’s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supervision since May 19, 1945.  He has produced a short summary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work done from to day.  Dr.  T. S. S. Rajan  is the chairman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specially formed for this work.  Dr.  V. P. Ramaswami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specially trained himself for the work under Dr.  R. G. Conhrane. </w:t>
      </w:r>
      <w:r>
        <w:rPr>
          <w:rFonts w:ascii="Times" w:hAnsi="Times" w:eastAsia="Times"/>
          <w:b w:val="0"/>
          <w:i w:val="0"/>
          <w:color w:val="000000"/>
          <w:sz w:val="22"/>
        </w:rPr>
        <w:t>He is doing out-patient work as well as conducting surveys of villages.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survey in Kandachipuram schools of 655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revealed that apart from leprosy there was a high incidence of scabies </w:t>
      </w:r>
      <w:r>
        <w:rPr>
          <w:rFonts w:ascii="Times" w:hAnsi="Times" w:eastAsia="Times"/>
          <w:b w:val="0"/>
          <w:i w:val="0"/>
          <w:color w:val="000000"/>
          <w:sz w:val="22"/>
        </w:rPr>
        <w:t>and guinea worm.  Over 100 children have to be followed up and 30-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40 treated for leprosy.  In Madavilagam village, 18 definite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leprosy have been discovered out of 539 inhabitants.  Four of thes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infective, and fourteen neural.  Infection is spread by indiscriminate </w:t>
      </w:r>
      <w:r>
        <w:rPr>
          <w:rFonts w:ascii="Times" w:hAnsi="Times" w:eastAsia="Times"/>
          <w:b w:val="0"/>
          <w:i w:val="0"/>
          <w:color w:val="000000"/>
          <w:sz w:val="22"/>
        </w:rPr>
        <w:t>contact of infective cases with children.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Adukkam village, 15 cases have found out of a population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323.  Five of these are infective.  Two other places have 29 and 15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cases  respectively of which 9 are lepromatons. 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Ramaswami has also surveyed five more villages and has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detected 300 cases out of which 157 only, being women or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under seven years, can benefit from the Trust.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T. N. Jagadisan’s summary points out that poor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 though in need of attention cannot get the benefit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funds.  This defect cannot be  removed by any departure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the Trust, but the professor can easily raise a small fund </w:t>
      </w:r>
      <w:r>
        <w:rPr>
          <w:rFonts w:ascii="Times" w:hAnsi="Times" w:eastAsia="Times"/>
          <w:b w:val="0"/>
          <w:i w:val="0"/>
          <w:color w:val="000000"/>
          <w:sz w:val="22"/>
        </w:rPr>
        <w:t>locally  and bring them within the scope of his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April 4,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14-4-1946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 STATEMENT  TO THE  PRESS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1946</w:t>
      </w:r>
    </w:p>
    <w:p>
      <w:pPr>
        <w:autoSpaceDN w:val="0"/>
        <w:autoSpaceDE w:val="0"/>
        <w:widowControl/>
        <w:spacing w:line="260" w:lineRule="exact" w:before="12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foreign and local newspaper reporters have been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come to me to ask questions on the topic of the day.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man myself, I can sympathize with their desire. 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sympathize and co-operate with me in the delicate 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adviser  to the Cabinet Mission when I tell them that I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advising and broadcasting to the world on the matters covered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 Such a course is calculated to defeat the purpose in 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 these  friends will attribute my silence not to any discourtesy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part but to my desire for successful termination of the labours </w:t>
      </w:r>
      <w:r>
        <w:rPr>
          <w:rFonts w:ascii="Times" w:hAnsi="Times" w:eastAsia="Times"/>
          <w:b w:val="0"/>
          <w:i w:val="0"/>
          <w:color w:val="000000"/>
          <w:sz w:val="22"/>
        </w:rPr>
        <w:t>of  the Cabinate Mission.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5-4-1946</w:t>
      </w:r>
    </w:p>
    <w:p>
      <w:pPr>
        <w:autoSpaceDN w:val="0"/>
        <w:autoSpaceDE w:val="0"/>
        <w:widowControl/>
        <w:spacing w:line="292" w:lineRule="exact" w:before="310" w:after="0"/>
        <w:ind w:left="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246.  SPEECH  AT   PRAYER  MEETING,  NEW DELHI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1946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said, though his prayers contained selected verses from different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religions, their purport remains the same.  He wanted people to come to the prayers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calm and peaceful mind and participate in </w:t>
      </w:r>
      <w:r>
        <w:rPr>
          <w:rFonts w:ascii="Times" w:hAnsi="Times" w:eastAsia="Times"/>
          <w:b w:val="0"/>
          <w:i/>
          <w:color w:val="000000"/>
          <w:sz w:val="18"/>
        </w:rPr>
        <w:t>Ramdhun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Thanking the people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maintaining silence, Gandhiji said that the Sanskrit solakas that were recited </w:t>
      </w:r>
    </w:p>
    <w:p>
      <w:pPr>
        <w:autoSpaceDN w:val="0"/>
        <w:tabs>
          <w:tab w:pos="5170" w:val="left"/>
        </w:tabs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prayer had been culled from those chapters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which Lord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Krishna lays down before Arjuna the characterstics of a </w:t>
      </w:r>
      <w:r>
        <w:rPr>
          <w:rFonts w:ascii="Times" w:hAnsi="Times" w:eastAsia="Times"/>
          <w:b w:val="0"/>
          <w:i/>
          <w:color w:val="000000"/>
          <w:sz w:val="18"/>
        </w:rPr>
        <w:t>sthitaprajna</w:t>
      </w:r>
      <w:r>
        <w:rPr>
          <w:rFonts w:ascii="Times" w:hAnsi="Times" w:eastAsia="Times"/>
          <w:b w:val="0"/>
          <w:i w:val="0"/>
          <w:color w:val="000000"/>
          <w:sz w:val="18"/>
        </w:rPr>
        <w:t>.  [Gandhiji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continued.]</w:t>
      </w:r>
    </w:p>
    <w:p>
      <w:pPr>
        <w:autoSpaceDN w:val="0"/>
        <w:autoSpaceDE w:val="0"/>
        <w:widowControl/>
        <w:spacing w:line="260" w:lineRule="exact" w:before="7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swaraj is to be won through the non-violent strength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millions, they must in some measure develop in them the qualities of a </w:t>
      </w:r>
      <w:r>
        <w:rPr>
          <w:rFonts w:ascii="Times" w:hAnsi="Times" w:eastAsia="Times"/>
          <w:b w:val="0"/>
          <w:i/>
          <w:color w:val="000000"/>
          <w:sz w:val="22"/>
        </w:rPr>
        <w:t>sthitapajna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man of steady wisdom.</w:t>
      </w:r>
    </w:p>
    <w:p>
      <w:pPr>
        <w:autoSpaceDN w:val="0"/>
        <w:tabs>
          <w:tab w:pos="550" w:val="left"/>
          <w:tab w:pos="389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 is not meant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jnanis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only; it is for all, 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lay  people.  Lord Krishna himself is depicted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Mahabharata as a charioteer actually driving a team of white horses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his pupil Arjuna, to whom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discourses are addressed is </w:t>
      </w:r>
      <w:r>
        <w:rPr>
          <w:rFonts w:ascii="Times" w:hAnsi="Times" w:eastAsia="Times"/>
          <w:b w:val="0"/>
          <w:i w:val="0"/>
          <w:color w:val="000000"/>
          <w:sz w:val="22"/>
        </w:rPr>
        <w:t>pictured as being plebian in his mental make-up and outlook. What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speech is  extracted from Pyarelal’s “Prayer Discourses” in Harijan.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opening paragraph is form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Times.</w:t>
      </w:r>
    </w:p>
    <w:p>
      <w:pPr>
        <w:autoSpaceDN w:val="0"/>
        <w:autoSpaceDE w:val="0"/>
        <w:widowControl/>
        <w:spacing w:line="220" w:lineRule="exact" w:before="20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II. 58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Men of knowledge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65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are the characteristics of a </w:t>
      </w:r>
      <w:r>
        <w:rPr>
          <w:rFonts w:ascii="Times" w:hAnsi="Times" w:eastAsia="Times"/>
          <w:b w:val="0"/>
          <w:i/>
          <w:color w:val="000000"/>
          <w:sz w:val="22"/>
        </w:rPr>
        <w:t>sthitaprajna?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He is one who withdraw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senses from the objects of the senses behind the shield of the spirit,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tortoise does its limbs under its shell.  A man whose wisdom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steady is liable to be betrayed into anger, evil thoughts or abuse. 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the man with the steady wisdom will remain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unaffected by adulation or abuse.  He will realize that abuse fouls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tongue that utters it, never  the person against whom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hurled.  A man of steady wisdom will, therefore, never wish ill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anyone, but will pray even for his enemy with his  last breath. 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too difficult an ideal to follow?  No.  On the contrary,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laid down in it is the only conduct worthy of  the dignity  of </w:t>
      </w:r>
      <w:r>
        <w:rPr>
          <w:rFonts w:ascii="Times" w:hAnsi="Times" w:eastAsia="Times"/>
          <w:b w:val="0"/>
          <w:i w:val="0"/>
          <w:color w:val="000000"/>
          <w:sz w:val="22"/>
        </w:rPr>
        <w:t>human beings.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our minds are clouded  by  delusion.  In our ignorance,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quarrel with one another and indulge in rowdyism against our own </w:t>
      </w:r>
      <w:r>
        <w:rPr>
          <w:rFonts w:ascii="Times" w:hAnsi="Times" w:eastAsia="Times"/>
          <w:b w:val="0"/>
          <w:i w:val="0"/>
          <w:color w:val="000000"/>
          <w:sz w:val="22"/>
        </w:rPr>
        <w:t>brethren.  For such as these there is neither salvation nor swaraj.  Self-</w:t>
      </w:r>
      <w:r>
        <w:rPr>
          <w:rFonts w:ascii="Times" w:hAnsi="Times" w:eastAsia="Times"/>
          <w:b w:val="0"/>
          <w:i w:val="0"/>
          <w:color w:val="000000"/>
          <w:sz w:val="22"/>
        </w:rPr>
        <w:t>discipline or rule over self is the first condition for self-rule or swaraj.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might find it difficult to correctly recite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in Sanskrit.  But all can take part in the singing of </w:t>
      </w:r>
      <w:r>
        <w:rPr>
          <w:rFonts w:ascii="Times" w:hAnsi="Times" w:eastAsia="Times"/>
          <w:b w:val="0"/>
          <w:i/>
          <w:color w:val="000000"/>
          <w:sz w:val="22"/>
        </w:rPr>
        <w:t>Ramdhun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 mass singing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Ramdhun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accompaniment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tala </w:t>
      </w:r>
      <w:r>
        <w:rPr>
          <w:rFonts w:ascii="Times" w:hAnsi="Times" w:eastAsia="Times"/>
          <w:b w:val="0"/>
          <w:i w:val="0"/>
          <w:color w:val="000000"/>
          <w:sz w:val="22"/>
        </w:rPr>
        <w:t>is prayer reduced to its simplest terms.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‘But how  can non-Hindus take part in it?  The question was </w:t>
      </w:r>
      <w:r>
        <w:rPr>
          <w:rFonts w:ascii="Times" w:hAnsi="Times" w:eastAsia="Times"/>
          <w:b w:val="0"/>
          <w:i w:val="0"/>
          <w:color w:val="000000"/>
          <w:sz w:val="22"/>
        </w:rPr>
        <w:t>once raised.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laugh within myself, when someone objects that Rama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chanting of Ramanama is for the Hindus only, [and asks]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Mussalmans, therefore, take part in it.  Is there one God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and another for the Hindus, Parsis or Christians?  No,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omnipotent and omnipresent God.  He is named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variously, and we remember Him by the name which is most familiar </w:t>
      </w:r>
      <w:r>
        <w:rPr>
          <w:rFonts w:ascii="Times" w:hAnsi="Times" w:eastAsia="Times"/>
          <w:b w:val="0"/>
          <w:i w:val="0"/>
          <w:color w:val="000000"/>
          <w:sz w:val="22"/>
        </w:rPr>
        <w:t>to us.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Rama, the Rama of our prayers, is not the historical Rama,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son of Dasaratha, the King of Ayodhya.  He is the eternal,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unborn, the one without a second.  Him alone I worship, His aid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seek, and so should you.  He belongs equally to all.  I, therefore,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 reason why a Mussalman or anybody should object to taking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 But he is in no way bound to recognize God as Ramanama.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utter to himself Allah or Khuda so as not to mar the </w:t>
      </w:r>
      <w:r>
        <w:rPr>
          <w:rFonts w:ascii="Times" w:hAnsi="Times" w:eastAsia="Times"/>
          <w:b w:val="0"/>
          <w:i w:val="0"/>
          <w:color w:val="000000"/>
          <w:sz w:val="22"/>
        </w:rPr>
        <w:t>harmony of the sound.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strongly deprecated the wastage of food on marriages and other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ceremonial occasions, and said that those who indulged in such extravagant habits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the enemies of the people and unfit even to pray.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Tracing the cause of famine and the other national calamities that occur in 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day-to-day life as due to our  past sins, Gandhiji added that if people did not commit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sins, there would be no famine even if there were no rains.  He emphasized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importance of morning prayer.  Referring to day-before-yesterday’s incident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said: 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orderliness until I came.  But such arrangement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continued till I left the place.  All of a sudden people rushed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us with the result I was also slightly injured.  It was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as the injury was caused by my </w:t>
      </w:r>
      <w:r>
        <w:rPr>
          <w:rFonts w:ascii="Times" w:hAnsi="Times" w:eastAsia="Times"/>
          <w:b w:val="0"/>
          <w:i/>
          <w:color w:val="000000"/>
          <w:sz w:val="22"/>
        </w:rPr>
        <w:t>chappals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But an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was badly injured.  In future, nobody should get up till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this place.  People should give up the habit of touching 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feet.  They should not swarm towards us.  After all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>monkeys, we are human beings.</w:t>
      </w:r>
    </w:p>
    <w:p>
      <w:pPr>
        <w:autoSpaceDN w:val="0"/>
        <w:autoSpaceDE w:val="0"/>
        <w:widowControl/>
        <w:spacing w:line="240" w:lineRule="exact" w:before="68" w:after="0"/>
        <w:ind w:left="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28-4-1946; also </w:t>
      </w:r>
      <w:r>
        <w:rPr>
          <w:rFonts w:ascii="Times" w:hAnsi="Times" w:eastAsia="Times"/>
          <w:b w:val="0"/>
          <w:i/>
          <w:color w:val="000000"/>
          <w:sz w:val="18"/>
        </w:rPr>
        <w:t>Hindustan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5-4-1946, and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5-4-1946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 WHAT  IS  IN  A  NAME?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From the psychological point of view, I think, the name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‘Harijan’ instills into the minds of the people to whom it is applied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of inferiority, however sacred that name may be.  This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difficult to wipe out from them—to whatever extent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advanced—if they are always called ‘Harijan’.  Similarly if a man in </w:t>
      </w:r>
      <w:r>
        <w:rPr>
          <w:rFonts w:ascii="Times" w:hAnsi="Times" w:eastAsia="Times"/>
          <w:b w:val="0"/>
          <w:i w:val="0"/>
          <w:color w:val="000000"/>
          <w:sz w:val="22"/>
        </w:rPr>
        <w:t>the street is asked about a ‘Harijan’, the first thing he will speak of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‘untouchability and the Depressed Class’.  Would it not be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the ‘Harijan’ from involuntarily acquiring such an inferiority </w:t>
      </w:r>
      <w:r>
        <w:rPr>
          <w:rFonts w:ascii="Times" w:hAnsi="Times" w:eastAsia="Times"/>
          <w:b w:val="0"/>
          <w:i w:val="0"/>
          <w:color w:val="000000"/>
          <w:sz w:val="22"/>
        </w:rPr>
        <w:t>feeling, and other people from thinking about them without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‘qualification’ usually ascribed to them?  Would it not be preferable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choose a name which could also bring in its fold people from </w:t>
      </w:r>
      <w:r>
        <w:rPr>
          <w:rFonts w:ascii="Times" w:hAnsi="Times" w:eastAsia="Times"/>
          <w:b w:val="0"/>
          <w:i w:val="0"/>
          <w:color w:val="000000"/>
          <w:sz w:val="22"/>
        </w:rPr>
        <w:t>other sects?</w:t>
      </w:r>
    </w:p>
    <w:p>
      <w:pPr>
        <w:autoSpaceDN w:val="0"/>
        <w:tabs>
          <w:tab w:pos="550" w:val="left"/>
          <w:tab w:pos="910" w:val="left"/>
          <w:tab w:pos="469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subject was years ago dealt with 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 name ‘Harijan’ has sacred associations. 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a Harijan as a substitute for </w:t>
      </w:r>
      <w:r>
        <w:rPr>
          <w:rFonts w:ascii="Times" w:hAnsi="Times" w:eastAsia="Times"/>
          <w:b w:val="0"/>
          <w:i/>
          <w:color w:val="000000"/>
          <w:sz w:val="22"/>
        </w:rPr>
        <w:t>Asprishya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(untouchable), </w:t>
      </w:r>
      <w:r>
        <w:rPr>
          <w:rFonts w:ascii="Times" w:hAnsi="Times" w:eastAsia="Times"/>
          <w:b w:val="0"/>
          <w:i/>
          <w:color w:val="000000"/>
          <w:sz w:val="22"/>
        </w:rPr>
        <w:t>Dalita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(depressed), or for the different categories of ‘untouchables’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Bhangis, Mehtars, Chamars, Pariahs, etc.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Government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paragraph is form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that which follows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translated from </w:t>
      </w:r>
      <w:r>
        <w:rPr>
          <w:rFonts w:ascii="Times" w:hAnsi="Times" w:eastAsia="Times"/>
          <w:b w:val="0"/>
          <w:i/>
          <w:color w:val="000000"/>
          <w:sz w:val="18"/>
        </w:rPr>
        <w:t>Hindustan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20" w:after="0"/>
        <w:ind w:left="432" w:right="216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1, “Advice to Bhangls”, 3-4-1946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“My Notes”, Sub-title The Bengal Murder”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2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put them in a schedule and, therefore, called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Scheduled Classes, thus making confusion worse confounded. 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not untouchables were classed among the Scheduled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 who could be so called were excluded.  We have now arrived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stage, thanks to the Government policy, when to be included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Scheduled Classes is to be coveted.  The Government have created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separate electorate agitating for seats in all elective institutions. 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mind such ambition, if it carries honest merit with it. 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positively mischievous, when seats are coveted irrespective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merit.  The wish to be so educated as to be qualified for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 is to be appreciated and encouraged, the wish to be appointed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post on the basis of belonging to a caste or a class is essentially </w:t>
      </w:r>
      <w:r>
        <w:rPr>
          <w:rFonts w:ascii="Times" w:hAnsi="Times" w:eastAsia="Times"/>
          <w:b w:val="0"/>
          <w:i w:val="0"/>
          <w:color w:val="000000"/>
          <w:sz w:val="22"/>
        </w:rPr>
        <w:t>to be deprecated and discouraged.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remedy has been suggested by me.  The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inferiority must go.  It is going, but too slowly.  The process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accelerated, if every Hindu would deliberately shed his superiority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practice become a Harijan or, if you like, a master, the  lowest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Harijans.  Then we all  will become true children of God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‘Harijan’ means.  Until this is done, no matter which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signifies ‘untouchables’, it will smell of inferiority.  The process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carried out thoroughly in every walk of life till the last trace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removed.  When that happy day arrives,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 will be a Harijan quarter and cleanliness of the heart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home will be the order of the 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April 5,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14-4-1946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 WHAT  IS  THE  LAW?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‘Confused’ writes :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grant that Italy, Germany and Japan have lost their power;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is the loss due to their faith in violence, as you would say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due to their exhaustion brought about by fortunes of war?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hold that Britain, Russia and America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 because of their non-violence?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argues a correspondent whom I have paraphrased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diminishing the force of his argument.  The questioner has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>perceive that in the writing quoted by him, I have said nothing about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“Extract from Talk With A Friend”, 3-3-1946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so-called victorious Powers.  But I have said elsewhere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 is an empty boast, if they do not learn the lesson while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time and do not shape their life in accordance with the law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 I believe wholly in the truth that “those who take the sword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perish by the sword”. There is no doubt that the victors employed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means as the vanquished.  There was only a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degree.  The victorious parties already seem to be on the verge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quarrelling among themselves.  If another war has not already begun,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because no one is ready to enter upon it.  After all men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machines. They cannot be continually fighting without being reduced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state of beasts.  One has to hope, for the sake of humanity,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do some hard thinking and discover the truth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man, of whom the world is composed, gains nothing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cutting his fellowman’s throat and that the fruits of peace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infinitely superior to those of war.  Ingenuity employed in devising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of destruction lowers, whereas when employed in devising </w:t>
      </w:r>
      <w:r>
        <w:rPr>
          <w:rFonts w:ascii="Times" w:hAnsi="Times" w:eastAsia="Times"/>
          <w:b w:val="0"/>
          <w:i w:val="0"/>
          <w:color w:val="000000"/>
          <w:sz w:val="22"/>
        </w:rPr>
        <w:t>ways of building it befits mankind.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April 5,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14-4-1946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6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 LETTER  TO  LORD  PETHICK-LAWRENCE</w:t>
      </w:r>
    </w:p>
    <w:p>
      <w:pPr>
        <w:autoSpaceDN w:val="0"/>
        <w:autoSpaceDE w:val="0"/>
        <w:widowControl/>
        <w:spacing w:line="266" w:lineRule="exact" w:before="16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 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1946</w:t>
      </w:r>
    </w:p>
    <w:p>
      <w:pPr>
        <w:autoSpaceDN w:val="0"/>
        <w:autoSpaceDE w:val="0"/>
        <w:widowControl/>
        <w:spacing w:line="294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LORD  PETHICK-LAWRENCE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kind and considerate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note what you say.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has turned out, I am here till 16th instant at least. Maulana Saheb </w:t>
      </w:r>
      <w:r>
        <w:rPr>
          <w:rFonts w:ascii="Times" w:hAnsi="Times" w:eastAsia="Times"/>
          <w:b w:val="0"/>
          <w:i w:val="0"/>
          <w:color w:val="000000"/>
          <w:sz w:val="22"/>
        </w:rPr>
        <w:t>wants me till then.</w:t>
      </w:r>
    </w:p>
    <w:p>
      <w:pPr>
        <w:autoSpaceDN w:val="0"/>
        <w:autoSpaceDE w:val="0"/>
        <w:widowControl/>
        <w:spacing w:line="220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180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 LETTER  TO  SIR  STAFFORD  CRIPS</w:t>
      </w:r>
    </w:p>
    <w:p>
      <w:pPr>
        <w:autoSpaceDN w:val="0"/>
        <w:autoSpaceDE w:val="0"/>
        <w:widowControl/>
        <w:spacing w:line="294" w:lineRule="exact" w:before="1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1946</w:t>
      </w:r>
    </w:p>
    <w:p>
      <w:pPr>
        <w:autoSpaceDN w:val="0"/>
        <w:autoSpaceDE w:val="0"/>
        <w:widowControl/>
        <w:spacing w:line="294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SIR  STAFFORD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affectionate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 Sudhir has given me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Which,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read : “When you and I met at my bungalow on Monday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last, and again at the office on Wednesday, you were. . . prepared to have a personal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talk with Mr. Jinnah. . . . But . . . the position has not yet sufficiently clarified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 meeting between you now would result in any substantial agreement.  I feel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should commuicate this view to you without delay as it may affect your plans, and I </w:t>
      </w:r>
      <w:r>
        <w:rPr>
          <w:rFonts w:ascii="Times" w:hAnsi="Times" w:eastAsia="Times"/>
          <w:b w:val="0"/>
          <w:i w:val="0"/>
          <w:color w:val="000000"/>
          <w:sz w:val="18"/>
        </w:rPr>
        <w:t>could not ask you to stay in Delhi idefinitely.”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Gandhiji’s Emissary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“The Lesson of Mudurai”, 10--1946, Sudhir Ghosh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explains that on seeing the letter from the addressee, he “felt that the Secretary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had not understood the value of keeping Gandhiji in Delhi”.  He, therefore, met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Stafford Cripps and “urged him to do everything in his power” to make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stay in Delhi, which he at once did in letter of even date which read : “I hear that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 chance of your extending your stay here and I very earnestly ask you to do so. 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still a number of interviews with separate interests and sections to carry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we can come to the closer negotiations with the principal parties interested.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is, therefore, a time of formulation of possibilities, and I know how valuable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influence will be upon persons of all kinds who seek your advice.  As soon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closer negotiations start, I am sure we too shall want to seek that advice, and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indeed most sadly miss your help, if you were to leave.  It is not I, but India </w:t>
      </w:r>
      <w:r>
        <w:rPr>
          <w:rFonts w:ascii="Times" w:hAnsi="Times" w:eastAsia="Times"/>
          <w:b w:val="0"/>
          <w:i w:val="0"/>
          <w:color w:val="000000"/>
          <w:sz w:val="18"/>
        </w:rPr>
        <w:t>that needs you in New Delhi.  Please stay.”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on “Letter to Lord Pethick-Lawrence”, 5-4-1946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message too.  I am here at least till 16th instant at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Saheb’s behest.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181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 NOTE  TO  VALLABHBHAI  PATEL</w:t>
      </w:r>
    </w:p>
    <w:p>
      <w:pPr>
        <w:autoSpaceDN w:val="0"/>
        <w:autoSpaceDE w:val="0"/>
        <w:widowControl/>
        <w:spacing w:line="294" w:lineRule="exact" w:before="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5,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This</w:t>
      </w:r>
      <w:r>
        <w:rPr>
          <w:rFonts w:ascii="Times" w:hAnsi="Times" w:eastAsia="Times"/>
          <w:b w:val="0"/>
          <w:i w:val="0"/>
          <w:color w:val="000000"/>
          <w:sz w:val="14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suit you.  One must never pretend; but do come, if </w:t>
      </w:r>
      <w:r>
        <w:rPr>
          <w:rFonts w:ascii="Times" w:hAnsi="Times" w:eastAsia="Times"/>
          <w:b w:val="0"/>
          <w:i w:val="0"/>
          <w:color w:val="000000"/>
          <w:sz w:val="22"/>
        </w:rPr>
        <w:t>you feel like coming.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 2— 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305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252.  SPEECH  AT  PRAYER  MEETING,  NEW  DELHI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1946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far, Mahatma Gandhi said, he had refrained from saying anything regarding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I. N. A. men, either from platform or in the Press.  This did not mean that he had no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regard or love for them.  He was always conscious of their sacrifices and all that Netaji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Subhas Chandra Bose did was for the freedom of India.  Ever since his visit to the I. N.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A. men in Delhi Cantonment yesterday, his love for them had increased all the more,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said, and added that they responded to his love with greater love and affection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declared :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share with you the thoughts that have been crowding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Gandhi’s Emissary</w:t>
      </w:r>
      <w:r>
        <w:rPr>
          <w:rFonts w:ascii="Times" w:hAnsi="Times" w:eastAsia="Times"/>
          <w:b w:val="0"/>
          <w:i w:val="0"/>
          <w:color w:val="000000"/>
          <w:sz w:val="18"/>
        </w:rPr>
        <w:t>, “Nature  Cure  Clinic”, 10-2-1946, Sudhir Ghosh says: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 not only delivered this note of warm friendliness to Cripps but brought back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friendly little note from him to Gandhiji to say : ‘I am so very glad to hear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are staying on.  The long list of your callers shows how much you are </w:t>
      </w:r>
      <w:r>
        <w:rPr>
          <w:rFonts w:ascii="Times" w:hAnsi="Times" w:eastAsia="Times"/>
          <w:b w:val="0"/>
          <w:i w:val="0"/>
          <w:color w:val="000000"/>
          <w:sz w:val="18"/>
        </w:rPr>
        <w:t>appreciated by us all!’ 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note is written below the one of even date from Agatha Harrison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addresssee inviting him for silent get-together.  In </w:t>
      </w:r>
      <w:r>
        <w:rPr>
          <w:rFonts w:ascii="Times" w:hAnsi="Times" w:eastAsia="Times"/>
          <w:b w:val="0"/>
          <w:i/>
          <w:color w:val="000000"/>
          <w:sz w:val="18"/>
        </w:rPr>
        <w:t>Gandhi’s Emissary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“Nature  Cure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Clinic”, 10-2-1946 Sudhir Ghosh explains :  “Good old Agatha, who was everybody’s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mother, organised a Sunday-morning Quaker Worship meeting in New Delhi,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sometimes on a little hall of the Modern School of Barakhamba Road and sometimes </w:t>
      </w:r>
      <w:r>
        <w:rPr>
          <w:rFonts w:ascii="Times" w:hAnsi="Times" w:eastAsia="Times"/>
          <w:b w:val="0"/>
          <w:i w:val="0"/>
          <w:color w:val="000000"/>
          <w:sz w:val="18"/>
        </w:rPr>
        <w:t>in a ground-floor room in the Y. W. C. A. on Asoka Road where Agatha was staying.”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28-4-1946, Pyarelal says in “Communion of Silence” that Gandhiji “has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attending the Sunday silent prayer meeting every Sunday since his arrival”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 Delhi.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“Speech at Prayer Meeting, New Delhi”, 7-4-1946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speech appeared under the title “Message of the I. N. A.”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Pyarelal.  The opeining paragraph is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 Weekly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since yesterday.  India has accorded to the released I. N.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 right royal welcome.  They have been acclaimed as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heroes.  Everybody  seems to have been swept off his feel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rising tide of popular sentiment.  I must, however, frankly confess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 do not share this indiscriminate hero worship.  I  admire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ability, sacrifice and partriotism of  the I. N. A. and Netaji Bose. 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 cannot    subscribe to the method which they adopted and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incompatible with the  one followed by the Congress for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twenty-five years for the attainment of independence.  Yesterday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sthitaprajna,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“the man of steady wisdom”, 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e., a satyagrahi.  If we accept that ideal, we would not regard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our enemy; we must shed all enmity and ill will. That ideal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for the  select few—the saint or  the seer only—it is meant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 I  have descri-bed myself as a scavenger, having become one,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name but in fact, while I was in Phoenix.  It was there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up the bucket and the broom, impelled by the inner urge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identify myself with the lowest of the low.  As a humble fellow-toiler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let me bear witness that anyone, even a simple-minded villager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wants to, and tries, can attain the state of mental equipoise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verses which  are recited at the prayer. We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 our  sanity  at  times,  though  we in peace.  It is a higher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difficult work.  We have to die performing our duty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killing.  For that we shall need to cultivate the attributes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sthitaprajna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set forth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Far more potent than the strength of the sword is the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 I said so to the I.N.A. men and they were happy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as I was to hear, that they had realized this and would hereafter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 to serve India as true soldiers of non-violence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flag.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April 8, 1946.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14-4-1946;  also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 Weekly</w:t>
      </w:r>
      <w:r>
        <w:rPr>
          <w:rFonts w:ascii="Times" w:hAnsi="Times" w:eastAsia="Times"/>
          <w:b w:val="0"/>
          <w:i w:val="0"/>
          <w:color w:val="000000"/>
          <w:sz w:val="18"/>
        </w:rPr>
        <w:t>, 7-4-1946</w:t>
      </w:r>
    </w:p>
    <w:p>
      <w:pPr>
        <w:autoSpaceDN w:val="0"/>
        <w:autoSpaceDE w:val="0"/>
        <w:widowControl/>
        <w:spacing w:line="240" w:lineRule="exact" w:before="2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Meeting, New Delhi”, 4-4-1946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 LET  US  PRAY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little doubt that India is about to reach her cherished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 of political independence. Let the entrance be prayerful. 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an old woman’s idle amusement.  Properly understood and </w:t>
      </w:r>
      <w:r>
        <w:rPr>
          <w:rFonts w:ascii="Times" w:hAnsi="Times" w:eastAsia="Times"/>
          <w:b w:val="0"/>
          <w:i w:val="0"/>
          <w:color w:val="000000"/>
          <w:sz w:val="22"/>
        </w:rPr>
        <w:t>applied, it is the most potent instrument of action.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Let us then pray and find out what we have meant by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and how we shall retain the freedom gained by its use. If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of the weak, it follows that we shall never be able,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non-violence,, to retain freedom.  But it follows  also that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for some length of time, at any rate, be able to defend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force of arms, if only because we have neither them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their use.  We have not even the requisite discipline.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is that we shall have to rely upon another nation’s help, not 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equals but as pupils upon their teachers, if the word ‘inferiors’ jars </w:t>
      </w:r>
      <w:r>
        <w:rPr>
          <w:rFonts w:ascii="Times" w:hAnsi="Times" w:eastAsia="Times"/>
          <w:b w:val="0"/>
          <w:i w:val="0"/>
          <w:color w:val="000000"/>
          <w:sz w:val="22"/>
        </w:rPr>
        <w:t>upon our ears.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there is nothing but non-violence to fall back upon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retaining our freedom even as we had to do for gaining it.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exercise of non-violence against all those who call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opponents.  This should not mean much for a man who has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non-violence for nearly three decades.  It is summed up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“die for your honour and freedom” instead of “kill if necessary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killed in the act”.  What does a brave soldier do ?  He kills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and risks his life in the act.  Non-violence demands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and sacrifice. Why should it be comparatiely easy for a 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risk death in the act of a killing and almost super human for 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 in the act of sparing life?  It seems to be gross self-deception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that we can risk death, if we learn and practice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killing, but cannot do so otherwise.  But for the hypnotism induced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repetition of an untruth we should not grossly deceive ourselves.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critic or the scoffer will ask, why bring in prayer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is so simple  as you put it.  The answer is that prayer is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last lesson in learning the noble and brave art of sacrificing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 in the various walks of life culminating in the defence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>nation’s liberty and honour.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prayer requires a living faith in God. 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is inconceivable without that faith. God may be called by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66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name so long as it connotes the living Law of Life—in other </w:t>
      </w:r>
      <w:r>
        <w:rPr>
          <w:rFonts w:ascii="Times" w:hAnsi="Times" w:eastAsia="Times"/>
          <w:b w:val="0"/>
          <w:i w:val="0"/>
          <w:color w:val="000000"/>
          <w:sz w:val="22"/>
        </w:rPr>
        <w:t>words, the Law and the Law-giver rolled into 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April 6,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14-4-1946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 NOTES</w:t>
      </w:r>
    </w:p>
    <w:p>
      <w:pPr>
        <w:autoSpaceDN w:val="0"/>
        <w:autoSpaceDE w:val="0"/>
        <w:widowControl/>
        <w:spacing w:line="266" w:lineRule="exact" w:before="86" w:after="0"/>
        <w:ind w:left="0" w:right="22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ATING 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ITH 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33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a vegetarian caste Hindu sit down to food in the </w:t>
      </w:r>
      <w:r>
        <w:rPr>
          <w:rFonts w:ascii="Times" w:hAnsi="Times" w:eastAsia="Times"/>
          <w:b w:val="0"/>
          <w:i w:val="0"/>
          <w:color w:val="000000"/>
          <w:sz w:val="22"/>
        </w:rPr>
        <w:t>home  of a meat-eating Harijan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vegetarian caste Hindu can eat vegetarian food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of a meat-eating Harijan.  Inter-dining does not imply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eat everything that is put before one.  All that is necessary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food, the plates on which it is served, and the hands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>cooked it should be clean. The same applies to water.  Nor does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dining mean that people should eat out of the same plate or drink out </w:t>
      </w:r>
      <w:r>
        <w:rPr>
          <w:rFonts w:ascii="Times" w:hAnsi="Times" w:eastAsia="Times"/>
          <w:b w:val="0"/>
          <w:i w:val="0"/>
          <w:color w:val="000000"/>
          <w:sz w:val="22"/>
        </w:rPr>
        <w:t>of the same glass.  There should be no breach of hygiene.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AMANAMA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32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enough to have Ramanama in one’s heart, or is </w:t>
      </w:r>
      <w:r>
        <w:rPr>
          <w:rFonts w:ascii="Times" w:hAnsi="Times" w:eastAsia="Times"/>
          <w:b w:val="0"/>
          <w:i w:val="0"/>
          <w:color w:val="000000"/>
          <w:sz w:val="22"/>
        </w:rPr>
        <w:t>there something special in its recitation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there is special merit in the recitation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Ramanama.  If anyone knows that God is in truth residing in his heart,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that for him there is no need for recitation.  But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such a person.  On the contrary, my personal experience tells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there is something quite extraordinary in the recitation of </w:t>
      </w:r>
      <w:r>
        <w:rPr>
          <w:rFonts w:ascii="Times" w:hAnsi="Times" w:eastAsia="Times"/>
          <w:b w:val="0"/>
          <w:i w:val="0"/>
          <w:color w:val="000000"/>
          <w:sz w:val="22"/>
        </w:rPr>
        <w:t>Ramanama.  Why or how is not necessary to know.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INISTERIAL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ALARIES</w:t>
      </w:r>
    </w:p>
    <w:p>
      <w:pPr>
        <w:autoSpaceDN w:val="0"/>
        <w:autoSpaceDE w:val="0"/>
        <w:widowControl/>
        <w:spacing w:line="260" w:lineRule="exact" w:before="1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and members of the provincial assemblies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respective places as servants of the people in every sense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term. The British scale of pay cannot be copied by them except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cost. Nor need all draw payments because a certain scale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allowed. The scale fixes the limit up to which they may draw.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ludicrous for a monied man to draw the full or any payment. The </w:t>
      </w:r>
      <w:r>
        <w:rPr>
          <w:rFonts w:ascii="Times" w:hAnsi="Times" w:eastAsia="Times"/>
          <w:b w:val="0"/>
          <w:i w:val="0"/>
          <w:color w:val="000000"/>
          <w:sz w:val="22"/>
        </w:rPr>
        <w:t>payments are meant for those who cannot easily afford to render free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Originally written in Hindi, this and the following note appeared as “from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>” published simultaneously with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 They are representatives of the poorest people in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draw is paid by the poor. Let them remember this salient </w:t>
      </w:r>
      <w:r>
        <w:rPr>
          <w:rFonts w:ascii="Times" w:hAnsi="Times" w:eastAsia="Times"/>
          <w:b w:val="0"/>
          <w:i w:val="0"/>
          <w:color w:val="000000"/>
          <w:sz w:val="22"/>
        </w:rPr>
        <w:t>fact, and act and  live accordingly.</w:t>
      </w:r>
    </w:p>
    <w:p>
      <w:pPr>
        <w:autoSpaceDN w:val="0"/>
        <w:autoSpaceDE w:val="0"/>
        <w:widowControl/>
        <w:spacing w:line="300" w:lineRule="exact" w:before="8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 April 6,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14-4-1946</w:t>
      </w:r>
    </w:p>
    <w:p>
      <w:pPr>
        <w:autoSpaceDN w:val="0"/>
        <w:autoSpaceDE w:val="0"/>
        <w:widowControl/>
        <w:spacing w:line="292" w:lineRule="exact" w:before="310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255.  LETTER  TO  LORD  WAVELL</w:t>
      </w:r>
    </w:p>
    <w:p>
      <w:pPr>
        <w:autoSpaceDN w:val="0"/>
        <w:autoSpaceDE w:val="0"/>
        <w:widowControl/>
        <w:spacing w:line="252" w:lineRule="exact" w:before="180" w:after="0"/>
        <w:ind w:left="3312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ALMIKI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EADING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6,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about two things that I discussed before the Cabinet </w:t>
      </w:r>
      <w:r>
        <w:rPr>
          <w:rFonts w:ascii="Times" w:hAnsi="Times" w:eastAsia="Times"/>
          <w:b w:val="0"/>
          <w:i w:val="0"/>
          <w:color w:val="000000"/>
          <w:sz w:val="22"/>
        </w:rPr>
        <w:t>Delegation on the 3rd instant.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Archibald Rowlands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with me last night in order to  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talk with me about the salt tax.  At the conclusion of our talk 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 enough to tell me that, had he met me three months   ago,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 would have been abolished.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omit the rest of our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in order to make my letter as brief as   possible. 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had to the admission, I sent to Sir Archibald Rowlands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Sudhir Ghosh, whom he knows well, to have further   talks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now contemplates abolition within three months or so. 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can be done by a single official, however strong or able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be, unless he is supported by his superiors. And so I invoke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in this humanitarian work.  But     more even than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that I put before the Cabinet Delegation, viz.,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should be ushered in with the greatest good grace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poorest villager in the remotest village can at once realize.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of this you can glean from Sudhir Babu,  if you feel   inclined </w:t>
      </w:r>
    </w:p>
    <w:p>
      <w:pPr>
        <w:autoSpaceDN w:val="0"/>
        <w:tabs>
          <w:tab w:pos="550" w:val="left"/>
        </w:tabs>
        <w:autoSpaceDE w:val="0"/>
        <w:widowControl/>
        <w:spacing w:line="202" w:lineRule="exact" w:before="7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Finance Member, Viceroy’s Executive Council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Pyarelal explains : “In the course of their conversation, Sir Archibald </w:t>
      </w:r>
      <w:r>
        <w:rPr>
          <w:rFonts w:ascii="Times" w:hAnsi="Times" w:eastAsia="Times"/>
          <w:b w:val="0"/>
          <w:i w:val="0"/>
          <w:color w:val="000000"/>
          <w:sz w:val="18"/>
        </w:rPr>
        <w:t>Rowlands, while admitting to Gandhiji that he had been converted to the propo-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sition for the abolition of the salt tax, seemed to favour the retention of the salt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monopoly by the Government even after the salt tax was abolished.  Gandhiji felt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this would largely defeat the end in view.  In compliance with Sir Archibald’s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request, he sent him [on April 25] a draft of a proclamation announcing the </w:t>
      </w:r>
      <w:r>
        <w:rPr>
          <w:rFonts w:ascii="Times" w:hAnsi="Times" w:eastAsia="Times"/>
          <w:b w:val="0"/>
          <w:i w:val="0"/>
          <w:color w:val="000000"/>
          <w:sz w:val="18"/>
        </w:rPr>
        <w:t>termination of the levying of the salt tax and a note on the proposed proclamation.”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 can  spare  the time. He  is  carrying  this  note.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23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prisoners, I will not say anything as I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release is imminent.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H. 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ICEROY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Corresponence with the Government, 1944-47,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157-8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 LETTER  TO  VAIKUNTHLAL  L.  MEHTA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VAIKUNTH,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note. Balasaheb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saw me.  Join the [Bombay]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Ministry for the sake of service.  If you can afford to forgo the salary,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not accept it.  Do what you think best.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 N. 1366</w:t>
      </w:r>
    </w:p>
    <w:p>
      <w:pPr>
        <w:autoSpaceDN w:val="0"/>
        <w:tabs>
          <w:tab w:pos="550" w:val="left"/>
        </w:tabs>
        <w:autoSpaceDE w:val="0"/>
        <w:widowControl/>
        <w:spacing w:line="204" w:lineRule="exact" w:before="177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Gandhiji’s Emissary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“Letter to M. R. Jayakar”, 13-2-1946, describing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Viceroy’s silence in response to his appeal, Sudhir Ghosh says: “It was a rather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disconcerting experience.  I did not know whether I had succeeded or failed to make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impression on the Viceroy’s mind.  Feeling somewhat uneasy, I went back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 report . . . whereupon Gandhiji decided that he himself had better go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 the Viceroy. . . ”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E. B. Abell”, 8-4-1946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</w:t>
      </w:r>
      <w:r>
        <w:rPr>
          <w:rFonts w:ascii="Times" w:hAnsi="Times" w:eastAsia="Times"/>
          <w:b w:val="0"/>
          <w:i/>
          <w:color w:val="000000"/>
          <w:sz w:val="18"/>
        </w:rPr>
        <w:t>The Transfer of Power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“Letter to Private Secretary to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Smuts”, 15-8-1907, the addressee who forwarded this letter to Lord Pethick-Lawrence,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said: “. . . I have acertained that it is correct that Rowlands saw him and, without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consultation with myself or his colleagues, agreed that the Salt Tax could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abolished.  I think you will like to know this.  I make no comment at the moment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conduct of my Finance Member, but should like to discuss the matter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Delegation tomorrrow morning, since this is one of the questions which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raised with them.”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B. G. Kher, Premier, Bombay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joined as Minister for Finance, Co-operation and Village </w:t>
      </w:r>
      <w:r>
        <w:rPr>
          <w:rFonts w:ascii="Times" w:hAnsi="Times" w:eastAsia="Times"/>
          <w:b w:val="0"/>
          <w:i w:val="0"/>
          <w:color w:val="000000"/>
          <w:sz w:val="18"/>
        </w:rPr>
        <w:t>Industries.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257.  SPEECH  AT  PRAYER MEETING, NEW DELHI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1946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Twenty-seven years ago when the late Swami Shraddhanandji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>was alive, satyagraha against the Rowlatt Act was inaugurated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 History was made the following week.  For the first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masses of India from one end to the other rose like one man.  It </w:t>
      </w:r>
      <w:r>
        <w:rPr>
          <w:rFonts w:ascii="Times" w:hAnsi="Times" w:eastAsia="Times"/>
          <w:b w:val="0"/>
          <w:i w:val="0"/>
          <w:color w:val="000000"/>
          <w:sz w:val="22"/>
        </w:rPr>
        <w:t>was an entirely spontaneous demonstration.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myself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imagined that its outcome could be so miraculous.  I could feel God’s </w:t>
      </w:r>
      <w:r>
        <w:rPr>
          <w:rFonts w:ascii="Times" w:hAnsi="Times" w:eastAsia="Times"/>
          <w:b w:val="0"/>
          <w:i w:val="0"/>
          <w:color w:val="000000"/>
          <w:sz w:val="22"/>
        </w:rPr>
        <w:t>hand in this miracle.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the time when Hindus and Muslims for the time forgot </w:t>
      </w:r>
      <w:r>
        <w:rPr>
          <w:rFonts w:ascii="Times" w:hAnsi="Times" w:eastAsia="Times"/>
          <w:b w:val="0"/>
          <w:i w:val="0"/>
          <w:color w:val="000000"/>
          <w:sz w:val="22"/>
        </w:rPr>
        <w:t>all their difference.  The Ali Brothers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used to go all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together like blood-brothers.  We spoke with one voice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the message of Hindu-Muslim unity and swaraj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masses.  We resolved that thereafter we should address our prayers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alone, instead of the British Government, and so satyagraha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in India after it was first initiated in South Africa.  On April 13,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unarmed civilians were subjected to firing.  The Ali brothers readily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 in with the programme of a national day of fasting and prayer.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fasted on the 6th and 13th of April.  They realized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all children of the one God, destined to live together and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in the land of their birth, which was India.  They asemebled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in their thousands and offered prayers in temples, churches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mosques. The climax was reached when in Delhi a monster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gathering, consisting of both Hindus and Mussalman, was held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Juma Mosque and was addressed by the late Swami Shraddhanand.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glorious day in India’s histroy, the memory of which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always treasure.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the situation has changed today.  We have gone wrong</w:t>
      </w:r>
    </w:p>
    <w:p>
      <w:pPr>
        <w:autoSpaceDN w:val="0"/>
        <w:autoSpaceDE w:val="0"/>
        <w:widowControl/>
        <w:spacing w:line="200" w:lineRule="exact" w:before="48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spoke in Hindustani. 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report, which appeared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title “The Sacred Week” by Pyarelal, has been collated with the Hindi version in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simultaneously with the source.</w:t>
      </w:r>
    </w:p>
    <w:p>
      <w:pPr>
        <w:autoSpaceDN w:val="0"/>
        <w:autoSpaceDE w:val="0"/>
        <w:widowControl/>
        <w:spacing w:line="20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Munshiram Manekchand (1856-1926), known as Mahatma Munshiram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he became a sannyasi; as member of Aryasamaj, he took active part in public </w:t>
      </w:r>
      <w:r>
        <w:rPr>
          <w:rFonts w:ascii="Times" w:hAnsi="Times" w:eastAsia="Times"/>
          <w:b w:val="0"/>
          <w:i w:val="0"/>
          <w:color w:val="000000"/>
          <w:sz w:val="18"/>
        </w:rPr>
        <w:t>activities in Delhi and the Punab; was assassinated on December 24, 1926.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two sentences are translated from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Mahomed Ali and Shaukat Ali. The rest of this sentence and the one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follows are translated from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11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somewhere.   The hearts of Hindus and Muslims are sundered.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 is poisoned with  communal bitternes and rancour.  A section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has begun to  claim that they are a separate nation.  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is not the time to go into the reason  for it.  I confess that it </w:t>
      </w:r>
      <w:r>
        <w:rPr>
          <w:rFonts w:ascii="Times" w:hAnsi="Times" w:eastAsia="Times"/>
          <w:b w:val="0"/>
          <w:i w:val="0"/>
          <w:color w:val="000000"/>
          <w:sz w:val="22"/>
        </w:rPr>
        <w:t>baffles my understanding.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then we commence our proceedings as today,with prayer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believe in prayer, we cannot fly at one another’s throat,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anybody as our enemy. At Amritsar people lost their heads.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promptly confessed our mistake and made expiation for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and praying to God for foregiveness.  To err is human. 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confessing we convert our mistakes into stepping stones for  advance.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contrary, a person who tries to hide his mistake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fraud and sinks down. Man is neither brute nor God but a </w:t>
      </w:r>
      <w:r>
        <w:rPr>
          <w:rFonts w:ascii="Times" w:hAnsi="Times" w:eastAsia="Times"/>
          <w:b w:val="0"/>
          <w:i w:val="0"/>
          <w:color w:val="000000"/>
          <w:sz w:val="22"/>
        </w:rPr>
        <w:t>creature of God striving to realize his divinity.  Repentance and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are the means.  The moment we  repent and ask God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forgiveness  for our lapse, we purged of our sin and new life begins </w:t>
      </w:r>
      <w:r>
        <w:rPr>
          <w:rFonts w:ascii="Times" w:hAnsi="Times" w:eastAsia="Times"/>
          <w:b w:val="0"/>
          <w:i w:val="0"/>
          <w:color w:val="000000"/>
          <w:sz w:val="22"/>
        </w:rPr>
        <w:t>for us.  True repentance is an essential prerequisite of prayer.</w:t>
      </w:r>
    </w:p>
    <w:p>
      <w:pPr>
        <w:autoSpaceDN w:val="0"/>
        <w:autoSpaceDE w:val="0"/>
        <w:widowControl/>
        <w:spacing w:line="260" w:lineRule="exact" w:before="34" w:after="448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is not mere lip-service. It must express itself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 How shall we then pray during the Sacred Week? 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 by purging our  hearts of any taint of communal hatred and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that might be lurking there and invoking God’s aid for the same.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Achievement of communal harmony would thus be one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Then we can pray by doing sacrificial spinning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of non-violent swaraj. I  have a vivid recollection of how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1919 every home in the Punjab hummed with the music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 A mountain of yarn was presented to me on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during my tour, which was never equalled before, nor has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since, except  recently at Madura during my Madras tour.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sisters of the Punjab doing today?  That is the question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ask yourselves during this week of introspection.  If the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millions of India took spinning in earnest, and span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sacrifice, i. e., not for self, with the name of God in their hearts and </w:t>
      </w:r>
      <w:r>
        <w:rPr>
          <w:rFonts w:ascii="Times" w:hAnsi="Times" w:eastAsia="Times"/>
          <w:b w:val="0"/>
          <w:i w:val="0"/>
          <w:color w:val="000000"/>
          <w:sz w:val="22"/>
        </w:rPr>
        <w:t>with common purpose of winning India’s  freedom through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their united effort would not only bring us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assuredly, but also provide us the means for safeguarding it after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won, and enable us to point the way out of  darkness to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world.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97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Sevak.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200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This sentence and the paragraph that precedes are translated from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Harijan</w:t>
            </w:r>
          </w:p>
          <w:p>
            <w:pPr>
              <w:autoSpaceDN w:val="0"/>
              <w:autoSpaceDE w:val="0"/>
              <w:widowControl/>
              <w:spacing w:line="240" w:lineRule="exact" w:before="44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day I  was talking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I. N. A. men in the Red Fort.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discussing as to what they should do on their release.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me  that they would, on their release, serve India as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of non-violence under the Congress flag.  I told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 true soldier of India is he who spins to clothe the naked,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tills the soil to grow more food to meet the threatening food crisis.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declared that she would carry on the struggle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independence through the method of non-violence.  But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yet decided whether she would adhere to that method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that freedom against possible foreign aggression. To me </w:t>
      </w:r>
      <w:r>
        <w:rPr>
          <w:rFonts w:ascii="Times" w:hAnsi="Times" w:eastAsia="Times"/>
          <w:b w:val="0"/>
          <w:i w:val="0"/>
          <w:color w:val="000000"/>
          <w:sz w:val="22"/>
        </w:rPr>
        <w:t>it is a self-evident truth that if freedom is to be shared equally by all—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physically the weakest, the lame and the halt—they must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contribute an equal share in its defence. How that can be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reliance is placed on armaments, my plebeian mind fails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understand. I therefore, swear and shall continue to swear by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i.e, by satyagraha or soul force.  In it physical incapacity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handicap and even  a frail woman or a child can put herself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on equal terms against a giant, armed with the most powerful </w:t>
      </w:r>
      <w:r>
        <w:rPr>
          <w:rFonts w:ascii="Times" w:hAnsi="Times" w:eastAsia="Times"/>
          <w:b w:val="0"/>
          <w:i w:val="0"/>
          <w:color w:val="000000"/>
          <w:sz w:val="22"/>
        </w:rPr>
        <w:t>weapons.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eighteen-fold constructive programme with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as its centre is the concrete expression of that spirit in organized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 Let us realize that spirit by devoting ourselves prayerfully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carrying out of the constructive programme  during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Week.</w:t>
      </w:r>
    </w:p>
    <w:p>
      <w:pPr>
        <w:autoSpaceDN w:val="0"/>
        <w:autoSpaceDE w:val="0"/>
        <w:widowControl/>
        <w:spacing w:line="294" w:lineRule="exact" w:before="0" w:after="17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21-4-1946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627"/>
        <w:gridCol w:w="1627"/>
        <w:gridCol w:w="1627"/>
        <w:gridCol w:w="1627"/>
      </w:tblGrid>
      <w:tr>
        <w:trPr>
          <w:trHeight w:hRule="exact" w:val="612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258.  A  REMARK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6" w:after="0"/>
              <w:ind w:left="4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7, 1946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praying to God to give me the right word, so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induce those to  whom it is addressed to  act with the courage and </w:t>
      </w:r>
      <w:r>
        <w:rPr>
          <w:rFonts w:ascii="Times" w:hAnsi="Times" w:eastAsia="Times"/>
          <w:b w:val="0"/>
          <w:i w:val="0"/>
          <w:color w:val="000000"/>
          <w:sz w:val="22"/>
        </w:rPr>
        <w:t>wisdom which the occasion demands.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14-4-1946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Vide “Speech at Prayer Meeting, New Delhi”, 5-4-1946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remark is extracted from Pyarelal’s “Weekly Letter”. Pyarelal explains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Gandhiji was “describing to one of his companions” how he “kept awake for </w:t>
      </w:r>
      <w:r>
        <w:rPr>
          <w:rFonts w:ascii="Times" w:hAnsi="Times" w:eastAsia="Times"/>
          <w:b w:val="0"/>
          <w:i w:val="0"/>
          <w:color w:val="000000"/>
          <w:sz w:val="18"/>
        </w:rPr>
        <w:t>better part of the night on Saturday”, April 6, 1946.  Being aware of the people’s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“deep hatred of the British rule”, Gandhiji was “concerned as to how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behave” at the dawn of independence “after the long servitude. . . full of bitter </w:t>
      </w:r>
      <w:r>
        <w:rPr>
          <w:rFonts w:ascii="Times" w:hAnsi="Times" w:eastAsia="Times"/>
          <w:b w:val="0"/>
          <w:i w:val="0"/>
          <w:color w:val="000000"/>
          <w:sz w:val="18"/>
        </w:rPr>
        <w:t>memories”, and apprehended “conflagration”.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259.  SPEECH  AT   PRAYER  MEETING,  NEW  DELHI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1946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referred to his visit to the Quakers’ silent prayer meeting this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morning, and said that people at this meeting sat in absolute silence for half an hour.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were busy in worship of God and realized the sense of God’s presence in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midst.   Mahatma Gandhi said that he had himself felt the presence of God during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silence.  He asked the people to observe silence once a week as it played an important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 in the individual’s life.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described how his own experience tallied with that of the Quakers.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Emptying of the mind of all conscious process of thought,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filling it with the spirit of God unmanifest, brings one ineffable peace </w:t>
      </w:r>
      <w:r>
        <w:rPr>
          <w:rFonts w:ascii="Times" w:hAnsi="Times" w:eastAsia="Times"/>
          <w:b w:val="0"/>
          <w:i w:val="0"/>
          <w:color w:val="000000"/>
          <w:sz w:val="22"/>
        </w:rPr>
        <w:t>and attunes the soul with the infinite.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question may, however be raised: Should not one’s whole life be 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unbroken hymn of praise and prayer to the Maker?  Why then have a separate time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prayer at all?  Brother Lawrence testified that “with him the set times of prayers were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 different from other times, that he retired to pray according to the directions of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superior, but that he did not want such retirement, nor asked for it.  because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greatest business did not divert him from God.”  Gandhiji does not question that view.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observed: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that if a man could practise the presence of God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twenty-four hours, there could be no need for a separate time for </w:t>
      </w:r>
      <w:r>
        <w:rPr>
          <w:rFonts w:ascii="Times" w:hAnsi="Times" w:eastAsia="Times"/>
          <w:b w:val="0"/>
          <w:i w:val="0"/>
          <w:color w:val="000000"/>
          <w:sz w:val="22"/>
        </w:rPr>
        <w:t>prayer.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mind is compeletely filled with His spirit one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 ill will or hatred towards anyone and reciprocally the enemy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shed his enemity and become a friend.  It is not my claim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always succeded in converting enemies into friends,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cases it has  been my  experience that when the mind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 with His peace all hatred ceases.  An unbroken succession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teachers since the beginning of time have borne testimory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same.  I claim no merit for it.  I know it is the due entirely to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grace.  Let us then in the Sacred Week seek His grace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communion of silence and, maybe, the experience will abide us ever </w:t>
      </w:r>
      <w:r>
        <w:rPr>
          <w:rFonts w:ascii="Times" w:hAnsi="Times" w:eastAsia="Times"/>
          <w:b w:val="0"/>
          <w:i w:val="0"/>
          <w:color w:val="000000"/>
          <w:sz w:val="22"/>
        </w:rPr>
        <w:t>afterwards.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28-4-1946; also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8-4-1946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9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speech is extracted from  Pyarelal’s “Communion of Silence”.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opening paragraph is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 VANASPATI  AND  GHEE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Sir Datar Singh has been putting up a fight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 in India.  The cow includes the buffalo.  In that case both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live.  If the baffalo includes the cow then both die.“The cow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of prosperity.” To understand how this is so,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see Shri Satis Chandra  Das Gupta’s two instructive volumes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 want  to confine myself to ghee which is in danger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swamped by </w:t>
      </w:r>
      <w:r>
        <w:rPr>
          <w:rFonts w:ascii="Times" w:hAnsi="Times" w:eastAsia="Times"/>
          <w:b w:val="0"/>
          <w:i/>
          <w:color w:val="000000"/>
          <w:sz w:val="22"/>
        </w:rPr>
        <w:t>vanaspati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the so-called vegetable ghee is called.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 ghee is pure animal product. One thoughtlessly uses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vegetable ghee or </w:t>
      </w:r>
      <w:r>
        <w:rPr>
          <w:rFonts w:ascii="Times" w:hAnsi="Times" w:eastAsia="Times"/>
          <w:b w:val="0"/>
          <w:i/>
          <w:color w:val="000000"/>
          <w:sz w:val="22"/>
        </w:rPr>
        <w:t>vanaspati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it is a contradiction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terms.  Sardar Datar Singh has shown in a considered note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 of </w:t>
      </w:r>
      <w:r>
        <w:rPr>
          <w:rFonts w:ascii="Times" w:hAnsi="Times" w:eastAsia="Times"/>
          <w:b w:val="0"/>
          <w:i/>
          <w:color w:val="000000"/>
          <w:sz w:val="22"/>
        </w:rPr>
        <w:t>vanaspati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risen from 26,000 tons in 1937 to 1, 37,000 tons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11945, i.e., it has increased more than 400 percent during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 </w:t>
      </w:r>
      <w:r>
        <w:rPr>
          <w:rFonts w:ascii="Times" w:hAnsi="Times" w:eastAsia="Times"/>
          <w:b w:val="0"/>
          <w:i/>
          <w:color w:val="000000"/>
          <w:sz w:val="22"/>
        </w:rPr>
        <w:t>Pari passu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ghee industry has declined.  Those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the whole note should procure a copy from Sardar Datar Singh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Goseva Sangh in Wardha.  I condense below the Sardar’s </w:t>
      </w:r>
      <w:r>
        <w:rPr>
          <w:rFonts w:ascii="Times" w:hAnsi="Times" w:eastAsia="Times"/>
          <w:b w:val="0"/>
          <w:i w:val="0"/>
          <w:color w:val="000000"/>
          <w:sz w:val="22"/>
        </w:rPr>
        <w:t>conclusions:</w:t>
      </w:r>
    </w:p>
    <w:p>
      <w:pPr>
        <w:autoSpaceDN w:val="0"/>
        <w:autoSpaceDE w:val="0"/>
        <w:widowControl/>
        <w:spacing w:line="260" w:lineRule="exact" w:before="8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Vanaspati as an article of diet is a very poor substitute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ghee. It not only lacks absorption by the hunan system, but </w:t>
      </w:r>
      <w:r>
        <w:rPr>
          <w:rFonts w:ascii="Times" w:hAnsi="Times" w:eastAsia="Times"/>
          <w:b w:val="0"/>
          <w:i w:val="0"/>
          <w:color w:val="000000"/>
          <w:sz w:val="22"/>
        </w:rPr>
        <w:t>has no vitamin potency.</w:t>
      </w:r>
    </w:p>
    <w:p>
      <w:pPr>
        <w:autoSpaceDN w:val="0"/>
        <w:tabs>
          <w:tab w:pos="1090" w:val="left"/>
          <w:tab w:pos="1450" w:val="left"/>
        </w:tabs>
        <w:autoSpaceDE w:val="0"/>
        <w:widowControl/>
        <w:spacing w:line="260" w:lineRule="exact" w:before="8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its similarity with ghee in texture and flavour,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it is being used as an adulterant or is passed off as </w:t>
      </w:r>
      <w:r>
        <w:rPr>
          <w:rFonts w:ascii="Times" w:hAnsi="Times" w:eastAsia="Times"/>
          <w:b w:val="0"/>
          <w:i w:val="0"/>
          <w:color w:val="000000"/>
          <w:sz w:val="22"/>
        </w:rPr>
        <w:t>genuine ghee, and is, therefore, a great menace to ghee.</w:t>
      </w:r>
    </w:p>
    <w:p>
      <w:pPr>
        <w:autoSpaceDN w:val="0"/>
        <w:tabs>
          <w:tab w:pos="1090" w:val="left"/>
          <w:tab w:pos="1450" w:val="left"/>
        </w:tabs>
        <w:autoSpaceDE w:val="0"/>
        <w:widowControl/>
        <w:spacing w:line="260" w:lineRule="exact" w:before="8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great margin of profit in this industry,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from 26 thousands tons per annum in 1937 to 105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tons in 1943, and there are proposals afoot to at least </w:t>
      </w:r>
      <w:r>
        <w:rPr>
          <w:rFonts w:ascii="Times" w:hAnsi="Times" w:eastAsia="Times"/>
          <w:b w:val="0"/>
          <w:i w:val="0"/>
          <w:color w:val="000000"/>
          <w:sz w:val="22"/>
        </w:rPr>
        <w:t>double this production in the near future.</w:t>
      </w:r>
    </w:p>
    <w:p>
      <w:pPr>
        <w:autoSpaceDN w:val="0"/>
        <w:tabs>
          <w:tab w:pos="1090" w:val="left"/>
          <w:tab w:pos="1450" w:val="left"/>
        </w:tabs>
        <w:autoSpaceDE w:val="0"/>
        <w:widowControl/>
        <w:spacing w:line="260" w:lineRule="exact" w:before="8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ghee industry is India’s greatest cottage industry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involving production of 2,30, 00, 000 maunds of ghee per </w:t>
      </w:r>
      <w:r>
        <w:rPr>
          <w:rFonts w:ascii="Times" w:hAnsi="Times" w:eastAsia="Times"/>
          <w:b w:val="0"/>
          <w:i w:val="0"/>
          <w:color w:val="000000"/>
          <w:sz w:val="22"/>
        </w:rPr>
        <w:t>annum at a cost of one hundred crores of rupees.</w:t>
      </w:r>
    </w:p>
    <w:p>
      <w:pPr>
        <w:autoSpaceDN w:val="0"/>
        <w:tabs>
          <w:tab w:pos="1090" w:val="left"/>
          <w:tab w:pos="1450" w:val="left"/>
        </w:tabs>
        <w:autoSpaceDE w:val="0"/>
        <w:widowControl/>
        <w:spacing w:line="260" w:lineRule="exact" w:before="8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destruction of the ghee industry will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adversely affect the welfare of  the cultivators, but it will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delecterious effect on the cattle industry upon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>prosperiy of the whole nation directly depends.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overcome the difficulties explained above,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remedial measures are suggested:</w:t>
      </w:r>
    </w:p>
    <w:p>
      <w:pPr>
        <w:autoSpaceDN w:val="0"/>
        <w:autoSpaceDE w:val="0"/>
        <w:widowControl/>
        <w:spacing w:line="234" w:lineRule="exact" w:before="2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 Cow in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3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090" w:val="left"/>
          <w:tab w:pos="1450" w:val="left"/>
        </w:tabs>
        <w:autoSpaceDE w:val="0"/>
        <w:widowControl/>
        <w:spacing w:line="260" w:lineRule="exact" w:before="3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due to  some reasons, the Government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ban the manufacture altogether of </w:t>
      </w:r>
      <w:r>
        <w:rPr>
          <w:rFonts w:ascii="Times" w:hAnsi="Times" w:eastAsia="Times"/>
          <w:b w:val="0"/>
          <w:i/>
          <w:color w:val="000000"/>
          <w:sz w:val="22"/>
        </w:rPr>
        <w:t>vanaspati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must at </w:t>
      </w:r>
      <w:r>
        <w:rPr>
          <w:rFonts w:ascii="Times" w:hAnsi="Times" w:eastAsia="Times"/>
          <w:b w:val="0"/>
          <w:i w:val="0"/>
          <w:color w:val="000000"/>
          <w:sz w:val="22"/>
        </w:rPr>
        <w:t>least be brought under strict control immediately.</w:t>
      </w:r>
    </w:p>
    <w:p>
      <w:pPr>
        <w:autoSpaceDN w:val="0"/>
        <w:tabs>
          <w:tab w:pos="1090" w:val="left"/>
          <w:tab w:pos="1450" w:val="left"/>
        </w:tabs>
        <w:autoSpaceDE w:val="0"/>
        <w:widowControl/>
        <w:spacing w:line="260" w:lineRule="exact" w:before="3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manufacturers and wholesale and retail dealers of </w:t>
      </w:r>
      <w:r>
        <w:rPr>
          <w:rFonts w:ascii="Times" w:hAnsi="Times" w:eastAsia="Times"/>
          <w:b w:val="0"/>
          <w:i/>
          <w:color w:val="000000"/>
          <w:sz w:val="22"/>
        </w:rPr>
        <w:t>vanaspati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licensed. Such person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permitted to trade in  or stock ghee on their premises.</w:t>
      </w:r>
    </w:p>
    <w:p>
      <w:pPr>
        <w:autoSpaceDN w:val="0"/>
        <w:tabs>
          <w:tab w:pos="1090" w:val="left"/>
          <w:tab w:pos="1450" w:val="left"/>
        </w:tabs>
        <w:autoSpaceDE w:val="0"/>
        <w:widowControl/>
        <w:spacing w:line="260" w:lineRule="exact" w:before="3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made compulsory to colour 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vanaspati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source of its manufacture in India, and to colour all such </w:t>
      </w:r>
      <w:r>
        <w:rPr>
          <w:rFonts w:ascii="Times" w:hAnsi="Times" w:eastAsia="Times"/>
          <w:b w:val="0"/>
          <w:i w:val="0"/>
          <w:color w:val="000000"/>
          <w:sz w:val="22"/>
        </w:rPr>
        <w:t>imported product immediately on its landing at an Indian port.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Manufacturers must mix ten per cent of </w:t>
      </w:r>
      <w:r>
        <w:rPr>
          <w:rFonts w:ascii="Times" w:hAnsi="Times" w:eastAsia="Times"/>
          <w:b w:val="0"/>
          <w:i/>
          <w:color w:val="000000"/>
          <w:sz w:val="22"/>
        </w:rPr>
        <w:t>til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oil with </w:t>
      </w:r>
      <w:r>
        <w:rPr>
          <w:rFonts w:ascii="Times" w:hAnsi="Times" w:eastAsia="Times"/>
          <w:b w:val="0"/>
          <w:i/>
          <w:color w:val="000000"/>
          <w:sz w:val="22"/>
        </w:rPr>
        <w:t>vanaspati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advantage of this would be that, if pure ghee is adultereated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vanaspati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10%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oil, the detection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simple.  The presence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oil can be most easily </w:t>
      </w:r>
      <w:r>
        <w:rPr>
          <w:rFonts w:ascii="Times" w:hAnsi="Times" w:eastAsia="Times"/>
          <w:b w:val="0"/>
          <w:i w:val="0"/>
          <w:color w:val="000000"/>
          <w:sz w:val="22"/>
        </w:rPr>
        <w:t>detected by well-known chemical reactions.</w:t>
      </w:r>
    </w:p>
    <w:p>
      <w:pPr>
        <w:autoSpaceDN w:val="0"/>
        <w:tabs>
          <w:tab w:pos="1090" w:val="left"/>
          <w:tab w:pos="1450" w:val="left"/>
        </w:tabs>
        <w:autoSpaceDE w:val="0"/>
        <w:widowControl/>
        <w:spacing w:line="260" w:lineRule="exact" w:before="3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addition of synthetic essences to give </w:t>
      </w:r>
      <w:r>
        <w:rPr>
          <w:rFonts w:ascii="Times" w:hAnsi="Times" w:eastAsia="Times"/>
          <w:b w:val="0"/>
          <w:i/>
          <w:color w:val="000000"/>
          <w:sz w:val="22"/>
        </w:rPr>
        <w:t>vanaspati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</w:t>
      </w:r>
      <w:r>
        <w:rPr>
          <w:rFonts w:ascii="Times" w:hAnsi="Times" w:eastAsia="Times"/>
          <w:b w:val="0"/>
          <w:i w:val="0"/>
          <w:color w:val="000000"/>
          <w:sz w:val="22"/>
        </w:rPr>
        <w:t>semblance of ghee should be prohibited.</w:t>
      </w:r>
    </w:p>
    <w:p>
      <w:pPr>
        <w:autoSpaceDN w:val="0"/>
        <w:tabs>
          <w:tab w:pos="1090" w:val="left"/>
          <w:tab w:pos="1450" w:val="left"/>
          <w:tab w:pos="6010" w:val="left"/>
        </w:tabs>
        <w:autoSpaceDE w:val="0"/>
        <w:widowControl/>
        <w:spacing w:line="260" w:lineRule="exact" w:before="3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selling food products in the preparation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use </w:t>
      </w:r>
      <w:r>
        <w:rPr>
          <w:rFonts w:ascii="Times" w:hAnsi="Times" w:eastAsia="Times"/>
          <w:b w:val="0"/>
          <w:i/>
          <w:color w:val="000000"/>
          <w:sz w:val="22"/>
        </w:rPr>
        <w:t>vanaspati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required, under marketing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to display a sign to that  effect.  The presence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vanaspati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premises not displaying the sign should be made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  under law.  This will eradicate the evil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halwais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confectioners using </w:t>
      </w:r>
      <w:r>
        <w:rPr>
          <w:rFonts w:ascii="Times" w:hAnsi="Times" w:eastAsia="Times"/>
          <w:b w:val="0"/>
          <w:i/>
          <w:color w:val="000000"/>
          <w:sz w:val="22"/>
        </w:rPr>
        <w:t>vanaspati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their preparations and passing </w:t>
      </w:r>
      <w:r>
        <w:rPr>
          <w:rFonts w:ascii="Times" w:hAnsi="Times" w:eastAsia="Times"/>
          <w:b w:val="0"/>
          <w:i w:val="0"/>
          <w:color w:val="000000"/>
          <w:sz w:val="22"/>
        </w:rPr>
        <w:t>them off as made from genuine ghee.</w:t>
      </w:r>
    </w:p>
    <w:p>
      <w:pPr>
        <w:autoSpaceDN w:val="0"/>
        <w:tabs>
          <w:tab w:pos="1090" w:val="left"/>
          <w:tab w:pos="145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Vanaspati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not be allowed to go in the market </w:t>
      </w:r>
      <w:r>
        <w:rPr>
          <w:rFonts w:ascii="Times" w:hAnsi="Times" w:eastAsia="Times"/>
          <w:b w:val="0"/>
          <w:i w:val="0"/>
          <w:color w:val="000000"/>
          <w:sz w:val="22"/>
        </w:rPr>
        <w:t>under names such as ‘Vegetable Ghee’ or ‘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Vanaspati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Ghee’ 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name which is apt to deceive the customers as to its </w:t>
      </w:r>
      <w:r>
        <w:rPr>
          <w:rFonts w:ascii="Times" w:hAnsi="Times" w:eastAsia="Times"/>
          <w:b w:val="0"/>
          <w:i w:val="0"/>
          <w:color w:val="000000"/>
          <w:sz w:val="22"/>
        </w:rPr>
        <w:t>real origin of composition.</w:t>
      </w:r>
    </w:p>
    <w:p>
      <w:pPr>
        <w:autoSpaceDN w:val="0"/>
        <w:autoSpaceDE w:val="0"/>
        <w:widowControl/>
        <w:spacing w:line="240" w:lineRule="exact" w:before="54" w:after="0"/>
        <w:ind w:left="55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rPr>
          <w:rFonts w:ascii="Times" w:hAnsi="Times" w:eastAsia="Times"/>
          <w:b w:val="0"/>
          <w:i/>
          <w:color w:val="000000"/>
          <w:sz w:val="22"/>
        </w:rPr>
        <w:t>Vanaspati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not be allowed to be marketed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packages of the same pattern as used for packing ghee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pakages containing </w:t>
      </w:r>
      <w:r>
        <w:rPr>
          <w:rFonts w:ascii="Times" w:hAnsi="Times" w:eastAsia="Times"/>
          <w:b w:val="0"/>
          <w:i/>
          <w:color w:val="000000"/>
          <w:sz w:val="22"/>
        </w:rPr>
        <w:t>vanaspati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should be distinctly labelled.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clear that the mischief arises principally from the greed 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persons who worship the cow. Vanaspati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superfluous. Oils may be refined of injurious property, but they 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need to be solidified nor need they  be made to look like ghee.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honest manufacturer will not stoop to counterfeits. The market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flooded with them. Counterfeit coins are heavily punishable. Why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counterfeit ghee, since the genuine article  is much more precious </w:t>
      </w:r>
      <w:r>
        <w:rPr>
          <w:rFonts w:ascii="Times" w:hAnsi="Times" w:eastAsia="Times"/>
          <w:b w:val="0"/>
          <w:i w:val="0"/>
          <w:color w:val="000000"/>
          <w:sz w:val="22"/>
        </w:rPr>
        <w:t>than coins?  But the sovereign remedy lies in all round honesty</w:t>
      </w:r>
    </w:p>
    <w:p>
      <w:pPr>
        <w:autoSpaceDN w:val="0"/>
        <w:autoSpaceDE w:val="0"/>
        <w:widowControl/>
        <w:spacing w:line="220" w:lineRule="exact" w:before="468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Sesame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Sweetmeat sellers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dealers who are in a hurry to become rich even at the cost of </w:t>
      </w:r>
      <w:r>
        <w:rPr>
          <w:rFonts w:ascii="Times" w:hAnsi="Times" w:eastAsia="Times"/>
          <w:b w:val="0"/>
          <w:i w:val="0"/>
          <w:color w:val="000000"/>
          <w:sz w:val="22"/>
        </w:rPr>
        <w:t>the health of the nation.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ELHI,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April 8, 1946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14-4-1946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 LETTER  TO  G.  E. B.  ABELL</w:t>
      </w:r>
    </w:p>
    <w:p>
      <w:pPr>
        <w:autoSpaceDN w:val="0"/>
        <w:autoSpaceDE w:val="0"/>
        <w:widowControl/>
        <w:spacing w:line="266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VALMIKI   MANDIR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ABELL,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I have not got across to H. E. my innermost thoughts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matter covered by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day before yesterday’s date.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love to see him, if he can spare me a few minutes from his busy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 Will you please let me know, if H. E. can and, if yes, when?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   E. B.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BELL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242"/>
        <w:ind w:left="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 Correspondence with the Government, 1944-47,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58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259"/>
        <w:gridCol w:w="3259"/>
      </w:tblGrid>
      <w:tr>
        <w:trPr>
          <w:trHeight w:hRule="exact" w:val="666"/>
        </w:trPr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30" w:val="left"/>
              </w:tabs>
              <w:autoSpaceDE w:val="0"/>
              <w:widowControl/>
              <w:spacing w:line="304" w:lineRule="exact" w:before="48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262.  LETTER  TO  MANIBHAI  DESAI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[N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EW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70" w:lineRule="exact" w:before="1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MANILAL,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right that I should have no letter from you. 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framed by me being followed?  If no patients come,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the sick in their homes, though not outside Uruli.  Has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changed to Kanchan only?  The doctor informs me that Pillay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left.  Ask Joshi and Dhiru to write.  How is the air of that place?  I </w:t>
      </w:r>
      <w:r>
        <w:rPr>
          <w:rFonts w:ascii="Times" w:hAnsi="Times" w:eastAsia="Times"/>
          <w:b w:val="0"/>
          <w:i w:val="0"/>
          <w:color w:val="000000"/>
          <w:sz w:val="22"/>
        </w:rPr>
        <w:t>shall have to stay here up to the 16th.  The exact date  will be known</w:t>
      </w:r>
    </w:p>
    <w:p>
      <w:pPr>
        <w:autoSpaceDN w:val="0"/>
        <w:tabs>
          <w:tab w:pos="550" w:val="left"/>
        </w:tabs>
        <w:autoSpaceDE w:val="0"/>
        <w:widowControl/>
        <w:spacing w:line="204" w:lineRule="exact" w:before="48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Wavell”, 6-4-1946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Gandhi’s Emissary,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(“What ought to be Done”), Sudhir Ghosh explains: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“There was no response from the Victeroy who, evidently, was not prepared to talk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more about salt.  The Viceroy was furious when he heard that Sir Archibald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Rowlands had given Gandhiji  to understand that he would, within three months,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abolish the salt tax. . . But Gandhiji was not the man to give up his struggle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abolition of the salt tax.  He,  therefore, discussed the matter with the Viceroy again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day.  For Viceroy’s version of the interview,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“Viceroy Note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to Gandhiji”, 9-4-1946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“Bombay”.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“Instructions for Nature Cure Clinic, Uruli-Kanchan”, 30-3-1946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and by.  Is it not very hot  there? 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 of the Gujarati: C. W. 2753.  Courtesy: Manibhai Desai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 LETTER  TO  BHAGWANJI P. PANDYA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advice is that you should continue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whatever you can.  Grow new food crops, vegetables, etc. </w:t>
      </w:r>
      <w:r>
        <w:rPr>
          <w:rFonts w:ascii="Times" w:hAnsi="Times" w:eastAsia="Times"/>
          <w:b w:val="0"/>
          <w:i w:val="0"/>
          <w:color w:val="000000"/>
          <w:sz w:val="22"/>
        </w:rPr>
        <w:t>Stimulate the sympathy of the people.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that your activities are going on well.</w:t>
      </w:r>
    </w:p>
    <w:p>
      <w:pPr>
        <w:autoSpaceDN w:val="0"/>
        <w:autoSpaceDE w:val="0"/>
        <w:widowControl/>
        <w:spacing w:line="220" w:lineRule="exact" w:before="86" w:after="0"/>
        <w:ind w:left="0" w:right="2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42" w:after="0"/>
        <w:ind w:left="0" w:right="5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HAGWANJI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URUSHOTTAM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ADHWAN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ATHIAWAR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Gujarati: C. W. 403. Courtesy: Bhagwanji p. Pandya</w:t>
      </w:r>
    </w:p>
    <w:p>
      <w:pPr>
        <w:autoSpaceDN w:val="0"/>
        <w:autoSpaceDE w:val="0"/>
        <w:widowControl/>
        <w:spacing w:line="292" w:lineRule="exact" w:before="26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264.  LETTER  TO  KANU  GANDHI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ALMIKI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KANAIYO,</w:t>
      </w:r>
    </w:p>
    <w:p>
      <w:pPr>
        <w:autoSpaceDN w:val="0"/>
        <w:autoSpaceDE w:val="0"/>
        <w:widowControl/>
        <w:spacing w:line="260" w:lineRule="exact" w:before="3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Abha has slight fever today.  Of course, Dinshaw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is  treating her.  She is not worried on her account, nor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any cause for worry.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last Monday addressed to the campers has, I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you.  All I can think about today is whether  all of you 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observing truth and non-violence.  Are  you enthusiastic about </w:t>
      </w:r>
      <w:r>
        <w:rPr>
          <w:rFonts w:ascii="Times" w:hAnsi="Times" w:eastAsia="Times"/>
          <w:b w:val="0"/>
          <w:i w:val="0"/>
          <w:color w:val="000000"/>
          <w:sz w:val="22"/>
        </w:rPr>
        <w:t>all that you do, and is it done with humility?  I shall be encouraged to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is written in Devanagari.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What follows is in Hindi.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Sevagram Camp Inmates”, 31-3-1946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for  the third Monday when I  get your replies to my two earlier </w:t>
      </w:r>
      <w:r>
        <w:rPr>
          <w:rFonts w:ascii="Times" w:hAnsi="Times" w:eastAsia="Times"/>
          <w:b w:val="0"/>
          <w:i w:val="0"/>
          <w:color w:val="000000"/>
          <w:sz w:val="22"/>
        </w:rPr>
        <w:t>letters.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ANU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 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 LETTER  TO  PRABHAKAR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PRABHAKAR,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Kamble has been proved to be a liar.  Where </w:t>
      </w:r>
      <w:r>
        <w:rPr>
          <w:rFonts w:ascii="Times" w:hAnsi="Times" w:eastAsia="Times"/>
          <w:b w:val="0"/>
          <w:i w:val="0"/>
          <w:color w:val="000000"/>
          <w:sz w:val="22"/>
        </w:rPr>
        <w:t>he is, nobody knows.</w:t>
      </w:r>
    </w:p>
    <w:p>
      <w:pPr>
        <w:autoSpaceDN w:val="0"/>
        <w:tabs>
          <w:tab w:pos="550" w:val="left"/>
          <w:tab w:pos="1370" w:val="left"/>
          <w:tab w:pos="4210" w:val="left"/>
          <w:tab w:pos="4850" w:val="left"/>
          <w:tab w:pos="55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Boiled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is certainly better.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potassium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permanganate in water.  It is, no doubt, against nature.  The same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of quinine also.   But when we are helpless, we have to violate </w:t>
      </w:r>
      <w:r>
        <w:rPr>
          <w:rFonts w:ascii="Times" w:hAnsi="Times" w:eastAsia="Times"/>
          <w:b w:val="0"/>
          <w:i w:val="0"/>
          <w:color w:val="000000"/>
          <w:sz w:val="22"/>
        </w:rPr>
        <w:t>nature.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about natural diet.  Milk, fruit, leafy </w:t>
      </w:r>
      <w:r>
        <w:rPr>
          <w:rFonts w:ascii="Times" w:hAnsi="Times" w:eastAsia="Times"/>
          <w:b w:val="0"/>
          <w:i w:val="0"/>
          <w:color w:val="000000"/>
          <w:sz w:val="22"/>
        </w:rPr>
        <w:t>vegetables, potatoes, etc., are included in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to throw some lime into the well.  You may also throw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bleaching powder.  If pure water is available, then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need of disinfectants.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irks me that the grinding stone cannot be stopped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minutes for the sake of silence.  Two minutes is nothing.  Just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same, Babaji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do what he thinks right.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explained well what you meant when you talked about </w:t>
      </w:r>
      <w:r>
        <w:rPr>
          <w:rFonts w:ascii="Times" w:hAnsi="Times" w:eastAsia="Times"/>
          <w:b w:val="0"/>
          <w:i w:val="0"/>
          <w:color w:val="000000"/>
          <w:sz w:val="22"/>
        </w:rPr>
        <w:t>being a great sinner.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 would not consider eggs and fish as opposed to natural diet.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be included in a vegetarian diet, but then neither can </w:t>
      </w:r>
      <w:r>
        <w:rPr>
          <w:rFonts w:ascii="Times" w:hAnsi="Times" w:eastAsia="Times"/>
          <w:b w:val="0"/>
          <w:i w:val="0"/>
          <w:color w:val="000000"/>
          <w:sz w:val="22"/>
        </w:rPr>
        <w:t>milk.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9022.  Also C. W. 9146. Courtesy: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Mahadeo Moghe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 LETTER  TO  BALVANTSINHA</w:t>
      </w:r>
    </w:p>
    <w:p>
      <w:pPr>
        <w:autoSpaceDN w:val="0"/>
        <w:autoSpaceDE w:val="0"/>
        <w:widowControl/>
        <w:spacing w:line="270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The idea that Krishnachandra should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pay up the money is not right.  The decision I have taken is the </w:t>
      </w:r>
      <w:r>
        <w:rPr>
          <w:rFonts w:ascii="Times" w:hAnsi="Times" w:eastAsia="Times"/>
          <w:b w:val="0"/>
          <w:i w:val="0"/>
          <w:color w:val="000000"/>
          <w:sz w:val="22"/>
        </w:rPr>
        <w:t>only proper one.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Hoshiari comes now and then.   Her father also paid a visit.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not steady at  home.  My faith in her streadiness has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weakened.  She ought not to have brought along Gajaraj.   The child </w:t>
      </w:r>
      <w:r>
        <w:rPr>
          <w:rFonts w:ascii="Times" w:hAnsi="Times" w:eastAsia="Times"/>
          <w:b w:val="0"/>
          <w:i w:val="0"/>
          <w:color w:val="000000"/>
          <w:sz w:val="22"/>
        </w:rPr>
        <w:t>is being spoiled.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Ashram ought to be reserved for farming.  I  think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 mistake to put up buildings all over the place.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1970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 LETTER  TO  KRISHNACHANDRA</w:t>
      </w:r>
    </w:p>
    <w:p>
      <w:pPr>
        <w:autoSpaceDN w:val="0"/>
        <w:autoSpaceDE w:val="0"/>
        <w:widowControl/>
        <w:spacing w:line="224" w:lineRule="exact" w:before="42" w:after="0"/>
        <w:ind w:left="525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8, 1946</w:t>
      </w:r>
    </w:p>
    <w:p>
      <w:pPr>
        <w:autoSpaceDN w:val="0"/>
        <w:tabs>
          <w:tab w:pos="550" w:val="left"/>
          <w:tab w:pos="1150" w:val="left"/>
        </w:tabs>
        <w:autoSpaceDE w:val="0"/>
        <w:widowControl/>
        <w:spacing w:line="24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KRISHNACHANDRA,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 hostel land, the well and the building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over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may use it as they wish. You may retain Rustom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Bhuvan as long as R. stays there.  He may vacate it, if he can.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given to any outsider. I understand this is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Ashadevi has said.  You cannot devote one day in a week  to prepare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slivers for the other six days.   Whatever the difficulty, one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>oneself all the processings up to spinning.  Have I not written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be here up to the 16th at any rate.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4550</w:t>
      </w:r>
    </w:p>
    <w:p>
      <w:pPr>
        <w:autoSpaceDN w:val="0"/>
        <w:autoSpaceDE w:val="0"/>
        <w:widowControl/>
        <w:spacing w:line="240" w:lineRule="exact" w:before="1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To E. W. Aryanakam for Nayee Talim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 LETTER  TO  AMTUSSALAAM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8,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 SALAAM,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you go to the patients?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have sent over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equipment of yours I could find.  Let me know what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so that I can send for it.  Even these things  I found only with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507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 LETTER  TO  CHAKRAYYA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  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CHAKRAYYA,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am very busy.  Stay on where you 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a lot.  Learn the art of being well at any place.  It is good if </w:t>
      </w:r>
      <w:r>
        <w:rPr>
          <w:rFonts w:ascii="Times" w:hAnsi="Times" w:eastAsia="Times"/>
          <w:b w:val="0"/>
          <w:i w:val="0"/>
          <w:color w:val="000000"/>
          <w:sz w:val="22"/>
        </w:rPr>
        <w:t>Rajuji learns Hindi.  He may come to Sevagram when ever he wishes.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9117.  Also C. W. 9186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 LETTER  TO  ACHYUT  PATWARDHAN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ACHYUT,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wasted time wondering whether to write or send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to you  and, owing to the burden of work, I could  do neither.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received your letter.  The release is hardly a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congratulations,  but I am glad that you are well.  Everything is </w:t>
      </w:r>
      <w:r>
        <w:rPr>
          <w:rFonts w:ascii="Times" w:hAnsi="Times" w:eastAsia="Times"/>
          <w:b w:val="0"/>
          <w:i w:val="0"/>
          <w:color w:val="000000"/>
          <w:sz w:val="22"/>
        </w:rPr>
        <w:t>uncertain about me.  I would, of course, like to meet you soon, but let</w:t>
      </w:r>
    </w:p>
    <w:p>
      <w:pPr>
        <w:autoSpaceDN w:val="0"/>
        <w:autoSpaceDE w:val="0"/>
        <w:widowControl/>
        <w:spacing w:line="220" w:lineRule="exact" w:before="6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was an enclosure to Amrit Kaur’s letter of April 8  to the addressee.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At Uruli-Kanchan, to give instruction in spinning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 see when God makes it possible.  I am very glad that you are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Vinoba.  You might possibly meet kishorelalji and Kakasaheb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 Wardha Sevagram. 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CHYUT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ATWARDHAN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INCENT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QUARE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ERMINUS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ADAR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 SPEECH  READ  OUT  AT  PRAYER  MEETING,</w:t>
      </w:r>
    </w:p>
    <w:p>
      <w:pPr>
        <w:autoSpaceDN w:val="0"/>
        <w:autoSpaceDE w:val="0"/>
        <w:widowControl/>
        <w:spacing w:line="29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NEW  DELHI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1946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both happy and sad as I could not speak today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silence I observe on Mondays.  The fact that I am not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before you makes me unhappy, and happiness lies in the very </w:t>
      </w:r>
      <w:r>
        <w:rPr>
          <w:rFonts w:ascii="Times" w:hAnsi="Times" w:eastAsia="Times"/>
          <w:b w:val="0"/>
          <w:i w:val="0"/>
          <w:color w:val="000000"/>
          <w:sz w:val="22"/>
        </w:rPr>
        <w:t>fact of my  being able to complete my vow of observing silence.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Hindustan</w:t>
      </w:r>
      <w:r>
        <w:rPr>
          <w:rFonts w:ascii="Times" w:hAnsi="Times" w:eastAsia="Times"/>
          <w:b w:val="0"/>
          <w:i w:val="0"/>
          <w:color w:val="000000"/>
          <w:sz w:val="22"/>
        </w:rPr>
        <w:t>, 9-4-1946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 LETTER  TO  MANIBHAI  DESAI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 After </w:t>
      </w:r>
      <w:r>
        <w:rPr>
          <w:rFonts w:ascii="Times" w:hAnsi="Times" w:eastAsia="Times"/>
          <w:b w:val="0"/>
          <w:i/>
          <w:color w:val="000000"/>
          <w:sz w:val="22"/>
        </w:rPr>
        <w:t>April 8,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and Dhiru’s beautiful letter.  Keep me 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details.  Admit only as many patients as you can easily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after.  The chief thing is to teach the people the secret of not falling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ill.  If we succeed in that, I shall believe that our health-mission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to perfection. And, therefore, teach that to boys, girls, </w:t>
      </w:r>
      <w:r>
        <w:rPr>
          <w:rFonts w:ascii="Times" w:hAnsi="Times" w:eastAsia="Times"/>
          <w:b w:val="0"/>
          <w:i w:val="0"/>
          <w:color w:val="000000"/>
          <w:sz w:val="22"/>
        </w:rPr>
        <w:t>grown-ups and everybody else.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suffering from any infectious disease may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bathed in the tub; but, if it has been cleaned afterwards with burning-</w:t>
      </w:r>
      <w:r>
        <w:rPr>
          <w:rFonts w:ascii="Times" w:hAnsi="Times" w:eastAsia="Times"/>
          <w:b w:val="0"/>
          <w:i w:val="0"/>
          <w:color w:val="000000"/>
          <w:sz w:val="22"/>
        </w:rPr>
        <w:t>hot ashes, you may take it to be as good as a new one and bathe me in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was, presumably , written afther  the one of April 8, 1946;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Manibehai Desai”, 8-4-1946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will have no hesitation whatever. 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morning breakfast, I think, it might be better,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ghensh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 eat home-made biscuits which require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chewed, and some fruit.  You may cap that with milk, or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in the afternoon.  This is only a suggestion.  It  is good that Joshi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gone there.  Ask Gokhale to write.   I shall be  here up to the 24th </w:t>
      </w:r>
      <w:r>
        <w:rPr>
          <w:rFonts w:ascii="Times" w:hAnsi="Times" w:eastAsia="Times"/>
          <w:b w:val="0"/>
          <w:i w:val="0"/>
          <w:color w:val="000000"/>
          <w:sz w:val="22"/>
        </w:rPr>
        <w:t>at  any rate.  After that it is uncertain.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copy of the Gujarati: C. W. 2754. Courtesy: Manibhai Desai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 LETTER  TO  K.  M.  MUNSHI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MUNSHI,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scribbling these few lines early in the morning. 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 worthy of you.  I will now get ready the papers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will cost you </w:t>
      </w:r>
      <w:r>
        <w:rPr>
          <w:rFonts w:ascii="Times" w:hAnsi="Times" w:eastAsia="Times"/>
          <w:b w:val="0"/>
          <w:i w:val="0"/>
          <w:color w:val="000000"/>
          <w:sz w:val="22"/>
        </w:rPr>
        <w:t>the least labour.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ANU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UNSHI</w:t>
      </w:r>
      <w:r>
        <w:rPr>
          <w:rFonts w:ascii="Times" w:hAnsi="Times" w:eastAsia="Times"/>
          <w:b w:val="0"/>
          <w:i w:val="0"/>
          <w:color w:val="000000"/>
          <w:sz w:val="20"/>
        </w:rPr>
        <w:t>,  A</w:t>
      </w:r>
      <w:r>
        <w:rPr>
          <w:rFonts w:ascii="Times" w:hAnsi="Times" w:eastAsia="Times"/>
          <w:b w:val="0"/>
          <w:i w:val="0"/>
          <w:color w:val="000000"/>
          <w:sz w:val="18"/>
        </w:rPr>
        <w:t>DVOCATE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26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IDGE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ALABAR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7695. Courtesy: K. M. Munshi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274.  DRAFT  LETTER  OF  AUTHORITY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9, 1946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submit the dispute existing between us to Shri Kanhaiyalal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Munshi, Advocate, Bombay, for his decision which we shall accept as </w:t>
      </w:r>
      <w:r>
        <w:rPr>
          <w:rFonts w:ascii="Times" w:hAnsi="Times" w:eastAsia="Times"/>
          <w:b w:val="0"/>
          <w:i w:val="0"/>
          <w:color w:val="000000"/>
          <w:sz w:val="22"/>
        </w:rPr>
        <w:t>final.  We shall forward our submissions through Gandhiji and, if</w:t>
      </w:r>
    </w:p>
    <w:p>
      <w:pPr>
        <w:autoSpaceDN w:val="0"/>
        <w:tabs>
          <w:tab w:pos="550" w:val="left"/>
        </w:tabs>
        <w:autoSpaceDE w:val="0"/>
        <w:widowControl/>
        <w:spacing w:line="208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Porridge made from coarse grain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Vide “Letter to K. M. Munshi”, 28-3-1946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Copies of the Draft letter were sent to H. L. Sharma and Lakshminarayan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Gadodia, vide “Letter to H. L. Sharma”, 9-4-1946.  The draft bears  the following note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Gujarati: “Two clean copies of the above to be prepared.  This may be done today </w:t>
      </w:r>
      <w:r>
        <w:rPr>
          <w:rFonts w:ascii="Times" w:hAnsi="Times" w:eastAsia="Times"/>
          <w:b w:val="0"/>
          <w:i w:val="0"/>
          <w:color w:val="000000"/>
          <w:sz w:val="18"/>
        </w:rPr>
        <w:t>by Munnalal.”  Vide also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Munshiji wishes to have any clarification, we shall present ourselves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witnesses, if any, wherever required.  Munshiji may kindly give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 award within three months of the receipt of our submissions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him.  The award when conveyed to Gandhiji will be deemed to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been conveyed to us.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 LETTER  TO G. RAMACHANDRA  RAO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ARIJAN   MANDIR</w:t>
      </w:r>
      <w:r>
        <w:rPr>
          <w:rFonts w:ascii="Times" w:hAnsi="Times" w:eastAsia="Times"/>
          <w:b w:val="0"/>
          <w:i w:val="0"/>
          <w:color w:val="000000"/>
          <w:sz w:val="20"/>
        </w:rPr>
        <w:t>,  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RAMACHANDRA  RAO,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Though there is a resemblance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thought and practice and mine superficially, I must own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is far superior to mine.  Having made that admission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emphasise the fact that deep down there is  a fundamental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you and me and, therefore, your thought and mine.  For you </w:t>
      </w:r>
      <w:r>
        <w:rPr>
          <w:rFonts w:ascii="Times" w:hAnsi="Times" w:eastAsia="Times"/>
          <w:b w:val="0"/>
          <w:i w:val="0"/>
          <w:color w:val="000000"/>
          <w:sz w:val="22"/>
        </w:rPr>
        <w:t>consciously ignore God. Equally consciously, probably more prog-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ressively, I rely upon God.  Therefore your complaint is hasty.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better able to judge, if you survive me  and </w:t>
      </w:r>
      <w:r>
        <w:rPr>
          <w:rFonts w:ascii="Times" w:hAnsi="Times" w:eastAsia="Times"/>
          <w:b w:val="0"/>
          <w:i/>
          <w:color w:val="000000"/>
          <w:sz w:val="22"/>
        </w:rPr>
        <w:t>vice versa.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 of passing any time with me  whilst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wandering.  I may be said to be not wandering when I am in </w:t>
      </w:r>
      <w:r>
        <w:rPr>
          <w:rFonts w:ascii="Times" w:hAnsi="Times" w:eastAsia="Times"/>
          <w:b w:val="0"/>
          <w:i w:val="0"/>
          <w:color w:val="000000"/>
          <w:sz w:val="22"/>
        </w:rPr>
        <w:t>Sevagram.  Therefore come to me whenever I  am there.</w:t>
      </w:r>
    </w:p>
    <w:p>
      <w:pPr>
        <w:autoSpaceDN w:val="0"/>
        <w:autoSpaceDE w:val="0"/>
        <w:widowControl/>
        <w:spacing w:line="234" w:lineRule="exact" w:before="3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An Atheist with Gandhi,</w:t>
      </w:r>
      <w:r>
        <w:rPr>
          <w:rFonts w:ascii="Times" w:hAnsi="Times" w:eastAsia="Times"/>
          <w:b w:val="0"/>
          <w:i w:val="0"/>
          <w:color w:val="000000"/>
          <w:sz w:val="18"/>
        </w:rPr>
        <w:t>p. 48</w:t>
      </w:r>
    </w:p>
    <w:p>
      <w:pPr>
        <w:autoSpaceDN w:val="0"/>
        <w:autoSpaceDE w:val="0"/>
        <w:widowControl/>
        <w:spacing w:line="200" w:lineRule="exact" w:before="18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G. Ramachandra Rao”  The addressee explains that the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written “some time in March 1946 or so” to congratulate Gandhiji on 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 to stay with Harijans, about which the addressee came to know from </w:t>
      </w:r>
      <w:r>
        <w:rPr>
          <w:rFonts w:ascii="Times" w:hAnsi="Times" w:eastAsia="Times"/>
          <w:b w:val="0"/>
          <w:i w:val="0"/>
          <w:color w:val="000000"/>
          <w:sz w:val="18"/>
        </w:rPr>
        <w:t>newspapers.</w:t>
      </w:r>
    </w:p>
    <w:p>
      <w:pPr>
        <w:autoSpaceDN w:val="0"/>
        <w:autoSpaceDE w:val="0"/>
        <w:widowControl/>
        <w:spacing w:line="20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says: “There was an episode associated with the above letter.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written in another hand and Bapuji signed the letter.  The letter was closed at </w:t>
      </w:r>
      <w:r>
        <w:rPr>
          <w:rFonts w:ascii="Times" w:hAnsi="Times" w:eastAsia="Times"/>
          <w:b w:val="0"/>
          <w:i w:val="0"/>
          <w:color w:val="000000"/>
          <w:sz w:val="18"/>
        </w:rPr>
        <w:t>first with ‘Yours sincerely’; but when Bapuji signed it, he scored out ‘sincerely’ left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‘Yours’ stand.  I did not underestand why ‘sincerely’ was scored out and so I wrote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Bapuji.. . . I got the following reply from. . . Amrit Kaur . . . .‘“Yours sincerely” is </w:t>
      </w:r>
      <w:r>
        <w:rPr>
          <w:rFonts w:ascii="Times" w:hAnsi="Times" w:eastAsia="Times"/>
          <w:b w:val="0"/>
          <w:i w:val="0"/>
          <w:color w:val="000000"/>
          <w:sz w:val="18"/>
        </w:rPr>
        <w:t>too formal; therefore the word was struck out.  What else could there be in it?’”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 LETTER  TO  LAKSMINARAYAN  GADODIA</w:t>
      </w:r>
    </w:p>
    <w:p>
      <w:pPr>
        <w:autoSpaceDN w:val="0"/>
        <w:autoSpaceDE w:val="0"/>
        <w:widowControl/>
        <w:spacing w:line="266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1946</w:t>
      </w:r>
    </w:p>
    <w:p>
      <w:pPr>
        <w:autoSpaceDN w:val="0"/>
        <w:tabs>
          <w:tab w:pos="550" w:val="left"/>
          <w:tab w:pos="3770" w:val="left"/>
          <w:tab w:pos="4710" w:val="left"/>
        </w:tabs>
        <w:autoSpaceDE w:val="0"/>
        <w:widowControl/>
        <w:spacing w:line="24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LAKSHMINARAYAN,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with this are the letter of authority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Musnhiji,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Sharma’s statement of complaint.  Duly complete the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with the signatures, date, witness, etc., and return it to me;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 reply to the statement.  I shall ask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Sharma for his rejoinder to </w:t>
      </w:r>
      <w:r>
        <w:rPr>
          <w:rFonts w:ascii="Times" w:hAnsi="Times" w:eastAsia="Times"/>
          <w:b w:val="0"/>
          <w:i w:val="0"/>
          <w:color w:val="000000"/>
          <w:sz w:val="22"/>
        </w:rPr>
        <w:t>the reply and draft that I shall send everything to Munshiji.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24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252"/>
        <w:gridCol w:w="3252"/>
      </w:tblGrid>
      <w:tr>
        <w:trPr>
          <w:trHeight w:hRule="exact" w:val="794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7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277.  LETTER  TO  H.  L.  SHARMA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80" w:after="0"/>
              <w:ind w:left="90" w:right="0" w:firstLine="6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9, 1946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1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SHARMA,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How can one be called a naturopath, if one </w:t>
      </w:r>
      <w:r>
        <w:rPr>
          <w:rFonts w:ascii="Times" w:hAnsi="Times" w:eastAsia="Times"/>
          <w:b w:val="0"/>
          <w:i w:val="0"/>
          <w:color w:val="000000"/>
          <w:sz w:val="22"/>
        </w:rPr>
        <w:t>acts with so much impatience and forgets one’s dharma?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don’t you give up the land and house since you are resting </w:t>
      </w:r>
      <w:r>
        <w:rPr>
          <w:rFonts w:ascii="Times" w:hAnsi="Times" w:eastAsia="Times"/>
          <w:b w:val="0"/>
          <w:i w:val="0"/>
          <w:color w:val="000000"/>
          <w:sz w:val="22"/>
        </w:rPr>
        <w:t>at home?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statement of complaint is not as it ought to be,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it over to Gadodaji for his reply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letter of authority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Munhiji is enclosed.  Put your signature on it and return it. 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 should be accompanied by the date, place and the signature </w:t>
      </w:r>
      <w:r>
        <w:rPr>
          <w:rFonts w:ascii="Times" w:hAnsi="Times" w:eastAsia="Times"/>
          <w:b w:val="0"/>
          <w:i w:val="0"/>
          <w:color w:val="000000"/>
          <w:sz w:val="22"/>
        </w:rPr>
        <w:t>of a witness.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Chhaymen Mere Jivanke Solah Varsh,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facing p. 358</w:t>
      </w:r>
    </w:p>
    <w:p>
      <w:pPr>
        <w:autoSpaceDN w:val="0"/>
        <w:autoSpaceDE w:val="0"/>
        <w:widowControl/>
        <w:spacing w:line="220" w:lineRule="exact" w:before="188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Letter of Authority”, 9-4-1946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36" w:right="141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278.  SPEECH   AT  PRAYER  MEETING,  NEW  DELHI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1946</w:t>
      </w:r>
    </w:p>
    <w:p>
      <w:pPr>
        <w:autoSpaceDN w:val="0"/>
        <w:autoSpaceDE w:val="0"/>
        <w:widowControl/>
        <w:spacing w:line="260" w:lineRule="exact" w:before="5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 the Quakers’ Association of New Delhi, Gandhiji said that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different religions observed silence there for long time.  According to him,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only one God or Allah in every religion.  We should thus not hate followers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 religions.  We should also learn the method of keeping peace by observing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silence like the Quakers.  Peace is a great strength.  If we fail to understand the way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keeping peace, no doubt  the country will  get independence but the freedom thus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achieved would serve no purpose.  If plunder and pillage and murders were still there, </w:t>
      </w:r>
      <w:r>
        <w:rPr>
          <w:rFonts w:ascii="Times" w:hAnsi="Times" w:eastAsia="Times"/>
          <w:b w:val="0"/>
          <w:i w:val="0"/>
          <w:color w:val="000000"/>
          <w:sz w:val="18"/>
        </w:rPr>
        <w:t>you would soon lose interest in swaraj.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we should not kill or torture others.  We should rather learn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to kill ourselves and never others.  Those who know how to die, also know how </w:t>
      </w:r>
      <w:r>
        <w:rPr>
          <w:rFonts w:ascii="Times" w:hAnsi="Times" w:eastAsia="Times"/>
          <w:b w:val="0"/>
          <w:i w:val="0"/>
          <w:color w:val="000000"/>
          <w:sz w:val="18"/>
        </w:rPr>
        <w:t>to live.  But those who torture and kill others remain as burden on earth.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end, Gandhiji appealed to women to maintain silence in the prayer </w:t>
      </w:r>
      <w:r>
        <w:rPr>
          <w:rFonts w:ascii="Times" w:hAnsi="Times" w:eastAsia="Times"/>
          <w:b w:val="0"/>
          <w:i w:val="0"/>
          <w:color w:val="000000"/>
          <w:sz w:val="18"/>
        </w:rPr>
        <w:t>meeting in future.</w:t>
      </w:r>
    </w:p>
    <w:p>
      <w:pPr>
        <w:autoSpaceDN w:val="0"/>
        <w:autoSpaceDE w:val="0"/>
        <w:widowControl/>
        <w:spacing w:line="298" w:lineRule="exact" w:before="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10-4-1946</w:t>
      </w:r>
    </w:p>
    <w:p>
      <w:pPr>
        <w:autoSpaceDN w:val="0"/>
        <w:autoSpaceDE w:val="0"/>
        <w:widowControl/>
        <w:spacing w:line="292" w:lineRule="exact" w:before="27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279. LETTER TO A. KALESWAR RAO</w:t>
      </w:r>
    </w:p>
    <w:p>
      <w:pPr>
        <w:autoSpaceDN w:val="0"/>
        <w:autoSpaceDE w:val="0"/>
        <w:widowControl/>
        <w:spacing w:line="264" w:lineRule="exact" w:before="128" w:after="0"/>
        <w:ind w:left="513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10, 1946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KALESWAR RAO,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all that you say about the state of affairs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is correct it is terrible and only Andhra people themselves can </w:t>
      </w:r>
      <w:r>
        <w:rPr>
          <w:rFonts w:ascii="Times" w:hAnsi="Times" w:eastAsia="Times"/>
          <w:b w:val="0"/>
          <w:i w:val="0"/>
          <w:color w:val="000000"/>
          <w:sz w:val="22"/>
        </w:rPr>
        <w:t>put things right.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defence of Shri Prakasam is wholly unwarranted by facts.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every Congressman were to make use of money presented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public for personal needs the Congress as an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cease to exist. I have not known such a thing during the long </w:t>
      </w:r>
      <w:r>
        <w:rPr>
          <w:rFonts w:ascii="Times" w:hAnsi="Times" w:eastAsia="Times"/>
          <w:b w:val="0"/>
          <w:i w:val="0"/>
          <w:color w:val="000000"/>
          <w:sz w:val="22"/>
        </w:rPr>
        <w:t>course of my public life.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met and had a long talk last night with the Madras M.L.A.s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Shri Prakasam was one. His philosophy of the correctness of </w:t>
      </w:r>
      <w:r>
        <w:rPr>
          <w:rFonts w:ascii="Times" w:hAnsi="Times" w:eastAsia="Times"/>
          <w:b w:val="0"/>
          <w:i w:val="0"/>
          <w:color w:val="000000"/>
          <w:sz w:val="22"/>
        </w:rPr>
        <w:t>which he is convinced appals me. I have gone so far as to tell him that</w:t>
      </w:r>
    </w:p>
    <w:p>
      <w:pPr>
        <w:autoSpaceDN w:val="0"/>
        <w:autoSpaceDE w:val="0"/>
        <w:widowControl/>
        <w:spacing w:line="200" w:lineRule="exact" w:before="4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said: “Contrary to his practice of addressing only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prayer, Gandhiji, who heard some noise from the side of women, spoke even 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 prayer and particularly advised the women on the importance of maintaining </w:t>
      </w:r>
      <w:r>
        <w:rPr>
          <w:rFonts w:ascii="Times" w:hAnsi="Times" w:eastAsia="Times"/>
          <w:b w:val="0"/>
          <w:i w:val="0"/>
          <w:color w:val="000000"/>
          <w:sz w:val="18"/>
        </w:rPr>
        <w:t>silence.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35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take a back seat, i.e., not dream of taking ministership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retain his seat in the legislature. You and he may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differently and even the Congress Working Committee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 to my views. But I have suggested that he should seek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of the Working Committee in this matter.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 Beladevi Nayyar and Dr. Sushila Nayyar</w:t>
      </w:r>
    </w:p>
    <w:p>
      <w:pPr>
        <w:autoSpaceDN w:val="0"/>
        <w:autoSpaceDE w:val="0"/>
        <w:widowControl/>
        <w:spacing w:line="292" w:lineRule="exact" w:before="262" w:after="0"/>
        <w:ind w:left="0" w:right="13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280. LETTER TO T. PRAKASAM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ALMIKI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”,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EADING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4" w:lineRule="exact" w:before="36" w:after="0"/>
        <w:ind w:left="513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10,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PRAKASAM,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long exposition with which I heartily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disagree. The worst form of receiving money you have considered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best. It is pity that you do not see the danger behind it. I tried </w:t>
      </w:r>
      <w:r>
        <w:rPr>
          <w:rFonts w:ascii="Times" w:hAnsi="Times" w:eastAsia="Times"/>
          <w:b w:val="0"/>
          <w:i w:val="0"/>
          <w:color w:val="000000"/>
          <w:sz w:val="22"/>
        </w:rPr>
        <w:t>to explain but I failed.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two things which I did not want to discuss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the company we had last night. You had from the Congress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of money which you never returned; similarly,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Congress Committee, which also you did not return.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has come to me without seeking. If the information is wrong,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tell me. If it is not, you will see how wrong it was.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Swarajya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affair also seems not to have been creditable.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things have come to me after our correspondence.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you would make a clean breast of all your affairs and produce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accurate account of all your doings. If they have been questionable,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if there is anything that cannot be defended by sane people,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retire into private life and think out what your obvious duty is.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grieves me to write this letter and yet I must if I am to be </w:t>
      </w:r>
      <w:r>
        <w:rPr>
          <w:rFonts w:ascii="Times" w:hAnsi="Times" w:eastAsia="Times"/>
          <w:b w:val="0"/>
          <w:i w:val="0"/>
          <w:color w:val="000000"/>
          <w:sz w:val="22"/>
        </w:rPr>
        <w:t>absolutely frank with you. I would have discussed these things with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6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“Speech at Prayer Meeting, Bombay”, 11-3-1946“Memorandum on </w:t>
      </w:r>
      <w:r>
        <w:rPr>
          <w:rFonts w:ascii="Times" w:hAnsi="Times" w:eastAsia="Times"/>
          <w:b w:val="0"/>
          <w:i w:val="0"/>
          <w:color w:val="000000"/>
          <w:sz w:val="18"/>
        </w:rPr>
        <w:t>Interview to G.E. B. Abell”, 14-3-1946 and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Of which the addressee was editor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if we had met. But I cannot now after the attitude you took up last </w:t>
      </w:r>
      <w:r>
        <w:rPr>
          <w:rFonts w:ascii="Times" w:hAnsi="Times" w:eastAsia="Times"/>
          <w:b w:val="0"/>
          <w:i w:val="0"/>
          <w:color w:val="000000"/>
          <w:sz w:val="22"/>
        </w:rPr>
        <w:t>night. I have not the heart to do so.</w:t>
      </w:r>
    </w:p>
    <w:p>
      <w:pPr>
        <w:autoSpaceDN w:val="0"/>
        <w:autoSpaceDE w:val="0"/>
        <w:widowControl/>
        <w:spacing w:line="220" w:lineRule="exact" w:before="6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34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6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RAKASAM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 LETTER  TO  KRISHNACHANDRA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 Why ‘Yours’ only?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is not good.  It stinks of pride.  Bhansali is a    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soul.   One should not mind, if he says anything.  You should  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hurt, if anyone says anything.  These are he qualties of a </w:t>
      </w:r>
      <w:r>
        <w:rPr>
          <w:rFonts w:ascii="Times" w:hAnsi="Times" w:eastAsia="Times"/>
          <w:b w:val="0"/>
          <w:i/>
          <w:color w:val="000000"/>
          <w:sz w:val="22"/>
        </w:rPr>
        <w:t>sthitaprajna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offer a word of advice even in a meeting of thousands.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noble people be our watchmen.  It does not mean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all that they say, but we should be more alert when they say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us.  Where is the point in laying down a condition for me?  When I </w:t>
      </w:r>
      <w:r>
        <w:rPr>
          <w:rFonts w:ascii="Times" w:hAnsi="Times" w:eastAsia="Times"/>
          <w:b w:val="0"/>
          <w:i w:val="0"/>
          <w:color w:val="000000"/>
          <w:sz w:val="22"/>
        </w:rPr>
        <w:t>lose faith in you I will tell you so, as I did in the case of Dahyalal.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clearly to Appa the condition regarding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Tell him about all the rules.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Mulkraj has been removed.  He is silly.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4551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DRAFT FOR H. L. SHARMA AND L. N. GADODIA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10,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mutual complaints. We entrust the responsibility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>settling the dispute to Shri Kanhaiyalal Munshi, advocate, Bombay.</w:t>
      </w:r>
    </w:p>
    <w:p>
      <w:pPr>
        <w:autoSpaceDN w:val="0"/>
        <w:autoSpaceDE w:val="0"/>
        <w:widowControl/>
        <w:spacing w:line="200" w:lineRule="exact" w:before="4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signed by Gadodia on April 10, 1946, and by Sharma on April  11,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1946. The draft bears the instructions : “Two clean copies of this are needed. Let </w:t>
      </w:r>
      <w:r>
        <w:rPr>
          <w:rFonts w:ascii="Times" w:hAnsi="Times" w:eastAsia="Times"/>
          <w:b w:val="0"/>
          <w:i w:val="0"/>
          <w:color w:val="000000"/>
          <w:sz w:val="18"/>
        </w:rPr>
        <w:t>Munnalal do the copies today.”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accept his decision and take it as the final judgement.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we shall send our questions and answers to Munshiji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Gandhiji; and if Munshiji wants to ask us anything, we shall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wherever he says and shall produce the witnesses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We request Munshiji to be good enough to give his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three months of the receipt of our questions. If the decision is </w:t>
      </w:r>
      <w:r>
        <w:rPr>
          <w:rFonts w:ascii="Times" w:hAnsi="Times" w:eastAsia="Times"/>
          <w:b w:val="0"/>
          <w:i w:val="0"/>
          <w:color w:val="000000"/>
          <w:sz w:val="22"/>
        </w:rPr>
        <w:t>sent to Gandhiji it will be understood as having been sent to us.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262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283. TALK WITH SIR STAFFORD CRIPPS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1946</w:t>
      </w:r>
    </w:p>
    <w:p>
      <w:pPr>
        <w:autoSpaceDN w:val="0"/>
        <w:autoSpaceDE w:val="0"/>
        <w:widowControl/>
        <w:spacing w:line="260" w:lineRule="exact" w:before="6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few preliminaries I told Sir Stafford that I had 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to the message he had sent and added “I am at your service </w:t>
      </w:r>
      <w:r>
        <w:rPr>
          <w:rFonts w:ascii="Times" w:hAnsi="Times" w:eastAsia="Times"/>
          <w:b w:val="0"/>
          <w:i w:val="0"/>
          <w:color w:val="000000"/>
          <w:sz w:val="22"/>
        </w:rPr>
        <w:t>now.”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RIPPS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>I am glad you have been good enough to come for this chat. The whole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thing is off the record and let us have a free and frank talk. Will you please let me have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appraisal of the situation 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 It is too soon for me to give any definite appraisal.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day developments are as much within your knowledge as mine.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 am able to say, you and the Mission have come out with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objectives —the setting up of a machinery for framing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and the formation of an Interim Government at the </w:t>
      </w:r>
      <w:r>
        <w:rPr>
          <w:rFonts w:ascii="Times" w:hAnsi="Times" w:eastAsia="Times"/>
          <w:b w:val="0"/>
          <w:i w:val="0"/>
          <w:color w:val="000000"/>
          <w:sz w:val="22"/>
        </w:rPr>
        <w:t>Centre. Are you hopeful of solving both the problems on this visit 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I am quite hopeful. I can tell you that we do not mean to go back from this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 without solving both of them.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Cutting across both those problems is the issue of Pakistan.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hopeful of solving both those problems it means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in the first instance to reach a decision on the issue of Pakistan.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Yes, you are right. I would only add that we propose to reach a decision 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preliminary issue by bringing about an agreement.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prospects of an agreement do not seem to look bright.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 doubt been reading the statements and interviews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by Jinnah and the speeches which have been made at 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 Legislators’ Convention.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Of course, I have. They breathe fire and brimstone. But you can take it from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 that they do not disturb us. I am quite accustomed to such things in my own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be so. But the effect of such statements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utterances may not be the same in this country as it is in your country </w:t>
      </w:r>
      <w:r>
        <w:rPr>
          <w:rFonts w:ascii="Times" w:hAnsi="Times" w:eastAsia="Times"/>
          <w:b w:val="0"/>
          <w:i w:val="0"/>
          <w:color w:val="000000"/>
          <w:sz w:val="22"/>
        </w:rPr>
        <w:t>with seasoned politics.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When I find a person getting louder and more violent in his denunciations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his opponents. I get the feeling, as with your experience you will get under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same circumstances, that he is beginning to recognise that the extreme case for which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stands is becoming desperate.</w:t>
      </w:r>
    </w:p>
    <w:p>
      <w:pPr>
        <w:autoSpaceDN w:val="0"/>
        <w:autoSpaceDE w:val="0"/>
        <w:widowControl/>
        <w:spacing w:line="258" w:lineRule="exact" w:before="6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glad that the Mission whose advent to and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country are the immediate provocation for these intensified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denunciations, is not taking them at their face value. But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mentioning that you hoped to reach a solution on Pakistan by </w:t>
      </w:r>
      <w:r>
        <w:rPr>
          <w:rFonts w:ascii="Times" w:hAnsi="Times" w:eastAsia="Times"/>
          <w:b w:val="0"/>
          <w:i w:val="0"/>
          <w:color w:val="000000"/>
          <w:sz w:val="22"/>
        </w:rPr>
        <w:t>agreement. In the present tempers of the two main parties, particu-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larly of the Muslim League, it is difficult to see how an agreement </w:t>
      </w:r>
      <w:r>
        <w:rPr>
          <w:rFonts w:ascii="Times" w:hAnsi="Times" w:eastAsia="Times"/>
          <w:b w:val="0"/>
          <w:i w:val="0"/>
          <w:color w:val="000000"/>
          <w:sz w:val="22"/>
        </w:rPr>
        <w:t>could be reached.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Has not the issue been reduced to a narrow one ? The question is about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machinery for the administration of common subjects like defence, foreign affairs,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etc. Jinnah says that arrangements for their administration should be made by treaty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between Pakistan and the rest of India. The Congress says you must have a federal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centre for administering them. The gulf between these two points of view is by no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means unbridgeable.</w:t>
      </w:r>
    </w:p>
    <w:p>
      <w:pPr>
        <w:autoSpaceDN w:val="0"/>
        <w:autoSpaceDE w:val="0"/>
        <w:widowControl/>
        <w:spacing w:line="258" w:lineRule="exact" w:before="6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are not the two points of view fundamentally different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is thinking of two independent sovereign states having treaty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 with each other, while the other is thinking in terms of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federal State in which these common subjects would be assigned for </w:t>
      </w:r>
      <w:r>
        <w:rPr>
          <w:rFonts w:ascii="Times" w:hAnsi="Times" w:eastAsia="Times"/>
          <w:b w:val="0"/>
          <w:i w:val="0"/>
          <w:color w:val="000000"/>
          <w:sz w:val="22"/>
        </w:rPr>
        <w:t>administration to a Centre.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That of course is so; but where differences of opinion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such a nature do crop up it is quite possible for the two parties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come to an agreement if only they will meet, sit down and try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arrive at a solution by a process of give and take. From my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experience I could tell you that the issue is dispute and the difference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be reconciled cannot be considered too difficult for arriving at an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agreed solution. In international affairs much bigger issues between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Governments have been and are being settled by that process. It will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 necessary for the Congress and the League each to come down a </w:t>
      </w:r>
      <w:r>
        <w:rPr>
          <w:rFonts w:ascii="Times" w:hAnsi="Times" w:eastAsia="Times"/>
          <w:b w:val="0"/>
          <w:i w:val="0"/>
          <w:color w:val="000000"/>
          <w:sz w:val="24"/>
        </w:rPr>
        <w:t>bit and meet.</w:t>
      </w:r>
    </w:p>
    <w:p>
      <w:pPr>
        <w:autoSpaceDN w:val="0"/>
        <w:tabs>
          <w:tab w:pos="550" w:val="left"/>
        </w:tabs>
        <w:autoSpaceDE w:val="0"/>
        <w:widowControl/>
        <w:spacing w:line="254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are they to meet ? What is the half-way house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want them to meet at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There is something like a confederation and a confederal </w:t>
      </w:r>
      <w:r>
        <w:rPr>
          <w:rFonts w:ascii="Times" w:hAnsi="Times" w:eastAsia="Times"/>
          <w:b w:val="0"/>
          <w:i w:val="0"/>
          <w:color w:val="000000"/>
          <w:sz w:val="24"/>
        </w:rPr>
        <w:t>Centre.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4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a confederal Centre mean merely a gathering of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representatives of Governments of Independent States ?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>. Yes.</w:t>
      </w:r>
    </w:p>
    <w:p>
      <w:pPr>
        <w:autoSpaceDN w:val="0"/>
        <w:tabs>
          <w:tab w:pos="550" w:val="left"/>
        </w:tabs>
        <w:autoSpaceDE w:val="0"/>
        <w:widowControl/>
        <w:spacing w:line="254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would be no legislature of other auxiliary things </w:t>
      </w:r>
      <w:r>
        <w:rPr>
          <w:rFonts w:ascii="Times" w:hAnsi="Times" w:eastAsia="Times"/>
          <w:b w:val="0"/>
          <w:i w:val="0"/>
          <w:color w:val="000000"/>
          <w:sz w:val="22"/>
        </w:rPr>
        <w:t>which you find in a Centre of the usual type ?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>. No.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 about  the  sanction  behind  the  decision  which such a </w:t>
      </w:r>
      <w:r>
        <w:rPr>
          <w:rFonts w:ascii="Times" w:hAnsi="Times" w:eastAsia="Times"/>
          <w:b w:val="0"/>
          <w:i w:val="0"/>
          <w:color w:val="000000"/>
          <w:sz w:val="22"/>
        </w:rPr>
        <w:t>confederate machinery will take ?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No doubt it will be a loose unit. But it is</w:t>
      </w:r>
    </w:p>
    <w:p>
      <w:pPr>
        <w:autoSpaceDN w:val="0"/>
        <w:autoSpaceDE w:val="0"/>
        <w:widowControl/>
        <w:spacing w:line="24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unnecessary for me to point out to you that the States of the American Union formed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first a confederation which later on developed into a federation. There is no reason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 a similar thing should not happen in India.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you forget, however, some rather fundamental differences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 cases. In the case of America the states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units which first formed a loose kind of union.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union did not satisfy their requirements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the closer federal union that now exists. In India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 unitary state with a common Centre. You propose to scatter the </w:t>
      </w:r>
      <w:r>
        <w:rPr>
          <w:rFonts w:ascii="Times" w:hAnsi="Times" w:eastAsia="Times"/>
          <w:b w:val="0"/>
          <w:i w:val="0"/>
          <w:color w:val="000000"/>
          <w:sz w:val="22"/>
        </w:rPr>
        <w:t>units in this state.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Oh, no. No, I am not scattering them.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I said you are now scattering them I did not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that you personally were doing or wanted to do so. I am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put to you my understanding of the proposal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apparently have under consideration, of forming a confederal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proposed Pakistan and the rest of India. To resume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saying, the units of the existing unitary Indian State will,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idea is accepted, be scattered and then given the option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grouping themselves as they like into two or more independent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come together in a loose confederation in the hope that later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deficiencies of such a confederal arrangement will compel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the confederal into a closer federal union. In other words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 development visualised is, so far as inter-relations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units and the administration on common subjects are concerned, to </w:t>
      </w:r>
      <w:r>
        <w:rPr>
          <w:rFonts w:ascii="Times" w:hAnsi="Times" w:eastAsia="Times"/>
          <w:b w:val="0"/>
          <w:i w:val="0"/>
          <w:color w:val="000000"/>
          <w:sz w:val="22"/>
        </w:rPr>
        <w:t>bring them into more or less the condition in which they are today.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I see your point, but if agreement has to be arrived at, we cannot altogether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justify an acceptable or accepted solution on the basis of argument alone. We have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got to take psychological considerations into account. All the same I do not wish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take away from this conversation the idea that I am finally committed to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solution being found in the shape of a confederation.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I understand, but what psychological consideration are you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thinking of 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Rightly or wrongly the Muslims have now very widespread amongst them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fear of Hindu domination and if India is to get on peacefully in the future they have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be convinced that the political system that is to be set up will be one which will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remove this fear.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all for doing everything that in reason is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removing this fear. But in the conditions of this country and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account the members of Muslims involved and the manner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are distributed it is difficult for anybody to agree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this fear can be accomplished only or even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by setting up an independent State where,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may be in a majority, there will be a very large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ofnon-Muslims to reckon with. What are the grounds for your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 agreement could be reached between the parties and how </w:t>
      </w:r>
      <w:r>
        <w:rPr>
          <w:rFonts w:ascii="Times" w:hAnsi="Times" w:eastAsia="Times"/>
          <w:b w:val="0"/>
          <w:i w:val="0"/>
          <w:color w:val="000000"/>
          <w:sz w:val="22"/>
        </w:rPr>
        <w:t>could the reaching of such an agreement be furthered 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Between you and me, I may tell you that in spite of all the violent speeches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have been made within the last two days at the Muslim Convention, leading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representatives of the Muslim community are, even as we are talking now furiously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thinking as to how best they could moderate their published demands so as to arrive 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settlement with the other party and if a gentleman like you could go round Delhi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speak to your Muslim friends and bring them round to realise that if they did not show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spirit of accommodation they stood the risk of the decision of the Mission going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against them on the issue of Pakistan, it would be of great assistance.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All advice which may come from people like me is suspect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circles. Emotionally worked up as Muslim sentiment is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effective method of making them climb down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extravagantly high perch is for you or other members of the 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to Jinnah as early as you can a broad hint that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likelihood of Pakistan being agreed to by the Mission or His </w:t>
      </w:r>
      <w:r>
        <w:rPr>
          <w:rFonts w:ascii="Times" w:hAnsi="Times" w:eastAsia="Times"/>
          <w:b w:val="0"/>
          <w:i w:val="0"/>
          <w:color w:val="000000"/>
          <w:sz w:val="22"/>
        </w:rPr>
        <w:t>Majesty’s Government.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No doubt that would be more effective, but the time is not yet for your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making known even in an informal way what might be our ultimate decision even if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had reached one already.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should have thought that there could be no hesitation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With all the background of your history in this country,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position and the state system you have built up, it is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person like me to imagine that if you were put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and asked to give a fair decision on the merits your </w:t>
      </w:r>
      <w:r>
        <w:rPr>
          <w:rFonts w:ascii="Times" w:hAnsi="Times" w:eastAsia="Times"/>
          <w:b w:val="0"/>
          <w:i w:val="0"/>
          <w:color w:val="000000"/>
          <w:sz w:val="22"/>
        </w:rPr>
        <w:t>judgment would be in favour of dividing the country into two or more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independent States.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I  quite appreciate  your point of view, but where agreement has to be arrived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at, it  may be necessary for  the party even  with the  strongest case agreeing to accept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something  less than what it may rightly be considered entitled to in order to avoid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possible  decision against them. Often in  my practice at  the Bar, parties with a very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strong case for whom I  was appearing have come to me and said, “no doubt our  case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 very strong, but we do not know what the judge might finally decide. Meanwhile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other  side is offering to  compromise on terms which although less than what we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are rightfully entitled to are still sure and certain. We have to place this against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possible adverse finding of the judge. Shall we accept those terms ?”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 the two main protagonists do come to a settlement,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 be more satisfactory. But the danger of a compromise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terms may be such, especially when they are dictated by pressure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 third  party, as would  not in the long run satisfy or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interests of the one party or the other or perhaps even both.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  is  that  point  no   doubt  but  has  not  it 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  Indian   history  already  that   the  country  has  settled  down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decisions   which   when  given  did  not  please  any  party,  as 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Award for instance.   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 Communal Award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been aquiesced in though everybody not excluding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have been loudly complaining against it. But its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enforcement is due primarily to the fact that the British have been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and also strong enough to force down even an unpopular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of that sort. The conditions will, however, be very different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issue of Pakistan you give a decision of a similar nature.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declared independent. You will not be here to face the risk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inevitably follow such a decision. You will not be doing a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country by giving a decision which will intensify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 and lead perhaps to a civil war, the responsibility for tackling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not be yours. So any decision that you give has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of being implemented successfully after you leave if it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justifiable on the merits. If on the other hand it is one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attempts merely to decide the dispute between two antagonists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denying to each a portion of his claim, whatever the merits may be, it </w:t>
      </w:r>
      <w:r>
        <w:rPr>
          <w:rFonts w:ascii="Times" w:hAnsi="Times" w:eastAsia="Times"/>
          <w:b w:val="0"/>
          <w:i w:val="0"/>
          <w:color w:val="000000"/>
          <w:sz w:val="22"/>
        </w:rPr>
        <w:t>will leave a trail of trouble behind.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I agree that there are risks but we are determined to see that a settlement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reached and if it is not reached by ageement between the parties, to give a decision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ourselves.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I have always been a staunch supporter of the view that if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in this country do not come to an agreement,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which is in power today cannot escape the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>of giving a decision. There are suggestions for arbitration.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I know, but if the parties concerned agree to refer an issue like Pakistan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decision of a committee consisting of a Russain, a Turk and a Chinese, I cannot see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why we should stand in the way. No doubt in view of all the connections that exist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between us and India and the knowledge that we possess of conditions here there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justification for your view that the British should give a decision; but if the parties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dispute themselves prefer to agree to abide by the decision of an outside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 of the sort I mentioned, I cannot see why I should stand in the way.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main thing is the reaching of a settlement which both parties will accept.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Sir Stafford, as regards the constitution-making machinery,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presume you will agree that you cannot have two constitution-making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or I understand the suggestion has been made of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compartments of a single constitution-making body unless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is first taken in favour of Pakistan. Such a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implies that provinces will have to decide beforehand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constitution-making body or compartment of a single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constitution-making body they will go into.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Yes.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Similarly,  Indian States  will have to choose in a similar way.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Yes, but we cannot rule out the possibility in that case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States wishing to have a constitution-making body of 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own!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Are you contemplating seriously of these complications 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There are complications but the whole thing will depend upon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agreement reached on the question of Pakistan. That hurdle has to be crossed before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everything else.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  do  you  propose to  set  up  the  constitution-making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body? What is the authority which will constitute it ? By Act of </w:t>
      </w:r>
      <w:r>
        <w:rPr>
          <w:rFonts w:ascii="Times" w:hAnsi="Times" w:eastAsia="Times"/>
          <w:b w:val="0"/>
          <w:i w:val="0"/>
          <w:color w:val="000000"/>
          <w:sz w:val="22"/>
        </w:rPr>
        <w:t>Parliament 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(After some hesitation) I am afraid we have not thought this out. I should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think that an Act of Parliament is necessary for this purpose.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not an Act of Parliament, there should be at least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of His Majesty. The matter is, you will agree,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not to be left to be provided for by a Press communique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Government of India or even by an announcement by the </w:t>
      </w:r>
      <w:r>
        <w:rPr>
          <w:rFonts w:ascii="Times" w:hAnsi="Times" w:eastAsia="Times"/>
          <w:b w:val="0"/>
          <w:i w:val="0"/>
          <w:color w:val="000000"/>
          <w:sz w:val="22"/>
        </w:rPr>
        <w:t>Viceroy.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We shall no doubt go into this question. The main thing is that we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reach an agreement first on the issue of substance. When such agreement is reached we </w:t>
      </w:r>
      <w:r>
        <w:rPr>
          <w:rFonts w:ascii="Times" w:hAnsi="Times" w:eastAsia="Times"/>
          <w:b w:val="0"/>
          <w:i w:val="0"/>
          <w:color w:val="000000"/>
          <w:sz w:val="18"/>
        </w:rPr>
        <w:t>shall take the best advice that is available and implement it in the form most suitable.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about the Indian States ? Do you think they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without standing out for things which it might be difficult to agree </w:t>
      </w:r>
      <w:r>
        <w:rPr>
          <w:rFonts w:ascii="Times" w:hAnsi="Times" w:eastAsia="Times"/>
          <w:b w:val="0"/>
          <w:i w:val="0"/>
          <w:color w:val="000000"/>
          <w:sz w:val="22"/>
        </w:rPr>
        <w:t>to 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I do not foresee any great difficulty from that quarter.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about Paramountcy ? Where will it rest after you </w:t>
      </w:r>
      <w:r>
        <w:rPr>
          <w:rFonts w:ascii="Times" w:hAnsi="Times" w:eastAsia="Times"/>
          <w:b w:val="0"/>
          <w:i w:val="0"/>
          <w:color w:val="000000"/>
          <w:sz w:val="22"/>
        </w:rPr>
        <w:t>transfer power ?</w:t>
      </w:r>
    </w:p>
    <w:p>
      <w:pPr>
        <w:autoSpaceDN w:val="0"/>
        <w:autoSpaceDE w:val="0"/>
        <w:widowControl/>
        <w:spacing w:line="26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Paramountcy when we go will have to disappear. When India gets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not only British India but every one of the Indian States will become </w:t>
      </w:r>
      <w:r>
        <w:rPr>
          <w:rFonts w:ascii="Times" w:hAnsi="Times" w:eastAsia="Times"/>
          <w:b w:val="0"/>
          <w:i w:val="0"/>
          <w:color w:val="000000"/>
          <w:sz w:val="18"/>
        </w:rPr>
        <w:t>independent.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All the 562 or 601 of them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Yes, and when they so become independent it will be for each of them to </w:t>
      </w:r>
      <w:r>
        <w:rPr>
          <w:rFonts w:ascii="Times" w:hAnsi="Times" w:eastAsia="Times"/>
          <w:b w:val="0"/>
          <w:i w:val="0"/>
          <w:color w:val="000000"/>
          <w:sz w:val="18"/>
        </w:rPr>
        <w:t>negotiate fresh arrangement with the new Government of India.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will be another additional complication which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as the result of your quitting power in India. It is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think that you should expect 562 States each to negotiate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seperately a new arrangement with the Government of India.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there are only about 40 States with treaties and they as well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of the States are all really held together by the British power </w:t>
      </w:r>
      <w:r>
        <w:rPr>
          <w:rFonts w:ascii="Times" w:hAnsi="Times" w:eastAsia="Times"/>
          <w:b w:val="0"/>
          <w:i w:val="0"/>
          <w:color w:val="000000"/>
          <w:sz w:val="22"/>
        </w:rPr>
        <w:t>exercising paramountcy.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it is difficult to expect a State like Hyderabad with permanent treaty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relations with the British Crown to agree to any arrangement over its head. It might </w:t>
      </w:r>
      <w:r>
        <w:rPr>
          <w:rFonts w:ascii="Times" w:hAnsi="Times" w:eastAsia="Times"/>
          <w:b w:val="0"/>
          <w:i w:val="0"/>
          <w:color w:val="000000"/>
          <w:sz w:val="18"/>
        </w:rPr>
        <w:t>well say whatever you and the new Government may do we refuse to recognise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With such experience of Indian States as I possess, it is difficult for 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that an Indian State, even  if  it be Hydera-bad, could  maintain  the position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 it  will  not acquiesce in the arrangements which are made by the paramount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power.    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You are probably right in saying that even Hyderabad could not maintain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an attitude for long. But we cannot ignore our obligations. What is that you </w:t>
      </w:r>
      <w:r>
        <w:rPr>
          <w:rFonts w:ascii="Times" w:hAnsi="Times" w:eastAsia="Times"/>
          <w:b w:val="0"/>
          <w:i w:val="0"/>
          <w:color w:val="000000"/>
          <w:sz w:val="18"/>
        </w:rPr>
        <w:t>yourself would suggest 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natural thing. British power over Indian States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exercised through paramountcy. You are transferring power to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The authority which takes your place in British India should </w:t>
      </w:r>
      <w:r>
        <w:rPr>
          <w:rFonts w:ascii="Times" w:hAnsi="Times" w:eastAsia="Times"/>
          <w:b w:val="0"/>
          <w:i w:val="0"/>
          <w:color w:val="000000"/>
          <w:sz w:val="22"/>
        </w:rPr>
        <w:t>exercise that paramountcy after you hand over power.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That is not the law.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cannot follow you. Was not it law in 1858 and in 1935 ? 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>. But surely if bad law was perpetrated in the past you would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not advise us to follow that example now.</w:t>
      </w:r>
    </w:p>
    <w:p>
      <w:pPr>
        <w:autoSpaceDN w:val="0"/>
        <w:autoSpaceDE w:val="0"/>
        <w:widowControl/>
        <w:spacing w:line="256" w:lineRule="exact" w:before="6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squarely facing the problem. That bad law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 force and all States have settled down to it for nearly a </w:t>
      </w:r>
      <w:r>
        <w:rPr>
          <w:rFonts w:ascii="Times" w:hAnsi="Times" w:eastAsia="Times"/>
          <w:b w:val="0"/>
          <w:i w:val="0"/>
          <w:color w:val="000000"/>
          <w:sz w:val="22"/>
        </w:rPr>
        <w:t>century.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We have certain obligations to States under paramountcy-protection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instance. We were able to discharge this obligation because there was the Royal Navy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the Royal Air Force at our disposal. But the Royal Navy and the Royal Air Force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will not be available after India becomes independent. It would not be right for us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tell the States that as we are quitting India we are handing over our obligations to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new Indian Government which [do not] have such forces at its disposal and which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therefore will not be in a position to implement those obligations. It is for the States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look out for themselves and if they are so minded, to make fresh trials with the new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India.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do you mean when you say that the new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not be in a position to implement their obligations of </w:t>
      </w:r>
      <w:r>
        <w:rPr>
          <w:rFonts w:ascii="Times" w:hAnsi="Times" w:eastAsia="Times"/>
          <w:b w:val="0"/>
          <w:i w:val="0"/>
          <w:color w:val="000000"/>
          <w:sz w:val="22"/>
        </w:rPr>
        <w:t>protection of Indian States 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It is obvious that the new Government will not have at its disposal a Navy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Air Force sufficient to defend even itself.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 are  exaggerating the position. It is true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Navy and  the Indian Air Force  have to  be greatly developed 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 can be  considered efficient parts of  the armed  forces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 India. But while they are being developed new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make other arrangements, for example by treaty with Britain,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having at its disposal their Naval and Air units to  help 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defending the country. Defending the country will include defending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States as  well and  it should not  be  impossible  so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 with Britain that  the New  India Government  will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position to  implement  the obligations of  paramountcy which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inherit  from the British power. Again, you surely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protecting Indian States British  power  had to place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reliance worth mentioning on the Navy and Air Force. That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largely given by the Indian army and even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commencement of the new regime, we shall have,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Commander-in-chief, an Indian Army which would be quite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providing fully for the internal defence requirements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There is the other point that the treaties were made by the British Crown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therefore except with their consent the obligations could not be transferred by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Crown to any other authority.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already said that you have effected these transfers twice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recent history. On the first occasion Rulers of States were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consulted, I believe. That was in 1858 when the Crown took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with Indian States from the East India Company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administered those relations through the Governor-General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Council, that is the Government of India. In 1935 this arrangement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place to a new one under which the Crown withdrew the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Governor-General in Council and vested them in a Crown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Representative. Under independent India both the Governor-General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Council and the Crown Representative will presumably disappear.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places will have to be taken by the new Government of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British India. If the transfer of paramountcy to this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could be effected with consent of Indian States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terms, perhaps, which might be made more acceptable to them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on which paramountcy is exercised today by the Crown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it will be to the good, but if all or some of the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hesitate as regards this transfer it has to be made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hesitation, for otherwise not merely the defence and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India, but even the efficient internal administration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>common economic and other matters will become almost impossible.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Formerly it was the Governor-General that was controlling the Indian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are mistaken. The authority that was in law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conduct of relations with Indian States was, from 1858 to </w:t>
      </w:r>
      <w:r>
        <w:rPr>
          <w:rFonts w:ascii="Times" w:hAnsi="Times" w:eastAsia="Times"/>
          <w:b w:val="0"/>
          <w:i w:val="0"/>
          <w:color w:val="000000"/>
          <w:sz w:val="22"/>
        </w:rPr>
        <w:t>1935, the Governor-General in Council and not the Governor-</w:t>
      </w:r>
      <w:r>
        <w:rPr>
          <w:rFonts w:ascii="Times" w:hAnsi="Times" w:eastAsia="Times"/>
          <w:b w:val="0"/>
          <w:i w:val="0"/>
          <w:color w:val="000000"/>
          <w:sz w:val="22"/>
        </w:rPr>
        <w:t>General.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But then the Governor-General under that system was an autocrat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exercised all powers.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may have been so but I thought you were placing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insistence on the letter of the treaties and on the legal position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the obligations of paramountcy and you cannot deny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those two points of view the authority concerned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Governor-General in Council and not the Governor-General up to </w:t>
      </w:r>
      <w:r>
        <w:rPr>
          <w:rFonts w:ascii="Times" w:hAnsi="Times" w:eastAsia="Times"/>
          <w:b w:val="0"/>
          <w:i w:val="0"/>
          <w:color w:val="000000"/>
          <w:sz w:val="22"/>
        </w:rPr>
        <w:t>1935.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Have nothing more to say on the subject of Indian States.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one point I would like to draw your attention to.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enormous proportions which communal tension has reached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are directly traceable to separate electorates. You cannot have </w:t>
      </w:r>
      <w:r>
        <w:rPr>
          <w:rFonts w:ascii="Times" w:hAnsi="Times" w:eastAsia="Times"/>
          <w:b w:val="0"/>
          <w:i w:val="0"/>
          <w:color w:val="000000"/>
          <w:sz w:val="22"/>
        </w:rPr>
        <w:t>healthy political life in any country where the electorates which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exercise the sovereign controlling power are based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race, creed or caste. If in connection with the negotiations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now engaged in, it is possible as part of the agreement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propose to see arrived at between the parties you can put pressure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them for substituting joint electorates for separate electorates,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service of incalculabe value to the future political development of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I am all with you as regards separate electorates. But don’t you think that we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rather not touch that question but leave it to the Interim Government and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constitution-making body 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immediate matter for settlement no doubt is the issue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Pakistan, the formation of an Indian Government and the convening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constitution-making body. But I thought it would be helpful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Interim Government and the constitution-making body if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is being applied on both parties for a settlement on the major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 Pakistan this important problem of electorates is also tackled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even if a final decision is not arrived at on it now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paved for a fairly satisfactory solution at the proper time.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add that separate electorates are unhealthy not only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a united India; in fact if Jinnah has his way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Pakistan—which God forbid—separate electorates will prove a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headache to Pakistan than to Hindustan. The Muslim minority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 of Jinnah’s conception will be 20 millions against a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in the same area of about 150 millions. On the other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non-Muslim minority in Pakistan will be 44 millions against a </w:t>
      </w:r>
      <w:r>
        <w:rPr>
          <w:rFonts w:ascii="Times" w:hAnsi="Times" w:eastAsia="Times"/>
          <w:b w:val="0"/>
          <w:i w:val="0"/>
          <w:color w:val="000000"/>
          <w:sz w:val="22"/>
        </w:rPr>
        <w:t>Muslim population therein of about 70 millions.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Oh ! That is Jinnah’s Pakistan ! It is an impossible idea. To think of setting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up a new State of Pakistan with so heavy a Hindu minority of 44 millions which will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always be in opposition to the Government of Pakistan ! It is inconceivable. I think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will agree that this question of electorates is left over for decision by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constitution-making body.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few final words of courtesy we parted. At the door 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Stafford said he hoped he would have an opportunity of meeting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and added with a twinkle in his eye “before we leave this </w:t>
      </w:r>
      <w:r>
        <w:rPr>
          <w:rFonts w:ascii="Times" w:hAnsi="Times" w:eastAsia="Times"/>
          <w:b w:val="0"/>
          <w:i w:val="0"/>
          <w:color w:val="000000"/>
          <w:sz w:val="22"/>
        </w:rPr>
        <w:t>country at the end of July”. I turned round to him and said, “July !”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Stafford then said, “I do hope we shall be able to leave earlier but </w:t>
      </w:r>
      <w:r>
        <w:rPr>
          <w:rFonts w:ascii="Times" w:hAnsi="Times" w:eastAsia="Times"/>
          <w:b w:val="0"/>
          <w:i w:val="0"/>
          <w:color w:val="000000"/>
          <w:sz w:val="22"/>
        </w:rPr>
        <w:t>I thought I would mention a safe limit !”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284.  SPEECH  AT   PRAYER  MEETING,  NEW  DELHI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1946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hymn there is an assurance that whom God protects,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on earth can injure.  The message of that hymn has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relevancy in the present times when the whole world is plunged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strife.  Although the war has ended, the causes that bought it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continue.  This is not peace; it is only silent preparation for </w:t>
      </w:r>
      <w:r>
        <w:rPr>
          <w:rFonts w:ascii="Times" w:hAnsi="Times" w:eastAsia="Times"/>
          <w:b w:val="0"/>
          <w:i w:val="0"/>
          <w:color w:val="000000"/>
          <w:sz w:val="22"/>
        </w:rPr>
        <w:t>another war.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the mutual recrimination, abuse and threats of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poison the atmosphere in Delhi itself.  But, if  you have 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you will remain unaffected by all these threats and abuse,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secure in the assurance that not a hair of your head will be injured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you are under God’s protecting care.  There is a saying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that the outer is only the reflection of the inner. 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the whole world will be good to you.  On the contrary,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tempted to regard anybody as evil, the odds are that the evil is </w:t>
      </w:r>
      <w:r>
        <w:rPr>
          <w:rFonts w:ascii="Times" w:hAnsi="Times" w:eastAsia="Times"/>
          <w:b w:val="0"/>
          <w:i w:val="0"/>
          <w:color w:val="000000"/>
          <w:sz w:val="22"/>
        </w:rPr>
        <w:t>within you.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Choudhari Saheb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had great regard for me. 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somebody comes and tells me that he has abused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called them names, I must refuse to believe it or think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him. How can a person who till yesterday was  like a blood-brother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turn all of a sudden into a hater of  Hindus?  I would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some Hindus has exasprated  him by their behavior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him  lose his  balance. Similarly I am quite sure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Choudhary Saheb were to meet me today and I were to ask him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believed that the whole mass of Hindus had turned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overnight, he would laugh at the remarks attributed to him and dismiss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absured.  We must neither think evil about others nor suspect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of thinking evil about us.  Proneness to lend ear to evil reports </w:t>
      </w:r>
      <w:r>
        <w:rPr>
          <w:rFonts w:ascii="Times" w:hAnsi="Times" w:eastAsia="Times"/>
          <w:b w:val="0"/>
          <w:i w:val="0"/>
          <w:color w:val="000000"/>
          <w:sz w:val="22"/>
        </w:rPr>
        <w:t>is a sign of lack of faith.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28-4-1946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12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Extracted from Pyarelal’s  “Prayer  Discourses”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Khaliq-uz-Zaman.  According to Pyarelal, “an outburst </w:t>
      </w:r>
      <w:r>
        <w:rPr>
          <w:rFonts w:ascii="Times" w:hAnsi="Times" w:eastAsia="Times"/>
          <w:b w:val="0"/>
          <w:i w:val="0"/>
          <w:color w:val="000000"/>
          <w:sz w:val="18"/>
        </w:rPr>
        <w:t>against the Hindus. . . attributed to Khaliq-uz-Zaman . . . had appeared in the Press”.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64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 LETTER  TO  AMTUSSALAAM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AMTUL SALAAM,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Badshah Khan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arrived here. 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me, but will do so today.   You may, if you wish, go on the basis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letter you have received.  You need not wait for my permission.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Borkamata.  You may go there after you are fully restored.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cultivate peace of mind to  improve your health.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also see that Zohra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improves.   Do only as much as you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 go out in the heat.  Also do the work connected with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as much as  you can.  It seems I shall be able to return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>the end of this month. Write to me regularly.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508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286.  LETTER   TO  MANIBHAI DESAI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 from you.   I assumed,  you  did not 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Amtussalaam has written.  All of you should work hard. </w:t>
      </w:r>
      <w:r>
        <w:rPr>
          <w:rFonts w:ascii="Times" w:hAnsi="Times" w:eastAsia="Times"/>
          <w:b w:val="0"/>
          <w:i w:val="0"/>
          <w:color w:val="000000"/>
          <w:sz w:val="22"/>
        </w:rPr>
        <w:t>Dhiru and Gokhale should also  write.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ANILAL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ESAI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</w:p>
    <w:p>
      <w:pPr>
        <w:autoSpaceDN w:val="0"/>
        <w:autoSpaceDE w:val="0"/>
        <w:widowControl/>
        <w:spacing w:line="292" w:lineRule="exact" w:before="29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 LETTER  TO  DR. BHAGWAT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BHAGWAT,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 Stay where you are.  Do not worry,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comes up.  We should visit people in their homes and instruct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about the rules of hygiene.  We should go  into the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>undertake to teach there.  For every moment there is some work to be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Abdul Ghaffar Khan</w:t>
      </w:r>
    </w:p>
    <w:p>
      <w:pPr>
        <w:autoSpaceDN w:val="0"/>
        <w:autoSpaceDE w:val="0"/>
        <w:widowControl/>
        <w:spacing w:line="200" w:lineRule="exact" w:before="4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Zohra  Chawda, wife of Akbar Chawda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written in Devanagari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96" w:lineRule="exact" w:before="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 Write to me regularly.  How is the heat there?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See Zohrabehn and also Amtul.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 the Hindi: C. W. 2756. Courtesy: Manilal Patel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288.  TALK  WITH  I. N. A. PRISONERS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11,1946</w:t>
      </w:r>
    </w:p>
    <w:p>
      <w:pPr>
        <w:autoSpaceDN w:val="0"/>
        <w:autoSpaceDE w:val="0"/>
        <w:widowControl/>
        <w:spacing w:line="24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particularly delighted Gandhiji during both these visits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to see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officers and men representing so meny different religions and races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drawn together in a common cause—the cause of India’s freedom—and living together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members of one   family.  It was like a whiff of fresh invigorating air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 India that is to be.  The absence of the third party had enabled them to obliterate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communal distinctions and develop a perfect spirit of </w:t>
      </w:r>
      <w:r>
        <w:rPr>
          <w:rFonts w:ascii="Times" w:hAnsi="Times" w:eastAsia="Times"/>
          <w:b w:val="0"/>
          <w:i/>
          <w:color w:val="000000"/>
          <w:sz w:val="18"/>
        </w:rPr>
        <w:t>comaraderie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exile, but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detention, these distinctions were again being brought home to them. 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“We never felt any distinction of creed or religion in the I. N. A.” remarked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them.  “But here we are faced with ‘Hindu tea’  and  ‘Mussalman tea’.  What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to do?” Gandhiji asked: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Why do you suffer it?</w:t>
      </w:r>
    </w:p>
    <w:p>
      <w:pPr>
        <w:autoSpaceDN w:val="0"/>
        <w:tabs>
          <w:tab w:pos="550" w:val="left"/>
          <w:tab w:pos="2230" w:val="left"/>
        </w:tabs>
        <w:autoSpaceDE w:val="0"/>
        <w:widowControl/>
        <w:spacing w:line="25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“No, we do not,” they replied. “We mix ‘Hindu tea’ and Musalman tea’  exactly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half and half, and then serve.  The same with food.   Gandhiji replied (laughing):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very good.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21-4-1946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 SPEECH  AT  PRAYER  MEETING,  NEW  DELHI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11, 1946</w:t>
      </w:r>
    </w:p>
    <w:p>
      <w:pPr>
        <w:autoSpaceDN w:val="0"/>
        <w:autoSpaceDE w:val="0"/>
        <w:widowControl/>
        <w:spacing w:line="260" w:lineRule="exact" w:before="13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Summing up his reactions of his second visit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Gandhiji, in course  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remarks at the evening prayer, narrated how Col. Niranjan Singh Gill,     speaking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I.N.A. prisoners in the Red Fort, had told him that they  were finally convinced </w:t>
      </w:r>
      <w:r>
        <w:rPr>
          <w:rFonts w:ascii="Times" w:hAnsi="Times" w:eastAsia="Times"/>
          <w:b w:val="0"/>
          <w:i w:val="0"/>
          <w:color w:val="000000"/>
          <w:sz w:val="18"/>
        </w:rPr>
        <w:t>that India could not win or retain her independence   except through non-violence.</w:t>
      </w:r>
    </w:p>
    <w:p>
      <w:pPr>
        <w:autoSpaceDN w:val="0"/>
        <w:autoSpaceDE w:val="0"/>
        <w:widowControl/>
        <w:spacing w:line="200" w:lineRule="exact" w:before="3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and the following items are extracted from Pyarelal’s “Weekly Letter”.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Pyarelal explains that Gandhiji met “some 35 I.N.A. prisoners. . . detained in the 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Fort”.  According to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12-4-1946, Gandhiji, who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accompanied by Vallabhbhai Patel and Pyarelal, met the officers in the afternoon for </w:t>
      </w:r>
      <w:r>
        <w:rPr>
          <w:rFonts w:ascii="Times" w:hAnsi="Times" w:eastAsia="Times"/>
          <w:b w:val="0"/>
          <w:i w:val="0"/>
          <w:color w:val="000000"/>
          <w:sz w:val="18"/>
        </w:rPr>
        <w:t>about half an hour.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earlier visit was at Kabul lines on April 4, 1946;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Meeting, New Delhi”, 5-4-1946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further assured him that after their release they would serve India as true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soldiers of non-violence.  “We shall disdain to depend on anybody’s charity for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support,” they had told him.  “We would rather dig the ground and till the land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compromise our self-respect by living on subscriptions.”  Gandhiji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them that they would be sadly disillusioned,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a free India would be able to provide them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emoluments, honours and perquisites which a foreign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to the army men by the exploitation of the masses,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public health and the allied nation-building activities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starved.  India was  a poor country, her children were born in poverty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grew up in poverty into anaemic, stunted specimens of humanity.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wanted to become true soldiers of India, they must be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share her destitution and try to ameliorate it to the best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capacity, not expect to be pampered at the cost of the poor.  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 would prefer death to charity.  In reply, they assured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Netaji had inculcated upon them the twin lessons of poverty and </w:t>
      </w:r>
      <w:r>
        <w:rPr>
          <w:rFonts w:ascii="Times" w:hAnsi="Times" w:eastAsia="Times"/>
          <w:b w:val="0"/>
          <w:i w:val="0"/>
          <w:color w:val="000000"/>
          <w:sz w:val="22"/>
        </w:rPr>
        <w:t>equality.</w:t>
      </w:r>
    </w:p>
    <w:p>
      <w:pPr>
        <w:autoSpaceDN w:val="0"/>
        <w:tabs>
          <w:tab w:pos="550" w:val="left"/>
          <w:tab w:pos="291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us, officers and men live together and dine together without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distinction.  There is no high, no low.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Mahatma Gandhi mentioned how he had asked the military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officer-in-charge of the camp whether the I.N.A. personnel were well-behaved.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 had replied that he was very pleased with their behaviour.  The I.N.A.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their part had no complaint to make about the treatment they were receiving.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all that to be a very healthy sign.  He interpreted it as indication of things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come.  A free India would not want to harbour bitter memories against anyone and </w:t>
      </w:r>
      <w:r>
        <w:rPr>
          <w:rFonts w:ascii="Times" w:hAnsi="Times" w:eastAsia="Times"/>
          <w:b w:val="0"/>
          <w:i w:val="0"/>
          <w:color w:val="000000"/>
          <w:sz w:val="18"/>
        </w:rPr>
        <w:t>would like to make friends with all including the Britishers.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conclusion, he referred to the labours of the Cabinet Mission and suggested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all should pray during the National Week so that God might guide them as well as </w:t>
      </w:r>
      <w:r>
        <w:rPr>
          <w:rFonts w:ascii="Times" w:hAnsi="Times" w:eastAsia="Times"/>
          <w:b w:val="0"/>
          <w:i w:val="0"/>
          <w:color w:val="000000"/>
          <w:sz w:val="18"/>
        </w:rPr>
        <w:t>the people into right at this critical juncture in India’s history.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21-4-1946; also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12-4-1946</w:t>
      </w:r>
    </w:p>
    <w:p>
      <w:pPr>
        <w:autoSpaceDN w:val="0"/>
        <w:autoSpaceDE w:val="0"/>
        <w:widowControl/>
        <w:spacing w:line="240" w:lineRule="exact" w:before="2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290.  WHAT  ABOUT  WOMEN?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4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glad to read your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complaint that enough women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been put up for elections or selected for official posts. . . . Neither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ministries and legislatures nor in local bodies is merit given first cosideration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matter of selection of candidates.  Consideration in the matter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selection of candidates.  Consideration of caste, community and province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come into the picture and are the determinig factors.  The argument proffered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favour of such action is that none of these interest can be ignored.  If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argument holds, what about the interests of women ? . . 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is from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an esteemed sister.  The sister’s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boils down to this, that where everything is on a wrong basis,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wrong will not matter.  But, if we go on thus, the evil will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shall be hopelessly caught in a vicious circle.  My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>women, therefore, is that they should intelligently become the personi-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fication of renunciation and thereby not only adorn but also raise the </w:t>
      </w:r>
      <w:r>
        <w:rPr>
          <w:rFonts w:ascii="Times" w:hAnsi="Times" w:eastAsia="Times"/>
          <w:b w:val="0"/>
          <w:i w:val="0"/>
          <w:color w:val="000000"/>
          <w:sz w:val="22"/>
        </w:rPr>
        <w:t>status of their sex and the nation.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considerations of caste and community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 with us and rule our choice, women will be well-advised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aloof and thereby build up their prestige.  The question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how best this can be done. Today few women take part in politics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most of these do not do independent thinking. They are content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out their parents’ or their husband’s behests. Realizing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dependence, they cry out for women’s rights. Instead of doing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women workers should enrol womenas voters, impart or have </w:t>
      </w:r>
      <w:r>
        <w:rPr>
          <w:rFonts w:ascii="Times" w:hAnsi="Times" w:eastAsia="Times"/>
          <w:b w:val="0"/>
          <w:i w:val="0"/>
          <w:color w:val="000000"/>
          <w:sz w:val="22"/>
        </w:rPr>
        <w:t>imparted to them practical education, teach them to think indepen-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dently, release them from the chains of caste that bind them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a change in them which will compell men to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strength and capacity for sacrifice and give her places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honour.  If they will do this, they will purify the present unclean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atmosphere.  So much for women.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men, they should consider it their duty to come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impure atmosphere wherever it exists.  They will not beguided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cosiderations of caste and community, if these are banished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 minds.  The best and easiest way to achieve this is for both men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5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Originally written in Gujarati, this appeared as from “Harijanbandhu”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simultaneously with the source.</w:t>
      </w:r>
    </w:p>
    <w:p>
      <w:pPr>
        <w:autoSpaceDN w:val="0"/>
        <w:autoSpaceDE w:val="0"/>
        <w:widowControl/>
        <w:spacing w:line="220" w:lineRule="exact" w:before="2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”Hindustani”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Of which only extracts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3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to stoop to conquer by becoming Harijans and that too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class., i.e., Bhangis or Mehtars. 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capable women have been left out, men should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amends.  It is their duty to give such encouragement to women as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them to outshine men. If both parties act as suggested,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will soon become pure. Whether men do so or not, </w:t>
      </w:r>
      <w:r>
        <w:rPr>
          <w:rFonts w:ascii="Times" w:hAnsi="Times" w:eastAsia="Times"/>
          <w:b w:val="0"/>
          <w:i w:val="0"/>
          <w:color w:val="000000"/>
          <w:sz w:val="22"/>
        </w:rPr>
        <w:t>women’s duty is, to my mind, clear.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April 12,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21-4-1946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 LETTER  TO  SIR  STAFFORD  CRIPPS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SIR  STAFFORD,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wanted to say and forgot last night was about the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Pandit Nehru is the President of the States’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and Sheikh Abdullah of Kashmir its Vice-President. I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of the Conference last Wednesday. Their complaint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were ignored by the Cabinet Delegation whereas the Princes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receiving more than their due attention. Of course this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policy.  It may also be bad policy and morally indefensible.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 result may be quite good, as it must be, if the whole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independent.  It will then be bad to irrritate the people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by ignoring them. After all the people are everything and,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apart from them nothing.  They owe their artificial status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India but their existence to the people residing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respective States.  This may be shared with your colleagues or not </w:t>
      </w:r>
      <w:r>
        <w:rPr>
          <w:rFonts w:ascii="Times" w:hAnsi="Times" w:eastAsia="Times"/>
          <w:b w:val="0"/>
          <w:i w:val="0"/>
          <w:color w:val="000000"/>
          <w:sz w:val="22"/>
        </w:rPr>
        <w:t>as you wish.  It is wholly unofficial as our talk last night was.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804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8" w:after="0"/>
              <w:ind w:left="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HE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BLE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IR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TAFFORD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RIPPS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EW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1944-47,  </w:t>
      </w:r>
      <w:r>
        <w:rPr>
          <w:rFonts w:ascii="Times" w:hAnsi="Times" w:eastAsia="Times"/>
          <w:b w:val="0"/>
          <w:i w:val="0"/>
          <w:color w:val="000000"/>
          <w:sz w:val="18"/>
        </w:rPr>
        <w:t>p. 182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 SPEECH  AT  PRAYER  MEETING,  NEW  DELHI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1946</w:t>
      </w:r>
    </w:p>
    <w:p>
      <w:pPr>
        <w:autoSpaceDN w:val="0"/>
        <w:autoSpaceDE w:val="0"/>
        <w:widowControl/>
        <w:spacing w:line="260" w:lineRule="exact" w:before="12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look at you I find very few people wearing khaddar.  It </w:t>
      </w:r>
      <w:r>
        <w:rPr>
          <w:rFonts w:ascii="Times" w:hAnsi="Times" w:eastAsia="Times"/>
          <w:b w:val="0"/>
          <w:i w:val="0"/>
          <w:color w:val="000000"/>
          <w:sz w:val="22"/>
        </w:rPr>
        <w:t>is a sign of our misfortune.  It is estimated that we pay over seven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rupees in purchasing foreign cloth.  We used to supply cloth </w:t>
      </w:r>
      <w:r>
        <w:rPr>
          <w:rFonts w:ascii="Times" w:hAnsi="Times" w:eastAsia="Times"/>
          <w:b w:val="0"/>
          <w:i w:val="0"/>
          <w:color w:val="000000"/>
          <w:sz w:val="22"/>
        </w:rPr>
        <w:t>to the whole world, but today all of our trade in textiles is gone.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1919 we have been trying to revive it. 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has chalked out a programme for the revival of khadi. 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sell away all the yarn they spin because they get money for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asked if they have kept yarn for their own use, they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get cheaper cloth made in Manchester or Japan. 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occupy a higher status, if we really want to attain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it.  The yarn should be spun and woven into cloth in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 go to Khadi Bhandars and get the cloth in return </w:t>
      </w:r>
      <w:r>
        <w:rPr>
          <w:rFonts w:ascii="Times" w:hAnsi="Times" w:eastAsia="Times"/>
          <w:b w:val="0"/>
          <w:i w:val="0"/>
          <w:color w:val="000000"/>
          <w:sz w:val="22"/>
        </w:rPr>
        <w:t>for handspun yarn.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 </w:t>
      </w:r>
      <w:r>
        <w:rPr>
          <w:rFonts w:ascii="Times" w:hAnsi="Times" w:eastAsia="Times"/>
          <w:b w:val="0"/>
          <w:i w:val="0"/>
          <w:color w:val="000000"/>
          <w:sz w:val="22"/>
        </w:rPr>
        <w:t>13-4-1946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293.  FASTING  IN  THE  AIR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Fasting has become a veritable epidemic.  The blame lies at your door.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writes a correspondent and adds :</w:t>
      </w:r>
    </w:p>
    <w:p>
      <w:pPr>
        <w:autoSpaceDN w:val="0"/>
        <w:autoSpaceDE w:val="0"/>
        <w:widowControl/>
        <w:spacing w:line="240" w:lineRule="exact" w:before="10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can understand the efficacy of a fast for purpose of inward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purification as also for the outward.  But fasts are undertaken nowadays for 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increment in one’s own pay or in that of one’s group, for being selected as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candidate for the Assembly or for various other causes.  You encourage one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 for fasting for the removal of untouchability and yet you are willing to let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another die who is doing the same for a different cause.  Is this not injustice 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you not lay down rules as to when to fast and when not to, what should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its duration, should fruit-juices be taken or only water ?  You talk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inner voice where you are concerned.  Would it not really be best, if you were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stop undertaking fasts yourself and stop others too?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force in the above argument.  It is, however,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lay down rules.  Experience alone can suggest rules.  In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it is open to a person to frame his own law or he can refer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believes me to be an authority.  I have had the temerity to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fasting is an infallible weapon in the armoury of satyagraha.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used it myself, being the author of satyagraha .  Anyone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is related to satyagraha should seek my permission and obtain it </w:t>
      </w:r>
      <w:r>
        <w:rPr>
          <w:rFonts w:ascii="Times" w:hAnsi="Times" w:eastAsia="Times"/>
          <w:b w:val="0"/>
          <w:i w:val="0"/>
          <w:color w:val="000000"/>
          <w:sz w:val="22"/>
        </w:rPr>
        <w:t>in writing before embarking on it.  If this advice is followed, there is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5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Originally written in Gujarati, this appeared as “from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simultaneously with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need for framing rules, at any rate, in my lifetime.</w:t>
      </w:r>
    </w:p>
    <w:p>
      <w:pPr>
        <w:autoSpaceDN w:val="0"/>
        <w:tabs>
          <w:tab w:pos="550" w:val="left"/>
          <w:tab w:pos="47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general principle, however, I would like to enunciate.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should fast only as a last resort when all other avenues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redress have been explored and have failed.  There is no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imitation in fasts.  He who has no inner strength should not dream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and never with attachment to success.  But, if a satyagrahi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undertakes a fast from conviction, he must stick to his resolve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chance of his action bearing fruit or not.  This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fasting cannot bear fruit [or is fruitless]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who fasts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expectation of fruit generally fails.  And even if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seemingly fail, he loses all the inner joy which a true fast holds.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one should take fruit-juice or not depends on one’s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powers of endurance. But no more fruit-juice than is absol-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utely necessary for the body should be taken.  He probably has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greatest inner strength who takes only water.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wrong to fast for selfish ends, e. g. for increase in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salary.  Under certain circumstances it is permissible to fast for an </w:t>
      </w:r>
      <w:r>
        <w:rPr>
          <w:rFonts w:ascii="Times" w:hAnsi="Times" w:eastAsia="Times"/>
          <w:b w:val="0"/>
          <w:i w:val="0"/>
          <w:color w:val="000000"/>
          <w:sz w:val="22"/>
        </w:rPr>
        <w:t>increase in wages on behalf of one’s group.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Ridiculous fasts spread like plague and are harmful.  But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becomes a duty, it cannot be given up.  Therefore I do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consider it to be necessary and cannot abstain from it 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score.  What I do myself I cannot prevent others from doing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circumstances.  It is common kowledge that the best of good </w:t>
      </w:r>
      <w:r>
        <w:rPr>
          <w:rFonts w:ascii="Times" w:hAnsi="Times" w:eastAsia="Times"/>
          <w:b w:val="0"/>
          <w:i w:val="0"/>
          <w:color w:val="000000"/>
          <w:sz w:val="22"/>
        </w:rPr>
        <w:t>things are often abused.  We see this happening every 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 </w:t>
      </w:r>
      <w:r>
        <w:rPr>
          <w:rFonts w:ascii="Times" w:hAnsi="Times" w:eastAsia="Times"/>
          <w:b w:val="0"/>
          <w:i w:val="0"/>
          <w:color w:val="000000"/>
          <w:sz w:val="22"/>
        </w:rPr>
        <w:t>April 13,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Harijan,, </w:t>
      </w:r>
      <w:r>
        <w:rPr>
          <w:rFonts w:ascii="Times" w:hAnsi="Times" w:eastAsia="Times"/>
          <w:b w:val="0"/>
          <w:i w:val="0"/>
          <w:color w:val="000000"/>
          <w:sz w:val="22"/>
        </w:rPr>
        <w:t>21-4-1946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LETTER TO KALA VENKAT RAO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VENKAT RAO,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inference is wholly unjustified. I have never wavered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Shri Prakasam should not become minister, for his own </w:t>
      </w:r>
      <w:r>
        <w:rPr>
          <w:rFonts w:ascii="Times" w:hAnsi="Times" w:eastAsia="Times"/>
          <w:b w:val="0"/>
          <w:i w:val="0"/>
          <w:color w:val="000000"/>
          <w:sz w:val="22"/>
        </w:rPr>
        <w:t>sake and for that of the nation. I have even advised him to retire from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8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Translated from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the source, however, has : “that fasting </w:t>
      </w:r>
      <w:r>
        <w:rPr>
          <w:rFonts w:ascii="Times" w:hAnsi="Times" w:eastAsia="Times"/>
          <w:b w:val="0"/>
          <w:i w:val="0"/>
          <w:color w:val="000000"/>
          <w:sz w:val="18"/>
        </w:rPr>
        <w:t>cannot or can bear fruit”.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Legislature.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 LETTER  TO  DR.  DWARIKESH  JOSHI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JOSHI,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arrangements you enquire about in 1, 2, 3 do not exist.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efforts suggested in question 4 are surely to be undertaken.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say at present what the future will be.  We shall think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it, if you see me when I am near Poona.  Please come only by </w:t>
      </w:r>
      <w:r>
        <w:rPr>
          <w:rFonts w:ascii="Times" w:hAnsi="Times" w:eastAsia="Times"/>
          <w:b w:val="0"/>
          <w:i w:val="0"/>
          <w:color w:val="000000"/>
          <w:sz w:val="22"/>
        </w:rPr>
        <w:t>appointment.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 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WARIKESH 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OSHI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367-8   K</w:t>
      </w:r>
      <w:r>
        <w:rPr>
          <w:rFonts w:ascii="Times" w:hAnsi="Times" w:eastAsia="Times"/>
          <w:b w:val="0"/>
          <w:i w:val="0"/>
          <w:color w:val="000000"/>
          <w:sz w:val="18"/>
        </w:rPr>
        <w:t>ALBADEVI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 Courtesy  : Pyarelal</w:t>
      </w:r>
    </w:p>
    <w:p>
      <w:pPr>
        <w:autoSpaceDN w:val="0"/>
        <w:autoSpaceDE w:val="0"/>
        <w:widowControl/>
        <w:spacing w:line="292" w:lineRule="exact" w:before="302" w:after="0"/>
        <w:ind w:left="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296.  SPEECH  AT  PRAYER  MEETING,  NEW  DELHI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1946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the last day of the National Week which I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the Sacred Week.  It was on this day that the tragedy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Jallianwala Bagh was enacted.  The 6th of April [1919] saw the birth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satyagraha in India.  The awakening among the masses resulting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 was so phenomenal that the Government could suppress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having recourse to the method of frightfulness.  It culminated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Jallianwala Bagh massacre, when Gen. Dyer with a party of fifty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sepoys opened fire on an unarmed people and the wounding of thrice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number. There was only one exit and it was held by the firing </w:t>
      </w:r>
      <w:r>
        <w:rPr>
          <w:rFonts w:ascii="Times" w:hAnsi="Times" w:eastAsia="Times"/>
          <w:b w:val="0"/>
          <w:i w:val="0"/>
          <w:color w:val="000000"/>
          <w:sz w:val="22"/>
        </w:rPr>
        <w:t>party so that the innocent men and women who were trapped there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in his letter had objected to T. Prakasam’s inclusion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>Cabinet.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reported under the title “Signs of the Time” by Pyarelal.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alternative but to be shot down like rabbits in a hole. 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excesses were committed by the mob before the massacre.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nothing as compared to the savage reprisals taken 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 That is the way of all imperialisms.  In no other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a handful of foreigners maintain their rule over a nation of 400 </w:t>
      </w:r>
      <w:r>
        <w:rPr>
          <w:rFonts w:ascii="Times" w:hAnsi="Times" w:eastAsia="Times"/>
          <w:b w:val="0"/>
          <w:i w:val="0"/>
          <w:color w:val="000000"/>
          <w:sz w:val="22"/>
        </w:rPr>
        <w:t>millions.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have I recalled these incidents? Not to stir up bitter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memories or to keep alive the embers of hatred, but only to emphasize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distinction between the old order which they symbolized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that is in sight.  I have not the slightest doubt as to the </w:t>
      </w:r>
      <w:r>
        <w:rPr>
          <w:rFonts w:ascii="Times" w:hAnsi="Times" w:eastAsia="Times"/>
          <w:b w:val="0"/>
          <w:i/>
          <w:color w:val="000000"/>
          <w:sz w:val="22"/>
        </w:rPr>
        <w:t>bona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Cabinet Mission.  I am convinced that they have finally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their mind to withdraw </w:t>
      </w:r>
      <w:r>
        <w:rPr>
          <w:rFonts w:ascii="Times" w:hAnsi="Times" w:eastAsia="Times"/>
          <w:b w:val="0"/>
          <w:i/>
          <w:color w:val="000000"/>
          <w:sz w:val="22"/>
        </w:rPr>
        <w:t>in toto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 question which is exercising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mind is how to effect the withdrawal in an orderly manner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end their energies are bent.  This is not the occasion to rake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sores.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Gentlemanliness requires that if a person is sincerely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amends, he should be thanked and congratulated for it, not </w:t>
      </w:r>
      <w:r>
        <w:rPr>
          <w:rFonts w:ascii="Times" w:hAnsi="Times" w:eastAsia="Times"/>
          <w:b w:val="0"/>
          <w:i w:val="0"/>
          <w:color w:val="000000"/>
          <w:sz w:val="22"/>
        </w:rPr>
        <w:t>that his past should be flung in his face.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Shri Jayaprakash Narayan and Dr. Lohia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are daring men of action and scholars.  They could easily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rich.  But they chose the way of renunciation and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break the chains of their country’s slavery was their one passion.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the alien Government regarded them as dangerous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and put them into prison.  We, however, have different scales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weigh merit, and we regard them as patriots who have sacrificed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all for the love of the country which has given them birth.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be found wanting in the scales of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irrelevant today.  What is relevant is that independence  of  India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common ground between the British and ourselves.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freedom, therefore, is no longer considered dangerous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 Viewed  in that light, their release as also the release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I.N.A. men yesterday, must be regarded as an earnest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honesty of the Cabinet Mission and the Viceroy.  We must be thankful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for this earnest, and prayer of thankfulness should ascend to </w:t>
      </w:r>
      <w:r>
        <w:rPr>
          <w:rFonts w:ascii="Times" w:hAnsi="Times" w:eastAsia="Times"/>
          <w:b w:val="0"/>
          <w:i w:val="0"/>
          <w:color w:val="000000"/>
          <w:sz w:val="22"/>
        </w:rPr>
        <w:t>heaven for the wisdom with which God seems to be endowing them.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Satyagraha Week which is closing today is devoted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communal unity and khaddar.  Communal unity is not confined to </w:t>
      </w:r>
      <w:r>
        <w:rPr>
          <w:rFonts w:ascii="Times" w:hAnsi="Times" w:eastAsia="Times"/>
          <w:b w:val="0"/>
          <w:i w:val="0"/>
          <w:color w:val="000000"/>
          <w:sz w:val="22"/>
        </w:rPr>
        <w:t>Hindus and Muslims only, it extends to all including Englishmen.  It</w:t>
      </w:r>
    </w:p>
    <w:p>
      <w:pPr>
        <w:autoSpaceDN w:val="0"/>
        <w:autoSpaceDE w:val="0"/>
        <w:widowControl/>
        <w:spacing w:line="220" w:lineRule="exact" w:before="42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sentence is from </w:t>
      </w:r>
      <w:r>
        <w:rPr>
          <w:rFonts w:ascii="Times" w:hAnsi="Times" w:eastAsia="Times"/>
          <w:b w:val="0"/>
          <w:i/>
          <w:color w:val="000000"/>
          <w:sz w:val="18"/>
        </w:rPr>
        <w:t>The Hidustan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Ram Manohar Lohia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become a menace to anybody or group.  That is the message </w:t>
      </w:r>
      <w:r>
        <w:rPr>
          <w:rFonts w:ascii="Times" w:hAnsi="Times" w:eastAsia="Times"/>
          <w:b w:val="0"/>
          <w:i w:val="0"/>
          <w:color w:val="000000"/>
          <w:sz w:val="22"/>
        </w:rPr>
        <w:t>of non-violence.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Week is a week of self-introspection and prayer. </w:t>
      </w:r>
      <w:r>
        <w:rPr>
          <w:rFonts w:ascii="Times" w:hAnsi="Times" w:eastAsia="Times"/>
          <w:b w:val="0"/>
          <w:i w:val="0"/>
          <w:color w:val="000000"/>
          <w:sz w:val="22"/>
        </w:rPr>
        <w:t>Prayer is not for the impure in heart.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21-4-1946, also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, 14-4-1946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297.  DISCUSSION  WITH  WOODROW  WYATT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13,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WOODROW  WYATT :</w:t>
      </w:r>
      <w:r>
        <w:rPr>
          <w:rFonts w:ascii="Times" w:hAnsi="Times" w:eastAsia="Times"/>
          <w:b w:val="0"/>
          <w:i w:val="0"/>
          <w:color w:val="000000"/>
          <w:sz w:val="18"/>
        </w:rPr>
        <w:t>Do you think we are getting off your backs at last 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GANDHIJI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I have no doubt as to the sincerity of your intention.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whether you will have the strength and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for it.  It is so difficult to get out of conventional groves of </w:t>
      </w:r>
      <w:r>
        <w:rPr>
          <w:rFonts w:ascii="Times" w:hAnsi="Times" w:eastAsia="Times"/>
          <w:b w:val="0"/>
          <w:i w:val="0"/>
          <w:color w:val="000000"/>
          <w:sz w:val="22"/>
        </w:rPr>
        <w:t>thought and action.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must not precipitate a solution.  We must let India decide for herself.  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same time, one does not want to leave the country to chaos when an unprecedented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famine threatens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difficulty will remain so long as you retain the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>your rule that benefited India.  None of us believes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or two have testified to the contrary.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neither here nor there.  I too believed it once. 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as has really accrued to India is not part of foreign rule but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contact with a robust people.  The good is incidental,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of foreign rule is inherent and far outweighs the good.  Commual </w:t>
      </w:r>
      <w:r>
        <w:rPr>
          <w:rFonts w:ascii="Times" w:hAnsi="Times" w:eastAsia="Times"/>
          <w:b w:val="0"/>
          <w:i w:val="0"/>
          <w:color w:val="000000"/>
          <w:sz w:val="22"/>
        </w:rPr>
        <w:t>division in India can be demonstrably proved to be a British creation.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famine as we know it today is your creation.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Mark the true meaning of my words.  Famines may be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godsend.  But a well-equipped country should be able to pull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 deficiency period and not helplessly succumb.  Famines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today are not due to rain or lack of it merely, but due to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is ill-equipped to tide over the dry periods.  Nothing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done to safeguard her population against the threat of recurring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famines.  Take south Africa.  There they fight against the locusts, </w:t>
      </w:r>
      <w:r>
        <w:rPr>
          <w:rFonts w:ascii="Times" w:hAnsi="Times" w:eastAsia="Times"/>
          <w:b w:val="0"/>
          <w:i w:val="0"/>
          <w:color w:val="000000"/>
          <w:sz w:val="22"/>
        </w:rPr>
        <w:t>drought, etc., manfully and with infinite resourcefulness.  Here famine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5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report, which appeared under the title “Heart Searching”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Pyarelal, has been collated with the version in </w:t>
      </w:r>
      <w:r>
        <w:rPr>
          <w:rFonts w:ascii="Times" w:hAnsi="Times" w:eastAsia="Times"/>
          <w:b w:val="0"/>
          <w:i/>
          <w:color w:val="000000"/>
          <w:sz w:val="18"/>
        </w:rPr>
        <w:t>Mahatma Gandhi—The Last Phase.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Transfer of Power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Pyarelal adds : “The last remark startled the visitor; Gandhiji noted the </w:t>
      </w:r>
      <w:r>
        <w:rPr>
          <w:rFonts w:ascii="Times" w:hAnsi="Times" w:eastAsia="Times"/>
          <w:b w:val="0"/>
          <w:i w:val="0"/>
          <w:color w:val="000000"/>
          <w:sz w:val="18"/>
        </w:rPr>
        <w:t>effect his words had produced.”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simply blamed on the rain gods, and there is nothing to be done for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India have been better equipped, if Britain had not been here 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there would have been no railways.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If there were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railways, etc., we would be living in a natural state as they used to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and Europe in the Middle-Ages when every feudal baron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his castle with its stocks of grain and water.  Before the advent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railways in India, every village had its granary.  In that sense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equipped.  Moreover we had our system of domestic crafts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backupon, if crops failed.  Now railways have depleted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countryside of its stocks and killed the handicrafts.  Whatever cash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cultivator gets in return for his produce runs through his fingers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water, thanks to the invasion of his economy by the revenue collector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imported foreign goods without which he thinks he can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do.  The British have told him : ‘Do not stock grain,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hoard silver.’There is no provision made for a deficit period.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Railways have become a snare, cheap transport, a trap.  The Princes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tyranny in olden times too.  But it could not go far.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means of redress, viz. insurrection, retreat or migration,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open to the people.  They were not then disarmed or emasculated.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Odds were even.  Today the odds are so heavy that a handful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soldiers can terrorize millions.  That is what British rule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to us.  It is most domoralizing.  The British must realize this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us in an exemplary manner.  If the virus has gone so deep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 be cured without applying a strong blister, even then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go.  A few lakhs might be killed in internecine warfare but, real </w:t>
      </w:r>
      <w:r>
        <w:rPr>
          <w:rFonts w:ascii="Times" w:hAnsi="Times" w:eastAsia="Times"/>
          <w:b w:val="0"/>
          <w:i w:val="0"/>
          <w:color w:val="000000"/>
          <w:sz w:val="22"/>
        </w:rPr>
        <w:t>peace will come at last.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it is a big responsibility to leave India with anarchy.</w:t>
      </w:r>
    </w:p>
    <w:p>
      <w:pPr>
        <w:autoSpaceDN w:val="0"/>
        <w:tabs>
          <w:tab w:pos="550" w:val="left"/>
          <w:tab w:pos="41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bigger responsibility than you were prepared to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war out of strategic cosiderations.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Supposing we imposed what we considered to be a just solution and went?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would be upset.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it must be left to India’s decision ?</w:t>
      </w:r>
    </w:p>
    <w:p>
      <w:pPr>
        <w:autoSpaceDN w:val="0"/>
        <w:tabs>
          <w:tab w:pos="550" w:val="left"/>
        </w:tabs>
        <w:autoSpaceDE w:val="0"/>
        <w:widowControl/>
        <w:spacing w:line="204" w:lineRule="exact" w:before="55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Pyarelal remarks : “This was another shock to the visitor who . . .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Westerners regarded railways as the proudest achievement of the British rule in </w:t>
      </w:r>
      <w:r>
        <w:rPr>
          <w:rFonts w:ascii="Times" w:hAnsi="Times" w:eastAsia="Times"/>
          <w:b w:val="0"/>
          <w:i w:val="0"/>
          <w:color w:val="000000"/>
          <w:sz w:val="18"/>
        </w:rPr>
        <w:t>India to combat famine.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Pyarelal explains : “Mr. Wyatt </w:t>
      </w:r>
      <w:r>
        <w:rPr>
          <w:rFonts w:ascii="Times" w:hAnsi="Times" w:eastAsia="Times"/>
          <w:b w:val="0"/>
          <w:i w:val="0"/>
          <w:color w:val="000000"/>
          <w:sz w:val="18"/>
        </w:rPr>
        <w:t>mentioned the difficulty created by the Muslim League’s demand for Pakistan.”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leave it to the Congress and the League. Thanks to Jinnah’s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genius and British co-operation, he had built up a powerful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comprehending not all but the major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 I will advise you to try him and, if you feel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 the goods, take the Congress into your confidence. . . .  But in </w:t>
      </w:r>
      <w:r>
        <w:rPr>
          <w:rFonts w:ascii="Times" w:hAnsi="Times" w:eastAsia="Times"/>
          <w:b w:val="0"/>
          <w:i w:val="0"/>
          <w:color w:val="000000"/>
          <w:sz w:val="22"/>
        </w:rPr>
        <w:t>any case the British occupation must end forth with.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what happens after the British leave 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there will be arbitration. . . . But there might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blood-bath.  It will be settled in two days by non-violence, if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India to go my way, or the ordeal may last longer.  Even so </w:t>
      </w:r>
      <w:r>
        <w:rPr>
          <w:rFonts w:ascii="Times" w:hAnsi="Times" w:eastAsia="Times"/>
          <w:b w:val="0"/>
          <w:i w:val="0"/>
          <w:color w:val="000000"/>
          <w:sz w:val="22"/>
        </w:rPr>
        <w:t>it would not be worse than what it is under the British rule. .. 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Suppose we set up an Interim Government and went ?  . . . .  If the Congress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concedes Pakistan, it will then be their job.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be a good beginning.  Even if the whole of India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League in this way, it won’t matter.  It won’t be the Pakistan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Jinnah’s conception.  India would then have something to live for </w:t>
      </w:r>
      <w:r>
        <w:rPr>
          <w:rFonts w:ascii="Times" w:hAnsi="Times" w:eastAsia="Times"/>
          <w:b w:val="0"/>
          <w:i w:val="0"/>
          <w:color w:val="000000"/>
          <w:sz w:val="22"/>
        </w:rPr>
        <w:t>and die for.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Whom shall we put in the place of the present Government?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can ask the elected legislators to nominate their represen-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tatives. Supposing the Congress has an overwhelming majority,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choose the names for the Interim Government.  If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  come to terms with the League, there will be no difficulty. 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 should ultimately choose not to come in, Congress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frightened.  Or, as I have already said, you let Jinnah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nominate out of the present legislators. </w:t>
      </w:r>
      <w:r>
        <w:rPr>
          <w:rFonts w:ascii="Times" w:hAnsi="Times" w:eastAsia="Times"/>
          <w:b w:val="0"/>
          <w:i w:val="0"/>
          <w:color w:val="000000"/>
          <w:sz w:val="18"/>
        </w:rPr>
        <w:t>Supposing the Muslim League starts</w:t>
      </w:r>
    </w:p>
    <w:p>
      <w:pPr>
        <w:autoSpaceDN w:val="0"/>
        <w:autoSpaceDE w:val="0"/>
        <w:widowControl/>
        <w:spacing w:line="24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destruction, will you jail them 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won’t.  But, maybe, the Congress will decide to fight. 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be a clean fight, not the cowardly hit-and-run that you see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taking of a hundred lives for 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 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British.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19-5-1946;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1, Book 1,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pp. 191-2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7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Woodrow Wyatt’s note on the discussion,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“Woodrow Wyatt’s Note </w:t>
      </w:r>
      <w:r>
        <w:rPr>
          <w:rFonts w:ascii="Times" w:hAnsi="Times" w:eastAsia="Times"/>
          <w:b w:val="0"/>
          <w:i w:val="0"/>
          <w:color w:val="000000"/>
          <w:sz w:val="18"/>
        </w:rPr>
        <w:t>on Discussion with Gandhiji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298.  A  THOUGHT  FOR  THE  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 ON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 TO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Without the maximum possible non-attachment, it is inconcei-</w:t>
      </w:r>
      <w:r>
        <w:rPr>
          <w:rFonts w:ascii="Times" w:hAnsi="Times" w:eastAsia="Times"/>
          <w:b w:val="0"/>
          <w:i w:val="0"/>
          <w:color w:val="000000"/>
          <w:sz w:val="22"/>
        </w:rPr>
        <w:t>vable for anyone to live up to the age of 125 years.</w:t>
      </w:r>
    </w:p>
    <w:p>
      <w:pPr>
        <w:autoSpaceDN w:val="0"/>
        <w:autoSpaceDE w:val="0"/>
        <w:widowControl/>
        <w:spacing w:line="266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EARING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any hope for a man, whose mind remains impure in </w:t>
      </w:r>
      <w:r>
        <w:rPr>
          <w:rFonts w:ascii="Times" w:hAnsi="Times" w:eastAsia="Times"/>
          <w:b w:val="0"/>
          <w:i w:val="0"/>
          <w:color w:val="000000"/>
          <w:sz w:val="22"/>
        </w:rPr>
        <w:t>spite of himself, it is Ramanama.</w:t>
      </w:r>
    </w:p>
    <w:p>
      <w:pPr>
        <w:autoSpaceDN w:val="0"/>
        <w:autoSpaceDE w:val="0"/>
        <w:widowControl/>
        <w:spacing w:line="266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4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1946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fruit.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Only that work which is done after anger has subsided can bear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foreigner deserves to be welcomed only when he mixes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indigenous people as sugar does with milk.</w:t>
      </w:r>
    </w:p>
    <w:p>
      <w:pPr>
        <w:autoSpaceDN w:val="0"/>
        <w:autoSpaceDE w:val="0"/>
        <w:widowControl/>
        <w:spacing w:line="266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1946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Mere confession of a wrong does not erase it.  Whatever is</w:t>
      </w:r>
    </w:p>
    <w:p>
      <w:pPr>
        <w:autoSpaceDN w:val="0"/>
        <w:autoSpaceDE w:val="0"/>
        <w:widowControl/>
        <w:spacing w:line="200" w:lineRule="exact" w:before="2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Originally written in Hindi, these ‘thoughts’ were translated and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this title by Anand T. Hingorani, who explains in Preface that, after the death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wife Vidya on July 20, 1943, during his eight-week stay in Sevagram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30, 1944, Gandhiji would greet him “every morning, after the prayer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 words of sympathy and solace, and . . . write down something to meditate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From October 13, 1944, onwards, he wrote continuously for a fortnight, and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 and on . . .” Before leaving Sevagram for nature cure treatment at  Bhimavaram,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Hingorani had requested Gandhiji to write  something for him daily, which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began to do from November 20, 1944.  In June 1946, when Hingorani sought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permission to publish the ‘thoughts’ in a book form, Gandhiji remarked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“What is there about them that you are so keen on publishing them?  If, however,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 to publish them, do so after my death.  Such writings are generally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during the lifetime of their authors.  Who knows I may not be able to live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to what I have written!  But if I live up to it till the last breath of my life,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alone will it be worth while to publish these thoughts.”  Gandhiji,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discontinued the practice by the end of 1946, which he explained : “For the sake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Noakhali mission, I renounced practically everything . . . I gave up the Ashram,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my companions and even writing for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So I said to myself, why not </w:t>
      </w:r>
      <w:r>
        <w:rPr>
          <w:rFonts w:ascii="Times" w:hAnsi="Times" w:eastAsia="Times"/>
          <w:b w:val="0"/>
          <w:i w:val="0"/>
          <w:color w:val="000000"/>
          <w:sz w:val="18"/>
        </w:rPr>
        <w:t>give up writing these daily thoughts as well. . . 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possible must be done to undo the wrong.</w:t>
      </w:r>
    </w:p>
    <w:p>
      <w:pPr>
        <w:autoSpaceDN w:val="0"/>
        <w:autoSpaceDE w:val="0"/>
        <w:widowControl/>
        <w:spacing w:line="292" w:lineRule="exact" w:before="22" w:after="0"/>
        <w:ind w:left="432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26,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Truth should be accompanied by firmness of purpose.</w:t>
      </w:r>
    </w:p>
    <w:p>
      <w:pPr>
        <w:autoSpaceDN w:val="0"/>
        <w:autoSpaceDE w:val="0"/>
        <w:widowControl/>
        <w:spacing w:line="292" w:lineRule="exact" w:before="22" w:after="0"/>
        <w:ind w:left="432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27,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Superstition and truth cannot go together.</w:t>
      </w:r>
    </w:p>
    <w:p>
      <w:pPr>
        <w:autoSpaceDN w:val="0"/>
        <w:autoSpaceDE w:val="0"/>
        <w:widowControl/>
        <w:spacing w:line="292" w:lineRule="exact" w:before="22" w:after="0"/>
        <w:ind w:left="432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28,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There can be no perception without steadfastness of mind.</w:t>
      </w:r>
    </w:p>
    <w:p>
      <w:pPr>
        <w:autoSpaceDN w:val="0"/>
        <w:autoSpaceDE w:val="0"/>
        <w:widowControl/>
        <w:spacing w:line="282" w:lineRule="exact" w:before="3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29,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sin to regard anyone as helpless who had God for his </w:t>
      </w:r>
      <w:r>
        <w:rPr>
          <w:rFonts w:ascii="Times" w:hAnsi="Times" w:eastAsia="Times"/>
          <w:b w:val="0"/>
          <w:i w:val="0"/>
          <w:color w:val="000000"/>
          <w:sz w:val="22"/>
        </w:rPr>
        <w:t>support.</w:t>
      </w:r>
    </w:p>
    <w:p>
      <w:pPr>
        <w:autoSpaceDN w:val="0"/>
        <w:autoSpaceDE w:val="0"/>
        <w:widowControl/>
        <w:spacing w:line="294" w:lineRule="exact" w:before="20" w:after="0"/>
        <w:ind w:left="432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30,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Renunciation is true enjoyment.</w:t>
      </w:r>
    </w:p>
    <w:p>
      <w:pPr>
        <w:autoSpaceDN w:val="0"/>
        <w:tabs>
          <w:tab w:pos="4830" w:val="left"/>
        </w:tabs>
        <w:autoSpaceDE w:val="0"/>
        <w:widowControl/>
        <w:spacing w:line="30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31, 1946 </w:t>
      </w:r>
      <w:r>
        <w:rPr>
          <w:rFonts w:ascii="Times" w:hAnsi="Times" w:eastAsia="Times"/>
          <w:b w:val="0"/>
          <w:i w:val="0"/>
          <w:color w:val="000000"/>
          <w:sz w:val="22"/>
        </w:rPr>
        <w:t>Real weakness is internal, not outward.</w:t>
      </w:r>
    </w:p>
    <w:p>
      <w:pPr>
        <w:autoSpaceDN w:val="0"/>
        <w:autoSpaceDE w:val="0"/>
        <w:widowControl/>
        <w:spacing w:line="282" w:lineRule="exact" w:before="1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1,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sage has said that it is through silence that we become fit for </w:t>
      </w:r>
      <w:r>
        <w:rPr>
          <w:rFonts w:ascii="Times" w:hAnsi="Times" w:eastAsia="Times"/>
          <w:b w:val="0"/>
          <w:i w:val="0"/>
          <w:color w:val="000000"/>
          <w:sz w:val="22"/>
        </w:rPr>
        <w:t>self-realization, and our outer life keeps in tune with the inner.</w:t>
      </w:r>
    </w:p>
    <w:p>
      <w:pPr>
        <w:autoSpaceDN w:val="0"/>
        <w:autoSpaceDE w:val="0"/>
        <w:widowControl/>
        <w:spacing w:line="282" w:lineRule="exact" w:before="3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ADURA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2,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sage observes that where there is peace of mind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inner strength which is unfailing.</w:t>
      </w:r>
    </w:p>
    <w:p>
      <w:pPr>
        <w:autoSpaceDN w:val="0"/>
        <w:autoSpaceDE w:val="0"/>
        <w:widowControl/>
        <w:spacing w:line="276" w:lineRule="exact" w:before="3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ADURA</w:t>
      </w:r>
      <w:r>
        <w:rPr>
          <w:rFonts w:ascii="Times" w:hAnsi="Times" w:eastAsia="Times"/>
          <w:b w:val="0"/>
          <w:i w:val="0"/>
          <w:color w:val="000000"/>
          <w:sz w:val="20"/>
        </w:rPr>
        <w:t>-P</w:t>
      </w:r>
      <w:r>
        <w:rPr>
          <w:rFonts w:ascii="Times" w:hAnsi="Times" w:eastAsia="Times"/>
          <w:b w:val="0"/>
          <w:i w:val="0"/>
          <w:color w:val="000000"/>
          <w:sz w:val="18"/>
        </w:rPr>
        <w:t>ALANI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3,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is endowed with intellect and with an inner voice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trans-cends the intellect. Both are, however, necessary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spheres.</w:t>
      </w:r>
    </w:p>
    <w:p>
      <w:pPr>
        <w:autoSpaceDN w:val="0"/>
        <w:autoSpaceDE w:val="0"/>
        <w:widowControl/>
        <w:spacing w:line="282" w:lineRule="exact" w:before="3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ADRAS  </w:t>
      </w:r>
      <w:r>
        <w:rPr>
          <w:rFonts w:ascii="Times" w:hAnsi="Times" w:eastAsia="Times"/>
          <w:b w:val="0"/>
          <w:i w:val="0"/>
          <w:color w:val="000000"/>
          <w:sz w:val="20"/>
        </w:rPr>
        <w:t>(I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4,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 mark of success in life is the growth of tenderness and </w:t>
      </w:r>
      <w:r>
        <w:rPr>
          <w:rFonts w:ascii="Times" w:hAnsi="Times" w:eastAsia="Times"/>
          <w:b w:val="0"/>
          <w:i w:val="0"/>
          <w:color w:val="000000"/>
          <w:sz w:val="22"/>
        </w:rPr>
        <w:t>maturity in a man.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4850" w:val="left"/>
        </w:tabs>
        <w:autoSpaceDE w:val="0"/>
        <w:widowControl/>
        <w:spacing w:line="286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5, 1946 </w:t>
      </w:r>
      <w:r>
        <w:rPr>
          <w:rFonts w:ascii="Times" w:hAnsi="Times" w:eastAsia="Times"/>
          <w:b w:val="0"/>
          <w:i w:val="0"/>
          <w:color w:val="000000"/>
          <w:sz w:val="22"/>
        </w:rPr>
        <w:t>Man spoils matters much more by speech than by silence.</w:t>
      </w:r>
    </w:p>
    <w:p>
      <w:pPr>
        <w:autoSpaceDN w:val="0"/>
        <w:autoSpaceDE w:val="0"/>
        <w:widowControl/>
        <w:spacing w:line="292" w:lineRule="exact" w:before="22" w:after="0"/>
        <w:ind w:left="432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6,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Silence inspired by fear is no silence.</w:t>
      </w:r>
    </w:p>
    <w:p>
      <w:pPr>
        <w:autoSpaceDN w:val="0"/>
        <w:autoSpaceDE w:val="0"/>
        <w:widowControl/>
        <w:spacing w:line="292" w:lineRule="exact" w:before="22" w:after="0"/>
        <w:ind w:left="432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7,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When the world rejects a man, God befriends him.</w:t>
      </w:r>
    </w:p>
    <w:p>
      <w:pPr>
        <w:autoSpaceDN w:val="0"/>
        <w:autoSpaceDE w:val="0"/>
        <w:widowControl/>
        <w:spacing w:line="292" w:lineRule="exact" w:before="62" w:after="0"/>
        <w:ind w:left="432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8,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The world may call us weak but we must not weaken our ideals.</w:t>
      </w:r>
    </w:p>
    <w:p>
      <w:pPr>
        <w:autoSpaceDN w:val="0"/>
        <w:autoSpaceDE w:val="0"/>
        <w:widowControl/>
        <w:spacing w:line="294" w:lineRule="exact" w:before="22" w:after="0"/>
        <w:ind w:left="432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9,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Outward peace is useless without inner peace.</w:t>
      </w:r>
    </w:p>
    <w:p>
      <w:pPr>
        <w:autoSpaceDN w:val="0"/>
        <w:autoSpaceDE w:val="0"/>
        <w:widowControl/>
        <w:spacing w:line="294" w:lineRule="exact" w:before="60" w:after="0"/>
        <w:ind w:left="432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10,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He who harps on his woes, multiplies them manifold.</w:t>
      </w:r>
    </w:p>
    <w:p>
      <w:pPr>
        <w:autoSpaceDN w:val="0"/>
        <w:tabs>
          <w:tab w:pos="550" w:val="left"/>
          <w:tab w:pos="4730" w:val="left"/>
          <w:tab w:pos="5450" w:val="left"/>
        </w:tabs>
        <w:autoSpaceDE w:val="0"/>
        <w:widowControl/>
        <w:spacing w:line="282" w:lineRule="exact" w:before="72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11,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do nothing right, so long as we are not blessed with </w:t>
      </w:r>
      <w:r>
        <w:rPr>
          <w:rFonts w:ascii="Times" w:hAnsi="Times" w:eastAsia="Times"/>
          <w:b w:val="0"/>
          <w:i w:val="0"/>
          <w:color w:val="000000"/>
          <w:sz w:val="22"/>
        </w:rPr>
        <w:t>inner light.</w:t>
      </w:r>
    </w:p>
    <w:p>
      <w:pPr>
        <w:autoSpaceDN w:val="0"/>
        <w:autoSpaceDE w:val="0"/>
        <w:widowControl/>
        <w:spacing w:line="294" w:lineRule="exact" w:before="60" w:after="0"/>
        <w:ind w:left="432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12,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Only he can be a leader who never loses hope.</w:t>
      </w:r>
    </w:p>
    <w:p>
      <w:pPr>
        <w:autoSpaceDN w:val="0"/>
        <w:autoSpaceDE w:val="0"/>
        <w:widowControl/>
        <w:spacing w:line="282" w:lineRule="exact" w:before="7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13,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Contemplation of an ideal does not broaden its scope, but it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increases its depth.</w:t>
      </w:r>
    </w:p>
    <w:p>
      <w:pPr>
        <w:autoSpaceDN w:val="0"/>
        <w:autoSpaceDE w:val="0"/>
        <w:widowControl/>
        <w:spacing w:line="276" w:lineRule="exact" w:before="7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14,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self is an invaluable asset; we want to acquire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effort.  Riches, fame, etc., are worthless; for them we are </w:t>
      </w:r>
      <w:r>
        <w:rPr>
          <w:rFonts w:ascii="Times" w:hAnsi="Times" w:eastAsia="Times"/>
          <w:b w:val="0"/>
          <w:i w:val="0"/>
          <w:color w:val="000000"/>
          <w:sz w:val="22"/>
        </w:rPr>
        <w:t>willing to give anything.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4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15,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has neither peace nor determination, how can he have </w:t>
      </w:r>
      <w:r>
        <w:rPr>
          <w:rFonts w:ascii="Times" w:hAnsi="Times" w:eastAsia="Times"/>
          <w:b w:val="0"/>
          <w:i w:val="0"/>
          <w:color w:val="000000"/>
          <w:sz w:val="22"/>
        </w:rPr>
        <w:t>realization?</w:t>
      </w:r>
    </w:p>
    <w:p>
      <w:pPr>
        <w:autoSpaceDN w:val="0"/>
        <w:tabs>
          <w:tab w:pos="4730" w:val="left"/>
        </w:tabs>
        <w:autoSpaceDE w:val="0"/>
        <w:widowControl/>
        <w:spacing w:line="30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16, 1946 </w:t>
      </w:r>
      <w:r>
        <w:rPr>
          <w:rFonts w:ascii="Times" w:hAnsi="Times" w:eastAsia="Times"/>
          <w:b w:val="0"/>
          <w:i w:val="0"/>
          <w:color w:val="000000"/>
          <w:sz w:val="22"/>
        </w:rPr>
        <w:t>Without selflessness, how can there be fearlessness?</w:t>
      </w:r>
    </w:p>
    <w:p>
      <w:pPr>
        <w:autoSpaceDN w:val="0"/>
        <w:autoSpaceDE w:val="0"/>
        <w:widowControl/>
        <w:spacing w:line="284" w:lineRule="exact" w:before="30" w:after="4"/>
        <w:ind w:left="4730" w:right="0" w:firstLine="9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17, 1946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soul.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 seek the company of the good, for that is the food for our</w:t>
            </w:r>
          </w:p>
        </w:tc>
      </w:tr>
    </w:tbl>
    <w:p>
      <w:pPr>
        <w:autoSpaceDN w:val="0"/>
        <w:autoSpaceDE w:val="0"/>
        <w:widowControl/>
        <w:spacing w:line="282" w:lineRule="exact" w:before="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18,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does not work, if it is a mere pretence; nor does </w:t>
      </w:r>
      <w:r>
        <w:rPr>
          <w:rFonts w:ascii="Times" w:hAnsi="Times" w:eastAsia="Times"/>
          <w:b w:val="0"/>
          <w:i w:val="0"/>
          <w:color w:val="000000"/>
          <w:sz w:val="22"/>
        </w:rPr>
        <w:t>simplicity.</w:t>
      </w:r>
    </w:p>
    <w:p>
      <w:pPr>
        <w:autoSpaceDN w:val="0"/>
        <w:autoSpaceDE w:val="0"/>
        <w:widowControl/>
        <w:spacing w:line="294" w:lineRule="exact" w:before="20" w:after="0"/>
        <w:ind w:left="432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19,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Deeds, like seeds, take their own time to fructify.</w:t>
      </w:r>
    </w:p>
    <w:p>
      <w:pPr>
        <w:autoSpaceDN w:val="0"/>
        <w:autoSpaceDE w:val="0"/>
        <w:widowControl/>
        <w:spacing w:line="294" w:lineRule="exact" w:before="20" w:after="0"/>
        <w:ind w:left="432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20,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Slavery to the environment dulls a man’s mind.</w:t>
      </w:r>
    </w:p>
    <w:p>
      <w:pPr>
        <w:autoSpaceDN w:val="0"/>
        <w:autoSpaceDE w:val="0"/>
        <w:widowControl/>
        <w:spacing w:line="276" w:lineRule="exact" w:before="3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21,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whose mind does not remain unruffled in all manner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is certainly not at peace, howsoever much he may </w:t>
      </w:r>
      <w:r>
        <w:rPr>
          <w:rFonts w:ascii="Times" w:hAnsi="Times" w:eastAsia="Times"/>
          <w:b w:val="0"/>
          <w:i w:val="0"/>
          <w:color w:val="000000"/>
          <w:sz w:val="22"/>
        </w:rPr>
        <w:t>appear outwardly to be so.</w:t>
      </w:r>
    </w:p>
    <w:p>
      <w:pPr>
        <w:autoSpaceDN w:val="0"/>
        <w:autoSpaceDE w:val="0"/>
        <w:widowControl/>
        <w:spacing w:line="282" w:lineRule="exact" w:before="1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22,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 does not proceed from the throat alone.  There is music </w:t>
      </w:r>
      <w:r>
        <w:rPr>
          <w:rFonts w:ascii="Times" w:hAnsi="Times" w:eastAsia="Times"/>
          <w:b w:val="0"/>
          <w:i w:val="0"/>
          <w:color w:val="000000"/>
          <w:sz w:val="22"/>
        </w:rPr>
        <w:t>of the mind, of the senses and of the heart.</w:t>
      </w:r>
    </w:p>
    <w:p>
      <w:pPr>
        <w:autoSpaceDN w:val="0"/>
        <w:autoSpaceDE w:val="0"/>
        <w:widowControl/>
        <w:spacing w:line="282" w:lineRule="exact" w:before="1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23,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 there should be harmony in life.  The melody will </w:t>
      </w:r>
      <w:r>
        <w:rPr>
          <w:rFonts w:ascii="Times" w:hAnsi="Times" w:eastAsia="Times"/>
          <w:b w:val="0"/>
          <w:i w:val="0"/>
          <w:color w:val="000000"/>
          <w:sz w:val="22"/>
        </w:rPr>
        <w:t>pervade all activities and behaviour.</w:t>
      </w:r>
    </w:p>
    <w:p>
      <w:pPr>
        <w:autoSpaceDN w:val="0"/>
        <w:autoSpaceDE w:val="0"/>
        <w:widowControl/>
        <w:spacing w:line="282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24,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omnipresent.  Hence it is that He speaks to us through </w:t>
      </w:r>
      <w:r>
        <w:rPr>
          <w:rFonts w:ascii="Times" w:hAnsi="Times" w:eastAsia="Times"/>
          <w:b w:val="0"/>
          <w:i w:val="0"/>
          <w:color w:val="000000"/>
          <w:sz w:val="22"/>
        </w:rPr>
        <w:t>stones, trees, insects, birds, beasts, etc.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67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4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432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25,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Why seek outside that which is within you?</w:t>
      </w:r>
    </w:p>
    <w:p>
      <w:pPr>
        <w:autoSpaceDN w:val="0"/>
        <w:autoSpaceDE w:val="0"/>
        <w:widowControl/>
        <w:spacing w:line="292" w:lineRule="exact" w:before="22" w:after="0"/>
        <w:ind w:left="432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26,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We have no existence outside and apart from God.</w:t>
      </w:r>
    </w:p>
    <w:p>
      <w:pPr>
        <w:autoSpaceDN w:val="0"/>
        <w:autoSpaceDE w:val="0"/>
        <w:widowControl/>
        <w:spacing w:line="292" w:lineRule="exact" w:before="22" w:after="0"/>
        <w:ind w:left="432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27,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There can be no safety for us save in the lap of God.</w:t>
      </w:r>
    </w:p>
    <w:p>
      <w:pPr>
        <w:autoSpaceDN w:val="0"/>
        <w:tabs>
          <w:tab w:pos="550" w:val="left"/>
          <w:tab w:pos="4730" w:val="left"/>
          <w:tab w:pos="5830" w:val="left"/>
        </w:tabs>
        <w:autoSpaceDE w:val="0"/>
        <w:widowControl/>
        <w:spacing w:line="276" w:lineRule="exact" w:before="38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28,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humility of one who is humble by nature, as it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water to flow downwards, becomes like water a blessing to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world.</w:t>
      </w:r>
    </w:p>
    <w:p>
      <w:pPr>
        <w:autoSpaceDN w:val="0"/>
        <w:tabs>
          <w:tab w:pos="5110" w:val="left"/>
        </w:tabs>
        <w:autoSpaceDE w:val="0"/>
        <w:widowControl/>
        <w:spacing w:line="30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1, 1946 </w:t>
      </w:r>
      <w:r>
        <w:rPr>
          <w:rFonts w:ascii="Times" w:hAnsi="Times" w:eastAsia="Times"/>
          <w:b w:val="0"/>
          <w:i w:val="0"/>
          <w:color w:val="000000"/>
          <w:sz w:val="22"/>
        </w:rPr>
        <w:t>We have made ourselves what we are.</w:t>
      </w:r>
    </w:p>
    <w:p>
      <w:pPr>
        <w:autoSpaceDN w:val="0"/>
        <w:autoSpaceDE w:val="0"/>
        <w:widowControl/>
        <w:spacing w:line="282" w:lineRule="exact" w:before="3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2,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faith should be like an ever-burning lamp which not only </w:t>
      </w:r>
      <w:r>
        <w:rPr>
          <w:rFonts w:ascii="Times" w:hAnsi="Times" w:eastAsia="Times"/>
          <w:b w:val="0"/>
          <w:i w:val="0"/>
          <w:color w:val="000000"/>
          <w:sz w:val="22"/>
        </w:rPr>
        <w:t>gives us light but also illuminates the surroundings.</w:t>
      </w:r>
    </w:p>
    <w:p>
      <w:pPr>
        <w:autoSpaceDN w:val="0"/>
        <w:autoSpaceDE w:val="0"/>
        <w:widowControl/>
        <w:spacing w:line="294" w:lineRule="exact" w:before="20" w:after="0"/>
        <w:ind w:left="432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3,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Selfishness keeps us worrying for ever.</w:t>
      </w:r>
    </w:p>
    <w:p>
      <w:pPr>
        <w:autoSpaceDN w:val="0"/>
        <w:autoSpaceDE w:val="0"/>
        <w:widowControl/>
        <w:spacing w:line="276" w:lineRule="exact" w:before="38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4,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will the Ganga go dry?  The moment it cuts itself off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source.  Likewise the soul will wither up, if it is cut off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Eternal Source of Life, i. e., God.</w:t>
      </w:r>
    </w:p>
    <w:p>
      <w:pPr>
        <w:autoSpaceDN w:val="0"/>
        <w:autoSpaceDE w:val="0"/>
        <w:widowControl/>
        <w:spacing w:line="276" w:lineRule="exact" w:before="38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5,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we have to cover one mile or a thousand, the first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remains the first, for the second step cannot be taken until the </w:t>
      </w:r>
      <w:r>
        <w:rPr>
          <w:rFonts w:ascii="Times" w:hAnsi="Times" w:eastAsia="Times"/>
          <w:b w:val="0"/>
          <w:i w:val="0"/>
          <w:color w:val="000000"/>
          <w:sz w:val="22"/>
        </w:rPr>
        <w:t>first has been taken.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456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6, 1946 </w:t>
      </w:r>
      <w:r>
        <w:rPr>
          <w:rFonts w:ascii="Times" w:hAnsi="Times" w:eastAsia="Times"/>
          <w:b w:val="0"/>
          <w:i w:val="0"/>
          <w:color w:val="000000"/>
          <w:sz w:val="22"/>
        </w:rPr>
        <w:t>What greater wonder can one wish for than the star-spangled sky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inner firmament of the human heart equally adorned with </w:t>
      </w:r>
      <w:r>
        <w:rPr>
          <w:rFonts w:ascii="Times" w:hAnsi="Times" w:eastAsia="Times"/>
          <w:b w:val="0"/>
          <w:i w:val="0"/>
          <w:color w:val="000000"/>
          <w:sz w:val="22"/>
        </w:rPr>
        <w:t>excellences?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 shows that heaven is here on earth, not in the sky </w:t>
      </w:r>
      <w:r>
        <w:rPr>
          <w:rFonts w:ascii="Times" w:hAnsi="Times" w:eastAsia="Times"/>
          <w:b w:val="0"/>
          <w:i w:val="0"/>
          <w:color w:val="000000"/>
          <w:sz w:val="22"/>
        </w:rPr>
        <w:t>above.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1946</w:t>
      </w:r>
    </w:p>
    <w:p>
      <w:pPr>
        <w:autoSpaceDN w:val="0"/>
        <w:autoSpaceDE w:val="0"/>
        <w:widowControl/>
        <w:spacing w:line="294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who talks in tune with the rhythm of life is never weary.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1946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who always treads only the path of Truth never stumbles.</w:t>
      </w:r>
    </w:p>
    <w:p>
      <w:pPr>
        <w:autoSpaceDN w:val="0"/>
        <w:autoSpaceDE w:val="0"/>
        <w:widowControl/>
        <w:spacing w:line="266" w:lineRule="exact" w:before="48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1946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egoistical utterance should always be regarded as false.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guilty of a lapse, small or big, is certainly bad; but to hide </w:t>
      </w:r>
      <w:r>
        <w:rPr>
          <w:rFonts w:ascii="Times" w:hAnsi="Times" w:eastAsia="Times"/>
          <w:b w:val="0"/>
          <w:i w:val="0"/>
          <w:color w:val="000000"/>
          <w:sz w:val="22"/>
        </w:rPr>
        <w:t>it is even worse.</w:t>
      </w:r>
    </w:p>
    <w:p>
      <w:pPr>
        <w:autoSpaceDN w:val="0"/>
        <w:autoSpaceDE w:val="0"/>
        <w:widowControl/>
        <w:spacing w:line="270" w:lineRule="exact" w:before="6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1946</w:t>
      </w:r>
    </w:p>
    <w:p>
      <w:pPr>
        <w:autoSpaceDN w:val="0"/>
        <w:autoSpaceDE w:val="0"/>
        <w:widowControl/>
        <w:spacing w:line="260" w:lineRule="exact" w:before="42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follows Truth through and through must always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in readiness to die for it and, when the time comes, must lay </w:t>
      </w:r>
      <w:r>
        <w:rPr>
          <w:rFonts w:ascii="Times" w:hAnsi="Times" w:eastAsia="Times"/>
          <w:b w:val="0"/>
          <w:i w:val="0"/>
          <w:color w:val="000000"/>
          <w:sz w:val="22"/>
        </w:rPr>
        <w:t>down his life.</w:t>
      </w:r>
    </w:p>
    <w:p>
      <w:pPr>
        <w:autoSpaceDN w:val="0"/>
        <w:autoSpaceDE w:val="0"/>
        <w:widowControl/>
        <w:spacing w:line="270" w:lineRule="exact" w:before="6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own our mistake is to repeat it and to commit the </w:t>
      </w:r>
      <w:r>
        <w:rPr>
          <w:rFonts w:ascii="Times" w:hAnsi="Times" w:eastAsia="Times"/>
          <w:b w:val="0"/>
          <w:i w:val="0"/>
          <w:color w:val="000000"/>
          <w:sz w:val="22"/>
        </w:rPr>
        <w:t>additional sin of concealing it.</w:t>
      </w:r>
    </w:p>
    <w:p>
      <w:pPr>
        <w:autoSpaceDN w:val="0"/>
        <w:autoSpaceDE w:val="0"/>
        <w:widowControl/>
        <w:spacing w:line="266" w:lineRule="exact" w:before="88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alone can be a true satyagrahi who knows the art of living as </w:t>
      </w:r>
      <w:r>
        <w:rPr>
          <w:rFonts w:ascii="Times" w:hAnsi="Times" w:eastAsia="Times"/>
          <w:b w:val="0"/>
          <w:i w:val="0"/>
          <w:color w:val="000000"/>
          <w:sz w:val="22"/>
        </w:rPr>
        <w:t>well as of dying.</w:t>
      </w:r>
    </w:p>
    <w:p>
      <w:pPr>
        <w:autoSpaceDN w:val="0"/>
        <w:autoSpaceDE w:val="0"/>
        <w:widowControl/>
        <w:spacing w:line="266" w:lineRule="exact" w:before="88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1946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limit even to the potency of Ramanama.  Can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thief, for instance, ever expect to gain his object by taking to </w:t>
      </w:r>
      <w:r>
        <w:rPr>
          <w:rFonts w:ascii="Times" w:hAnsi="Times" w:eastAsia="Times"/>
          <w:b w:val="0"/>
          <w:i w:val="0"/>
          <w:color w:val="000000"/>
          <w:sz w:val="22"/>
        </w:rPr>
        <w:t>Ramanama?</w:t>
      </w:r>
    </w:p>
    <w:p>
      <w:pPr>
        <w:autoSpaceDN w:val="0"/>
        <w:autoSpaceDE w:val="0"/>
        <w:widowControl/>
        <w:spacing w:line="266" w:lineRule="exact" w:before="88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happiness does not come from obtaining what one likes.  It </w:t>
      </w:r>
      <w:r>
        <w:rPr>
          <w:rFonts w:ascii="Times" w:hAnsi="Times" w:eastAsia="Times"/>
          <w:b w:val="0"/>
          <w:i w:val="0"/>
          <w:color w:val="000000"/>
          <w:sz w:val="22"/>
        </w:rPr>
        <w:t>comes from cultivating a liking for what one dislikes.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whose eye says one thing, his tongue another, and his heart </w:t>
      </w:r>
      <w:r>
        <w:rPr>
          <w:rFonts w:ascii="Times" w:hAnsi="Times" w:eastAsia="Times"/>
          <w:b w:val="0"/>
          <w:i w:val="0"/>
          <w:color w:val="000000"/>
          <w:sz w:val="22"/>
        </w:rPr>
        <w:t>yet another, is a worthless fellow.</w:t>
      </w:r>
    </w:p>
    <w:p>
      <w:pPr>
        <w:autoSpaceDN w:val="0"/>
        <w:autoSpaceDE w:val="0"/>
        <w:widowControl/>
        <w:spacing w:line="266" w:lineRule="exact" w:before="88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1946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know that Death may snatch us away at any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right have we to put off till tomorrow what we can do </w:t>
      </w:r>
      <w:r>
        <w:rPr>
          <w:rFonts w:ascii="Times" w:hAnsi="Times" w:eastAsia="Times"/>
          <w:b w:val="0"/>
          <w:i w:val="0"/>
          <w:color w:val="000000"/>
          <w:sz w:val="22"/>
        </w:rPr>
        <w:t>today?</w:t>
      </w:r>
    </w:p>
    <w:p>
      <w:pPr>
        <w:autoSpaceDN w:val="0"/>
        <w:autoSpaceDE w:val="0"/>
        <w:widowControl/>
        <w:spacing w:line="266" w:lineRule="exact" w:before="88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deeds let us do right now; the bad ones let us always keep </w:t>
      </w:r>
      <w:r>
        <w:rPr>
          <w:rFonts w:ascii="Times" w:hAnsi="Times" w:eastAsia="Times"/>
          <w:b w:val="0"/>
          <w:i w:val="0"/>
          <w:color w:val="000000"/>
          <w:sz w:val="22"/>
        </w:rPr>
        <w:t>on postponing.</w:t>
      </w:r>
    </w:p>
    <w:p>
      <w:pPr>
        <w:autoSpaceDN w:val="0"/>
        <w:autoSpaceDE w:val="0"/>
        <w:widowControl/>
        <w:spacing w:line="266" w:lineRule="exact" w:before="48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has God for his companion, why need he be sorrowful </w:t>
      </w:r>
      <w:r>
        <w:rPr>
          <w:rFonts w:ascii="Times" w:hAnsi="Times" w:eastAsia="Times"/>
          <w:b w:val="0"/>
          <w:i w:val="0"/>
          <w:color w:val="000000"/>
          <w:sz w:val="22"/>
        </w:rPr>
        <w:t>or anxious or look for another companion?</w:t>
      </w:r>
    </w:p>
    <w:p>
      <w:pPr>
        <w:autoSpaceDN w:val="0"/>
        <w:autoSpaceDE w:val="0"/>
        <w:widowControl/>
        <w:spacing w:line="266" w:lineRule="exact" w:before="48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4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1946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8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them.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 remember God and forget others is to see God even in 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>-K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 1946</w:t>
      </w:r>
    </w:p>
    <w:p>
      <w:pPr>
        <w:autoSpaceDN w:val="0"/>
        <w:autoSpaceDE w:val="0"/>
        <w:widowControl/>
        <w:spacing w:line="260" w:lineRule="exact" w:before="4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 think about it, the more I am convinced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Ramanama, recited from the heart and with realization, is the panacea </w:t>
      </w:r>
      <w:r>
        <w:rPr>
          <w:rFonts w:ascii="Times" w:hAnsi="Times" w:eastAsia="Times"/>
          <w:b w:val="0"/>
          <w:i w:val="0"/>
          <w:color w:val="000000"/>
          <w:sz w:val="22"/>
        </w:rPr>
        <w:t>for all our ills.</w:t>
      </w:r>
    </w:p>
    <w:p>
      <w:pPr>
        <w:autoSpaceDN w:val="0"/>
        <w:autoSpaceDE w:val="0"/>
        <w:widowControl/>
        <w:spacing w:line="266" w:lineRule="exact" w:before="48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 1946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Attachment, aversion and so on, are also diseases, and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bodily ailments.  How can they be banished except by </w:t>
      </w:r>
      <w:r>
        <w:rPr>
          <w:rFonts w:ascii="Times" w:hAnsi="Times" w:eastAsia="Times"/>
          <w:b w:val="0"/>
          <w:i w:val="0"/>
          <w:color w:val="000000"/>
          <w:sz w:val="22"/>
        </w:rPr>
        <w:t>Ramanama?</w:t>
      </w:r>
    </w:p>
    <w:p>
      <w:pPr>
        <w:autoSpaceDN w:val="0"/>
        <w:autoSpaceDE w:val="0"/>
        <w:widowControl/>
        <w:spacing w:line="266" w:lineRule="exact" w:before="48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Uncleanliness of the mind is far more dangerous than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>body.  The latter, however, is an indication of the former.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276" w:lineRule="exact" w:before="0" w:after="4"/>
        <w:ind w:left="5050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25 1946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60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God?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Who can describe the joy that lies in finding refuge in </w:t>
            </w:r>
          </w:p>
        </w:tc>
      </w:tr>
    </w:tbl>
    <w:p>
      <w:pPr>
        <w:autoSpaceDN w:val="0"/>
        <w:autoSpaceDE w:val="0"/>
        <w:widowControl/>
        <w:spacing w:line="292" w:lineRule="exact" w:before="18" w:after="0"/>
        <w:ind w:left="432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26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A good thought is like fragrance.</w:t>
      </w:r>
    </w:p>
    <w:p>
      <w:pPr>
        <w:autoSpaceDN w:val="0"/>
        <w:autoSpaceDE w:val="0"/>
        <w:widowControl/>
        <w:spacing w:line="282" w:lineRule="exact" w:before="32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27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activities that are born of one and the same seed merge into </w:t>
      </w:r>
      <w:r>
        <w:rPr>
          <w:rFonts w:ascii="Times" w:hAnsi="Times" w:eastAsia="Times"/>
          <w:b w:val="0"/>
          <w:i w:val="0"/>
          <w:color w:val="000000"/>
          <w:sz w:val="22"/>
        </w:rPr>
        <w:t>one another.</w:t>
      </w:r>
    </w:p>
    <w:p>
      <w:pPr>
        <w:autoSpaceDN w:val="0"/>
        <w:autoSpaceDE w:val="0"/>
        <w:widowControl/>
        <w:spacing w:line="294" w:lineRule="exact" w:before="62" w:after="0"/>
        <w:ind w:left="432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29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When the ego dies, the soul awakes.</w:t>
      </w:r>
    </w:p>
    <w:p>
      <w:pPr>
        <w:autoSpaceDN w:val="0"/>
        <w:autoSpaceDE w:val="0"/>
        <w:widowControl/>
        <w:spacing w:line="294" w:lineRule="exact" w:before="20" w:after="0"/>
        <w:ind w:left="432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30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When the soul awakes, all sorrow vanishes.</w:t>
      </w:r>
    </w:p>
    <w:p>
      <w:pPr>
        <w:autoSpaceDN w:val="0"/>
        <w:autoSpaceDE w:val="0"/>
        <w:widowControl/>
        <w:spacing w:line="294" w:lineRule="exact" w:before="20" w:after="0"/>
        <w:ind w:left="432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 TO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31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He who fears, fails.</w:t>
      </w:r>
    </w:p>
    <w:p>
      <w:pPr>
        <w:autoSpaceDN w:val="0"/>
        <w:autoSpaceDE w:val="0"/>
        <w:widowControl/>
        <w:spacing w:line="284" w:lineRule="exact" w:before="30" w:after="4"/>
        <w:ind w:left="525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1, 1946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8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them.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Man can smile away his sorrows; by crying he only multiplies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432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2,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When a man sleeps under the sky, who can rob him?</w:t>
      </w:r>
    </w:p>
    <w:p>
      <w:pPr>
        <w:autoSpaceDN w:val="0"/>
        <w:autoSpaceDE w:val="0"/>
        <w:widowControl/>
        <w:spacing w:line="294" w:lineRule="exact" w:before="20" w:after="0"/>
        <w:ind w:left="432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3,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There is not a single moment in life when man cannot serve.</w:t>
      </w:r>
    </w:p>
    <w:p>
      <w:pPr>
        <w:autoSpaceDN w:val="0"/>
        <w:autoSpaceDE w:val="0"/>
        <w:widowControl/>
        <w:spacing w:line="294" w:lineRule="exact" w:before="60" w:after="0"/>
        <w:ind w:left="432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4,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Opposition makes the man.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69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432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5,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If the inside is clean, the outside is bound to be so.</w:t>
      </w:r>
    </w:p>
    <w:p>
      <w:pPr>
        <w:autoSpaceDN w:val="0"/>
        <w:autoSpaceDE w:val="0"/>
        <w:widowControl/>
        <w:spacing w:line="282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6,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day deserves to be written in letters of gold for, on April 6, </w:t>
      </w:r>
      <w:r>
        <w:rPr>
          <w:rFonts w:ascii="Times" w:hAnsi="Times" w:eastAsia="Times"/>
          <w:b w:val="0"/>
          <w:i w:val="0"/>
          <w:color w:val="000000"/>
          <w:sz w:val="22"/>
        </w:rPr>
        <w:t>1919, India discovered herself.</w:t>
      </w:r>
    </w:p>
    <w:p>
      <w:pPr>
        <w:autoSpaceDN w:val="0"/>
        <w:autoSpaceDE w:val="0"/>
        <w:widowControl/>
        <w:spacing w:line="292" w:lineRule="exact" w:before="22" w:after="0"/>
        <w:ind w:left="432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7,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When a man empties his heart, God enters it.</w:t>
      </w:r>
    </w:p>
    <w:p>
      <w:pPr>
        <w:autoSpaceDN w:val="0"/>
        <w:autoSpaceDE w:val="0"/>
        <w:widowControl/>
        <w:spacing w:line="282" w:lineRule="exact" w:before="3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8,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helps only those who fulfil the conditions for its </w:t>
      </w:r>
      <w:r>
        <w:rPr>
          <w:rFonts w:ascii="Times" w:hAnsi="Times" w:eastAsia="Times"/>
          <w:b w:val="0"/>
          <w:i w:val="0"/>
          <w:color w:val="000000"/>
          <w:sz w:val="22"/>
        </w:rPr>
        <w:t>recitation.</w:t>
      </w:r>
    </w:p>
    <w:p>
      <w:pPr>
        <w:autoSpaceDN w:val="0"/>
        <w:autoSpaceDE w:val="0"/>
        <w:widowControl/>
        <w:spacing w:line="294" w:lineRule="exact" w:before="20" w:after="0"/>
        <w:ind w:left="432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9,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He who has God on his side, has all.</w:t>
      </w:r>
    </w:p>
    <w:p>
      <w:pPr>
        <w:autoSpaceDN w:val="0"/>
        <w:autoSpaceDE w:val="0"/>
        <w:widowControl/>
        <w:spacing w:line="294" w:lineRule="exact" w:before="20" w:after="0"/>
        <w:ind w:left="432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10,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He who has everything but God on his side, has nothing.</w:t>
      </w:r>
    </w:p>
    <w:p>
      <w:pPr>
        <w:autoSpaceDN w:val="0"/>
        <w:autoSpaceDE w:val="0"/>
        <w:widowControl/>
        <w:spacing w:line="294" w:lineRule="exact" w:before="20" w:after="0"/>
        <w:ind w:left="432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11,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Living with God there are no difficulties.</w:t>
      </w:r>
    </w:p>
    <w:p>
      <w:pPr>
        <w:autoSpaceDN w:val="0"/>
        <w:autoSpaceDE w:val="0"/>
        <w:widowControl/>
        <w:spacing w:line="294" w:lineRule="exact" w:before="20" w:after="0"/>
        <w:ind w:left="432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12,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God is our help as well as the Helmsman.</w:t>
      </w:r>
    </w:p>
    <w:p>
      <w:pPr>
        <w:autoSpaceDN w:val="0"/>
        <w:autoSpaceDE w:val="0"/>
        <w:widowControl/>
        <w:spacing w:line="282" w:lineRule="exact" w:before="3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13,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become teachers, who will be the pupils?  So let us all be </w:t>
      </w:r>
      <w:r>
        <w:rPr>
          <w:rFonts w:ascii="Times" w:hAnsi="Times" w:eastAsia="Times"/>
          <w:b w:val="0"/>
          <w:i w:val="0"/>
          <w:color w:val="000000"/>
          <w:sz w:val="22"/>
        </w:rPr>
        <w:t>pupils.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 Thought for the Day, </w:t>
      </w:r>
      <w:r>
        <w:rPr>
          <w:rFonts w:ascii="Times" w:hAnsi="Times" w:eastAsia="Times"/>
          <w:b w:val="0"/>
          <w:i w:val="0"/>
          <w:color w:val="000000"/>
          <w:sz w:val="18"/>
        </w:rPr>
        <w:t>pp. 427-508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6"/>
        <w:ind w:left="0" w:right="0"/>
      </w:pPr>
    </w:p>
    <w:p>
      <w:pPr>
        <w:autoSpaceDN w:val="0"/>
        <w:autoSpaceDE w:val="0"/>
        <w:widowControl/>
        <w:spacing w:line="292" w:lineRule="exact" w:before="0" w:after="42"/>
        <w:ind w:left="0" w:right="19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299.  A  MINISTER’S  WOE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0"/>
        <w:gridCol w:w="2190"/>
        <w:gridCol w:w="2190"/>
      </w:tblGrid>
      <w:tr>
        <w:trPr>
          <w:trHeight w:hRule="exact" w:val="370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Dr.  Katju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sends the following note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:</w:t>
            </w:r>
          </w:p>
        </w:tc>
      </w:tr>
    </w:tbl>
    <w:p>
      <w:pPr>
        <w:autoSpaceDN w:val="0"/>
        <w:autoSpaceDE w:val="0"/>
        <w:widowControl/>
        <w:spacing w:line="260" w:lineRule="exact" w:before="14" w:after="0"/>
        <w:ind w:left="55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Owing to the comparative failure to winter crops. . . rationing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introduced in many urban areas in the United Provinces. . .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has suggested to Provincial Governments that in order to ensure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continuous supplies, it would be desirable to  enforce compulsory levies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agricultural produce in surplus districts. . . This question of a compulsory levy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greatly agitating the public mind.   It is said that the control price fixed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is too low and should be  raised.  The answer to that is,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price structure is an all-India affair and it is not possible to raise the price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any particular province without affecting the structure as a whole. . . 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bound to be a black market where selfish people can buy foodstuffs at higher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prices to satisfy their individual needs.  No compulsion would be necessary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cultivators realize that it us their social and patriotic duty to do their utmost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feed their brothers and sisters. . . I ask you to appeal to him at this  critical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juncture not to hoard, not to sell  in the black market but to supply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greatest measure possible to the Government stores. . . We are doing our very </w:t>
      </w:r>
      <w:r>
        <w:rPr>
          <w:rFonts w:ascii="Times" w:hAnsi="Times" w:eastAsia="Times"/>
          <w:b w:val="0"/>
          <w:i w:val="0"/>
          <w:color w:val="000000"/>
          <w:sz w:val="18"/>
        </w:rPr>
        <w:t>best to  encouragee the ‘Grow More Food’ and ‘Grow More Vegitables’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campaigns in the United Provinces.  The various suggestions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made by you </w:t>
      </w:r>
      <w:r>
        <w:rPr>
          <w:rFonts w:ascii="Times" w:hAnsi="Times" w:eastAsia="Times"/>
          <w:b w:val="0"/>
          <w:i w:val="0"/>
          <w:color w:val="000000"/>
          <w:sz w:val="18"/>
        </w:rPr>
        <w:t>have all been adopted. . . 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note from Dr.  Katju is worthy of close attention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kisan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his guides as also urban people. The impending calamity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turned to good use.  Then it will be a blessing in disguise.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Otherwise, curse it is and curse it wil remain.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Katju writes as a responsible minister. Therefore,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either make or mar him. They can remove him and replace him </w:t>
      </w:r>
      <w:r>
        <w:rPr>
          <w:rFonts w:ascii="Times" w:hAnsi="Times" w:eastAsia="Times"/>
          <w:b w:val="0"/>
          <w:i w:val="0"/>
          <w:color w:val="000000"/>
          <w:sz w:val="22"/>
        </w:rPr>
        <w:t>by a better.  But so long as ministers of the people’s choice are in</w:t>
      </w:r>
    </w:p>
    <w:p>
      <w:pPr>
        <w:autoSpaceDN w:val="0"/>
        <w:tabs>
          <w:tab w:pos="490" w:val="left"/>
          <w:tab w:pos="550" w:val="left"/>
        </w:tabs>
        <w:autoSpaceDE w:val="0"/>
        <w:widowControl/>
        <w:spacing w:line="220" w:lineRule="exact" w:before="7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Kaliash Nath Katju (1887-1968); Minister of  Justice, Industries and Labour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U. P. in 1937-39 and 1946-47; Governor of Orissa,  1947; Governor of West Bengal,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1948-51; Minister for  Home Affairs and Law, Government of India; retrired as Chief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of Madhya Pradesh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which only extracts are reproduced here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“Famine of Grain and Cloth”, “What Ought to be Done” and “Notes”, </w:t>
      </w:r>
      <w:r>
        <w:rPr>
          <w:rFonts w:ascii="Times" w:hAnsi="Times" w:eastAsia="Times"/>
          <w:b w:val="0"/>
          <w:i w:val="0"/>
          <w:color w:val="000000"/>
          <w:sz w:val="18"/>
        </w:rPr>
        <w:t>sub-title “ A Useful Pamphlet”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Farmer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86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as their servants, the people have to carry out their  instructions. </w:t>
      </w:r>
      <w:r>
        <w:rPr>
          <w:rFonts w:ascii="Times" w:hAnsi="Times" w:eastAsia="Times"/>
          <w:b w:val="0"/>
          <w:i w:val="0"/>
          <w:color w:val="000000"/>
          <w:sz w:val="22"/>
        </w:rPr>
        <w:t>Every breach of low or instructions is not satyagraha.  It can easily be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duragraha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rather than satyagraha.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April 14,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214-1946</w:t>
      </w:r>
    </w:p>
    <w:p>
      <w:pPr>
        <w:autoSpaceDN w:val="0"/>
        <w:autoSpaceDE w:val="0"/>
        <w:widowControl/>
        <w:spacing w:line="296" w:lineRule="exact" w:before="30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300.  INDIAN  PRESSMEN </w:t>
      </w:r>
      <w:r>
        <w:rPr>
          <w:rFonts w:ascii="Times" w:hAnsi="Times" w:eastAsia="Times"/>
          <w:b w:val="0"/>
          <w:i w:val="0"/>
          <w:color w:val="000000"/>
          <w:sz w:val="22"/>
        </w:rPr>
        <w:t>v</w:t>
      </w:r>
      <w:r>
        <w:rPr>
          <w:rFonts w:ascii="Times" w:hAnsi="Times" w:eastAsia="Times"/>
          <w:b w:val="0"/>
          <w:i/>
          <w:color w:val="000000"/>
          <w:sz w:val="24"/>
        </w:rPr>
        <w:t>.  EUROPEAN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journalist complains that our great men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for foreign journalists  to the extent of excluding Indians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Press conferences, and wonders whether I am  myself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weakness.  For myself, I can say without fear of contradiction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been  guilty of such partiality.  Having suffered to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for the crime of  being an Asiatic, I  am not likely to be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weakness.  And I must say that I know of no such example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adverts to, if only because pubic men can ill afford to face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by Indian Pressmen.  What has happened with me and,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aware, with others too is  that they and I  found it necessary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to  give special interviews  to foreign journalists when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necessary in the interest of the common cause to gate messages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the seas.  It is impossible in the present circumstances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otherwise.  It would be as foolish to  invite a boycott by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journalists as by Indian.  Any industrious person will find out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journalists have been more  often than not preferred by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pubic men again for the sake  of the common cause.  As a fellow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journalist I would urge journalists, whether Indian or foreign, to prefer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particular causes to their employers’ pockets or to  descending </w:t>
      </w:r>
      <w:r>
        <w:rPr>
          <w:rFonts w:ascii="Times" w:hAnsi="Times" w:eastAsia="Times"/>
          <w:b w:val="0"/>
          <w:i w:val="0"/>
          <w:color w:val="000000"/>
          <w:sz w:val="22"/>
        </w:rPr>
        <w:t>to recriminations or personalities.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April 14,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21-4-1946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 GUJARAT  HINDUSTANI  PRACHAR  SAMITI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Amritlal Nanavati, the devoted disciple of Kakasaheb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Kalelkar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carried on the propagation of Hindustani in Gujarat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almost everyone was in jail.   His work brings credit not only to </w:t>
      </w:r>
      <w:r>
        <w:rPr>
          <w:rFonts w:ascii="Times" w:hAnsi="Times" w:eastAsia="Times"/>
          <w:b w:val="0"/>
          <w:i w:val="0"/>
          <w:color w:val="000000"/>
          <w:sz w:val="22"/>
        </w:rPr>
        <w:t>himself but to Gujarat also.  The propagation of Hindustani is not</w:t>
      </w:r>
    </w:p>
    <w:p>
      <w:pPr>
        <w:autoSpaceDN w:val="0"/>
        <w:autoSpaceDE w:val="0"/>
        <w:widowControl/>
        <w:spacing w:line="220" w:lineRule="exact" w:before="38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 ‘obstinacy’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D. B. Kalelkar, President of the Hindustani Prachar Sabha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 to the  spread of Hindi;  on  the contrary it supplements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Hindi laden  with Sanskrit words and written in the Nagari script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the national language; nor is it the language stuffed with Persian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and written in the Urdu script.  I have written elaborately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and I will not therefore dwell further on it.  Here I  may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student of Hindi shoud learn Urdu and </w:t>
      </w:r>
      <w:r>
        <w:rPr>
          <w:rFonts w:ascii="Times" w:hAnsi="Times" w:eastAsia="Times"/>
          <w:b w:val="0"/>
          <w:i/>
          <w:color w:val="000000"/>
          <w:sz w:val="22"/>
        </w:rPr>
        <w:t>vice versa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shall we be able to create the real national language.  Hence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is intended only for recording the forward step taken by Gujarat.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two letters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make amply clear the nature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step which I have referred to.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14-4-1946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 WHAT  A   KHADI-LOVER   SHOULD  KNOW</w:t>
      </w:r>
    </w:p>
    <w:p>
      <w:pPr>
        <w:autoSpaceDN w:val="0"/>
        <w:tabs>
          <w:tab w:pos="550" w:val="left"/>
          <w:tab w:pos="2510" w:val="left"/>
        </w:tabs>
        <w:autoSpaceDE w:val="0"/>
        <w:widowControl/>
        <w:spacing w:line="260" w:lineRule="exact" w:before="2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article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full of useful information.  Khadilovers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have  read it in vain.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I am getting more and more convinced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as soon as possible stop  using machine-made slivers.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us from making the villages self-supporting and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let us down at the time of real need.  Again, it is not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consistent with our way of thinking that these slivers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to or be sold at Madras or Bombay.  Neither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the rich are benefited thereby. The only purpose served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somehow khadi is supplied to those who wear it. 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is the aim of the Charkha Sangh. The experiment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by Shri Vinoba these days  is signficant and is worth </w:t>
      </w:r>
      <w:r>
        <w:rPr>
          <w:rFonts w:ascii="Times" w:hAnsi="Times" w:eastAsia="Times"/>
          <w:b w:val="0"/>
          <w:i w:val="0"/>
          <w:color w:val="000000"/>
          <w:sz w:val="22"/>
        </w:rPr>
        <w:t>knowing.  One of his  experiments  eliminates carding.  In the cotton-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areas the cotton pods are picked up directly from the fields,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shell is removed, the seeds are separated from the cotton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help of a roller and the cotton is  spun straightway.   Shri Vinobaji has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“Hindustani”, 1-2-1942, Hindi + Urdu= Hindustani”, 8-2-1942 &amp;</w:t>
      </w:r>
      <w:r>
        <w:rPr>
          <w:rFonts w:ascii="Times" w:hAnsi="Times" w:eastAsia="Times"/>
          <w:b w:val="0"/>
          <w:i w:val="0"/>
          <w:color w:val="000000"/>
          <w:sz w:val="18"/>
        </w:rPr>
        <w:t>“Question Box”, 1-3-1942 and “Ten Questions Regarding the National Language”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two letters by D.  B.  Kalelkar explaining the harmonious blending of </w:t>
      </w:r>
      <w:r>
        <w:rPr>
          <w:rFonts w:ascii="Times" w:hAnsi="Times" w:eastAsia="Times"/>
          <w:b w:val="0"/>
          <w:i w:val="0"/>
          <w:color w:val="000000"/>
          <w:sz w:val="18"/>
        </w:rPr>
        <w:t>Hindi and Urdu, are not translated here.</w:t>
      </w:r>
    </w:p>
    <w:p>
      <w:pPr>
        <w:autoSpaceDN w:val="0"/>
        <w:autoSpaceDE w:val="0"/>
        <w:widowControl/>
        <w:spacing w:line="220" w:lineRule="exact" w:before="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letter, not reproduced here, Jugatram Dave had described in detail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enthusiasm and self-sufficiency of the khadi workers in the Surat district as also the </w:t>
      </w:r>
      <w:r>
        <w:rPr>
          <w:rFonts w:ascii="Times" w:hAnsi="Times" w:eastAsia="Times"/>
          <w:b w:val="0"/>
          <w:i w:val="0"/>
          <w:color w:val="000000"/>
          <w:sz w:val="18"/>
        </w:rPr>
        <w:t>new experiment of Dilkhush Diwanji.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28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coined the expression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punai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denote this  process. But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 has to be there and wil remain. There also carding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eliminated, if desired.  This process simplifies the work to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extent.  The results so far are encouraging.  The yarn spun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has already been woven.   If this thing works well, much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labour will be saved. Whatever the count of yarn that is spun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process, it is found to be strong to that extent.  Wherever men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Diwanji are making experiments we should, I  think watch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carefully. Every worker should decide for himself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speedily these improvements can be introduced in his area. 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general rule, machine-carding should cease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slivers should not be sold beyond the </w:t>
      </w:r>
      <w:r>
        <w:rPr>
          <w:rFonts w:ascii="Times" w:hAnsi="Times" w:eastAsia="Times"/>
          <w:b w:val="0"/>
          <w:i/>
          <w:color w:val="000000"/>
          <w:sz w:val="22"/>
        </w:rPr>
        <w:t>taluka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experiment is to reel the yarn in double thread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weaving.  This experiment has already proved a  success. 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 is examining what further improvements are possible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 Double-thread reeling is an easy process and all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it. Vinobaji is of the opinion that weaving will become easier and </w:t>
      </w:r>
      <w:r>
        <w:rPr>
          <w:rFonts w:ascii="Times" w:hAnsi="Times" w:eastAsia="Times"/>
          <w:b w:val="0"/>
          <w:i w:val="0"/>
          <w:color w:val="000000"/>
          <w:sz w:val="22"/>
        </w:rPr>
        <w:t>less costly if people who exchange yarn for cloth will give double-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reeled  yarn.  That means, the yarn reeled in this way can compare </w:t>
      </w:r>
      <w:r>
        <w:rPr>
          <w:rFonts w:ascii="Times" w:hAnsi="Times" w:eastAsia="Times"/>
          <w:b w:val="0"/>
          <w:i w:val="0"/>
          <w:color w:val="000000"/>
          <w:sz w:val="22"/>
        </w:rPr>
        <w:t>well with mill-yarn.  Such yarn does not need any starching.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14-4-1946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303.  QUESTION   BOX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17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On what principle is the question of the salaries of ministers in Congress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majoriy provinces going to be settled this time?  Does the Karachi  resolutionin this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regard still hold?  If the question is to be settled on the basis of the present high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prices, is it possible, within the limits of their revenues, for the provincial budgets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increase the pays of all their servants threefold?  If not, will it be proper for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 to be paid Rs.  1,500 while a </w:t>
      </w:r>
      <w:r>
        <w:rPr>
          <w:rFonts w:ascii="Times" w:hAnsi="Times" w:eastAsia="Times"/>
          <w:b w:val="0"/>
          <w:i/>
          <w:color w:val="000000"/>
          <w:sz w:val="18"/>
        </w:rPr>
        <w:t>chaprasi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a teacher is told to make the two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ends meet on Rs. 15 and 12 p. m.  and not make a fuss about it because Congress has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run the administration?</w:t>
      </w:r>
    </w:p>
    <w:p>
      <w:pPr>
        <w:autoSpaceDN w:val="0"/>
        <w:autoSpaceDE w:val="0"/>
        <w:widowControl/>
        <w:spacing w:line="220" w:lineRule="exact" w:before="104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puni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meaning a sliver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>, 21-4-1946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910" w:val="left"/>
          <w:tab w:pos="425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apt.  Why should a minister draw Rs. 1,500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</w:t>
      </w:r>
      <w:r>
        <w:rPr>
          <w:rFonts w:ascii="Times" w:hAnsi="Times" w:eastAsia="Times"/>
          <w:b w:val="0"/>
          <w:i/>
          <w:color w:val="000000"/>
          <w:sz w:val="22"/>
        </w:rPr>
        <w:t>chaprasi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 teacher Rs. 15 p. m.?  But the question cannot 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solved by the mere raising of it.  Such differences have existed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ages.  Why shoud an elephant require an enormous quantity of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mere grain suffice for the ant?  The question carries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answer.  God gives to each one according to his need.  If we could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know the variations in the needs of men as those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elephant and the ant, no doubts would arise.  Experience tells 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in requirements do exist in society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 But we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governing them.  All therefore that is possible today is to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reduce the differences as far as possible.  The reduction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 by  peacefu agitation and by  the creation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 It cannot be done by force or by </w:t>
      </w:r>
      <w:r>
        <w:rPr>
          <w:rFonts w:ascii="Times" w:hAnsi="Times" w:eastAsia="Times"/>
          <w:b w:val="0"/>
          <w:i/>
          <w:color w:val="000000"/>
          <w:sz w:val="22"/>
        </w:rPr>
        <w:t>duragraha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 The ministers are the people’s men.  Their wants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they took office were not those of  </w:t>
      </w:r>
      <w:r>
        <w:rPr>
          <w:rFonts w:ascii="Times" w:hAnsi="Times" w:eastAsia="Times"/>
          <w:b w:val="0"/>
          <w:i/>
          <w:color w:val="000000"/>
          <w:sz w:val="22"/>
        </w:rPr>
        <w:t>chaprasis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would love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 </w:t>
      </w:r>
      <w:r>
        <w:rPr>
          <w:rFonts w:ascii="Times" w:hAnsi="Times" w:eastAsia="Times"/>
          <w:b w:val="0"/>
          <w:i/>
          <w:color w:val="000000"/>
          <w:sz w:val="22"/>
        </w:rPr>
        <w:t>chaprasi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become worthy of holding the office of a minister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not increase his needs.  It should also be clearly understood that </w:t>
      </w:r>
      <w:r>
        <w:rPr>
          <w:rFonts w:ascii="Times" w:hAnsi="Times" w:eastAsia="Times"/>
          <w:b w:val="0"/>
          <w:i w:val="0"/>
          <w:color w:val="000000"/>
          <w:sz w:val="22"/>
        </w:rPr>
        <w:t>no minister need draw up  to the maximum of the salary fixed.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worth while pondering over one thing that arise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questions.  Is it possible for the </w:t>
      </w:r>
      <w:r>
        <w:rPr>
          <w:rFonts w:ascii="Times" w:hAnsi="Times" w:eastAsia="Times"/>
          <w:b w:val="0"/>
          <w:i/>
          <w:color w:val="000000"/>
          <w:sz w:val="22"/>
        </w:rPr>
        <w:t>chaprasi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support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family on Rs. 15 p. m. without taking bribe?  Should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given enough to keep him above temptation?  The remedy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that as far as  possible we should we our own </w:t>
      </w:r>
      <w:r>
        <w:rPr>
          <w:rFonts w:ascii="Times" w:hAnsi="Times" w:eastAsia="Times"/>
          <w:b w:val="0"/>
          <w:i/>
          <w:color w:val="000000"/>
          <w:sz w:val="22"/>
        </w:rPr>
        <w:t>chaprasis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 if we need them we must pay them enough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requirements.  In this way the big gulf that exists between a minister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</w:t>
      </w:r>
      <w:r>
        <w:rPr>
          <w:rFonts w:ascii="Times" w:hAnsi="Times" w:eastAsia="Times"/>
          <w:b w:val="0"/>
          <w:i/>
          <w:color w:val="000000"/>
          <w:sz w:val="22"/>
        </w:rPr>
        <w:t>chaprasi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bridged.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another matter as to   why the pay of the ministers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from Rs.  500 to 1,500 p.m. But this is nothing as compared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with, and does not solve, the main problem. With the solution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it will </w:t>
      </w:r>
      <w:r>
        <w:rPr>
          <w:rFonts w:ascii="Times" w:hAnsi="Times" w:eastAsia="Times"/>
          <w:b w:val="0"/>
          <w:i/>
          <w:color w:val="000000"/>
          <w:sz w:val="22"/>
        </w:rPr>
        <w:t>ipso facto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be solved.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April 14,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21-4-1946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Hindi here adds: “unlike among ants and elephants.  The requirements of </w:t>
      </w:r>
      <w:r>
        <w:rPr>
          <w:rFonts w:ascii="Times" w:hAnsi="Times" w:eastAsia="Times"/>
          <w:b w:val="0"/>
          <w:i w:val="0"/>
          <w:color w:val="000000"/>
          <w:sz w:val="18"/>
        </w:rPr>
        <w:t>different peoples and different communities cannot be the same.”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2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304.  NOTE  TO  SHYAMLAL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1946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read out everything to Poojya Bapuji.  He says that in the evening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Sarojini Devi sholuld give in writing what she had told him verbally.  You should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enquire from her what Smt.  Gyankumari is going to do and what her scheme is.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Kasturba Gandhi National Memorial Trust Papers.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Nehru Memorial 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 “ROMAN  URDU”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Roman Urdu, why nat Roman Hindi?  The next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to Romanize the alphabets of all the languages of India.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this for Zulu which had no alphabet of its own. The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would be  on a par with the attempt to foist Esperanto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 It cannot succeed in the near future.  Believers in the Roman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 in the place of all the known Indian scripts will have a circle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adherents but the movement cannot permeate the masses. 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 Crores of people need not become so lazy as not to learn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respective scripts. A laudable attempt is being made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 the alphabets in vogue in India but to teach Nagari in addition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hope that in course of time millions may learn to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languages in  the Nagari character.  And since Urdu characters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for well-known reasons be replaced by Nagari,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by all the patriots who love their country too well to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of the Urdu alphabet a burden.  All these attempts seem to </w:t>
      </w:r>
      <w:r>
        <w:rPr>
          <w:rFonts w:ascii="Times" w:hAnsi="Times" w:eastAsia="Times"/>
          <w:b w:val="0"/>
          <w:i w:val="0"/>
          <w:color w:val="000000"/>
          <w:sz w:val="22"/>
        </w:rPr>
        <w:t>me to be worthy.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my readiness to grasp new ideas, I have failed to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 reason for inducing the spread of the Roman alphabet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of replacing the Nagari or Urdu script. It is true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Army, the Roman alphabet has  been largely used.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hope that the Indian soldier, if he is saturated with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, will not mind learning both Nagari and Urdu charachers.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amid the ocean of Indian humanity, the Indian soldier is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drop. He must shed the Eng-lish mode. Probably the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Romanizing Urdu will be found in the English officer being too lazy </w:t>
      </w:r>
      <w:r>
        <w:rPr>
          <w:rFonts w:ascii="Times" w:hAnsi="Times" w:eastAsia="Times"/>
          <w:b w:val="0"/>
          <w:i w:val="0"/>
          <w:color w:val="000000"/>
          <w:sz w:val="22"/>
        </w:rPr>
        <w:t>to learn to read Urdu or Nagari characters.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April 15,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21-4-1946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Amrit Kaur’s letter to the addressee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306.  MY  ADVICE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1946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Prakasam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known as a worker for many years.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somehow developed a philosophy that a public worker is entitled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receive purses from the public for his expenses.  In pursuance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phiosophy he has received a considerable sum in the shape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purses.  Those who  collected them have wired or written to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saw nothing wrong in so doing or in Shri Prakasam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Some have gone so far as to say that Shri Prakasam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became a member of the Madras ministry, if not the Prime </w:t>
      </w:r>
      <w:r>
        <w:rPr>
          <w:rFonts w:ascii="Times" w:hAnsi="Times" w:eastAsia="Times"/>
          <w:b w:val="0"/>
          <w:i w:val="0"/>
          <w:color w:val="000000"/>
          <w:sz w:val="22"/>
        </w:rPr>
        <w:t>Minister.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greatest reluctance I must dissent from the whole 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Shri Prakasam says that he has changed his mind.  Sudden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conversions  are not unknown.  But they are cast in a different mould.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ministership cannot be the end of genuine repentance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conversion.  My advice to Shri Prakasam is that he should retire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Legislative Assembly and brood over the bad example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set.  There is ample field open to everyone for silent service which </w:t>
      </w:r>
      <w:r>
        <w:rPr>
          <w:rFonts w:ascii="Times" w:hAnsi="Times" w:eastAsia="Times"/>
          <w:b w:val="0"/>
          <w:i w:val="0"/>
          <w:color w:val="000000"/>
          <w:sz w:val="22"/>
        </w:rPr>
        <w:t>is often much greater than service done  in the limelight.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Sardar Patel’s Correspondence,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pp. 250-1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307.  SWEEPERS’  STRIKE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certain matters in which strikes would be wrong.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Sweepers’ grievances come in this category.  I do not want to go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here.  My opinion against sweepers’ strikes  dates back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1897 when I was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Durban.  A general strike was mooted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question arose as to whether scavengers should join in it.  My </w:t>
      </w:r>
      <w:r>
        <w:rPr>
          <w:rFonts w:ascii="Times" w:hAnsi="Times" w:eastAsia="Times"/>
          <w:b w:val="0"/>
          <w:i w:val="0"/>
          <w:color w:val="000000"/>
          <w:sz w:val="22"/>
        </w:rPr>
        <w:t>vote was registered against the proposal.  Just as man cannot live</w:t>
      </w:r>
    </w:p>
    <w:p>
      <w:pPr>
        <w:autoSpaceDN w:val="0"/>
        <w:autoSpaceDE w:val="0"/>
        <w:widowControl/>
        <w:spacing w:line="240" w:lineRule="exact" w:before="7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was published as a statement.</w:t>
      </w:r>
    </w:p>
    <w:p>
      <w:pPr>
        <w:autoSpaceDN w:val="0"/>
        <w:tabs>
          <w:tab w:pos="550" w:val="left"/>
          <w:tab w:pos="577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T. Prakasam (1872-1957); President, Andhra Provincial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Committee;  Chief Minister of Madras, 1946-47; Chief Minister of Andhra Pradesh,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1953-54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21-4-1946.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here adds: “practising law”.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676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air so too he cannot exist for long if his home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 are not clean.  One or other epidemic is bound to break </w:t>
      </w:r>
      <w:r>
        <w:rPr>
          <w:rFonts w:ascii="Times" w:hAnsi="Times" w:eastAsia="Times"/>
          <w:b w:val="0"/>
          <w:i w:val="0"/>
          <w:color w:val="000000"/>
          <w:sz w:val="22"/>
        </w:rPr>
        <w:t>out especially when modern drainage is put out of action.</w:t>
      </w:r>
    </w:p>
    <w:p>
      <w:pPr>
        <w:autoSpaceDN w:val="0"/>
        <w:autoSpaceDE w:val="0"/>
        <w:widowControl/>
        <w:spacing w:line="260" w:lineRule="exact" w:before="8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Therefore I was perturbed when I read about the sweepers’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 in Bombay.  Fortunately it has come  to an end.  I understand,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the sweepers, both men and women, refused to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case to  arbitration.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my close attachment   to sweepers, better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 must denounce the coercive methods they are said to 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employed.  They will thereby be losers in the long run. City folk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always be cowed down.  If they were, it would mean the collapse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municipal administration.  Coercion cannot but result in the end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chaos.  An impartial tribunal for settling disputes should always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accepted.  Refusal is a sign of weakness.  A Bhangi may not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work even for a day.  And there are many other ways open to him </w:t>
      </w:r>
      <w:r>
        <w:rPr>
          <w:rFonts w:ascii="Times" w:hAnsi="Times" w:eastAsia="Times"/>
          <w:b w:val="0"/>
          <w:i w:val="0"/>
          <w:color w:val="000000"/>
          <w:sz w:val="22"/>
        </w:rPr>
        <w:t>of securing justice.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Towns people should on the other hand, forget that 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thing as untouchability and learn the art of cleaning their 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city’s drains, so that if a similar occasion arises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nonplussed and can render the necessary temporary service.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coerced.  I go so far as to say that the military  who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 should be used for such emergency. If swaraj is round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bend, we can now look  upon the military as ours and need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taking all the constructive work we can from them. 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now they have only been employed in indiscriminate firing on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they must plough the land, dig wells, clean latrines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other constructive work that they can, and thus turn the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>hatred of them into love.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hartal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at an end, it is the duty of everyone,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stretch out the hand of fellowship to the Bhangis,  educate them, 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properly housed, permit them, like anyone  else, 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they choose, look into the matter of an equitable wage for </w:t>
      </w:r>
      <w:r>
        <w:rPr>
          <w:rFonts w:ascii="Times" w:hAnsi="Times" w:eastAsia="Times"/>
          <w:b w:val="0"/>
          <w:i w:val="0"/>
          <w:color w:val="000000"/>
          <w:sz w:val="22"/>
        </w:rPr>
        <w:t>them and see that justice is meted out to them without their having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Gujarati here adds: “And the strike came to an end only after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their demand accepted without obtaining a decision as to its propriety or </w:t>
      </w:r>
      <w:r>
        <w:rPr>
          <w:rFonts w:ascii="Times" w:hAnsi="Times" w:eastAsia="Times"/>
          <w:b w:val="0"/>
          <w:i w:val="0"/>
          <w:color w:val="000000"/>
          <w:sz w:val="18"/>
        </w:rPr>
        <w:t>otherwise.”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Stirke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demand it.   If this is done throughout India we shall definitely prove</w:t>
      </w:r>
    </w:p>
    <w:p>
      <w:pPr>
        <w:autoSpaceDN w:val="0"/>
        <w:autoSpaceDE w:val="0"/>
        <w:widowControl/>
        <w:spacing w:line="240" w:lineRule="exact" w:before="54" w:after="130"/>
        <w:ind w:left="550" w:right="1152" w:hanging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worthy of swaraj and be able also to maintain it.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April 15,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21-4-1946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3"/>
        <w:gridCol w:w="2173"/>
        <w:gridCol w:w="2173"/>
      </w:tblGrid>
      <w:tr>
        <w:trPr>
          <w:trHeight w:hRule="exact" w:val="548"/>
        </w:trPr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308.  A  NOTE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380" w:after="0"/>
              <w:ind w:left="590" w:right="0" w:firstLine="7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15, 1946</w:t>
            </w:r>
          </w:p>
          <w:p>
            <w:pPr>
              <w:autoSpaceDN w:val="0"/>
              <w:autoSpaceDE w:val="0"/>
              <w:widowControl/>
              <w:spacing w:line="266" w:lineRule="exact" w:before="23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  <w:tr>
        <w:trPr>
          <w:trHeight w:hRule="exact" w:val="794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endorse the above resolution.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7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21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Kasturba Gandhi National Memorial Trust Papers.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Nehru Memorial 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LETTER TO MATHURADAS TRIKUMJI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instructed Rajkumari to reply to your letters.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even write letters, because there is no time.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thinking about Dilip. I have talked over the matter.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long talk with Usha’s father as well. I feel the girl is nice. I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talk with her. The father says that the boy and the girl may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marry if they feel so inclined. As I am writing this, Sushila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your letter. Seeing that your letter is in English, it occurs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matter should be kept from Delhi. I find the talk of dark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 irksome. And I would not be happy if the decision to marry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guided by consideration of external beauty. Now you may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think fit. We should not do anything by which the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daughter may be left in the lurch. Hence write to me a prompt </w:t>
      </w:r>
      <w:r>
        <w:rPr>
          <w:rFonts w:ascii="Times" w:hAnsi="Times" w:eastAsia="Times"/>
          <w:b w:val="0"/>
          <w:i w:val="0"/>
          <w:color w:val="000000"/>
          <w:sz w:val="22"/>
        </w:rPr>
        <w:t>reply.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you still having allergy rashes or have they subsided ?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40" w:lineRule="exact" w:before="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Which read: “It has been decided that as a special ase, this year the time-limit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convening the ordinary annual meeting of the Board of Trustees should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extended by three months and that the meeting should be held befoe June 30, 1946.”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310.    NOTE  TO  BABA  RAGHAVDAS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1946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for not accepting office greatly appeals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silently whatever constructive work, you can.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times.  If all want power who will render silent service?</w:t>
      </w:r>
    </w:p>
    <w:p>
      <w:pPr>
        <w:autoSpaceDN w:val="0"/>
        <w:autoSpaceDE w:val="0"/>
        <w:widowControl/>
        <w:spacing w:line="300" w:lineRule="exact" w:before="2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Hindustan</w:t>
      </w:r>
      <w:r>
        <w:rPr>
          <w:rFonts w:ascii="Times" w:hAnsi="Times" w:eastAsia="Times"/>
          <w:b w:val="0"/>
          <w:i w:val="0"/>
          <w:color w:val="000000"/>
          <w:sz w:val="22"/>
        </w:rPr>
        <w:t>, 16-4-1946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311.  SPEECH  AT  PRAYER 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15, 1946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a moment of introspection the poet asks himself:</w:t>
      </w:r>
    </w:p>
    <w:p>
      <w:pPr>
        <w:autoSpaceDN w:val="0"/>
        <w:autoSpaceDE w:val="0"/>
        <w:widowControl/>
        <w:spacing w:line="28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 man, why have you left off taking God’s name?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given up anger or lust or greed, but you have forgotton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 What a tragedy to save worthless pennies and to  let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priceless gem of God’s love! Why would you not, O fool,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 all vanities and throw yourself on the grace of God </w:t>
      </w:r>
      <w:r>
        <w:rPr>
          <w:rFonts w:ascii="Times" w:hAnsi="Times" w:eastAsia="Times"/>
          <w:b w:val="0"/>
          <w:i w:val="0"/>
          <w:color w:val="000000"/>
          <w:sz w:val="22"/>
        </w:rPr>
        <w:t>alone?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mean that if one has  wealth, it should be thrown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and wife and children should be turned  out of doors.  It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 one must give up attachment to these things and dedicate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all to God and make use of His gifts to serve Him only.  It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if we take His name with all our being we are automatically </w:t>
      </w:r>
      <w:r>
        <w:rPr>
          <w:rFonts w:ascii="Times" w:hAnsi="Times" w:eastAsia="Times"/>
          <w:b w:val="0"/>
          <w:i w:val="0"/>
          <w:color w:val="000000"/>
          <w:sz w:val="22"/>
        </w:rPr>
        <w:t>weaned from all lust, untruth and baser passions.</w:t>
      </w:r>
    </w:p>
    <w:p>
      <w:pPr>
        <w:autoSpaceDN w:val="0"/>
        <w:autoSpaceDE w:val="0"/>
        <w:widowControl/>
        <w:spacing w:line="220" w:lineRule="exact" w:before="6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Raghavendra Sheshappa  Pachapurkar (1896-1958); popularly known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Baba Raghavadas; hailed from Konkan but settled down in Gorakhpur; joined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in 1920; established various institutions  for social, moral uplift of the </w:t>
      </w:r>
      <w:r>
        <w:rPr>
          <w:rFonts w:ascii="Times" w:hAnsi="Times" w:eastAsia="Times"/>
          <w:b w:val="0"/>
          <w:i w:val="0"/>
          <w:color w:val="000000"/>
          <w:sz w:val="18"/>
        </w:rPr>
        <w:t>people; started Geeta Press  at Gorakhpur.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who had just been released from  jail, met Gandhiji and apprised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of the scramble for power among Congressmen.  It being his silence day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replied in writing.</w:t>
      </w:r>
    </w:p>
    <w:p>
      <w:pPr>
        <w:autoSpaceDN w:val="0"/>
        <w:autoSpaceDE w:val="0"/>
        <w:widowControl/>
        <w:spacing w:line="220" w:lineRule="exact" w:before="2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Pyarelal’s report “Prayer Discourses”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16-4-1946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shloka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22"/>
        </w:rPr>
        <w:t>Ishopanishad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 repeated every day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beginning of the prayer, one is asked to dedicate everything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then use it to the required extent.  The principal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down is that one must not covet what belongs to another.  These </w:t>
      </w:r>
      <w:r>
        <w:rPr>
          <w:rFonts w:ascii="Times" w:hAnsi="Times" w:eastAsia="Times"/>
          <w:b w:val="0"/>
          <w:i w:val="0"/>
          <w:color w:val="000000"/>
          <w:sz w:val="22"/>
        </w:rPr>
        <w:t>two maxims contain the quintessence of the Hindu religion.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another </w:t>
      </w:r>
      <w:r>
        <w:rPr>
          <w:rFonts w:ascii="Times" w:hAnsi="Times" w:eastAsia="Times"/>
          <w:b w:val="0"/>
          <w:i/>
          <w:color w:val="000000"/>
          <w:sz w:val="22"/>
        </w:rPr>
        <w:t>shloka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which is recited during the morning prayer it </w:t>
      </w:r>
      <w:r>
        <w:rPr>
          <w:rFonts w:ascii="Times" w:hAnsi="Times" w:eastAsia="Times"/>
          <w:b w:val="0"/>
          <w:i w:val="0"/>
          <w:color w:val="000000"/>
          <w:sz w:val="22"/>
        </w:rPr>
        <w:t>is said:</w:t>
      </w:r>
    </w:p>
    <w:p>
      <w:pPr>
        <w:autoSpaceDN w:val="0"/>
        <w:autoSpaceDE w:val="0"/>
        <w:widowControl/>
        <w:spacing w:line="260" w:lineRule="exact" w:before="40" w:after="0"/>
        <w:ind w:left="55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ask for temporal power, nor do I ask 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heaven, nor  even to attain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nirvana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What I ask for is that I </w:t>
      </w:r>
      <w:r>
        <w:rPr>
          <w:rFonts w:ascii="Times" w:hAnsi="Times" w:eastAsia="Times"/>
          <w:b w:val="0"/>
          <w:i w:val="0"/>
          <w:color w:val="000000"/>
          <w:sz w:val="22"/>
        </w:rPr>
        <w:t>may be able to relieve the pain of  those who are in pain.</w:t>
      </w:r>
    </w:p>
    <w:p>
      <w:pPr>
        <w:autoSpaceDN w:val="0"/>
        <w:autoSpaceDE w:val="0"/>
        <w:widowControl/>
        <w:spacing w:line="26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pain might be physical, mental or spiritual.  Spiritual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slavery to one’s passions is sometimes greater even than </w:t>
      </w:r>
      <w:r>
        <w:rPr>
          <w:rFonts w:ascii="Times" w:hAnsi="Times" w:eastAsia="Times"/>
          <w:b w:val="0"/>
          <w:i w:val="0"/>
          <w:color w:val="000000"/>
          <w:sz w:val="22"/>
        </w:rPr>
        <w:t>physical.</w:t>
      </w:r>
    </w:p>
    <w:p>
      <w:pPr>
        <w:autoSpaceDN w:val="0"/>
        <w:autoSpaceDE w:val="0"/>
        <w:widowControl/>
        <w:spacing w:line="26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God does not come down in person to relieve suffering.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through human agency.  Therefore, prayer to God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to relieve the sufferings of others must mean a longing and </w:t>
      </w:r>
      <w:r>
        <w:rPr>
          <w:rFonts w:ascii="Times" w:hAnsi="Times" w:eastAsia="Times"/>
          <w:b w:val="0"/>
          <w:i w:val="0"/>
          <w:color w:val="000000"/>
          <w:sz w:val="22"/>
        </w:rPr>
        <w:t>readiness on one’s part to labour for it.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prayer, you will note, is not  exclusive.  It is not restricted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own caste or community.  It is all-inclusive.  It comprehends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humanity.  Its realization would thus mean the establishment </w:t>
      </w:r>
      <w:r>
        <w:rPr>
          <w:rFonts w:ascii="Times" w:hAnsi="Times" w:eastAsia="Times"/>
          <w:b w:val="0"/>
          <w:i w:val="0"/>
          <w:color w:val="000000"/>
          <w:sz w:val="22"/>
        </w:rPr>
        <w:t>of the Kingdom of Heaven on earth.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28-4-1946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312.  MESSAGE  FOR  I. N. 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 </w:t>
      </w:r>
      <w:r>
        <w:rPr>
          <w:rFonts w:ascii="Times" w:hAnsi="Times" w:eastAsia="Times"/>
          <w:b w:val="0"/>
          <w:i/>
          <w:color w:val="000000"/>
          <w:sz w:val="22"/>
        </w:rPr>
        <w:t>April 16,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reply covered not only the I. N. A. but all Indian army men.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the I. N. A. men had declared open rebellion under Netaji’s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lead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spirit of rebellion was not confined to them.  It  had permeated even the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Stanza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Salvation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Reproduced from Pyarelal’s “Weekly Letter” dated New Delhi, 16-4-1946.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Accroding to the source, Sardar Ramsing Rawal met Gandhiji and asked for a message </w:t>
      </w:r>
      <w:r>
        <w:rPr>
          <w:rFonts w:ascii="Times" w:hAnsi="Times" w:eastAsia="Times"/>
          <w:b w:val="0"/>
          <w:i w:val="0"/>
          <w:color w:val="000000"/>
          <w:sz w:val="18"/>
        </w:rPr>
        <w:t>for the Indian National Army.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Subhas Chandra Bose (1897-1945); General Secretary of the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1927, its President, 1938 and 1939; resigned from Congress and founded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All-India Forward Bloc.  He was placed under house arrest but escaped to Germany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1941; organized Indian Independence League in South East Asia and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Army.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24" w:right="137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Army ranks. Some of the latter had seen him at Poona and sought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advice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.  Gandhiji had told them that it was open to them to give notice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 that  though they were in their pay their loyalty was mortgaged to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to the King of England.  Hitherto they had yielded obedience to military orders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been prepared even to shoot down their countrymen to order.  But now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 of independence had taken possession of them they would do so no more under a </w:t>
      </w:r>
      <w:r>
        <w:rPr>
          <w:rFonts w:ascii="Times" w:hAnsi="Times" w:eastAsia="Times"/>
          <w:b w:val="0"/>
          <w:i w:val="0"/>
          <w:color w:val="000000"/>
          <w:sz w:val="18"/>
        </w:rPr>
        <w:t>foreign Government’s order.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I. N. A. men theref were two alternatives.  They could serve free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soldiers-in-arms or  they could convert themselves into soldiers of  non-violence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convinced that non-violence was the higher and the more efficacious way.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make use of their training and discipline to introduce non-violent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 among the masses, learn spinning and become veteran constructive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>workers.  If they did that, they would set a glorious example to the whole world.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I. N. A. men  have shown great strength, heroism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resourcefulnes.  But I must confess that their achievements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dazzled my eyes.  To die without killing requires more heroism.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very wonderful in killing and being killed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process.  But the man who offers his neck to the enemy for execution </w:t>
      </w:r>
      <w:r>
        <w:rPr>
          <w:rFonts w:ascii="Times" w:hAnsi="Times" w:eastAsia="Times"/>
          <w:b w:val="0"/>
          <w:i w:val="0"/>
          <w:color w:val="000000"/>
          <w:sz w:val="22"/>
        </w:rPr>
        <w:t>but refuses to bend to his will shows courage of a far higher  type.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Troublous times lie ahead of us.  Our non-violence has broght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o the gate of independence.  Shall we renounce it after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that gate?  I for one am firmly convinced that non-violence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brave, such as I have envisaged, provides the surest and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efficacious means to face foreign aggression and internal disorder just </w:t>
      </w:r>
      <w:r>
        <w:rPr>
          <w:rFonts w:ascii="Times" w:hAnsi="Times" w:eastAsia="Times"/>
          <w:b w:val="0"/>
          <w:i w:val="0"/>
          <w:color w:val="000000"/>
          <w:sz w:val="22"/>
        </w:rPr>
        <w:t>as it has done for winning independence.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were going to quit.  What place would India have in the comity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nations?  Would she be satisfied with being a fifth-rate power like China? China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only in name.  India would have long to wait before she could become a </w:t>
      </w:r>
      <w:r>
        <w:rPr>
          <w:rFonts w:ascii="Times" w:hAnsi="Times" w:eastAsia="Times"/>
          <w:b w:val="0"/>
          <w:i w:val="0"/>
          <w:color w:val="000000"/>
          <w:sz w:val="18"/>
        </w:rPr>
        <w:t>first-class military power.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that she would have to go under the tutelage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power.  A trully non-violent India will have nothing to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foreign power nor will it look to British navy and air force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defence.  I know that we have not as yet the non-violence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brave.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21-4-1946</w:t>
      </w:r>
    </w:p>
    <w:p>
      <w:pPr>
        <w:autoSpaceDN w:val="0"/>
        <w:autoSpaceDE w:val="0"/>
        <w:widowControl/>
        <w:spacing w:line="240" w:lineRule="exact" w:before="9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“Extract From Talk With A Soliders”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tabs>
          <w:tab w:pos="5130" w:val="left"/>
        </w:tabs>
        <w:autoSpaceDE w:val="0"/>
        <w:widowControl/>
        <w:spacing w:line="294" w:lineRule="exact" w:before="0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313.  SPEECH AT  PRAYER  MEETING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April 16, 1946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after prayers on Tuesday evening Gandhiji  explained the meaning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swadeshi.  It  hurt him deeply to see that after 25 years of repeeated exhortations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had still not taken to swadeshi.  Some people regarded Indian mill cloth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swadeshi.   In his opinion, khadi alone was real swadeshi.  The machinery in the mills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made in India.  Supposing in a free India they had their own engineers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able to produce the machinery in India, he would still not call it  swadeshi.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want anything that might ruin the villages.  Honest servants of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devote themselves to the service of the villages and to that purpose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poor with the poorest. 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expected all of them to take at  least to  khadi.  What was the 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attending the prayers, if they did not follow what they heard there?  He had cried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hoarse over khadi for  the last 25 years.  But his non-violence taught him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to go on proclaiming what he considered to be the truth.  It was not for him to </w:t>
      </w:r>
      <w:r>
        <w:rPr>
          <w:rFonts w:ascii="Times" w:hAnsi="Times" w:eastAsia="Times"/>
          <w:b w:val="0"/>
          <w:i w:val="0"/>
          <w:color w:val="000000"/>
          <w:sz w:val="18"/>
        </w:rPr>
        <w:t>lose temper or feel disappointed if the people did not listen to 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might well ask him how they were to wear khadi when they could not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in the khadi bhandars.  Lack of khadi in the bhandars was of his doing.  Just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cloth even if it appeared to be cheap was not cheap in reality, similarly khadi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produced at one place and sold at another could not serve the purpose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intended to serve.  It was no use their wearing khadi without grasping the spirit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behind it.  Khadi had been called the livery of swaraj. It gave the wearer a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respectable status. 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if khadi was to be the symbol of non-violence and the livery of swaraj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to be produced and used locally.  Therefore he had asked the bhandars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 khadi from other provinces.  He had also asked them to sell it in exchange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yarn and to see that those who span for wages also wore khadi themselves. 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to accept the yarn from those spinners who  span for   wages but  did not wear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themselves even though it might result in a temporary shortage of khadi.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were taking to the idea, but during the transition stage, some inconvenience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be experienced.  The remedy was that they should spin for themselves and 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engage handloom-weavers for weaving khaddar.  There were many rich people in </w:t>
      </w:r>
      <w:r>
        <w:rPr>
          <w:rFonts w:ascii="Times" w:hAnsi="Times" w:eastAsia="Times"/>
          <w:b w:val="0"/>
          <w:i w:val="0"/>
          <w:color w:val="000000"/>
          <w:sz w:val="18"/>
        </w:rPr>
        <w:t>Delhi who could easily undertake this work.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17-4-1946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67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 LETTER  TO  G. E.  B.  ABELL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ANDHIJI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 DEAR   MR.  ABELL,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writing to you on behalf of Shri Haridas Mitra.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You may remember that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H. E. stayed the sentence of death on this young man a few months ago.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enclore a copy of a communique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which appeared recently in the newspapers.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view of this it  would appear that Haridas Mitra should be eligible for pardon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release.  I enclose a short note on Shri Harias Mitra’s case which his yound wife has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sent me.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hope he may come  under the category indicated  in the communique.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4" w:after="0"/>
        <w:ind w:left="5450" w:right="0" w:hanging="20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MRIT</w:t>
      </w:r>
      <w:r>
        <w:rPr>
          <w:rFonts w:ascii="Times" w:hAnsi="Times" w:eastAsia="Times"/>
          <w:b w:val="0"/>
          <w:i w:val="0"/>
          <w:color w:val="000000"/>
          <w:sz w:val="22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AUR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>1944-47, p. 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 LETTER  TO  G. E.  B.  ABELL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ANDHIJI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 DEAR   MR.  ABELL,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Thank you for yours of the 16th instant.  To me it seemed clear that the</w:t>
      </w:r>
    </w:p>
    <w:p>
      <w:pPr>
        <w:autoSpaceDN w:val="0"/>
        <w:autoSpaceDE w:val="0"/>
        <w:widowControl/>
        <w:spacing w:line="220" w:lineRule="exact" w:before="7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Husband of Subhas Chandra Bose’s niece Bela.  He was sentenced to death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 under the Enemy Agents Ordianance for helping or  harbouring agents landed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 enemy submarine.  Consequent upon Gandhiji’s intervention and appeals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death sentence was commuted to transportation for life.  For Gandhiji’s earlier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correspondence.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said that the British Government had decided “as an act of clemency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to institute further criminal proceedings against persons alleged to be guilty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collborating with the enemy in the British territories of South East Asia where no </w:t>
      </w:r>
      <w:r>
        <w:rPr>
          <w:rFonts w:ascii="Times" w:hAnsi="Times" w:eastAsia="Times"/>
          <w:b w:val="0"/>
          <w:i w:val="0"/>
          <w:color w:val="000000"/>
          <w:sz w:val="18"/>
        </w:rPr>
        <w:t>astrocity or brutality is involved”.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however, replied on April 22 that “the policy referred to 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communique. . . relates to cases which occurred in territories actually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Japanese occupation.  It does not cover the case of Haridas Mitra who was convicted </w:t>
      </w:r>
      <w:r>
        <w:rPr>
          <w:rFonts w:ascii="Times" w:hAnsi="Times" w:eastAsia="Times"/>
          <w:b w:val="0"/>
          <w:i w:val="0"/>
          <w:color w:val="000000"/>
          <w:sz w:val="18"/>
        </w:rPr>
        <w:t>for assisting the enemy in India.”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4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Havildar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been executed but the poor widowed mother refuses to believe it.  Hence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troubling you.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now enclose a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received last evening from Sialkot.  This is the only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intimation Gandhiji has  and he knows nothing about the man sentenced to death. 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case, however, a precious life should go which should have been reprieved, I send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wire of immediate kind enquiry.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4" w:after="0"/>
        <w:ind w:left="5430" w:right="0" w:hanging="18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MRIT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K</w:t>
      </w:r>
      <w:r>
        <w:rPr>
          <w:rFonts w:ascii="Times" w:hAnsi="Times" w:eastAsia="Times"/>
          <w:b w:val="0"/>
          <w:i w:val="0"/>
          <w:color w:val="000000"/>
          <w:sz w:val="14"/>
        </w:rPr>
        <w:t>AUR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>1944-47, pp. 82-3</w:t>
      </w:r>
    </w:p>
    <w:p>
      <w:pPr>
        <w:autoSpaceDN w:val="0"/>
        <w:autoSpaceDE w:val="0"/>
        <w:widowControl/>
        <w:spacing w:line="292" w:lineRule="exact" w:before="30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316.  LETTER  TO  AMTUSSALAAM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A. S.,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do not wish to criticize you. I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done. I plead guilty to your complaint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[you]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going. I also understand your accepting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from Brother.  I want to tel you only one thing.  Build up </w:t>
      </w:r>
      <w:r>
        <w:rPr>
          <w:rFonts w:ascii="Times" w:hAnsi="Times" w:eastAsia="Times"/>
          <w:b w:val="0"/>
          <w:i w:val="0"/>
          <w:color w:val="000000"/>
          <w:sz w:val="22"/>
        </w:rPr>
        <w:t>excellent health and live as you wish to.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510</w:t>
      </w:r>
    </w:p>
    <w:p>
      <w:pPr>
        <w:autoSpaceDN w:val="0"/>
        <w:autoSpaceDE w:val="0"/>
        <w:widowControl/>
        <w:spacing w:line="240" w:lineRule="exact" w:before="1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Havildar N. M. Mukherjee was executed on September 27, 1943.</w:t>
      </w:r>
    </w:p>
    <w:p>
      <w:pPr>
        <w:autoSpaceDN w:val="0"/>
        <w:autoSpaceDE w:val="0"/>
        <w:widowControl/>
        <w:spacing w:line="220" w:lineRule="exact" w:before="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Deshraj, a condemned prisoner in Sialkot Jail, entreating Gandhiji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 Lord Wavell to stay his execution so as to give him a chance to prove his </w:t>
      </w:r>
      <w:r>
        <w:rPr>
          <w:rFonts w:ascii="Times" w:hAnsi="Times" w:eastAsia="Times"/>
          <w:b w:val="0"/>
          <w:i w:val="0"/>
          <w:color w:val="000000"/>
          <w:sz w:val="18"/>
        </w:rPr>
        <w:t>innocence.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 reply of the same dated read: “Deshraj was convicted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Sessions Court for taking part in a series of  five murders.  The sentence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confirmed by the High Court, and a petition submitted to His Excellency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and rejected in February.  I am afraid there is nothing further that can be </w:t>
      </w:r>
      <w:r>
        <w:rPr>
          <w:rFonts w:ascii="Times" w:hAnsi="Times" w:eastAsia="Times"/>
          <w:b w:val="0"/>
          <w:i w:val="0"/>
          <w:color w:val="000000"/>
          <w:sz w:val="18"/>
        </w:rPr>
        <w:t>done about it.”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“her”, obviously  a  slip.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Amtussalaam”, </w:t>
      </w:r>
      <w:r>
        <w:rPr>
          <w:rFonts w:ascii="Times" w:hAnsi="Times" w:eastAsia="Times"/>
          <w:b w:val="0"/>
          <w:i w:val="0"/>
          <w:color w:val="000000"/>
          <w:sz w:val="18"/>
        </w:rPr>
        <w:t>25-3-1946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4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317.  LETTER  TO  MANIBHAI  DESAI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17,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 and Chi.  Dhiru’s beautiful letter. Continue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and give details.  Admit only as many patients as you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after. The most important thing is prevention of disease,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teach people that art, I will regard our mission of nature 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fully succeeded. Please, therefore, teach it to all, boys and girls </w:t>
      </w:r>
      <w:r>
        <w:rPr>
          <w:rFonts w:ascii="Times" w:hAnsi="Times" w:eastAsia="Times"/>
          <w:b w:val="0"/>
          <w:i w:val="0"/>
          <w:color w:val="000000"/>
          <w:sz w:val="22"/>
        </w:rPr>
        <w:t>and grown-up people.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from what infectious disease a patient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suffering, if  the tub has been cleaned with burning-hot ash after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has bathed in it, I would, if asked, unhesitatingly bathe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breakfast, I think it will be better if you eat home-made crisp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biscuits which require to be chewed, together with fruit,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ghensh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may be followed with  milk. Or you may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 at noon.  This is only by way of suggestion. I am glad that Joshi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arrived there. Ask Gokhale to write to me. I am here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24th at any rate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 I do not know what will happen after that.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2754.  Courtesy: Manibhai Desai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 LETTER  TO  PRABHAKAR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PRABHAKAR,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have not deliberately omitted to answer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[question]. Tell Viramma to be cautious. I will write to her if I get the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Manager in charge of general administartion at the nature cure clinic at Uruli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Kanchan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Pyarelal Papers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Porridge cooked in water or whey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arrived in New Delhi on April 1 in response to a invitation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Pethick-Lawrence, Sir Stafford Cripps and A. V. Alexander—Members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Cabinet Mission—and the Viceroy.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E. B. Abell”, </w:t>
      </w:r>
      <w:r>
        <w:rPr>
          <w:rFonts w:ascii="Times" w:hAnsi="Times" w:eastAsia="Times"/>
          <w:b w:val="0"/>
          <w:i w:val="0"/>
          <w:color w:val="000000"/>
          <w:sz w:val="18"/>
        </w:rPr>
        <w:t>23-3-1946.  He left for Simla on May 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57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engage a music teacher if it is right. Chimanlal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</w:t>
      </w:r>
      <w:r>
        <w:rPr>
          <w:rFonts w:ascii="Times" w:hAnsi="Times" w:eastAsia="Times"/>
          <w:b w:val="0"/>
          <w:i w:val="0"/>
          <w:color w:val="000000"/>
          <w:sz w:val="22"/>
        </w:rPr>
        <w:t>decide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undertake a three-day fast.  You should observe silence,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talking when work demands.</w:t>
      </w:r>
    </w:p>
    <w:p>
      <w:pPr>
        <w:autoSpaceDN w:val="0"/>
        <w:tabs>
          <w:tab w:pos="550" w:val="left"/>
          <w:tab w:pos="52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Kambleji has stayed on with Dastanji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Ask me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has been left out. 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give this to Viramma to read. I had proposed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more letters, but I find I cannot.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91034. Also C. W. 9158.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Prabhakar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 LETTER  TO  RAMMANOHAR  LOHIA</w:t>
      </w:r>
    </w:p>
    <w:p>
      <w:pPr>
        <w:autoSpaceDN w:val="0"/>
        <w:autoSpaceDE w:val="0"/>
        <w:widowControl/>
        <w:spacing w:line="264" w:lineRule="exact" w:before="28" w:after="0"/>
        <w:ind w:left="513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17, 1946</w:t>
      </w:r>
    </w:p>
    <w:p>
      <w:pPr>
        <w:autoSpaceDN w:val="0"/>
        <w:tabs>
          <w:tab w:pos="550" w:val="left"/>
          <w:tab w:pos="1690" w:val="left"/>
          <w:tab w:pos="2030" w:val="left"/>
        </w:tabs>
        <w:autoSpaceDE w:val="0"/>
        <w:widowControl/>
        <w:spacing w:line="24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RAMMANOHAR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Humayun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bringing this letter. I had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proceed furthur after meeting me in Delhi. 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went to Calcutta I thought that you did so because you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your foremost duty to perform your father’s </w:t>
      </w:r>
      <w:r>
        <w:rPr>
          <w:rFonts w:ascii="Times" w:hAnsi="Times" w:eastAsia="Times"/>
          <w:b w:val="0"/>
          <w:i/>
          <w:color w:val="000000"/>
          <w:sz w:val="22"/>
        </w:rPr>
        <w:t>shraddha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>that we shall meet somewhere at some mutually convenient time.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Does anyone attend to the social service programme of your father?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AMMANOHAR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OHIA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Pepers.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Chimanlal N. Shah, Manager, Sevagram Ashram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 of what follows can also be interpreted to read ‘and stop </w:t>
      </w:r>
      <w:r>
        <w:rPr>
          <w:rFonts w:ascii="Times" w:hAnsi="Times" w:eastAsia="Times"/>
          <w:b w:val="0"/>
          <w:i w:val="0"/>
          <w:color w:val="000000"/>
          <w:sz w:val="18"/>
        </w:rPr>
        <w:t>talking’.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V. Dastane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(1910-67): one of the founders of the All-India Congress Socialist Party;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the Foreign Department of A.I . C. C. (1936-38); resigned from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1948; General Secretary, Praja Socialist Party (1953-54): Member, Lok Sabha </w:t>
      </w:r>
      <w:r>
        <w:rPr>
          <w:rFonts w:ascii="Times" w:hAnsi="Times" w:eastAsia="Times"/>
          <w:b w:val="0"/>
          <w:i w:val="0"/>
          <w:color w:val="000000"/>
          <w:sz w:val="18"/>
        </w:rPr>
        <w:t>(1963-67).  He was released from jail along with Jayaprakash Narayan on April 12.</w:t>
      </w:r>
    </w:p>
    <w:p>
      <w:pPr>
        <w:autoSpaceDN w:val="0"/>
        <w:autoSpaceDE w:val="0"/>
        <w:widowControl/>
        <w:spacing w:line="220" w:lineRule="exact" w:before="2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Humayun Kabir (1906-69); Minister of education in the Government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1957-65; Chairman, University Grants Commission; later resigned from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and founded the Bangla Congress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320.  SPEECH  AT  PRAYER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17, 1946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the fault of the parents, Gandhiji remarked.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had never seen children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playing in a church or a mosque.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culture requires that there should be perfect peace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prayer ground at the time of the  prayer.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should be an atmosphere of solemnity as in a church, a  mosque or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temple. He knew that many of the temples  were full of clamour. It had hurt him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deeply.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go to the temple to worship not the stone or the metal image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God who resides in it.  The image becomes what man makes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no power independently of the sancitity with which it is invested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worshipper. Therefore everyone, including children,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perfect silence at the time of prayer.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28-4-1946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 HE  LIVES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has removed not  only from us but from the  world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India’s best sons.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That he loved India passionately, everyone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him could see.  When I saw him last in Madrass, he could talk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India and her culture for which he lived and died.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he had no thought  of himself even when he seemed to be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 death-bed. His Sanskrit  learning was as great if no greater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English. I must not permit myself to say more, save this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differed in politics, our hearts were one and I  could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his patriotism was less than that of the tallet patriot.   Sastri </w:t>
      </w:r>
      <w:r>
        <w:rPr>
          <w:rFonts w:ascii="Times" w:hAnsi="Times" w:eastAsia="Times"/>
          <w:b w:val="0"/>
          <w:i w:val="0"/>
          <w:color w:val="000000"/>
          <w:sz w:val="22"/>
        </w:rPr>
        <w:t>the man lives though his body is  reduced to ashes.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April 18,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21-4-1946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Reproduced from Pyarelal’s report “Prayer Discoures”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19-4-1946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couple of children who had been romping about had disturbed the prayer </w:t>
      </w:r>
      <w:r>
        <w:rPr>
          <w:rFonts w:ascii="Times" w:hAnsi="Times" w:eastAsia="Times"/>
          <w:b w:val="0"/>
          <w:i w:val="0"/>
          <w:color w:val="000000"/>
          <w:sz w:val="18"/>
        </w:rPr>
        <w:t>meeting, which upset Gandhiji.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a result of his criticism there was a marked improvement in the behaviour </w:t>
      </w:r>
      <w:r>
        <w:rPr>
          <w:rFonts w:ascii="Times" w:hAnsi="Times" w:eastAsia="Times"/>
          <w:b w:val="0"/>
          <w:i w:val="0"/>
          <w:color w:val="000000"/>
          <w:sz w:val="18"/>
        </w:rPr>
        <w:t>of children from the next day.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S. Srinivasa  Sastri  had passed away on April 17, 1946, in Madras.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“Talk with V. S. Srinivasa Sastri”, 22-1-1946, “Talk with V. S. </w:t>
      </w:r>
      <w:r>
        <w:rPr>
          <w:rFonts w:ascii="Times" w:hAnsi="Times" w:eastAsia="Times"/>
          <w:b w:val="0"/>
          <w:i w:val="0"/>
          <w:color w:val="000000"/>
          <w:sz w:val="18"/>
        </w:rPr>
        <w:t>Srinivasa Sastri”, 30-1-1946 and “Talk with V. S. Srinivasa Sastri”, 4-2-1946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LETTER TO T. PRAKASAM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PRAKASAM,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the enclosed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absolutely represents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confirmed view which I told you personally. But the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were here last night, among them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 and others. They had seen a copy of my note and they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I should not publish it. I defended it strenuously but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turning it over in my mind last night I came to the conclusion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taking perhaps an undue advantage of my public 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 my personal view. Instead, therefore,  of allowing the note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feel I should satisfy my conscience by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copy to you and letting you make what use you like of it. I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like to emphasize the fact that if you allow yourself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as Prime Minister or hold any office or even be 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>Parliament, it will be bad for the country and of course for yourself.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said in the note, it will be apparent to you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reconsideration against your minstership of your philosophy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perfectly valueless and ludicrous.</w:t>
      </w:r>
    </w:p>
    <w:p>
      <w:pPr>
        <w:autoSpaceDN w:val="0"/>
        <w:autoSpaceDE w:val="0"/>
        <w:widowControl/>
        <w:spacing w:line="244" w:lineRule="exact" w:before="48" w:after="8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40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4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RAKASAM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AJAH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TREET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HYAGARAYANAGAR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ADRAS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40" w:lineRule="exact" w:before="2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My Advice”, 15-4-1946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63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323. TELEGRAM TO V. S. SANKARAN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1946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   ME    EQUAL   SHARER   IN   YOUR  LOSS    BUT    CAN   MAN   LIKE   SASTRI 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DIE.   HE   LIVES   IN   HIS   WORK.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02" w:after="0"/>
        <w:ind w:left="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324.  LETTER  TO  KISHORELAL  G.  MASHRUWALA</w:t>
      </w:r>
    </w:p>
    <w:p>
      <w:pPr>
        <w:autoSpaceDN w:val="0"/>
        <w:autoSpaceDE w:val="0"/>
        <w:widowControl/>
        <w:spacing w:line="224" w:lineRule="exact" w:before="88" w:after="0"/>
        <w:ind w:left="513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18, 1946</w:t>
      </w:r>
    </w:p>
    <w:p>
      <w:pPr>
        <w:autoSpaceDN w:val="0"/>
        <w:tabs>
          <w:tab w:pos="550" w:val="left"/>
          <w:tab w:pos="2230" w:val="left"/>
        </w:tabs>
        <w:autoSpaceDE w:val="0"/>
        <w:widowControl/>
        <w:spacing w:line="24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KISHORELAL,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does Gomati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persistently fall ill?  How is it that none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resist illness?  It appears as though you had made illness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darling visitor!  Why so?  I am sending this to the Ashram as I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Krishnachandra’s letter today that you are likely to have </w:t>
      </w:r>
      <w:r>
        <w:rPr>
          <w:rFonts w:ascii="Times" w:hAnsi="Times" w:eastAsia="Times"/>
          <w:b w:val="0"/>
          <w:i w:val="0"/>
          <w:color w:val="000000"/>
          <w:sz w:val="22"/>
        </w:rPr>
        <w:t>reached there.</w:t>
      </w:r>
    </w:p>
    <w:p>
      <w:pPr>
        <w:autoSpaceDN w:val="0"/>
        <w:autoSpaceDE w:val="0"/>
        <w:widowControl/>
        <w:spacing w:line="240" w:lineRule="exact" w:before="54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carefully gone through your writing on the Roman script.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the pains you have taken over it and also the erudition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behind it.  But the thing does not seem to me to be opportune.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immediately seized of the subject. If it is being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discus-sions are confined to pundits. I see no use of 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 Besides, I have already expressed a contrary opinion,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nothing to do with your pamphlet. It was with reference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they had planned here, which, I beleive, never came off.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Anyway, for  the present, I have time to dictate not more than what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done.</w:t>
      </w:r>
    </w:p>
    <w:p>
      <w:pPr>
        <w:autoSpaceDN w:val="0"/>
        <w:autoSpaceDE w:val="0"/>
        <w:widowControl/>
        <w:spacing w:line="220" w:lineRule="exact" w:before="86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ISHGRELALBHAI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ASHRUWALA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40" w:lineRule="exact" w:before="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In reply to the addressee’s telegram of April 18, 1946 which read : “Regret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inform you my father V. S. Srinivasa Sastry expired tonight ten forty five.”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Gandhiji’s tribute to V. S. Srinivasa Sastri,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“He Lives”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Advice”, 15-4-1946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36" w:right="133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325.  TALK  WITH  MADAN  MOHAN  MALAVIYA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have covered me with shame if you  had come to me </w:t>
      </w:r>
      <w:r>
        <w:rPr>
          <w:rFonts w:ascii="Times" w:hAnsi="Times" w:eastAsia="Times"/>
          <w:b w:val="0"/>
          <w:i w:val="0"/>
          <w:color w:val="000000"/>
          <w:sz w:val="22"/>
        </w:rPr>
        <w:t>instead of my going to you.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lend a ready ear to such gossip?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can’t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leaf out of my book?  If someone comes to me and talks to 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Indian States, I send him off to Pandit Nehru. If it is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internal politics of the Congress, I  give him Azad’s address. 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 have rigorously restricted my ambit of work.  Even so,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 moment’s respite. Unless I did that would have to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live up to the age of 125 which I must not  do, if any dream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 as a world-conquering force is to be realized.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of religion and purity of soul. It should need no  argument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part to convince you that if you completely empty your mind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 things and fixing all  your thoughts on Him inwardly pray,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more than contributed your share to the struggle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You must complete your century. It is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>feasible if you will listen to my advice.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Malaviya followed Gandhiji’s remarks with a. . . smile. . . “I must not engage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in talk any further,” he remarked, “I know you are always busy.“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28-4-1946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326.  SPEECH  AT   PRAYER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18, 1946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a result of his remarks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children had ceased to play about in the prayer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ground today and this quick response from parents and children evoked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congratulations from Gandhiji and he emphasized the necessity of children coming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prayers in clean clothes and with clean bodies.  Next he drew their attention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growing number of newspapers and the undue importance that was being attached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Reporting this in his article “Young at Eighty-five ” Pyarelal writes: “On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reaching Delhi he wanted to come and see Gandhiji in Bhangi Nivas, but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anticipated him by meeting him at 5, Canning Road.”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heared that a lot of people came and disturbed Malaviyaji’s </w:t>
      </w:r>
      <w:r>
        <w:rPr>
          <w:rFonts w:ascii="Times" w:hAnsi="Times" w:eastAsia="Times"/>
          <w:b w:val="0"/>
          <w:i w:val="0"/>
          <w:color w:val="000000"/>
          <w:sz w:val="18"/>
        </w:rPr>
        <w:t>peace by retailing all kinds of idle rumours.</w:t>
      </w:r>
    </w:p>
    <w:p>
      <w:pPr>
        <w:autoSpaceDN w:val="0"/>
        <w:autoSpaceDE w:val="0"/>
        <w:widowControl/>
        <w:spacing w:line="220" w:lineRule="exact" w:before="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Pyarelal’s “Weekly Letter”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17-4-1946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66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them  by the people.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 man has become a walking plague. In the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  the West newspapers are fast becoming the people’s Bible,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Koran, Zend Avesta and </w:t>
      </w:r>
      <w:r>
        <w:rPr>
          <w:rFonts w:ascii="Times" w:hAnsi="Times" w:eastAsia="Times"/>
          <w:b w:val="0"/>
          <w:i/>
          <w:color w:val="000000"/>
          <w:sz w:val="22"/>
        </w:rPr>
        <w:t>Bhagavad Gita,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rolled into one.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in the  papers is looked upon as God’s truth.  For instance,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peper predicts that riots are coming, that all the stricks and knives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have been sold out and the news throws everybody into a panic.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bed.  Another newspaper reports the occurrence of riot 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and blames the police of taking sides with the Hindus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and the Muslims in  another.  Again, the man in the street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upset.  I want you all to shed this craven fear.  It is not becoming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women, who believe in God and take part in the  prayers, to </w:t>
      </w:r>
      <w:r>
        <w:rPr>
          <w:rFonts w:ascii="Times" w:hAnsi="Times" w:eastAsia="Times"/>
          <w:b w:val="0"/>
          <w:i w:val="0"/>
          <w:color w:val="000000"/>
          <w:sz w:val="22"/>
        </w:rPr>
        <w:t>be afraid of anyone.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if riots do actually take place and some people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killed?  Everyone must die  one day. I will expect you to go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midst of the fracas and tell the rowdies to be sensible. A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remarked in the course of the conversation the other day that whilst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poor rowdies that killed and got killed in the riots,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lay not with them but with educatad people,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lay not with them but with educated people,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occupying respectable places in society.  It  is they who incite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 violence from behind the scenes.  It is for these educated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cultured people to stop the  riots by laying down their lives 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if necessary.  Even a  little girl can go up to the hooligans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them to desist.  Most probably they will.  But supposing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and kill her, it will be well with her all the same. She will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her pure sacrifice.  It is always well with those who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>God and try to do His will to the best of their ability.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is coming.  But our lungs appear to have lost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to breathe the air freedom.  But when freedom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comes, you will find that the loss of the capacity was only apparent.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Maybe, the first impact of freedom will give you a rude shock,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regain your equilibrium some undesirable things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place.  All that you need to do is to keep yourselves on the alert </w:t>
      </w:r>
      <w:r>
        <w:rPr>
          <w:rFonts w:ascii="Times" w:hAnsi="Times" w:eastAsia="Times"/>
          <w:b w:val="0"/>
          <w:i w:val="0"/>
          <w:color w:val="000000"/>
          <w:sz w:val="22"/>
        </w:rPr>
        <w:t>and undaunted and it will be well with you in the end.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19-4-1946,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28-4-1946</w:t>
      </w:r>
    </w:p>
    <w:p>
      <w:pPr>
        <w:autoSpaceDN w:val="0"/>
        <w:autoSpaceDE w:val="0"/>
        <w:widowControl/>
        <w:spacing w:line="240" w:lineRule="exact" w:before="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327.  TALK  WITH  A 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 19,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talking to a friend the other day who was suggesting an expedient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solve the political tangle, contrary to his inner conviction of the wrong of it,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told him that it was unworthy for a man of faith ever to believe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anything but evil could be born out of a poisonous germ.  The friend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replied, “The Cross was poisonous, full of hatred and ill will and yet redemption </w:t>
      </w:r>
      <w:r>
        <w:rPr>
          <w:rFonts w:ascii="Times" w:hAnsi="Times" w:eastAsia="Times"/>
          <w:b w:val="0"/>
          <w:i w:val="0"/>
          <w:color w:val="000000"/>
          <w:sz w:val="18"/>
        </w:rPr>
        <w:t>camed out of it.”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my interpretation of the Cross.  There was no poison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no hatred, no fear. It was the way of self-suffering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of love and hence the story of redemption.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28-4-1946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 SOVEREIGN  REMEDY</w:t>
      </w:r>
    </w:p>
    <w:p>
      <w:pPr>
        <w:autoSpaceDN w:val="0"/>
        <w:autoSpaceDE w:val="0"/>
        <w:widowControl/>
        <w:spacing w:line="260" w:lineRule="exact" w:before="46" w:after="0"/>
        <w:ind w:left="550" w:right="6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Your new note in nature cure—reciting of Ramanama as the sure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remedy—leaves me completely bewildered.  The modern youth refrains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challenging some of your views out of toleration.  Their attitude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summed up in the following : ‘Well, Gandhiji has taught us a whole lot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things; he has elevated us to unimaginable heights; he has, above all, brought </w:t>
      </w:r>
      <w:r>
        <w:rPr>
          <w:rFonts w:ascii="Times" w:hAnsi="Times" w:eastAsia="Times"/>
          <w:b w:val="0"/>
          <w:i w:val="0"/>
          <w:color w:val="000000"/>
          <w:sz w:val="18"/>
        </w:rPr>
        <w:t>swaraj within our reach; why not ‘suffer’ his Ramanama ‘fad’?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Inter alia </w:t>
      </w:r>
      <w:r>
        <w:rPr>
          <w:rFonts w:ascii="Times" w:hAnsi="Times" w:eastAsia="Times"/>
          <w:b w:val="0"/>
          <w:i w:val="0"/>
          <w:color w:val="000000"/>
          <w:sz w:val="18"/>
        </w:rPr>
        <w:t>you have said the following :</w:t>
      </w:r>
    </w:p>
    <w:p>
      <w:pPr>
        <w:autoSpaceDN w:val="0"/>
        <w:tabs>
          <w:tab w:pos="1090" w:val="left"/>
          <w:tab w:pos="615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 matter what the ailment from which a man may be suffering, </w:t>
      </w:r>
      <w:r>
        <w:rPr>
          <w:rFonts w:ascii="Times" w:hAnsi="Times" w:eastAsia="Times"/>
          <w:b w:val="0"/>
          <w:i w:val="0"/>
          <w:color w:val="000000"/>
          <w:sz w:val="18"/>
        </w:rPr>
        <w:t>recitation of Ramanama from the heart is the sure cure” (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  3-3-’46)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55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“Man should seek out and be content to confine he means of cure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five elements of which the body is composed, i. e., earth, water,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akasha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sun </w:t>
      </w:r>
      <w:r>
        <w:rPr>
          <w:rFonts w:ascii="Times" w:hAnsi="Times" w:eastAsia="Times"/>
          <w:b w:val="0"/>
          <w:i w:val="0"/>
          <w:color w:val="000000"/>
          <w:sz w:val="18"/>
        </w:rPr>
        <w:t>and air” (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3-3-’46).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tabs>
          <w:tab w:pos="1090" w:val="left"/>
          <w:tab w:pos="493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“And my claim is that the recitation of Ramanama is a sovereign </w:t>
      </w:r>
      <w:r>
        <w:rPr>
          <w:rFonts w:ascii="Times" w:hAnsi="Times" w:eastAsia="Times"/>
          <w:b w:val="0"/>
          <w:i w:val="0"/>
          <w:color w:val="000000"/>
          <w:sz w:val="18"/>
        </w:rPr>
        <w:t>remedy for our physical ailments also” (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7-4-’46).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20" w:lineRule="exact" w:before="40" w:after="0"/>
        <w:ind w:left="550" w:right="5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first, when you introduced this new note in the system of nature cure,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you were merely putting in other words a kind of psycho-therapy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 Science based on faith. . . .  I interpreted my first quotation above in </w:t>
      </w:r>
      <w:r>
        <w:rPr>
          <w:rFonts w:ascii="Times" w:hAnsi="Times" w:eastAsia="Times"/>
          <w:b w:val="0"/>
          <w:i w:val="0"/>
          <w:color w:val="000000"/>
          <w:sz w:val="18"/>
        </w:rPr>
        <w:t>that light.  The second sentence quoted above is difficult to grasp.  After all, it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Amrit Kaur’s report entitled “The Lesson of the Cross”, </w:t>
      </w:r>
      <w:r>
        <w:rPr>
          <w:rFonts w:ascii="Times" w:hAnsi="Times" w:eastAsia="Times"/>
          <w:b w:val="0"/>
          <w:i w:val="0"/>
          <w:color w:val="000000"/>
          <w:sz w:val="18"/>
        </w:rPr>
        <w:t>dated “New Delhi, Good Friday, 1946”. Good Friday fell on April 19, 1946.</w:t>
      </w:r>
    </w:p>
    <w:p>
      <w:pPr>
        <w:autoSpaceDN w:val="0"/>
        <w:autoSpaceDE w:val="0"/>
        <w:widowControl/>
        <w:spacing w:line="220" w:lineRule="exact" w:before="14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“Nature Cure Treatment”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“Nature Cure Treatement”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Meeting, Bombay”, 15-3-1946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16" w:right="137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physically impossible for medicines to be composed of anything but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five elements to which you refer, and which you say must be the sole means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cure.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faith is what you insist on I have no quarrel; it is necessary for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patient to co-operate in getting well also by faith.  But it is difficult to accept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faith alone would cure “our physical ailment also”.  Two years ago, my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little daughter was struck by infantile paralysis; it was the most modern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treatment that saved the child from becoming a cripple for life.  You would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agree that it would not avail to ask a two-and-a-half-year-old child to recite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Ramanama to be rid of infantile paralysis; and I would like to see you persuade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mother to do the recitation (and recitation alone) on her child’s behalf.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authority from Charka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you have quoted in the issue of March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24,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leaves me cold; you have taught me not to accept anything, however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ancient and however authoritative it may be, if it does not appeal to my heart.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writes a teacher of youth.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While I am eager to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graces of the student world, my eagerness has well-defined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limitations.  For one, I must please them with the rest of the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admittedly much larger.  In no case should a servant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 pander to any person or class.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those whom my correspondent represents really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 have done has taken India to unimaginable heights,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extend to my so-called fads slightly more than toleration.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Toleration by itself will do them and me no good.  It may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 lazineses in them, and false self-assurance in me. 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well before rejecting even a fad.  Faddists are not always to be </w:t>
      </w:r>
      <w:r>
        <w:rPr>
          <w:rFonts w:ascii="Times" w:hAnsi="Times" w:eastAsia="Times"/>
          <w:b w:val="0"/>
          <w:i w:val="0"/>
          <w:color w:val="000000"/>
          <w:sz w:val="22"/>
        </w:rPr>
        <w:t>despised.  Fads have before now made owners mount the gallows.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has the flavour of faith-healing and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Science; yet, it is quite distinct from them.  Recitation of Ramanama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mere symbol of the reality for which it stands.  If one of knowingly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 with the presence of God within, one is that moment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ailments, physical, mental or moral.  That we do not see the type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is not to disprove the truth of the statement.  My argument is </w:t>
      </w:r>
      <w:r>
        <w:rPr>
          <w:rFonts w:ascii="Times" w:hAnsi="Times" w:eastAsia="Times"/>
          <w:b w:val="0"/>
          <w:i w:val="0"/>
          <w:color w:val="000000"/>
          <w:sz w:val="22"/>
        </w:rPr>
        <w:t>admittedly useless for those who have no faith in God.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scientists, faith-healers and psychotherapists may,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will, bear witness somewhat to the truth underlying Ramanama.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take the reader a long way with me through reason.  How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to prove to a person who has never tasted sugar, that sugar is </w:t>
      </w:r>
      <w:r>
        <w:rPr>
          <w:rFonts w:ascii="Times" w:hAnsi="Times" w:eastAsia="Times"/>
          <w:b w:val="0"/>
          <w:i w:val="0"/>
          <w:color w:val="000000"/>
          <w:sz w:val="22"/>
        </w:rPr>
        <w:t>sweet, except by asking him to taste it?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not reiterate here the conditions attendant upon the heart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principal exponents of the Ayurvedic system of medicine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Sir Frederick Burrows”, 10-3-1946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Only excerpts from the letter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recitation of the sacred syllable.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authority of Charka is good for those who have some belief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Ramanama. Other may dismiss the authority from their consi-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deration.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are irresponsible.  Ramanama is undoubtedly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They are helpless beings at the mercy of their parents. 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what tremendous responsibility parents bear to them and society.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known parents who have trifled with their children’s diseases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the extent  of trusting them to their (the parent’s) recitation of </w:t>
      </w:r>
      <w:r>
        <w:rPr>
          <w:rFonts w:ascii="Times" w:hAnsi="Times" w:eastAsia="Times"/>
          <w:b w:val="0"/>
          <w:i w:val="0"/>
          <w:color w:val="000000"/>
          <w:sz w:val="22"/>
        </w:rPr>
        <w:t>Ramanama.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the argument about everything, even medicines,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 mahabhutas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betrays a hasty confusion of thought. I have </w:t>
      </w:r>
      <w:r>
        <w:rPr>
          <w:rFonts w:ascii="Times" w:hAnsi="Times" w:eastAsia="Times"/>
          <w:b w:val="0"/>
          <w:i w:val="0"/>
          <w:color w:val="000000"/>
          <w:sz w:val="22"/>
        </w:rPr>
        <w:t>only to point it out to remove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April 19,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28-4-1946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 LETTER  TO  UTTIMCHAND  GANGARAM</w:t>
      </w:r>
    </w:p>
    <w:p>
      <w:pPr>
        <w:autoSpaceDN w:val="0"/>
        <w:autoSpaceDE w:val="0"/>
        <w:widowControl/>
        <w:spacing w:line="224" w:lineRule="exact" w:before="68" w:after="0"/>
        <w:ind w:left="513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19, 1946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 DEAR   UTTIMCHAND,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must write to you in English.  You are wrong. 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you are right and I do not understand you, I go to my betters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confirmation of your prop[osition].  If they do not confirm you, </w:t>
      </w:r>
      <w:r>
        <w:rPr>
          <w:rFonts w:ascii="Times" w:hAnsi="Times" w:eastAsia="Times"/>
          <w:b w:val="0"/>
          <w:i w:val="0"/>
          <w:color w:val="000000"/>
          <w:sz w:val="22"/>
        </w:rPr>
        <w:t>I pass their opinion on to you.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will have  to do is to teach me your conundrums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free to take a few lessons from you.  Heaven knows when that </w:t>
      </w:r>
      <w:r>
        <w:rPr>
          <w:rFonts w:ascii="Times" w:hAnsi="Times" w:eastAsia="Times"/>
          <w:b w:val="0"/>
          <w:i w:val="0"/>
          <w:color w:val="000000"/>
          <w:sz w:val="22"/>
        </w:rPr>
        <w:t>time will come.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 of the money sent by you was acknowledged on </w:t>
      </w:r>
      <w:r>
        <w:rPr>
          <w:rFonts w:ascii="Times" w:hAnsi="Times" w:eastAsia="Times"/>
          <w:b w:val="0"/>
          <w:i w:val="0"/>
          <w:color w:val="000000"/>
          <w:sz w:val="22"/>
        </w:rPr>
        <w:t>11-3-46.  It is to be found in my register book.</w:t>
      </w:r>
    </w:p>
    <w:p>
      <w:pPr>
        <w:autoSpaceDN w:val="0"/>
        <w:autoSpaceDE w:val="0"/>
        <w:widowControl/>
        <w:spacing w:line="220" w:lineRule="exact" w:before="86" w:after="2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36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Thanks for the interesting puzzle.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TTIMCHAND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ANGARAM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AKERY</w:t>
      </w:r>
      <w:r>
        <w:rPr>
          <w:rFonts w:ascii="Times" w:hAnsi="Times" w:eastAsia="Times"/>
          <w:b w:val="0"/>
          <w:i w:val="0"/>
          <w:color w:val="000000"/>
          <w:sz w:val="20"/>
        </w:rPr>
        <w:t>, 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8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Pyarelal</w:t>
      </w:r>
    </w:p>
    <w:p>
      <w:pPr>
        <w:autoSpaceDN w:val="0"/>
        <w:autoSpaceDE w:val="0"/>
        <w:widowControl/>
        <w:spacing w:line="240" w:lineRule="exact" w:before="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five elements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 LETTER  TO  JIVANJI D.  DESAI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1946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JIVANJI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the sample slips printed with blocks for the Urdu edition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</w:t>
      </w:r>
      <w:r>
        <w:rPr>
          <w:rFonts w:ascii="Times" w:hAnsi="Times" w:eastAsia="Times"/>
          <w:b w:val="0"/>
          <w:i/>
          <w:color w:val="000000"/>
          <w:sz w:val="22"/>
        </w:rPr>
        <w:t>Harijan Sevak.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They are all right.  I shall have nothing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different sizes, for you will be using them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requirements.  It is true that you had shown them to me before </w:t>
      </w:r>
      <w:r>
        <w:rPr>
          <w:rFonts w:ascii="Times" w:hAnsi="Times" w:eastAsia="Times"/>
          <w:b w:val="0"/>
          <w:i w:val="0"/>
          <w:color w:val="000000"/>
          <w:sz w:val="22"/>
        </w:rPr>
        <w:t>proceeding further.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bad it would be if we could not publish in book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writing received from Ashadevi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!  I think we must if neces-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sary, make arrangements with some other printer and publish them.  If </w:t>
      </w:r>
      <w:r>
        <w:rPr>
          <w:rFonts w:ascii="Times" w:hAnsi="Times" w:eastAsia="Times"/>
          <w:b w:val="0"/>
          <w:i w:val="0"/>
          <w:color w:val="000000"/>
          <w:sz w:val="22"/>
        </w:rPr>
        <w:t>even that is not possible, let me know.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9966.  Also C. W. 6940.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 LETTER  TO  SURENDRA  B.  MEDH</w:t>
      </w:r>
    </w:p>
    <w:p>
      <w:pPr>
        <w:autoSpaceDN w:val="0"/>
        <w:autoSpaceDE w:val="0"/>
        <w:widowControl/>
        <w:spacing w:line="294" w:lineRule="exact" w:before="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19,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MEDH,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unreasonable of you to except a letter from me.  I </w:t>
      </w:r>
      <w:r>
        <w:rPr>
          <w:rFonts w:ascii="Times" w:hAnsi="Times" w:eastAsia="Times"/>
          <w:b w:val="0"/>
          <w:i w:val="0"/>
          <w:color w:val="000000"/>
          <w:sz w:val="22"/>
        </w:rPr>
        <w:t>can do service and live long only if all people spare me.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 photostat of the Gujarati: G. N. 4977</w:t>
      </w:r>
    </w:p>
    <w:p>
      <w:pPr>
        <w:autoSpaceDN w:val="0"/>
        <w:autoSpaceDE w:val="0"/>
        <w:widowControl/>
        <w:spacing w:line="220" w:lineRule="exact" w:before="180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Manager, Navajivan Press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Wife of E. W. Aryanayakum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is written below another of this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332.  LETTER  TO   JAYAKRISHNA  P.  BHANSALI</w:t>
      </w:r>
    </w:p>
    <w:p>
      <w:pPr>
        <w:autoSpaceDN w:val="0"/>
        <w:autoSpaceDE w:val="0"/>
        <w:widowControl/>
        <w:spacing w:line="266" w:lineRule="exact" w:before="1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BHANSALI,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letter three times—twice word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and the third time for dictating a  reply.  By clinging to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pledge we often come to observe it only in form.  The spirit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real thing which alone makes us aware of our understanding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Flawless observance is possible only after we achieve a harmonious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blend of the letter and the  spirit.  It has always been painful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have expressed such an opinion in the context of my vow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abjure milk. I see there is a subtle pride in being content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observance of a vow in its spirit. I therefore do not deceive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Literally according to my vow I gave up animal milk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time, but since by milk is generally meant buffalo’s or cow’s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also because at the time of taking the vow I was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of any other milk, I took advantage of my own ignorance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taking goat’s milk. Even then it did hurt my soul but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consoled my mind.  Had I been able to stick to my resolve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abjuring all animal milk, possibly I might have been freed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Nevertheless, my heart bears testimony to the fact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  my vow in letter as well as in spirit.  If I were to apply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rule to you, and I ought to, you should observe your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literally and  stick to the Ashram.  And by staying on you will also be </w:t>
      </w:r>
      <w:r>
        <w:rPr>
          <w:rFonts w:ascii="Times" w:hAnsi="Times" w:eastAsia="Times"/>
          <w:b w:val="0"/>
          <w:i w:val="0"/>
          <w:color w:val="000000"/>
          <w:sz w:val="22"/>
        </w:rPr>
        <w:t>observing it  in spirit.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other people felt that  the movement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been in vain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had any such feeling.  Failure has no place in the vocabulary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Satyagraha has endless time [to operate]. It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care for [any outside] help.  There is much more to it than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here.  If I begin to expound it I will have to devote a 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it, which you also would not want me to do.   Let me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be quite having shown you what your dhrama is.</w:t>
      </w:r>
    </w:p>
    <w:p>
      <w:pPr>
        <w:autoSpaceDN w:val="0"/>
        <w:autoSpaceDE w:val="0"/>
        <w:widowControl/>
        <w:spacing w:line="240" w:lineRule="exact" w:before="7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“Quit India” movement of 1942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66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have raised a very good point.  I am not shocked by </w:t>
      </w:r>
      <w:r>
        <w:rPr>
          <w:rFonts w:ascii="Times" w:hAnsi="Times" w:eastAsia="Times"/>
          <w:b w:val="0"/>
          <w:i w:val="0"/>
          <w:color w:val="000000"/>
          <w:sz w:val="22"/>
        </w:rPr>
        <w:t>it at all.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HANSALIBHAI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 LETTER  TO  AMTUSSALAAM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A. S.,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My order is that you will do as you like.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Almighty.   So you can go  wherever you want. Zohra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[like] your daughter. You can take her wherever you wish.  Badshah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here.  For the present he will stay here. Till now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talk to him.  I shall be glad  if you keep good health.  I </w:t>
      </w:r>
      <w:r>
        <w:rPr>
          <w:rFonts w:ascii="Times" w:hAnsi="Times" w:eastAsia="Times"/>
          <w:b w:val="0"/>
          <w:i w:val="0"/>
          <w:color w:val="000000"/>
          <w:sz w:val="22"/>
        </w:rPr>
        <w:t>find myself very busy.  I shall be here up to the 25th.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Blessings to Zohra.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511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 LETTER  TO  A. K. BHAGWAT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1946</w:t>
      </w:r>
    </w:p>
    <w:p>
      <w:pPr>
        <w:autoSpaceDN w:val="0"/>
        <w:tabs>
          <w:tab w:pos="550" w:val="left"/>
          <w:tab w:pos="1330" w:val="left"/>
          <w:tab w:pos="327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BHAGWAT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Everything will be all right if you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with yourself. There is scope for change of point of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whole cereal meal.  About this later. As regards the  tubs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try to obtain more.  Till then do what you can.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what I  wrote about infection.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all means go to help Appa if</w:t>
      </w:r>
    </w:p>
    <w:p>
      <w:pPr>
        <w:autoSpaceDN w:val="0"/>
        <w:autoSpaceDE w:val="0"/>
        <w:widowControl/>
        <w:spacing w:line="220" w:lineRule="exact" w:before="46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Akbar Chavda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Abdul Ghaffar Khan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Chief Medical instructor at the nature cure clinic at Uruli Kanchan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Dr. B. Pattabhai Sitaramayya”, 22-1-1946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get away [from there].  See that work which has been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 suffer. I look upon this work as too important to be </w:t>
      </w:r>
      <w:r>
        <w:rPr>
          <w:rFonts w:ascii="Times" w:hAnsi="Times" w:eastAsia="Times"/>
          <w:b w:val="0"/>
          <w:i w:val="0"/>
          <w:color w:val="000000"/>
          <w:sz w:val="22"/>
        </w:rPr>
        <w:t>interrupted.</w:t>
      </w:r>
    </w:p>
    <w:p>
      <w:pPr>
        <w:autoSpaceDN w:val="0"/>
        <w:autoSpaceDE w:val="0"/>
        <w:widowControl/>
        <w:spacing w:line="220" w:lineRule="exact" w:before="8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10" w:val="left"/>
        </w:tabs>
        <w:autoSpaceDE w:val="0"/>
        <w:widowControl/>
        <w:spacing w:line="254" w:lineRule="exact" w:before="54" w:after="0"/>
        <w:ind w:left="55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 W. 2752. Courtesy: Manibhai  Desai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 LETTER  TO  ANAND  T.  HINGORANI</w:t>
      </w:r>
    </w:p>
    <w:p>
      <w:pPr>
        <w:autoSpaceDN w:val="0"/>
        <w:autoSpaceDE w:val="0"/>
        <w:widowControl/>
        <w:spacing w:line="244" w:lineRule="exact" w:before="68" w:after="0"/>
        <w:ind w:left="5130" w:right="0" w:hanging="1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 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19, 1946</w:t>
      </w:r>
    </w:p>
    <w:p>
      <w:pPr>
        <w:autoSpaceDN w:val="0"/>
        <w:tabs>
          <w:tab w:pos="550" w:val="left"/>
          <w:tab w:pos="643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 BROTHER  ANAND,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Pujya  Bapu has your telegram.  He wishes happiness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and hopes you will serve the country.  He hopes that marriage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improve your hearing.  Bapu did not think it necessary to send </w:t>
      </w:r>
      <w:r>
        <w:rPr>
          <w:rFonts w:ascii="Times" w:hAnsi="Times" w:eastAsia="Times"/>
          <w:b w:val="0"/>
          <w:i w:val="0"/>
          <w:color w:val="000000"/>
          <w:sz w:val="22"/>
        </w:rPr>
        <w:t>a wire.  Hope you  are both well.</w:t>
      </w:r>
    </w:p>
    <w:p>
      <w:pPr>
        <w:autoSpaceDN w:val="0"/>
        <w:autoSpaceDE w:val="0"/>
        <w:widowControl/>
        <w:spacing w:line="280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MRIT</w:t>
      </w:r>
      <w:r>
        <w:rPr>
          <w:rFonts w:ascii="Times" w:hAnsi="Times" w:eastAsia="Times"/>
          <w:b w:val="0"/>
          <w:i w:val="0"/>
          <w:color w:val="000000"/>
          <w:sz w:val="22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AUR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Hindi: Courtesy: National Archives of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tabs>
          <w:tab w:pos="5130" w:val="left"/>
        </w:tabs>
        <w:autoSpaceDE w:val="0"/>
        <w:widowControl/>
        <w:spacing w:line="296" w:lineRule="exact" w:before="298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336.  SPEECH   AT  PRAYER   MEETING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April 19, 1946</w:t>
      </w:r>
    </w:p>
    <w:p>
      <w:pPr>
        <w:autoSpaceDN w:val="0"/>
        <w:autoSpaceDE w:val="0"/>
        <w:widowControl/>
        <w:spacing w:line="260" w:lineRule="exact" w:before="5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after prayers on Friday, Gandhiji referred to his latest love—nature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cure.  He had believed in it  for years.  He felt that what he had  shared with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freind and close associates so far should be shared with the masses poor villagers.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been thinking of the villagers in particular in connection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Kasturba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work.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Medical help had become an elaborate and costly affair nowadays. 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afford it called in a doctor who wrote out a prescription in a language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unintelligible to the layman.  The latter carried the prescription to the chemist, took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medicine and counted upon it to cure him.  Apart from the utility of this method of </w:t>
      </w:r>
      <w:r>
        <w:rPr>
          <w:rFonts w:ascii="Times" w:hAnsi="Times" w:eastAsia="Times"/>
          <w:b w:val="0"/>
          <w:i w:val="0"/>
          <w:color w:val="000000"/>
          <w:sz w:val="18"/>
        </w:rPr>
        <w:t>treatment, it  was beyond the reach of the masses.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his recent tour of Bengal and Madras lots of people had joined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prayers and in the mass singing of </w:t>
      </w:r>
      <w:r>
        <w:rPr>
          <w:rFonts w:ascii="Times" w:hAnsi="Times" w:eastAsia="Times"/>
          <w:b w:val="0"/>
          <w:i/>
          <w:color w:val="000000"/>
          <w:sz w:val="18"/>
        </w:rPr>
        <w:t>Ramdhun</w:t>
      </w:r>
      <w:r>
        <w:rPr>
          <w:rFonts w:ascii="Times" w:hAnsi="Times" w:eastAsia="Times"/>
          <w:b w:val="0"/>
          <w:i w:val="0"/>
          <w:color w:val="000000"/>
          <w:sz w:val="18"/>
        </w:rPr>
        <w:t>.  He had since introduced Ramanama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second, to Gangi.  His first wife, Vidya, had passed away in </w:t>
      </w:r>
      <w:r>
        <w:rPr>
          <w:rFonts w:ascii="Times" w:hAnsi="Times" w:eastAsia="Times"/>
          <w:b w:val="0"/>
          <w:i w:val="0"/>
          <w:color w:val="000000"/>
          <w:sz w:val="18"/>
        </w:rPr>
        <w:t>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Kasturba  Gandhi National Memorial Trust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04" w:right="137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nature cure as a panacea for all ailments whether physical, mental or spiritual.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Physical ailments, Gandhiji continued, were not always the most serious.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born of anger, lust, greed, infatuation, etc., were worse.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Bad as is the loss of a limb, the loss of reason would be worse.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when it is uttered not merely by the lips but proceeds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 is the sovereign remedy for the triple woes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which 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 Reason follows the heart.  It does not guide it.  A pure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thus the most essential requisite not only for mental health but for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too, and that could be had only through waiting on God—</w:t>
      </w:r>
      <w:r>
        <w:rPr>
          <w:rFonts w:ascii="Times" w:hAnsi="Times" w:eastAsia="Times"/>
          <w:b w:val="0"/>
          <w:i w:val="0"/>
          <w:color w:val="000000"/>
          <w:sz w:val="22"/>
        </w:rPr>
        <w:t>repeating Ramanama.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remedy on earth, Mahatma Gandhi proceeded, could cure all physical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ailments.  But Ramanama enabled one to put up with suffering bravely and calmly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when it could not cure.  Ramanama also stood for the natural and right way of living.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was why he had taken to nature cure in the evening of his life and thereby added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another to his numerous burdens.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Hindutan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20-4-1946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337.  TALK  WITH  S.  A.  AYER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20,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Shri S. A. Ayer of the Azad Hind Government came to discuss with Gandhiji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other day the question of issuing a news bulletin in the Roman script for the I. N.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A. as proposed by the central I. N. A. Relief Committee. . .. “The men had got used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Roman script while they were in the Indian Army and so retained it when they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operating in South East Asia.”</w:t>
      </w:r>
    </w:p>
    <w:p>
      <w:pPr>
        <w:autoSpaceDN w:val="0"/>
        <w:autoSpaceDE w:val="0"/>
        <w:widowControl/>
        <w:spacing w:line="26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forget that you are not working  in South East Asia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India.  May I ask if these men ever write to their wives and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in the Roman script?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Never, they write one and all in Hindi, Urdu, Tamil or any of  the other Indian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scripts.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means that they all know one or the other Indian script.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understand your wanting to adopt the Roman script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makeshift if we had no script of our own.  But to adopt the </w:t>
      </w:r>
      <w:r>
        <w:rPr>
          <w:rFonts w:ascii="Times" w:hAnsi="Times" w:eastAsia="Times"/>
          <w:b w:val="0"/>
          <w:i w:val="0"/>
          <w:color w:val="000000"/>
          <w:sz w:val="22"/>
        </w:rPr>
        <w:t>Roman script for Hindustani which has got two acknowledged scripts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4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Viz., physical, mental and spiritual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Reproduced from Pyarelal’s report entitled “Cultural Conquest and Roman </w:t>
      </w:r>
      <w:r>
        <w:rPr>
          <w:rFonts w:ascii="Times" w:hAnsi="Times" w:eastAsia="Times"/>
          <w:b w:val="0"/>
          <w:i w:val="0"/>
          <w:color w:val="000000"/>
          <w:sz w:val="18"/>
        </w:rPr>
        <w:t>Script” dated “New Delhi, April 20, 1946”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a sign of the psychological conquest that the English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over us.   In order to conquer the English who had conquered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you adopted the English garb, i. e., Roman script, 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bulletins in South East Asia.  You should have discarded this symbol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cultural conquest and insisted on having your bulletin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Indian scripts rather than in Roman.  The latter was primarilly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for the sake of the British officers and men who had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in order to rule over us. They solved the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by the permutations and combinations of the Urdu alphabet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tempted us by their typerwriters, telegraph and printing machines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use Roman script.  We succumbed.  We may not hark back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symbol of our cultural conques when we are out to end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 </w:t>
      </w:r>
      <w:r>
        <w:rPr>
          <w:rFonts w:ascii="Times" w:hAnsi="Times" w:eastAsia="Times"/>
          <w:b w:val="0"/>
          <w:i/>
          <w:color w:val="000000"/>
          <w:sz w:val="22"/>
        </w:rPr>
        <w:t>in</w:t>
      </w:r>
      <w:r>
        <w:rPr>
          <w:rFonts w:ascii="Times" w:hAnsi="Times" w:eastAsia="Times"/>
          <w:b w:val="0"/>
          <w:i/>
          <w:color w:val="000000"/>
          <w:sz w:val="22"/>
        </w:rPr>
        <w:t>toto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When you served in the British army it was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prospect of getting rewards in the form of decorations, comfortable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and pensions, grants of land, etc. But now you don’t want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temptations.  You serve only for the independence and honour of </w:t>
      </w:r>
      <w:r>
        <w:rPr>
          <w:rFonts w:ascii="Times" w:hAnsi="Times" w:eastAsia="Times"/>
          <w:b w:val="0"/>
          <w:i w:val="0"/>
          <w:color w:val="000000"/>
          <w:sz w:val="22"/>
        </w:rPr>
        <w:t>your country.  You do not want the easy way.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soon have independence.  Do not think that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one script for Hindustani all at once.  It will come when you 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honestly and diligently learnt both the scripts—not before.  That </w:t>
      </w:r>
      <w:r>
        <w:rPr>
          <w:rFonts w:ascii="Times" w:hAnsi="Times" w:eastAsia="Times"/>
          <w:b w:val="0"/>
          <w:i w:val="0"/>
          <w:color w:val="000000"/>
          <w:sz w:val="22"/>
        </w:rPr>
        <w:t>is the least price we have to pay for independence.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support of his argument he cited the parallel of South Africa where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everything in two languages.  The Government gazette is published in two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languages and so are the textbooks for use in schools.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not called partition, but Union of South Africa.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this union they have four capitals one for each province. </w:t>
      </w:r>
      <w:r>
        <w:rPr>
          <w:rFonts w:ascii="Times" w:hAnsi="Times" w:eastAsia="Times"/>
          <w:b w:val="0"/>
          <w:i w:val="0"/>
          <w:color w:val="000000"/>
          <w:sz w:val="22"/>
        </w:rPr>
        <w:t>That is the way of a free and freedom-living people.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Shri Ayer agreed and said, “We shall have the Hindustani bulletin in Nagari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Urdu scripts, not in Roman.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5-5-1946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 GOSHALAS  AND  PINJRAPOLES</w:t>
      </w:r>
    </w:p>
    <w:p>
      <w:pPr>
        <w:autoSpaceDN w:val="0"/>
        <w:tabs>
          <w:tab w:pos="550" w:val="left"/>
          <w:tab w:pos="1090" w:val="left"/>
          <w:tab w:pos="20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condensation from a scheme propounded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Sir Datar Singh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of general interest: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estimated that there are at present 3,000 </w:t>
      </w:r>
      <w:r>
        <w:rPr>
          <w:rFonts w:ascii="Times" w:hAnsi="Times" w:eastAsia="Times"/>
          <w:b w:val="0"/>
          <w:i/>
          <w:color w:val="000000"/>
          <w:sz w:val="22"/>
        </w:rPr>
        <w:t>goshalas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with a population of over six lakh head of cattle.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organizations, besides taking up the improvement of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institutions as envisaged by the Government of India, in the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Agricultural  expert and pioneer of animal husbandry in the Punjab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910" w:val="left"/>
          <w:tab w:pos="5770" w:val="left"/>
        </w:tabs>
        <w:autoSpaceDE w:val="0"/>
        <w:widowControl/>
        <w:spacing w:line="26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threatened famine conditions can come to the country’s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by production of more milk in the institutions.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 well-organized </w:t>
      </w:r>
      <w:r>
        <w:rPr>
          <w:rFonts w:ascii="Times" w:hAnsi="Times" w:eastAsia="Times"/>
          <w:b w:val="0"/>
          <w:i/>
          <w:color w:val="000000"/>
          <w:sz w:val="22"/>
        </w:rPr>
        <w:t>gashalas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pinjrapoles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as half, i. e., 1,500.  The cattle may be classified as: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dairy type 20%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1,20,000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 type—good for breeding, though not </w:t>
      </w:r>
      <w:r>
        <w:rPr>
          <w:rFonts w:ascii="Times" w:hAnsi="Times" w:eastAsia="Times"/>
          <w:b w:val="0"/>
          <w:i w:val="0"/>
          <w:color w:val="000000"/>
          <w:sz w:val="22"/>
        </w:rPr>
        <w:t>2.</w:t>
      </w:r>
    </w:p>
    <w:p>
      <w:pPr>
        <w:autoSpaceDN w:val="0"/>
        <w:tabs>
          <w:tab w:pos="910" w:val="left"/>
          <w:tab w:pos="1090" w:val="left"/>
          <w:tab w:pos="5770" w:val="left"/>
        </w:tabs>
        <w:autoSpaceDE w:val="0"/>
        <w:widowControl/>
        <w:spacing w:line="260" w:lineRule="exact" w:before="3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productive 20%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1,20,000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Old, infirm  and unfit for further breeding 60%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3,60,000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first and second class that could be exploited for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2,40,000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production and breeding.  Out of these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half will be milch and half dry.</w:t>
      </w:r>
    </w:p>
    <w:p>
      <w:pPr>
        <w:autoSpaceDN w:val="0"/>
        <w:autoSpaceDE w:val="0"/>
        <w:widowControl/>
        <w:spacing w:line="260" w:lineRule="exact" w:before="34" w:after="0"/>
        <w:ind w:left="55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feeding, management, organization, etc.,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an increase in production of 1,20,000 seers or, say, 3,000 </w:t>
      </w:r>
      <w:r>
        <w:rPr>
          <w:rFonts w:ascii="Times" w:hAnsi="Times" w:eastAsia="Times"/>
          <w:b w:val="0"/>
          <w:i w:val="0"/>
          <w:color w:val="000000"/>
          <w:sz w:val="22"/>
        </w:rPr>
        <w:t>maunds of milk per day.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achieve this end immediately, a skeleton plan is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 below:</w:t>
      </w:r>
    </w:p>
    <w:p>
      <w:pPr>
        <w:autoSpaceDN w:val="0"/>
        <w:tabs>
          <w:tab w:pos="1090" w:val="left"/>
          <w:tab w:pos="1450" w:val="left"/>
          <w:tab w:pos="527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Productive animals should be separated from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aged, infirm or otherwise useless. The latter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to rural areas, preferably to forest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rakhs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 congestion and allow better feeding of productive.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care, as well as that of dry stock farms, may be in the hands of a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autoSpaceDN w:val="0"/>
        <w:tabs>
          <w:tab w:pos="1090" w:val="left"/>
          <w:tab w:pos="1450" w:val="left"/>
        </w:tabs>
        <w:autoSpaceDE w:val="0"/>
        <w:widowControl/>
        <w:spacing w:line="260" w:lineRule="exact" w:before="3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achievement of this end, the stock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divided in the following manner: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Milch animals about to calve should be kept at the </w:t>
      </w:r>
      <w:r>
        <w:rPr>
          <w:rFonts w:ascii="Times" w:hAnsi="Times" w:eastAsia="Times"/>
          <w:b w:val="0"/>
          <w:i/>
          <w:color w:val="000000"/>
          <w:sz w:val="22"/>
        </w:rPr>
        <w:t>goshala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premises.</w:t>
      </w:r>
    </w:p>
    <w:p>
      <w:pPr>
        <w:autoSpaceDN w:val="0"/>
        <w:tabs>
          <w:tab w:pos="1090" w:val="left"/>
          <w:tab w:pos="1450" w:val="left"/>
        </w:tabs>
        <w:autoSpaceDE w:val="0"/>
        <w:widowControl/>
        <w:spacing w:line="260" w:lineRule="exact" w:before="3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Dry animals fit for breeding should be kept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lands,  if any, belonging to the </w:t>
      </w:r>
      <w:r>
        <w:rPr>
          <w:rFonts w:ascii="Times" w:hAnsi="Times" w:eastAsia="Times"/>
          <w:b w:val="0"/>
          <w:i/>
          <w:color w:val="000000"/>
          <w:sz w:val="22"/>
        </w:rPr>
        <w:t>goshala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neighbourhood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provided for at  a place from where they could be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about to calve, and the animals which go dry in the </w:t>
      </w:r>
      <w:r>
        <w:rPr>
          <w:rFonts w:ascii="Times" w:hAnsi="Times" w:eastAsia="Times"/>
          <w:b w:val="0"/>
          <w:i/>
          <w:color w:val="000000"/>
          <w:sz w:val="22"/>
        </w:rPr>
        <w:t>goshala</w:t>
      </w:r>
      <w:r>
        <w:rPr>
          <w:rFonts w:ascii="Times" w:hAnsi="Times" w:eastAsia="Times"/>
          <w:b w:val="0"/>
          <w:i w:val="0"/>
          <w:color w:val="000000"/>
          <w:sz w:val="22"/>
        </w:rPr>
        <w:t>, should be sent there.</w:t>
      </w:r>
    </w:p>
    <w:p>
      <w:pPr>
        <w:autoSpaceDN w:val="0"/>
        <w:tabs>
          <w:tab w:pos="1090" w:val="left"/>
          <w:tab w:pos="1450" w:val="left"/>
        </w:tabs>
        <w:autoSpaceDE w:val="0"/>
        <w:widowControl/>
        <w:spacing w:line="260" w:lineRule="exact" w:before="3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congestion relieved,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goshalas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pinjrapoles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enough space to house cattle properly, feed  them </w:t>
      </w:r>
      <w:r>
        <w:rPr>
          <w:rFonts w:ascii="Times" w:hAnsi="Times" w:eastAsia="Times"/>
          <w:b w:val="0"/>
          <w:i w:val="0"/>
          <w:color w:val="000000"/>
          <w:sz w:val="22"/>
        </w:rPr>
        <w:t>scientifically and carry out other improvements.</w:t>
      </w:r>
    </w:p>
    <w:p>
      <w:pPr>
        <w:autoSpaceDN w:val="0"/>
        <w:tabs>
          <w:tab w:pos="1090" w:val="left"/>
          <w:tab w:pos="1450" w:val="left"/>
        </w:tabs>
        <w:autoSpaceDE w:val="0"/>
        <w:widowControl/>
        <w:spacing w:line="260" w:lineRule="exact" w:before="3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further help, encourage and stimulate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in this direction, it is suggested to help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financially by giving them 50% reduction on concentrates and </w:t>
      </w:r>
      <w:r>
        <w:rPr>
          <w:rFonts w:ascii="Times" w:hAnsi="Times" w:eastAsia="Times"/>
          <w:b w:val="0"/>
          <w:i w:val="0"/>
          <w:color w:val="000000"/>
          <w:sz w:val="22"/>
        </w:rPr>
        <w:t>fodder on the condition that these institution will increase their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Reserves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3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milk production immediately either by keeping milch cattle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owners who not able to keep  them during the famine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bybuying cattle where their finances permit.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the option of purchasing one-third of their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for the needy people of the locality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>neighbourhood, if required.</w:t>
      </w:r>
    </w:p>
    <w:p>
      <w:pPr>
        <w:autoSpaceDN w:val="0"/>
        <w:tabs>
          <w:tab w:pos="1090" w:val="left"/>
          <w:tab w:pos="1450" w:val="left"/>
        </w:tabs>
        <w:autoSpaceDE w:val="0"/>
        <w:widowControl/>
        <w:spacing w:line="260" w:lineRule="exact" w:before="3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Attempts should be made  to feed cattle more on feeds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not generally required for direct human consumption </w:t>
      </w:r>
      <w:r>
        <w:rPr>
          <w:rFonts w:ascii="Times" w:hAnsi="Times" w:eastAsia="Times"/>
          <w:b w:val="0"/>
          <w:i w:val="0"/>
          <w:color w:val="000000"/>
          <w:sz w:val="22"/>
        </w:rPr>
        <w:t>such as oil-cakes, cotton seeds, etc.</w:t>
      </w:r>
    </w:p>
    <w:p>
      <w:pPr>
        <w:autoSpaceDN w:val="0"/>
        <w:tabs>
          <w:tab w:pos="1090" w:val="left"/>
          <w:tab w:pos="1450" w:val="left"/>
        </w:tabs>
        <w:autoSpaceDE w:val="0"/>
        <w:widowControl/>
        <w:spacing w:line="260" w:lineRule="exact" w:before="3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also be stated here that by feeding by-products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grains to the cattle, not only can the production of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be increased the form of additional milk from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 as compared to the food value of these by-products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in case they are directly consumed, but it will also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economical method of using the latter.  Within limits, it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 effect.  It will help in the production of human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also protect the cattle from being underfed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scarcity period.</w:t>
      </w:r>
    </w:p>
    <w:p>
      <w:pPr>
        <w:autoSpaceDN w:val="0"/>
        <w:tabs>
          <w:tab w:pos="1090" w:val="left"/>
          <w:tab w:pos="1450" w:val="left"/>
        </w:tabs>
        <w:autoSpaceDE w:val="0"/>
        <w:widowControl/>
        <w:spacing w:line="260" w:lineRule="exact" w:before="3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possible facilities should be provided for transport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supply of concentrates and other cattle-feeds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institutions. Collection of data as to the requirements of the </w:t>
      </w:r>
      <w:r>
        <w:rPr>
          <w:rFonts w:ascii="Times" w:hAnsi="Times" w:eastAsia="Times"/>
          <w:b w:val="0"/>
          <w:i/>
          <w:color w:val="000000"/>
          <w:sz w:val="22"/>
        </w:rPr>
        <w:t>goshalas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available stocks in these organizations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immediatey be taken in hand.  Provision should be made well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for the supply of these essential requirements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surplus to deficit zones. All this must be done in advance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Goshala Development Officers, who will be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>for the working of the whole scheme.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Sardar suggests to every province the appointment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Goshala Development Officers, training of workers and the supply of </w:t>
      </w:r>
      <w:r>
        <w:rPr>
          <w:rFonts w:ascii="Times" w:hAnsi="Times" w:eastAsia="Times"/>
          <w:b w:val="0"/>
          <w:i w:val="0"/>
          <w:color w:val="000000"/>
          <w:sz w:val="22"/>
        </w:rPr>
        <w:t>bulls.  He rightly says that for real success there must be genuine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between Government and the public. He has no doubt that </w:t>
      </w:r>
      <w:r>
        <w:rPr>
          <w:rFonts w:ascii="Times" w:hAnsi="Times" w:eastAsia="Times"/>
          <w:b w:val="0"/>
          <w:i/>
          <w:color w:val="000000"/>
          <w:sz w:val="22"/>
        </w:rPr>
        <w:t>goshalas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humanitarian and cattle welfare and such other bodies will </w:t>
      </w:r>
      <w:r>
        <w:rPr>
          <w:rFonts w:ascii="Times" w:hAnsi="Times" w:eastAsia="Times"/>
          <w:b w:val="0"/>
          <w:i w:val="0"/>
          <w:color w:val="000000"/>
          <w:sz w:val="22"/>
        </w:rPr>
        <w:t>give the co-operation if approached.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friend of cattle writes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want you to consider one or two suggestions for saving our cattle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coming famine. . . .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concrete suggestion is that well-to-do people.. . should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generous enough to permit cattle belonging to less fortunate people to graze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from the letter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their compounds.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government should establish a chain of </w:t>
      </w:r>
      <w:r>
        <w:rPr>
          <w:rFonts w:ascii="Times" w:hAnsi="Times" w:eastAsia="Times"/>
          <w:b w:val="0"/>
          <w:i/>
          <w:color w:val="000000"/>
          <w:sz w:val="18"/>
        </w:rPr>
        <w:t>goshalas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owners of cattle, who are unable to maintain them during the period of famine,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leave them to be fed and maintained at State expense unitl the crisis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over.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April 20,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5-5-1946</w:t>
      </w:r>
    </w:p>
    <w:p>
      <w:pPr>
        <w:autoSpaceDN w:val="0"/>
        <w:autoSpaceDE w:val="0"/>
        <w:widowControl/>
        <w:spacing w:line="292" w:lineRule="exact" w:before="310" w:after="0"/>
        <w:ind w:left="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339.   SCIENTIFIC  RESEARCH AND  FOOD  SHORTAGE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 study the food crisis the  more convinced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>people are being starved not for want of food, but for want of the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operative effort of the experts and a national Government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 bent upon meeting the crisis and inspiring the masses with </w:t>
      </w:r>
      <w:r>
        <w:rPr>
          <w:rFonts w:ascii="Times" w:hAnsi="Times" w:eastAsia="Times"/>
          <w:b w:val="0"/>
          <w:i w:val="0"/>
          <w:color w:val="000000"/>
          <w:sz w:val="22"/>
        </w:rPr>
        <w:t>confidence.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April 20,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5-5-1946</w:t>
      </w:r>
    </w:p>
    <w:p>
      <w:pPr>
        <w:autoSpaceDN w:val="0"/>
        <w:autoSpaceDE w:val="0"/>
        <w:widowControl/>
        <w:spacing w:line="292" w:lineRule="exact" w:before="310" w:after="0"/>
        <w:ind w:left="0" w:right="26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340.  NOTES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‘S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ILK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HADI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particle  payment in yarn is necessary for buying cotton khadi why shoud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same not apply to ‘silk khadi’?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only one answer to this question.   Silk khadi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khadi and its purchase should, therefore, also be contingent on the </w:t>
      </w:r>
      <w:r>
        <w:rPr>
          <w:rFonts w:ascii="Times" w:hAnsi="Times" w:eastAsia="Times"/>
          <w:b w:val="0"/>
          <w:i w:val="0"/>
          <w:color w:val="000000"/>
          <w:sz w:val="22"/>
        </w:rPr>
        <w:t>requisite payment of yarn.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NLY 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ARN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Since spinning is a part of the constructive programme, why should not all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constructive workers be exempt from paying for khadi in yarn?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 confusion of thought in this question.The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part payment in yarn, instead of in money, is to give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rightful place, and in time make yarn current coin.  That yarn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constructive work has no bearing on the present argument. </w:t>
      </w:r>
      <w:r>
        <w:rPr>
          <w:rFonts w:ascii="Times" w:hAnsi="Times" w:eastAsia="Times"/>
          <w:b w:val="0"/>
          <w:i w:val="0"/>
          <w:color w:val="000000"/>
          <w:sz w:val="22"/>
        </w:rPr>
        <w:t>Let us leave aside for the moment the fact that the wheel is the central</w:t>
      </w:r>
    </w:p>
    <w:p>
      <w:pPr>
        <w:autoSpaceDN w:val="0"/>
        <w:autoSpaceDE w:val="0"/>
        <w:widowControl/>
        <w:spacing w:line="220" w:lineRule="exact" w:before="40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article, not reproduced here, Sushila Nayyar had suggested how the </w:t>
      </w:r>
      <w:r>
        <w:rPr>
          <w:rFonts w:ascii="Times" w:hAnsi="Times" w:eastAsia="Times"/>
          <w:b w:val="0"/>
          <w:i w:val="0"/>
          <w:color w:val="000000"/>
          <w:sz w:val="18"/>
        </w:rPr>
        <w:t>research institutions could help ward off the famine by “finding out alternative food”,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“efficient husbanding of the available food resources” and  proper storge of grain and </w:t>
      </w:r>
      <w:r>
        <w:rPr>
          <w:rFonts w:ascii="Times" w:hAnsi="Times" w:eastAsia="Times"/>
          <w:b w:val="0"/>
          <w:i w:val="0"/>
          <w:color w:val="000000"/>
          <w:sz w:val="18"/>
        </w:rPr>
        <w:t>by working out austerity meals.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28-4-1946.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sun of the solar system of our constructive programme. If we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swaraj hangs by the hand-spun thread, then it is clear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of yarn will be far greater than glad and silver currency.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workers are not exempt from spinning.  How can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any such exemption from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 Spinning is the necessary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>for everyone.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April 20,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28-4-1946</w:t>
      </w:r>
    </w:p>
    <w:p>
      <w:pPr>
        <w:autoSpaceDN w:val="0"/>
        <w:autoSpaceDE w:val="0"/>
        <w:widowControl/>
        <w:spacing w:line="292" w:lineRule="exact" w:before="310" w:after="0"/>
        <w:ind w:left="0" w:right="23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341.  WHY  NOT?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4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say that if Kasturba Agents are also members of the legis-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latures, it will be setting a bad example to the villagers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.  I  can under-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stand this being applicable to the present Assembly, but when we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swaraj the position will be changed.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Will it, therefore, not be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 advantage for us to be there?  Will not such work as we want done be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done in one session of the legislature, whereas ordinarily it would take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years to do?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writes a sister.  But there seem to be three flaws in her line of </w:t>
      </w:r>
      <w:r>
        <w:rPr>
          <w:rFonts w:ascii="Times" w:hAnsi="Times" w:eastAsia="Times"/>
          <w:b w:val="0"/>
          <w:i w:val="0"/>
          <w:color w:val="000000"/>
          <w:sz w:val="22"/>
        </w:rPr>
        <w:t>argument.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Firstly, I have not made any distinction between the present and </w:t>
      </w:r>
      <w:r>
        <w:rPr>
          <w:rFonts w:ascii="Times" w:hAnsi="Times" w:eastAsia="Times"/>
          <w:b w:val="0"/>
          <w:i w:val="0"/>
          <w:color w:val="000000"/>
          <w:sz w:val="22"/>
        </w:rPr>
        <w:t>the future Assembly under swaraj.  It is unnecessary for my argument.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it is an illusion to think that M. L. A.s are the guides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voters.  Voters do not send representatives to the Assemblies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be guided by them.  On the contrary, they are sent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loyally to carry out the people’s wishes.  The people are,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guides, not the M. L. A.s. The latter are servants,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masters. The illusion is due to the present system of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  illusion disappears, the existing unseemly comptition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legislature will also be much less.  There will be a few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it will be to go there, and they will go to do the people’s will.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 they go to the Assembly in order to fight there for swaraj,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 now dawned on most people that they cannot achieve much </w:t>
      </w:r>
      <w:r>
        <w:rPr>
          <w:rFonts w:ascii="Times" w:hAnsi="Times" w:eastAsia="Times"/>
          <w:b w:val="0"/>
          <w:i w:val="0"/>
          <w:color w:val="000000"/>
          <w:sz w:val="22"/>
        </w:rPr>
        <w:t>there even in this line.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mistake in the argument is that Assemblies are best </w:t>
      </w:r>
      <w:r>
        <w:rPr>
          <w:rFonts w:ascii="Times" w:hAnsi="Times" w:eastAsia="Times"/>
          <w:b w:val="0"/>
          <w:i w:val="0"/>
          <w:color w:val="000000"/>
          <w:sz w:val="22"/>
        </w:rPr>
        <w:t>fitted to guide the people. If we look around the world we shall find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 Sevak,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28-4-1946.</w:t>
      </w:r>
    </w:p>
    <w:p>
      <w:pPr>
        <w:autoSpaceDN w:val="0"/>
        <w:autoSpaceDE w:val="0"/>
        <w:widowControl/>
        <w:spacing w:line="220" w:lineRule="exact" w:before="2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“Kasturba Smarak Trust”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here adds: “The M. L. A.s will be the guides of the voters.”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best guidance is given by those outside. If that were not so,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rot  would set in all governments, because the field for guidance is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Assembly is a very small thing. Parliaments are, after all, a </w:t>
      </w:r>
      <w:r>
        <w:rPr>
          <w:rFonts w:ascii="Times" w:hAnsi="Times" w:eastAsia="Times"/>
          <w:b w:val="0"/>
          <w:i w:val="0"/>
          <w:color w:val="000000"/>
          <w:sz w:val="22"/>
        </w:rPr>
        <w:t>mere drop in the ocean of national life.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April 20,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28-4-1946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342.  STATEMENT  TO THE PRESS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20, 1946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5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a Press report in which Mahatma Gandhi was reported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have stated that the Madras Congress Legislature Party was free to electany leader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liked and he had no objection to  Mr.  Prakasam of anybody  being elected leader,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stated today  that he said nothing of the   kind to anybody but he had written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private letter to Mr.  prakasam, which Mr.  Prakasam was at liberty to publish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should be read out to the persons concerned in case of doubt.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22-4-1946</w:t>
      </w:r>
    </w:p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LETTER TO H. M. HYAT</w:t>
      </w:r>
    </w:p>
    <w:p>
      <w:pPr>
        <w:autoSpaceDN w:val="0"/>
        <w:autoSpaceDE w:val="0"/>
        <w:widowControl/>
        <w:spacing w:line="266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HYAT,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noticed your absence but how was I to know </w:t>
      </w:r>
      <w:r>
        <w:rPr>
          <w:rFonts w:ascii="Times" w:hAnsi="Times" w:eastAsia="Times"/>
          <w:b w:val="0"/>
          <w:i w:val="0"/>
          <w:color w:val="000000"/>
          <w:sz w:val="22"/>
        </w:rPr>
        <w:t>that your illness was the cause ? Now get well soon.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luck is hard, who can rectify it ? I am doing all I can. But </w:t>
      </w:r>
      <w:r>
        <w:rPr>
          <w:rFonts w:ascii="Times" w:hAnsi="Times" w:eastAsia="Times"/>
          <w:b w:val="0"/>
          <w:i w:val="0"/>
          <w:color w:val="000000"/>
          <w:sz w:val="22"/>
        </w:rPr>
        <w:t>who can understand God’s ways 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Shaukat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never fight against his brothers.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Hindi 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date-line, “Delhi, April 20, 1946”.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T. Prakasam told the Associated Press of India on April 22 that he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Gandhiji’s letter referred to in the news agency despatch from Delhi.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“Speech at Public Meeting, Visakhapantam”, 20-1-1946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T. Prakasam was elected leader of the Congress Legislature Party, Madras, on </w:t>
      </w:r>
      <w:r>
        <w:rPr>
          <w:rFonts w:ascii="Times" w:hAnsi="Times" w:eastAsia="Times"/>
          <w:b w:val="0"/>
          <w:i w:val="0"/>
          <w:color w:val="000000"/>
          <w:sz w:val="18"/>
        </w:rPr>
        <w:t>April 22.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LETTER TO RAJA SURYAPAL OF AWAGARH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RAJA SAHEB,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good but it is next to impossible for me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for the present. Once the work here is finished I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directly to Poona. I am not in a condition any more to 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 anywhere on the way. The best course for you would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and ponder what I have written and then put into effect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as you can digest in your own life and in the affairs of your state.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established in Awagarh, I am </w:t>
      </w:r>
      <w:r>
        <w:rPr>
          <w:rFonts w:ascii="Times" w:hAnsi="Times" w:eastAsia="Times"/>
          <w:b w:val="0"/>
          <w:i w:val="0"/>
          <w:color w:val="000000"/>
          <w:sz w:val="22"/>
        </w:rPr>
        <w:t>certain it will attract me like a magnet. You should also have that faith.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LETTER TO ABUL KALAM AZAD</w:t>
      </w:r>
    </w:p>
    <w:p>
      <w:pPr>
        <w:autoSpaceDN w:val="0"/>
        <w:autoSpaceDE w:val="0"/>
        <w:widowControl/>
        <w:spacing w:line="266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MAULANA SAHEB,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enclosed clippings. Whatever is written about 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foundation. I have not expressed my opinion to anybody.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 or two members of the Committee asked me about it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it is not proper to have the same president. In fact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that a Muslim should remain president at this juncture.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agree with this view I would like you to read the enclosed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clippings. You should issue a statement announcing that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remain the president. It would be appropriate if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becomes the president. Badshah Khan’s name had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proposed but I strongly opposed it. I even had a discussion with </w:t>
      </w:r>
      <w:r>
        <w:rPr>
          <w:rFonts w:ascii="Times" w:hAnsi="Times" w:eastAsia="Times"/>
          <w:b w:val="0"/>
          <w:i w:val="0"/>
          <w:color w:val="000000"/>
          <w:sz w:val="22"/>
        </w:rPr>
        <w:t>Badshah Khan.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opinion were sought this time, I would prefer Jawaharlal. </w:t>
      </w:r>
      <w:r>
        <w:rPr>
          <w:rFonts w:ascii="Times" w:hAnsi="Times" w:eastAsia="Times"/>
          <w:b w:val="0"/>
          <w:i w:val="0"/>
          <w:color w:val="000000"/>
          <w:sz w:val="22"/>
        </w:rPr>
        <w:t>There are several reasons for it. I do not want to go into them.</w:t>
      </w:r>
    </w:p>
    <w:p>
      <w:pPr>
        <w:autoSpaceDN w:val="0"/>
        <w:autoSpaceDE w:val="0"/>
        <w:widowControl/>
        <w:spacing w:line="220" w:lineRule="exact" w:before="4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63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346.  SPEECH  AT  KASTURBA  BALIKA  ASHRAM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1946</w:t>
      </w:r>
    </w:p>
    <w:p>
      <w:pPr>
        <w:autoSpaceDN w:val="0"/>
        <w:autoSpaceDE w:val="0"/>
        <w:widowControl/>
        <w:spacing w:line="260" w:lineRule="exact" w:before="4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attach far more importanc to the cultural aspect of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to the literary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Culture is the foundation, the primary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girls ought to get from here. It should show in the smallest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 of your conduct and personal behaviour, how you sit, how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walk, how you dress, etc., so that anybody might be able to see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glance that you are the products of this institution. Inner culture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reflected in your speech, the way in which you treat visitor and </w:t>
      </w:r>
      <w:r>
        <w:rPr>
          <w:rFonts w:ascii="Times" w:hAnsi="Times" w:eastAsia="Times"/>
          <w:b w:val="0"/>
          <w:i w:val="0"/>
          <w:color w:val="000000"/>
          <w:sz w:val="22"/>
        </w:rPr>
        <w:t>guests, and behave towards one another and your teachers and elders.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pleased too that you walked all the distance to 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Bhangi Nivas, when you came to see me.  But if you came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me, your trudging had no merit. It will do you no good. 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make it a rule to prefer walking to using a  conveyance.  Motor-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 is not for the millions. You will therefore shun it.  Million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even train journey. Their world is their village. It is a very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but  if you faithfully adhere to this rule it will transform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life and fill it with a sweetness that natural simplicity carries with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here won’t qualify you for luxurious living.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the Harijan girls here to show such a degree of culture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everybody should feel ashamed to regard them as untouch-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ables.  That   is   the   goal  of  the  Harijan  Sevak  Sangh’s activities.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institution should demonstrate to the whole world the heights to </w:t>
      </w:r>
      <w:r>
        <w:rPr>
          <w:rFonts w:ascii="Times" w:hAnsi="Times" w:eastAsia="Times"/>
          <w:b w:val="0"/>
          <w:i w:val="0"/>
          <w:color w:val="000000"/>
          <w:sz w:val="22"/>
        </w:rPr>
        <w:t>which Harijans can rise, if they are free from the incubus of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and conversely the sacrilege and inhumanity of the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 itself. I look forward to the day when this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fill the whole country with its fragrance and become a centre of </w:t>
      </w:r>
      <w:r>
        <w:rPr>
          <w:rFonts w:ascii="Times" w:hAnsi="Times" w:eastAsia="Times"/>
          <w:b w:val="0"/>
          <w:i w:val="0"/>
          <w:color w:val="000000"/>
          <w:sz w:val="22"/>
        </w:rPr>
        <w:t>attraction for girls from near and far.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5-5-1946</w:t>
      </w:r>
    </w:p>
    <w:p>
      <w:pPr>
        <w:autoSpaceDN w:val="0"/>
        <w:autoSpaceDE w:val="0"/>
        <w:widowControl/>
        <w:spacing w:line="220" w:lineRule="exact" w:before="86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Reproduced from Pyarelal’s report entitled “A Light in Darkness”. 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spoke in Hindustani. The Ashram was being run by the Harijan Sevak Sangh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personal guidence of Rameshwari Nehru and Amritlal V. Thakkar.</w:t>
      </w:r>
    </w:p>
    <w:p>
      <w:pPr>
        <w:autoSpaceDN w:val="0"/>
        <w:autoSpaceDE w:val="0"/>
        <w:widowControl/>
        <w:spacing w:line="220" w:lineRule="exact" w:before="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training  at the Ashram included house-keeping, crotchet work, cooking,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kitchen-gardening, spinning and allied processes, </w:t>
      </w:r>
      <w:r>
        <w:rPr>
          <w:rFonts w:ascii="Times" w:hAnsi="Times" w:eastAsia="Times"/>
          <w:b w:val="0"/>
          <w:i/>
          <w:color w:val="000000"/>
          <w:sz w:val="18"/>
        </w:rPr>
        <w:t>batik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work, embroidery, singing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>bhajans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recitation of Sanskrit verses.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347.  SPEECH  AT  JAMIA  MILLIA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20,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proved my claim to being a member of the family by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coming without previous notice,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remarked, touched by the spontaneous welcome.  He then invited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student asked, “What can the students do to bring about Hindu-Muslim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unity?”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way is simple.  Even if all the Hindus turn rowdies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abuse you, you may not cease to regard them as your blood-brothers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vice versa</w:t>
      </w:r>
      <w:r>
        <w:rPr>
          <w:rFonts w:ascii="Times" w:hAnsi="Times" w:eastAsia="Times"/>
          <w:b w:val="0"/>
          <w:i w:val="0"/>
          <w:color w:val="000000"/>
          <w:sz w:val="22"/>
        </w:rPr>
        <w:t>.  Is it imposible?  No, rather the contrary. And what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possible for the individual is possible for the mass.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whole atmosphere is poisoned. All kinds of wild.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rumours are circulated by the press  and are indiscriminately swal-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lowed by the people. Panic results and both Hindus and Muslmans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their humanity and behave towards one another like wild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brutes. It behoves men to act decently, irrespective of what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might or might not do.  If one returns decency for decency,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bargain. Even thieves and dacoits do that. There is no merit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disdains to  calculate profits and losses. It enjoins on one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unilateral obligation to put up decent behaviour. If all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listened to my advice, or in the alternative the Muslims listened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there would be peace in India which neither daggers nor lathis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able to shatter. The mischief-maker will soon be weary of </w:t>
      </w:r>
      <w:r>
        <w:rPr>
          <w:rFonts w:ascii="Times" w:hAnsi="Times" w:eastAsia="Times"/>
          <w:b w:val="0"/>
          <w:i w:val="0"/>
          <w:color w:val="000000"/>
          <w:sz w:val="22"/>
        </w:rPr>
        <w:t>the sorry business of stabbing, when there is no retaliation or counter-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pro-vocation.  An Unseen Power will arrest his uplifted arm and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obey his wicked will. You may throw dust at the sun, it won’t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dim his lustre.  All it needs is to hold one’s soul in faith and patience.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good and does not allow wickness to proced beyond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>length.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hand in the bulding up of this institution.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It, therefore,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Reporting this in  his “Weekly Letter” Pyarelal writes: “Gandhiji had thought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returning  to his residence from the Balika Ashram, but a number of students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some members of the staff from Jamia Millia came and requested him to pay a  visit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some time, to their institution too.  “Some time must mean now”, replied Gandhiji.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“Having come  so  far I cannot go back without going to  you.”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visited the Balika Ashram on this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Jamila Millia was founded at the commencement of the non-co-operation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movement in 1920 with th joint efforts of Hakim Ajmal Khan, M. A. Ansari and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Ali Brothers.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me much pleasure to be able to pour out my heart before you.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the same thing to the Hindus.  May yours be a shining </w:t>
      </w:r>
      <w:r>
        <w:rPr>
          <w:rFonts w:ascii="Times" w:hAnsi="Times" w:eastAsia="Times"/>
          <w:b w:val="0"/>
          <w:i w:val="0"/>
          <w:color w:val="000000"/>
          <w:sz w:val="22"/>
        </w:rPr>
        <w:t>example to  India and the world.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280-4-1946</w:t>
      </w:r>
    </w:p>
    <w:p>
      <w:pPr>
        <w:autoSpaceDN w:val="0"/>
        <w:tabs>
          <w:tab w:pos="5130" w:val="left"/>
        </w:tabs>
        <w:autoSpaceDE w:val="0"/>
        <w:widowControl/>
        <w:spacing w:line="296" w:lineRule="exact" w:before="306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348.  SPEECH  AT  PRAYER   MEETING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April 20, 1946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gathering after the prayers on Saturday evening Mahatma </w:t>
      </w:r>
      <w:r>
        <w:rPr>
          <w:rFonts w:ascii="Times" w:hAnsi="Times" w:eastAsia="Times"/>
          <w:b w:val="0"/>
          <w:i w:val="0"/>
          <w:color w:val="000000"/>
          <w:sz w:val="18"/>
        </w:rPr>
        <w:t>Gandhi emphasized the fact that Ramanama recited from the heart was the never-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failing remedy for all the ills—physical, mental of spiritual.  He watched them taking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in the </w:t>
      </w:r>
      <w:r>
        <w:rPr>
          <w:rFonts w:ascii="Times" w:hAnsi="Times" w:eastAsia="Times"/>
          <w:b w:val="0"/>
          <w:i/>
          <w:color w:val="000000"/>
          <w:sz w:val="18"/>
        </w:rPr>
        <w:t>Ramdhun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whether  they did it from the heart God alone knew. 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might know.  But self-deception was quite possible.  It was so very easy.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thing was clear.  If a man or a woman who claimed to recite Ramanama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 was always ailing or was given to outbursts of anger the claim was eventually </w:t>
      </w:r>
      <w:r>
        <w:rPr>
          <w:rFonts w:ascii="Times" w:hAnsi="Times" w:eastAsia="Times"/>
          <w:b w:val="0"/>
          <w:i w:val="0"/>
          <w:color w:val="000000"/>
          <w:sz w:val="18"/>
        </w:rPr>
        <w:t>unproved.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Tolstoy had said that if man dismissed God from his heart even for a single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 Satan occupied the vacancy.  Ramanama would expel Satan.  Honest men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had said to him that with all their efforts they could not say tha Ramanama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to them from the heart.  His reply to them was that they must go on and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infinite patience.  A boy required at least 16 years’ hard study in order to become a </w:t>
      </w:r>
      <w:r>
        <w:rPr>
          <w:rFonts w:ascii="Times" w:hAnsi="Times" w:eastAsia="Times"/>
          <w:b w:val="0"/>
          <w:i w:val="0"/>
          <w:color w:val="000000"/>
          <w:sz w:val="18"/>
        </w:rPr>
        <w:t>doctor.  How mcuh more time must be necessary to establish Ramanama in the heart?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he was endeavouring to enthrone God in the heart and believed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nature’s way he would confine to the five elements as curative means.  He would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place to pure air.  It was the prime necessity.  That implied  that their houses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social surroundings should be perfectly clean.  They must not live in air-tight boxes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miscalled houses.  They should live as free practically as they were on the prayer </w:t>
      </w:r>
      <w:r>
        <w:rPr>
          <w:rFonts w:ascii="Times" w:hAnsi="Times" w:eastAsia="Times"/>
          <w:b w:val="0"/>
          <w:i w:val="0"/>
          <w:color w:val="000000"/>
          <w:sz w:val="18"/>
        </w:rPr>
        <w:t>ground.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21-4-1946</w:t>
      </w:r>
    </w:p>
    <w:p>
      <w:pPr>
        <w:autoSpaceDN w:val="0"/>
        <w:tabs>
          <w:tab w:pos="550" w:val="left"/>
          <w:tab w:pos="2210" w:val="left"/>
        </w:tabs>
        <w:autoSpaceDE w:val="0"/>
        <w:widowControl/>
        <w:spacing w:line="266" w:lineRule="exact" w:before="33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349.  DEPLORABLE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J. C. Kumarappa, writing in the </w:t>
      </w:r>
      <w:r>
        <w:rPr>
          <w:rFonts w:ascii="Times" w:hAnsi="Times" w:eastAsia="Times"/>
          <w:b w:val="0"/>
          <w:i/>
          <w:color w:val="000000"/>
          <w:sz w:val="22"/>
        </w:rPr>
        <w:t>Gram Udyog Patrika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 rely on or encourage imports from abroad is wholly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principle.  In the matter of the expected shortage of sugar 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failure of winter rains in the U. P. and Bihar and by frost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and N. W. F. P., he suggests  that the deficit in sugar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good by tapping  palm trees in jungle areas for </w:t>
      </w:r>
      <w:r>
        <w:rPr>
          <w:rFonts w:ascii="Times" w:hAnsi="Times" w:eastAsia="Times"/>
          <w:b w:val="0"/>
          <w:i/>
          <w:color w:val="000000"/>
          <w:sz w:val="22"/>
        </w:rPr>
        <w:t>nira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</w:t>
      </w:r>
    </w:p>
    <w:p>
      <w:pPr>
        <w:autoSpaceDN w:val="0"/>
        <w:autoSpaceDE w:val="0"/>
        <w:widowControl/>
        <w:spacing w:line="240" w:lineRule="exact" w:before="5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Unfermented palm juice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</w:t>
      </w:r>
      <w:r>
        <w:rPr>
          <w:rFonts w:ascii="Times" w:hAnsi="Times" w:eastAsia="Times"/>
          <w:b w:val="0"/>
          <w:i/>
          <w:color w:val="000000"/>
          <w:sz w:val="22"/>
        </w:rPr>
        <w:t>gu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sugar from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regard to the import of a primary necessity like kerasne oil,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suggests further extraction of vegetable oils to meet our needs.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Imports will entail export of some of our own production to pay for </w:t>
      </w:r>
      <w:r>
        <w:rPr>
          <w:rFonts w:ascii="Times" w:hAnsi="Times" w:eastAsia="Times"/>
          <w:b w:val="0"/>
          <w:i w:val="0"/>
          <w:color w:val="000000"/>
          <w:sz w:val="22"/>
        </w:rPr>
        <w:t>them, and will only cause further distress in the long run.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also draws attention to the insidious scheme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of Virginia cigarette tobacco in Bihar sponsored by Sir </w:t>
      </w:r>
      <w:r>
        <w:rPr>
          <w:rFonts w:ascii="Times" w:hAnsi="Times" w:eastAsia="Times"/>
          <w:b w:val="0"/>
          <w:i w:val="0"/>
          <w:color w:val="000000"/>
          <w:sz w:val="22"/>
        </w:rPr>
        <w:t>Herbert Stewart (Vice-Chairman of the Imperial Council of Agricul-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tural Research). Under the scheme a nember of research stations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tobacco are to be opened in various places  and the places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Tobacco Company have given two studentships of £500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annum for  training in tobacco cultivation abroad.  At such a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 duty of a government should have been not to waste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or time on tobacco research, but to devote both to reclaim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land for food cultivation.  But Imperial Councial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in terms of either tobacco, long staple cotton or thick rind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sugar-cane for mills and ground-nut for export, and thus serve </w:t>
      </w:r>
      <w:r>
        <w:rPr>
          <w:rFonts w:ascii="Times" w:hAnsi="Times" w:eastAsia="Times"/>
          <w:b w:val="0"/>
          <w:i w:val="0"/>
          <w:color w:val="000000"/>
          <w:sz w:val="22"/>
        </w:rPr>
        <w:t>foreign business masquerading as “India, Ltd.”.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April 21,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28-4-1946</w:t>
      </w:r>
    </w:p>
    <w:p>
      <w:pPr>
        <w:autoSpaceDN w:val="0"/>
        <w:autoSpaceDE w:val="0"/>
        <w:widowControl/>
        <w:spacing w:line="240" w:lineRule="exact" w:before="48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Jaggery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14" w:right="14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 “HARIJAN”  IN  URDU  SCRIPT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is variously described as ‘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Sevak’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and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it is  the Gujarati edition.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was Hindi when it was Nagari type only.  Now, for reasons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known, it is Hindustani in the two scripts—Nagari and Urdu.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Urdu edition would have been published simultaneously,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could have been completed.  But there were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official permission and type  to be surmounted. Litho printing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well-nigh impossible, and expert advice favoured Urdu type.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type could not be had for the wanting.  But it is now hoped </w:t>
      </w:r>
      <w:r>
        <w:rPr>
          <w:rFonts w:ascii="Times" w:hAnsi="Times" w:eastAsia="Times"/>
          <w:b w:val="0"/>
          <w:i w:val="0"/>
          <w:color w:val="000000"/>
          <w:sz w:val="22"/>
        </w:rPr>
        <w:t>definitely to bring out the Urdu edition on 5th May next.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matter in the three editions is not as a rule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translation, one of another, and to an extent differs in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editions, the Nagari and Urdu will be the same, word for word.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will be made to produce Hindustani which will neither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Sanskritized Hindi nor Persianized Urdu.  Whether the Hindustani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popular or not will depend as much upon the writers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upon its readers.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April 21,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28-4-1946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 IS  IT  GENUINE?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one of your post-prayer discourese last week you stressed the use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to the exclusion of all other cloth.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 love the very touch of khadi as it links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me, in my heart and thoughts, to my poor sisters and brothers, to whom it brings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well-earned morsel of food.  I love it  from every point of view—on hygienic,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aesthetic, humanitarian, moral and spiritual grounds.  But I have so far never been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able to take to spinning, much as I like the soothing hum of the wheel, and thanks 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our system of education, my hands are utterly untrained and unfit to learn spinning 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stage.  I am, therefore, unable to comply in a straightforward manner with the</w:t>
      </w:r>
    </w:p>
    <w:p>
      <w:pPr>
        <w:autoSpaceDN w:val="0"/>
        <w:autoSpaceDE w:val="0"/>
        <w:widowControl/>
        <w:spacing w:line="25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now imposed on the sale  of khadi, and it is galling to me to have to go in </w:t>
      </w:r>
      <w:r>
        <w:rPr>
          <w:rFonts w:ascii="Times" w:hAnsi="Times" w:eastAsia="Times"/>
          <w:b w:val="0"/>
          <w:i w:val="0"/>
          <w:color w:val="000000"/>
          <w:sz w:val="18"/>
        </w:rPr>
        <w:t>for mill cloth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love for khadi is so genuine as to cover moral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 values, surely the writer should be able to learn spinning </w:t>
      </w:r>
      <w:r>
        <w:rPr>
          <w:rFonts w:ascii="Times" w:hAnsi="Times" w:eastAsia="Times"/>
          <w:b w:val="0"/>
          <w:i w:val="0"/>
          <w:color w:val="000000"/>
          <w:sz w:val="22"/>
        </w:rPr>
        <w:t>easily at his age.  The late Pandit Motilal Nehru learnt it, after he was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16-4-1946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fifty.  The late Ali Brothers learnt it,  though they did not practise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regularly.  And all these three learnt it for its national and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in the highest sense of the term.  As a matter of fact most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 workers learnet it late in life.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should learn spinning without delay.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with his fingers.  All who can write can spin. And spinning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any day more valuable than writing. 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that for one like the writer the only straight forward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his quota of yarn for buying khadi is self-spinning.  If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incapable for any cause, it would be perfectly right for him to get his </w:t>
      </w:r>
      <w:r>
        <w:rPr>
          <w:rFonts w:ascii="Times" w:hAnsi="Times" w:eastAsia="Times"/>
          <w:b w:val="0"/>
          <w:i w:val="0"/>
          <w:color w:val="000000"/>
          <w:sz w:val="22"/>
        </w:rPr>
        <w:t>many friends or relations to spin the required quota for him.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earnest student of affairs, he shold know, too, that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good for the poor as an honourable occupation for 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bread, it  has an additional and far greater value as an instrument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winning swaraj through non-violent means.  Let  it not be said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him that they could write eloquently about moral values without </w:t>
      </w:r>
      <w:r>
        <w:rPr>
          <w:rFonts w:ascii="Times" w:hAnsi="Times" w:eastAsia="Times"/>
          <w:b w:val="0"/>
          <w:i w:val="0"/>
          <w:color w:val="000000"/>
          <w:sz w:val="22"/>
        </w:rPr>
        <w:t>realizing the implications of the statement.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April 21,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28-4-1946</w:t>
      </w:r>
    </w:p>
    <w:p>
      <w:pPr>
        <w:autoSpaceDN w:val="0"/>
        <w:autoSpaceDE w:val="0"/>
        <w:widowControl/>
        <w:spacing w:line="292" w:lineRule="exact" w:before="31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352.  MERCY </w:t>
      </w:r>
      <w:r>
        <w:rPr>
          <w:rFonts w:ascii="Times" w:hAnsi="Times" w:eastAsia="Times"/>
          <w:b w:val="0"/>
          <w:i/>
          <w:color w:val="000000"/>
          <w:sz w:val="22"/>
        </w:rPr>
        <w:t>v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.  RUTHLESSNESS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virtues of mercy, non-violence, love and truth in any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truly tested only when they are pitted against ruthlessness, </w:t>
      </w:r>
      <w:r>
        <w:rPr>
          <w:rFonts w:ascii="Times" w:hAnsi="Times" w:eastAsia="Times"/>
          <w:b w:val="0"/>
          <w:i w:val="0"/>
          <w:color w:val="000000"/>
          <w:sz w:val="22"/>
        </w:rPr>
        <w:t>violence, hate and untruth.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true, then it is incorrect to say that ahimsa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avail before a murderer. It can certainly be said that to expe-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riment with ahimsa in the face of a murderer  is to seek self-destruc-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But this is the real test of ahimsa. He who gets himself killed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sheer helplessness, however,  can in nowise be said to  have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test.  He who when being killed bears no anger against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murderer and even ask God to forgive him is trulymnon-violent.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relates this of Jesus Christ. With his dying breath on the cross,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reported to have said: “Father, forgive them for they know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do.” We can get similar instances from other religions but </w:t>
      </w:r>
      <w:r>
        <w:rPr>
          <w:rFonts w:ascii="Times" w:hAnsi="Times" w:eastAsia="Times"/>
          <w:b w:val="0"/>
          <w:i w:val="0"/>
          <w:color w:val="000000"/>
          <w:sz w:val="22"/>
        </w:rPr>
        <w:t>the quotation is given because it is world-famous.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another matter that our non-violence has not reached such </w:t>
      </w:r>
      <w:r>
        <w:rPr>
          <w:rFonts w:ascii="Times" w:hAnsi="Times" w:eastAsia="Times"/>
          <w:b w:val="0"/>
          <w:i w:val="0"/>
          <w:color w:val="000000"/>
          <w:sz w:val="22"/>
        </w:rPr>
        <w:t>heights. It would be wholly wrong for us to lower the standard of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28-4-1946.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by reason of our own frailty or lack of experience.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understanding of the ideal, we can never hope to reach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us, therefore, to apply our reason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>power of non-violence.</w:t>
      </w:r>
    </w:p>
    <w:p>
      <w:pPr>
        <w:autoSpaceDN w:val="0"/>
        <w:autoSpaceDE w:val="0"/>
        <w:widowControl/>
        <w:spacing w:line="300" w:lineRule="exact" w:before="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 21,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28-4-1946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 LETTER  TO  ALAGAPPA  CHETTIAR</w:t>
      </w:r>
    </w:p>
    <w:p>
      <w:pPr>
        <w:autoSpaceDN w:val="0"/>
        <w:autoSpaceDE w:val="0"/>
        <w:widowControl/>
        <w:spacing w:line="284" w:lineRule="exact" w:before="28" w:after="0"/>
        <w:ind w:left="513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21, 1946</w:t>
      </w:r>
    </w:p>
    <w:p>
      <w:pPr>
        <w:autoSpaceDN w:val="0"/>
        <w:tabs>
          <w:tab w:pos="550" w:val="left"/>
          <w:tab w:pos="1010" w:val="left"/>
          <w:tab w:pos="2230" w:val="left"/>
        </w:tabs>
        <w:autoSpaceDE w:val="0"/>
        <w:widowControl/>
        <w:spacing w:line="27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ALAGAPPA  CHETTIAR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tells me that you have been ailing for some time. Why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so?  Do you recite Ramanama?  Ramanama will bring you peace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more.  Bapa is staying here.  He had been rather unwell.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all right now. </w:t>
      </w:r>
    </w:p>
    <w:p>
      <w:pPr>
        <w:autoSpaceDN w:val="0"/>
        <w:autoSpaceDE w:val="0"/>
        <w:widowControl/>
        <w:spacing w:line="294" w:lineRule="exact" w:before="6" w:after="0"/>
        <w:ind w:left="0" w:right="3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M. K. </w:t>
      </w: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 copy of the Hindi: Pyarelal  Papers.  Courtesy: Pyarelal</w:t>
      </w:r>
    </w:p>
    <w:p>
      <w:pPr>
        <w:autoSpaceDN w:val="0"/>
        <w:tabs>
          <w:tab w:pos="5130" w:val="left"/>
        </w:tabs>
        <w:autoSpaceDE w:val="0"/>
        <w:widowControl/>
        <w:spacing w:line="296" w:lineRule="exact" w:before="298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354.  SPEECH  AT  PRAYER MEETING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April 21, 1946</w:t>
      </w:r>
    </w:p>
    <w:p>
      <w:pPr>
        <w:autoSpaceDN w:val="0"/>
        <w:autoSpaceDE w:val="0"/>
        <w:widowControl/>
        <w:spacing w:line="260" w:lineRule="exact" w:before="11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noticed that several men and women did not take part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beating time with </w:t>
      </w:r>
      <w:r>
        <w:rPr>
          <w:rFonts w:ascii="Times" w:hAnsi="Times" w:eastAsia="Times"/>
          <w:b w:val="0"/>
          <w:i/>
          <w:color w:val="000000"/>
          <w:sz w:val="18"/>
        </w:rPr>
        <w:t>Ramdhun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He pulled them up in his after-prayer discourses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Sunday.   There was nothing to be ashamed  of in repeating the name of God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beating time with it.  Modesty was an admirable virtue, but out of place it became </w:t>
      </w:r>
      <w:r>
        <w:rPr>
          <w:rFonts w:ascii="Times" w:hAnsi="Times" w:eastAsia="Times"/>
          <w:b w:val="0"/>
          <w:i w:val="0"/>
          <w:color w:val="000000"/>
          <w:sz w:val="18"/>
        </w:rPr>
        <w:t>a fault.</w:t>
      </w:r>
    </w:p>
    <w:p>
      <w:pPr>
        <w:autoSpaceDN w:val="0"/>
        <w:autoSpaceDE w:val="0"/>
        <w:widowControl/>
        <w:spacing w:line="260" w:lineRule="exact" w:before="8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Reverting to the subject of the previous evening, i. e., nature cure,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spoke about pure water, the second in importance among the five natural elements,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one being air about which he had spoken on Saturday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.  Large numbers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and women in this country drank impure water and washed their clothes with and </w:t>
      </w:r>
      <w:r>
        <w:rPr>
          <w:rFonts w:ascii="Times" w:hAnsi="Times" w:eastAsia="Times"/>
          <w:b w:val="0"/>
          <w:i w:val="0"/>
          <w:color w:val="000000"/>
          <w:sz w:val="18"/>
        </w:rPr>
        <w:t>bathed in water which made the body and the clothes dirtier than before.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Karaikudi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Amritlal V. Thakkar (1869-1951); joined Servants of India Society in 1914;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established Bhil Seva Mandal in 1923; President, Gujarat Antyaja Seva Mandal: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Secretary, Harijan Sevak Sangh; General Secretary, Kasturba  Gandhi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Memorial Trust; established Bharatiya  Adimjati Sevak Sangh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20-4-1946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any of you care to bathe or wash your clothes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gutter water?  Yet many of the small  tanks where people bathe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 and even drink from are no cleaner  than the gutter.  Nature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lenient.  If often does not punish us for our sins immediately. 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 can go  on breathing impure air and drinking impure water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periods without any dramatic ill effects.  But there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doubt that such a thing lowers the vitality and makes one fall </w:t>
      </w:r>
      <w:r>
        <w:rPr>
          <w:rFonts w:ascii="Times" w:hAnsi="Times" w:eastAsia="Times"/>
          <w:b w:val="0"/>
          <w:i w:val="0"/>
          <w:color w:val="000000"/>
          <w:sz w:val="22"/>
        </w:rPr>
        <w:t>an easy prey to  disease.</w:t>
      </w:r>
    </w:p>
    <w:p>
      <w:pPr>
        <w:autoSpaceDN w:val="0"/>
        <w:autoSpaceDE w:val="0"/>
        <w:widowControl/>
        <w:spacing w:line="260" w:lineRule="exact" w:before="8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 told the audience what he had seen on the banks of the sacred Ganges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Hardwar.  People went there  to wast off their sins, but they made the place so dirty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 could not  even wash their bodies clean.  He used to find it difficult to bathe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Har-ki-Pauri if he was at all late.  People evacuated on the banks and did not even care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cover it up with sand.  They made the bathing-ghat filthy, strewing flowers 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trampled under the feet and so on.  It was a painful state of affairs, a thing of which </w:t>
      </w:r>
      <w:r>
        <w:rPr>
          <w:rFonts w:ascii="Times" w:hAnsi="Times" w:eastAsia="Times"/>
          <w:b w:val="0"/>
          <w:i w:val="0"/>
          <w:color w:val="000000"/>
          <w:sz w:val="18"/>
        </w:rPr>
        <w:t>Indains had real cause to be ashamed.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taken up the new job of advising people on nature cure. 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doctor had to go through five years of  hard studies before he could begin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 patients.  Not so the nature-cure man. Speaking about himself he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picked up the essentials of nature cure by reading a few books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talking to  experts in the line.  Experience and experimentation had made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rest. They could all do the same and became their own doctors. 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 notion that what was simple was no good.  A spinning-wheel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simple.  It was, therefore, condemned as primitive and crude.   A mill cost a lot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elaborate.  It was an indication of progress.  If this was their view,  he was afraid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have no use  for him as  he was but a simple-minded villager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believer in the philosophy of simplicity.  But  he knew that most of them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simple-minded men and women like him and though they lived in a city, they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lost all contact with the villages.  Therefore, he felt emboldened to place nature cure </w:t>
      </w:r>
      <w:r>
        <w:rPr>
          <w:rFonts w:ascii="Times" w:hAnsi="Times" w:eastAsia="Times"/>
          <w:b w:val="0"/>
          <w:i w:val="0"/>
          <w:color w:val="000000"/>
          <w:sz w:val="18"/>
        </w:rPr>
        <w:t>before them.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Pure air and pure water were the first essentials, and of course Ramanama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all the time.  A man who repeated Ramanama and thereby cleansed his inner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could not tolerate the filth outside.  If millions took to Ramanama in real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earnest  there would be no riots, which were a social malady, and there would  be no </w:t>
      </w:r>
      <w:r>
        <w:rPr>
          <w:rFonts w:ascii="Times" w:hAnsi="Times" w:eastAsia="Times"/>
          <w:b w:val="0"/>
          <w:i w:val="0"/>
          <w:color w:val="000000"/>
          <w:sz w:val="18"/>
        </w:rPr>
        <w:t>illnesses.  The  Kingdom of Heaven would come on earth.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22-4-1946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04" w:right="134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 MINISTERS’  DUTY</w:t>
      </w:r>
    </w:p>
    <w:p>
      <w:pPr>
        <w:autoSpaceDN w:val="0"/>
        <w:autoSpaceDE w:val="0"/>
        <w:widowControl/>
        <w:spacing w:line="260" w:lineRule="exact" w:before="1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legitimate to ask what Congress ministers will  do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and other village industries now that they are in office.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broaden the question and apply it to all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India.  Poverty is common to all the  provinces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means of alleviation in terms of the masses. Such is the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both the A. I. S. A. and the A. I. V. I. A.  A suggestion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that there should be a separate minister for the work, as,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organization, it will occupy all the time of one minister.I dread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the  suggestion, for we have not yet outlived the English scale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expenditure. Whether a minister is separately  appointed or not,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for the work is surely necessary. In these times of scarcity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food and clothing, this department can render the  greatest help.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ministers have experts at their disposal through the A. I. S.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A. I. V. I. A.  It is possible to clothe today the whole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khadi on the smallest outlay and in the shortest time possible. Each </w:t>
      </w:r>
      <w:r>
        <w:rPr>
          <w:rFonts w:ascii="Times" w:hAnsi="Times" w:eastAsia="Times"/>
          <w:b w:val="0"/>
          <w:i w:val="0"/>
          <w:color w:val="000000"/>
          <w:sz w:val="22"/>
        </w:rPr>
        <w:t>Provincial Government has to tell the villagers that they must manu-</w:t>
      </w:r>
      <w:r>
        <w:rPr>
          <w:rFonts w:ascii="Times" w:hAnsi="Times" w:eastAsia="Times"/>
          <w:b w:val="0"/>
          <w:i w:val="0"/>
          <w:color w:val="000000"/>
          <w:sz w:val="22"/>
        </w:rPr>
        <w:t>facture their own khaddar for their own use. This there will undoub-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tedly be a surplus for the cities at least to a certain extent which,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turn, will reduce the pressure on the local mills.  The latter will then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take part in  supplying the want of cloth in  other 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world. How can this result be  brought about?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Governments should notify the villagers that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manufacture khaddar for the needs of their villages within </w:t>
      </w:r>
      <w:r>
        <w:rPr>
          <w:rFonts w:ascii="Times" w:hAnsi="Times" w:eastAsia="Times"/>
          <w:b w:val="0"/>
          <w:i w:val="0"/>
          <w:color w:val="000000"/>
          <w:sz w:val="22"/>
        </w:rPr>
        <w:t>a fixed date after which no cloth will be supplied to them.The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in their turn will supply the villagers with cotton seed or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required, at cost price and the tools of manufacture  also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cost, to be recovered in easy instalments payable in, say five years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They will supply them with instructors wherever necessary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to buy surplus stock of khaddar, provided that the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question have their cloth requirement supplied from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manufacture. This should do away with cloth shortage without fuss </w:t>
      </w:r>
      <w:r>
        <w:rPr>
          <w:rFonts w:ascii="Times" w:hAnsi="Times" w:eastAsia="Times"/>
          <w:b w:val="0"/>
          <w:i w:val="0"/>
          <w:color w:val="000000"/>
          <w:sz w:val="22"/>
        </w:rPr>
        <w:t>and with very little overhead charges.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  will be surveyed and a list prepared of things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manufactured locally with little or no help and which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for village use or for sale outside, such for instance,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pressed oil  and cakes, burning oil prepared through </w:t>
      </w:r>
      <w:r>
        <w:rPr>
          <w:rFonts w:ascii="Times" w:hAnsi="Times" w:eastAsia="Times"/>
          <w:b w:val="0"/>
          <w:i/>
          <w:color w:val="000000"/>
          <w:sz w:val="22"/>
        </w:rPr>
        <w:t>ghanis</w:t>
      </w:r>
      <w:r>
        <w:rPr>
          <w:rFonts w:ascii="Times" w:hAnsi="Times" w:eastAsia="Times"/>
          <w:b w:val="0"/>
          <w:i w:val="0"/>
          <w:color w:val="000000"/>
          <w:sz w:val="22"/>
        </w:rPr>
        <w:t>, hand-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Oil-press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pounded rice,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tad gud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honey, toys, mats, hand-made paper,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soap, etc.  If enough care is thus taken, the villages, most of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as dead or dying, will hum with life and exhibit the immense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possibilities they have of supplying most of their wants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cities and towns of India. 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is the limitless cattle wealth of India suffering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neglect.  Goseva Sangh, as yet not properly experienced, can </w:t>
      </w:r>
      <w:r>
        <w:rPr>
          <w:rFonts w:ascii="Times" w:hAnsi="Times" w:eastAsia="Times"/>
          <w:b w:val="0"/>
          <w:i w:val="0"/>
          <w:color w:val="000000"/>
          <w:sz w:val="22"/>
        </w:rPr>
        <w:t>still supply valuable aid.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basic training the villagers are being starved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This desideretum can be supplied by the Hindustani Tamil </w:t>
      </w:r>
      <w:r>
        <w:rPr>
          <w:rFonts w:ascii="Times" w:hAnsi="Times" w:eastAsia="Times"/>
          <w:b w:val="0"/>
          <w:i w:val="0"/>
          <w:color w:val="000000"/>
          <w:sz w:val="22"/>
        </w:rPr>
        <w:t>Sangh. The experiment was already commenced by Congress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but it was interrupted by the resignations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ministries.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 thread can be  easily resumed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April 22,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28-4-1946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356.  QUESTION  BOX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UGAR  AND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WEETMEATS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suggar ration in Bombay has just been reduced by 25 per cent.  Would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not have  been fairer to reduce sweetmeat shops’ rations rather than cut down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individual’s?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It is always well to cut down the ration of sweet vendors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that of individuals.  In these hard times I would not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sweet-making were even prohibited.  Sweetmeats are not a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part of a wholesome diet.</w:t>
      </w:r>
    </w:p>
    <w:p>
      <w:pPr>
        <w:autoSpaceDN w:val="0"/>
        <w:autoSpaceDE w:val="0"/>
        <w:widowControl/>
        <w:spacing w:line="266" w:lineRule="exact" w:before="68" w:after="0"/>
        <w:ind w:left="0" w:right="17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HITE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  AND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ROWN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Up till January it was obligatory to mix ten per cent of bran with wheat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flour.  Later the rule was obolished.  Should it not be reinforced?</w:t>
      </w:r>
    </w:p>
    <w:p>
      <w:pPr>
        <w:autoSpaceDN w:val="0"/>
        <w:autoSpaceDE w:val="0"/>
        <w:widowControl/>
        <w:spacing w:line="220" w:lineRule="exact" w:before="7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I am a witness to the age-old rivalry between white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whole-meal brown bread.  People are attracted by whiteness. I nurse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belief  that Negro is not drawn by it.  Be that as it may, it is a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special effort is  made to make bread look white. Fortunately,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 city-dwellers indulge in such fads.  Doctors say that one chapati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whole-meal </w:t>
      </w:r>
      <w:r>
        <w:rPr>
          <w:rFonts w:ascii="Times" w:hAnsi="Times" w:eastAsia="Times"/>
          <w:b w:val="0"/>
          <w:i/>
          <w:color w:val="000000"/>
          <w:sz w:val="22"/>
        </w:rPr>
        <w:t>flour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more tasty and contains more nourishment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to  five </w:t>
      </w:r>
      <w:r>
        <w:rPr>
          <w:rFonts w:ascii="Times" w:hAnsi="Times" w:eastAsia="Times"/>
          <w:b w:val="0"/>
          <w:i/>
          <w:color w:val="000000"/>
          <w:sz w:val="22"/>
        </w:rPr>
        <w:t>chapatis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out of refined  flour.  And in these days  it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Palm jaggery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Ministries which were formed in 1937 had resigned in </w:t>
      </w:r>
      <w:r>
        <w:rPr>
          <w:rFonts w:ascii="Times" w:hAnsi="Times" w:eastAsia="Times"/>
          <w:b w:val="0"/>
          <w:i w:val="0"/>
          <w:color w:val="000000"/>
          <w:sz w:val="18"/>
        </w:rPr>
        <w:t>October-November 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Gujarati original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28-4-1946.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our duty to use whole-meal, because all flour saved is flour  gained.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 point of view it is even more than that. Wheat stored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is  far more useful than sacks of it lying in ports. Therefore, it </w:t>
      </w:r>
      <w:r>
        <w:rPr>
          <w:rFonts w:ascii="Times" w:hAnsi="Times" w:eastAsia="Times"/>
          <w:b w:val="0"/>
          <w:i w:val="0"/>
          <w:color w:val="000000"/>
          <w:sz w:val="22"/>
        </w:rPr>
        <w:t>is desirable to make the mixing of bran with  wheat flour compu-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lsory.  The war is  over but post-war conditions are worse for us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 war, and the situation is daily deteriorating.  God alone </w:t>
      </w:r>
      <w:r>
        <w:rPr>
          <w:rFonts w:ascii="Times" w:hAnsi="Times" w:eastAsia="Times"/>
          <w:b w:val="0"/>
          <w:i w:val="0"/>
          <w:color w:val="000000"/>
          <w:sz w:val="22"/>
        </w:rPr>
        <w:t>knows when it will improve.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OWDYISM  IN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LECTIONS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are no doubt aware of the  rowdyism  resulting in severe damage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during one of the recent elections in Bombay.  Does it become the teacher of ahimsa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keep silent on such an occasion?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I do not want to enter into the question of whether silence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me or not.  If the rowdyism is not a forerunner of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holds, it will be  wrong to take note of it.  Such sporadic clashes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worry us. The education  of the masses in ahimsa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way gradually. It may be that it will develop from the lessons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from such happenings. But it may be that this rowdyism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symptomatic of an epidemic. Many people imagine that they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right and  everyone else wrong, and they do not consider   that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anything unworthy in forcing their point of view down others’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throats.   This error has to be rectified.  If we are in the right we must </w:t>
      </w:r>
      <w:r>
        <w:rPr>
          <w:rFonts w:ascii="Times" w:hAnsi="Times" w:eastAsia="Times"/>
          <w:b w:val="0"/>
          <w:i w:val="0"/>
          <w:color w:val="000000"/>
          <w:sz w:val="22"/>
        </w:rPr>
        <w:t>have infinite patience.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we seem unable to see our own mistakes. 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lack the faculty of reason, or who desire to live for the sake of enjoy-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ment, can never see the error.  If there are many such,  then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 that our non-violence has been a weapon of the weak,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masquerading in the guise of ahimsa. If this  weakness  conti-nue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go through rivers of blood once the British rule goes.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even  come under the sway of some other  foreign power 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that with internecine warfare the weaker side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the one that has the mightier weapons. If we are unfortunate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witness such streif, believers in  non-violence  will joyfully </w:t>
      </w:r>
      <w:r>
        <w:rPr>
          <w:rFonts w:ascii="Times" w:hAnsi="Times" w:eastAsia="Times"/>
          <w:b w:val="0"/>
          <w:i w:val="0"/>
          <w:color w:val="000000"/>
          <w:sz w:val="22"/>
        </w:rPr>
        <w:t>die in the effort to stop it and thereby live.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hope is that the masses have sufficiently imbibed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ahimsa and that when the British go there may be a little fight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and then we shall settle down  as brothers giving a lesson of </w:t>
      </w:r>
      <w:r>
        <w:rPr>
          <w:rFonts w:ascii="Times" w:hAnsi="Times" w:eastAsia="Times"/>
          <w:b w:val="0"/>
          <w:i w:val="0"/>
          <w:color w:val="000000"/>
          <w:sz w:val="22"/>
        </w:rPr>
        <w:t>peace to the  world.</w:t>
      </w:r>
    </w:p>
    <w:p>
      <w:pPr>
        <w:autoSpaceDN w:val="0"/>
        <w:autoSpaceDE w:val="0"/>
        <w:widowControl/>
        <w:spacing w:line="220" w:lineRule="exact" w:before="7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those who fought in Bombay know what good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by fighting.  I  am ignorant of who fought and what the </w:t>
      </w:r>
      <w:r>
        <w:rPr>
          <w:rFonts w:ascii="Times" w:hAnsi="Times" w:eastAsia="Times"/>
          <w:b w:val="0"/>
          <w:i w:val="0"/>
          <w:color w:val="000000"/>
          <w:sz w:val="22"/>
        </w:rPr>
        <w:t>fight was about and what were the gains if any.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April 22,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28-4-1946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357.  NOTE  TO  AMRIT KAUR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22,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191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As it goes forward, it becomes progressively </w:t>
      </w:r>
      <w:r>
        <w:rPr>
          <w:rFonts w:ascii="Times" w:hAnsi="Times" w:eastAsia="Times"/>
          <w:b w:val="0"/>
          <w:i w:val="0"/>
          <w:color w:val="000000"/>
          <w:sz w:val="22"/>
        </w:rPr>
        <w:t>lifeless. I shall try to do what is possible.</w:t>
      </w:r>
    </w:p>
    <w:p>
      <w:pPr>
        <w:autoSpaceDN w:val="0"/>
        <w:autoSpaceDE w:val="0"/>
        <w:widowControl/>
        <w:spacing w:line="240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4210. Courtesy : Amrit Kaur.  Also G. N. 7846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 NOTE  TO   AMRIT  KAUR</w:t>
      </w:r>
    </w:p>
    <w:p>
      <w:pPr>
        <w:autoSpaceDN w:val="0"/>
        <w:autoSpaceDE w:val="0"/>
        <w:widowControl/>
        <w:spacing w:line="234" w:lineRule="exact" w:before="3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22,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not get your hair cut by Kanu?  Do you remember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cut your hair?  I must not give the time now.  But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patience, I  would gladly cut it.  I do not like your going to a hair-</w:t>
      </w:r>
      <w:r>
        <w:rPr>
          <w:rFonts w:ascii="Times" w:hAnsi="Times" w:eastAsia="Times"/>
          <w:b w:val="0"/>
          <w:i w:val="0"/>
          <w:color w:val="000000"/>
          <w:sz w:val="22"/>
        </w:rPr>
        <w:t>dresser.  But if you feel like it, you should go.</w:t>
      </w:r>
    </w:p>
    <w:p>
      <w:pPr>
        <w:autoSpaceDN w:val="0"/>
        <w:autoSpaceDE w:val="0"/>
        <w:widowControl/>
        <w:spacing w:line="240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4224. Courtesy: Amrit Kaur. Also G. N. 7860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 NOTE  TO  AMRIT  KAUR</w:t>
      </w:r>
    </w:p>
    <w:p>
      <w:pPr>
        <w:autoSpaceDN w:val="0"/>
        <w:autoSpaceDE w:val="0"/>
        <w:widowControl/>
        <w:spacing w:line="234" w:lineRule="exact" w:before="3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22,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Matthai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only agreed, he would have been finance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minister.  It is wrong always to think of ministership.  It is wrong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to satisfy all interests.  Why should not a Christian think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represented if a good man is a minister?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C. W. 4227. Courtesy: Amrit Kaur. Also G. N. 7863 </w:t>
      </w:r>
    </w:p>
    <w:p>
      <w:pPr>
        <w:autoSpaceDN w:val="0"/>
        <w:tabs>
          <w:tab w:pos="5130" w:val="left"/>
          <w:tab w:pos="5470" w:val="left"/>
        </w:tabs>
        <w:autoSpaceDE w:val="0"/>
        <w:widowControl/>
        <w:spacing w:line="218" w:lineRule="exact" w:before="156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360.  LETTER  TO  PREMA  KANTAK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April 22, 1946</w:t>
      </w:r>
    </w:p>
    <w:p>
      <w:pPr>
        <w:autoSpaceDN w:val="0"/>
        <w:tabs>
          <w:tab w:pos="550" w:val="left"/>
          <w:tab w:pos="5110" w:val="left"/>
        </w:tabs>
        <w:autoSpaceDE w:val="0"/>
        <w:widowControl/>
        <w:spacing w:line="24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PREMA,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silly letter in Marathi addressed to Sushila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read out </w:t>
      </w:r>
      <w:r>
        <w:rPr>
          <w:rFonts w:ascii="Times" w:hAnsi="Times" w:eastAsia="Times"/>
          <w:b w:val="0"/>
          <w:i w:val="0"/>
          <w:color w:val="000000"/>
          <w:sz w:val="22"/>
        </w:rPr>
        <w:t>and translated to me.  It is good to be clear about one’s goal.  Forget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Apparently a silence-day note, this is written on a telegram dated April 20, </w:t>
      </w:r>
      <w:r>
        <w:rPr>
          <w:rFonts w:ascii="Times" w:hAnsi="Times" w:eastAsia="Times"/>
          <w:b w:val="0"/>
          <w:i w:val="0"/>
          <w:color w:val="000000"/>
          <w:sz w:val="18"/>
        </w:rPr>
        <w:t>1946.  The silence day, i. e., the following Monday, fell on April 22.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written: “For </w:t>
      </w:r>
      <w:r>
        <w:rPr>
          <w:rFonts w:ascii="Times" w:hAnsi="Times" w:eastAsia="Times"/>
          <w:b w:val="0"/>
          <w:i/>
          <w:color w:val="000000"/>
          <w:sz w:val="18"/>
        </w:rPr>
        <w:t>Gitaparayana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[recitation of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can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 that those who are able to read should read, say, three chapters each in turn?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seldom keep together.  The pace increases as the reading progresses.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Sometimes, as today, the key changes.  Words become a jumble after the first five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chapters or so, partially because of the pace and partially because of fatigue.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Someone or other drops out to take breath.  It is jarring for the listener.  I won’t know </w:t>
      </w:r>
      <w:r>
        <w:rPr>
          <w:rFonts w:ascii="Times" w:hAnsi="Times" w:eastAsia="Times"/>
          <w:b w:val="0"/>
          <w:i w:val="0"/>
          <w:color w:val="000000"/>
          <w:sz w:val="18"/>
        </w:rPr>
        <w:t>if you have noticed the thing.  If you have you will understand what I mean.”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John Matthai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Sushila Pai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16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person who has become the symbol of your goal. But the diffi-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culty is that the person himself has become your goal. That happens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many and they suffer in consequence. When we make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symbolizing our goal himself our goal, the result is that we feel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his actions and words are such as please us, but get offended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are otherwise.  One should, therefore, keep one’s goal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independent. Until you can do that, you  will  suffer, and so will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You have been educated, but learnt no wisdom!!!  Learn it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it from me if you don’t have it.  In doing this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 at all between your goal and the syambol  of your goal,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wisdom means acquiring knowledge of practical affairs.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practical affairs may be conducted either truthfully or </w:t>
      </w:r>
      <w:r>
        <w:rPr>
          <w:rFonts w:ascii="Times" w:hAnsi="Times" w:eastAsia="Times"/>
          <w:b w:val="0"/>
          <w:i w:val="0"/>
          <w:color w:val="000000"/>
          <w:sz w:val="22"/>
        </w:rPr>
        <w:t>untruthfully. Wake up.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 the Gujarati: G. N. 10444.  Also C. W. 6883. 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 Kantak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 LETTER  TO  KRISHNACHANDRA</w:t>
      </w:r>
    </w:p>
    <w:p>
      <w:pPr>
        <w:autoSpaceDN w:val="0"/>
        <w:autoSpaceDE w:val="0"/>
        <w:widowControl/>
        <w:spacing w:line="266" w:lineRule="exact" w:before="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1946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KRISHNACHANDRA,</w:t>
      </w:r>
    </w:p>
    <w:p>
      <w:pPr>
        <w:autoSpaceDN w:val="0"/>
        <w:tabs>
          <w:tab w:pos="550" w:val="left"/>
          <w:tab w:pos="133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Bhansali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do what he likes.  It is not  necessary to obtain my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 for giving up  ginning.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the thunderstorm cause any damage?  Or did it no any </w:t>
      </w:r>
      <w:r>
        <w:rPr>
          <w:rFonts w:ascii="Times" w:hAnsi="Times" w:eastAsia="Times"/>
          <w:b w:val="0"/>
          <w:i w:val="0"/>
          <w:color w:val="000000"/>
          <w:sz w:val="22"/>
        </w:rPr>
        <w:t>good?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 N. 4552</w:t>
      </w:r>
    </w:p>
    <w:p>
      <w:pPr>
        <w:autoSpaceDN w:val="0"/>
        <w:autoSpaceDE w:val="0"/>
        <w:widowControl/>
        <w:spacing w:line="292" w:lineRule="exact" w:before="30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362.  TALK  WITH  A  ZAMINDAR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 </w:t>
      </w:r>
      <w:r>
        <w:rPr>
          <w:rFonts w:ascii="Times" w:hAnsi="Times" w:eastAsia="Times"/>
          <w:b w:val="0"/>
          <w:i/>
          <w:color w:val="000000"/>
          <w:sz w:val="22"/>
        </w:rPr>
        <w:t>April 23, 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“Where shall we stand when India is independent?” asked a friend representing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landholders’ interests, the other day during his visit to Gandhiji.”</w:t>
      </w:r>
    </w:p>
    <w:p>
      <w:pPr>
        <w:autoSpaceDN w:val="0"/>
        <w:autoSpaceDE w:val="0"/>
        <w:widowControl/>
        <w:spacing w:line="220" w:lineRule="exact" w:before="7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 be as free as any scavenger, but whether you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retain all the privileges which you are enjoying under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is a question you can answer for yourself.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Jayakrishna  P. Bhansali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This and the following item are reproduced from Pyarelal’s “Weekly Letter”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dated “New Delhi, April 23, 1946”.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realize that we shall secure our salvation at the hands of  Indian leaders, not </w:t>
      </w:r>
      <w:r>
        <w:rPr>
          <w:rFonts w:ascii="Times" w:hAnsi="Times" w:eastAsia="Times"/>
          <w:b w:val="0"/>
          <w:i w:val="0"/>
          <w:color w:val="000000"/>
          <w:sz w:val="18"/>
        </w:rPr>
        <w:t>the British Government.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believes that today. Even the British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they cannot do otherwise than to leave India to settle her own </w:t>
      </w:r>
      <w:r>
        <w:rPr>
          <w:rFonts w:ascii="Times" w:hAnsi="Times" w:eastAsia="Times"/>
          <w:b w:val="0"/>
          <w:i w:val="0"/>
          <w:color w:val="000000"/>
          <w:sz w:val="22"/>
        </w:rPr>
        <w:t>affairs.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landholders derived their charter of rights and privileges from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Permanent Settlement which was of the nature of a contract between the British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zamindars, but they are quite willing to negotiate an agreement with the leaders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country on the future of their rights.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non-violent man by nature I cannot countenance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usurpation of anybody’s just rights.  But some of the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 that pass muster under the British rule are themselves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an usurpation.  The history of British rule is a history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usurpation.  Those who helped the British Government in this process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certain rights as a reward for their services.  These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insisted upon.</w:t>
      </w:r>
    </w:p>
    <w:p>
      <w:pPr>
        <w:autoSpaceDN w:val="0"/>
        <w:autoSpaceDE w:val="0"/>
        <w:widowControl/>
        <w:spacing w:line="220" w:lineRule="exact" w:before="2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Many ancient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zamindaris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existed long before the advent of the British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exercising sovereign power, as a produce of indigenous social and economic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of long standing.  Don’t you think they have a title to continue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existence?  They are trying their best to discharge a philanthropic function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>shape of founding educational and social institutions.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is ancient and consistent with moral values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 to be retained. </w:t>
      </w:r>
      <w:r>
        <w:rPr>
          <w:rFonts w:ascii="Times" w:hAnsi="Times" w:eastAsia="Times"/>
          <w:b w:val="0"/>
          <w:i/>
          <w:color w:val="000000"/>
          <w:sz w:val="22"/>
        </w:rPr>
        <w:t>Per</w:t>
      </w:r>
      <w:r>
        <w:rPr>
          <w:rFonts w:ascii="Times" w:hAnsi="Times" w:eastAsia="Times"/>
          <w:b w:val="0"/>
          <w:i/>
          <w:color w:val="000000"/>
          <w:sz w:val="22"/>
        </w:rPr>
        <w:t>contra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anything that does not conform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values has to go. Wrong has no prescriptive right to exist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of long standing. If those who are on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zamindaris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one with  you and  you with them, like members of a family,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nothing to fear from anybody.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want even-handed justice.  We have no objection to an indepedent Indian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abolishing all manner of vested  interests. But let there be no discrimin-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ation against the zamindars especially. We only want a conciliatory gest-ure, 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assurance that you won’t wipe us out as a class, without giving us a sporting chance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vindicate our existence.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just man need have no fear of any kind from an independent.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may, however, fall into unjust hands.  Every  Congressman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angel, nor is everyone who  is not a Congressman a devil.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that, if Congress comes into power, it will try to be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just.  Otherwise all the good that  it might have done would disappear </w:t>
      </w:r>
      <w:r>
        <w:rPr>
          <w:rFonts w:ascii="Times" w:hAnsi="Times" w:eastAsia="Times"/>
          <w:b w:val="0"/>
          <w:i w:val="0"/>
          <w:color w:val="000000"/>
          <w:sz w:val="22"/>
        </w:rPr>
        <w:t>in the twinkling of an eye.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do not deny that there are bad boys amongst us.  But you can cure us.  We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Absentee  landlordism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2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  <w:tab w:pos="2910" w:val="left"/>
        </w:tabs>
        <w:autoSpaceDE w:val="0"/>
        <w:widowControl/>
        <w:spacing w:line="246" w:lineRule="exact" w:before="0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only wish that nothing should be done without consulting us.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goes without saying.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28-4-1946</w:t>
      </w:r>
    </w:p>
    <w:p>
      <w:pPr>
        <w:autoSpaceDN w:val="0"/>
        <w:tabs>
          <w:tab w:pos="4230" w:val="left"/>
        </w:tabs>
        <w:autoSpaceDE w:val="0"/>
        <w:widowControl/>
        <w:spacing w:line="258" w:lineRule="exact" w:before="284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363.  TALK WITH  MISSIONARIES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 </w:t>
      </w:r>
      <w:r>
        <w:rPr>
          <w:rFonts w:ascii="Times" w:hAnsi="Times" w:eastAsia="Times"/>
          <w:b w:val="0"/>
          <w:i/>
          <w:color w:val="000000"/>
          <w:sz w:val="22"/>
        </w:rPr>
        <w:t>April 23, 1946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group of friends presented Gandhiji with a poser: “Could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guaranteed that under independence the right of proselytization would be guaranteed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 statue?”  This provoked the counter question, “Did they really believe in the ideal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independence or was their support  to the independence ideal only 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consideration?”  In the latter case, he  would say, remarked Gandhiji,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believed neither in independence nor in religion.   Who could suppress the  voice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 if it filled one’s being?  And of what avail was a statutory gurantee if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>not the fire within to bear witness to truth?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“It is true, no one can suppress the  voice of truth,” interpolated one of them.</w:t>
      </w:r>
      <w:r>
        <w:rPr>
          <w:rFonts w:ascii="Times" w:hAnsi="Times" w:eastAsia="Times"/>
          <w:b w:val="0"/>
          <w:i w:val="0"/>
          <w:color w:val="000000"/>
          <w:sz w:val="18"/>
        </w:rPr>
        <w:t>“We want a guarantee from you that no attempt would be made to suppress it.”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cannot give you that guarantee because I have no authority.</w:t>
      </w:r>
    </w:p>
    <w:p>
      <w:pPr>
        <w:autoSpaceDN w:val="0"/>
        <w:autoSpaceDE w:val="0"/>
        <w:widowControl/>
        <w:spacing w:line="240" w:lineRule="exact" w:before="4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the function of religion, he continued, to save the temporal power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losing its soul; religion did not depend upon it for protection.  And he cited to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illustraction of Daniel, the servant of God, who used to pray behind closed doors.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when Darius the King issued a decree prohibiting the worship of any God or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save himself under a penalty, he began to pray to God publicly, the windows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chamber being open so that all could see him praying.  He was thrown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hungry lion’s den but came out unscathed.  The result was that the King  rescinded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former decree which was ‘unalterable’ under the laws of Medes and Persians and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decree to the effect that in every dominion of his kingdom, “men tremble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fear before the God of Daniel, for he is the living God and steadfast as ever.”  And “so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Daniel prospered in the reign of Darius and  in the reign of Cyrus.”  That was the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 way of proselytization and it needed no guarantee, statutory or otherwise.  It was </w:t>
      </w:r>
      <w:r>
        <w:rPr>
          <w:rFonts w:ascii="Times" w:hAnsi="Times" w:eastAsia="Times"/>
          <w:b w:val="0"/>
          <w:i w:val="0"/>
          <w:color w:val="000000"/>
          <w:sz w:val="18"/>
        </w:rPr>
        <w:t>its own seal and sanction.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a leaf from the history  of our own times, remember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of the late Lord Salisbury who, when in office, had told a </w:t>
      </w:r>
      <w:r>
        <w:rPr>
          <w:rFonts w:ascii="Times" w:hAnsi="Times" w:eastAsia="Times"/>
          <w:b w:val="0"/>
          <w:i w:val="0"/>
          <w:color w:val="000000"/>
          <w:sz w:val="22"/>
        </w:rPr>
        <w:t>missionary deputation about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China that they were a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specimen if for their mission they sought the protection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>guns.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28-4-1946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concluded the interview, pointing  in a mute petition of mercy, as it </w:t>
      </w:r>
      <w:r>
        <w:rPr>
          <w:rFonts w:ascii="Times" w:hAnsi="Times" w:eastAsia="Times"/>
          <w:b w:val="0"/>
          <w:i w:val="0"/>
          <w:color w:val="000000"/>
          <w:sz w:val="18"/>
        </w:rPr>
        <w:t>were, to the heap of papers in front of him awaiting disposal.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364.  LETTER  TO  NARAHARI  D.  PARIKH</w:t>
      </w:r>
    </w:p>
    <w:p>
      <w:pPr>
        <w:autoSpaceDN w:val="0"/>
        <w:autoSpaceDE w:val="0"/>
        <w:widowControl/>
        <w:spacing w:line="294" w:lineRule="exact" w:before="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NARAHARI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Yes, it will be possible to give my blessings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couple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won’t that have to be after the wedding? I don’t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inclination now to give my blessings to marriages within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caste, but I also see that I must give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regarding a peace brigade is excellent.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the matter with someone, but I don’t remember with whom. </w:t>
      </w:r>
      <w:r>
        <w:rPr>
          <w:rFonts w:ascii="Times" w:hAnsi="Times" w:eastAsia="Times"/>
          <w:b w:val="0"/>
          <w:i w:val="0"/>
          <w:color w:val="000000"/>
          <w:sz w:val="22"/>
        </w:rPr>
        <w:t>I am keeping the letter with me. If possible I will discuss the sugge-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have finished writing the articles for the next Sunday’s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Whatever I write now will have to wait for the issue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 This is an inconvenience which must be endured as long as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 settle in Ahmedabad, and that does not seem possible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life.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ARAHARI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ARIKH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ABARMATI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 N. 9141</w:t>
      </w:r>
    </w:p>
    <w:p>
      <w:pPr>
        <w:autoSpaceDN w:val="0"/>
        <w:autoSpaceDE w:val="0"/>
        <w:widowControl/>
        <w:spacing w:line="292" w:lineRule="exact" w:before="30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365.  LETTER  TO  D.  B.  KALELKAR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KAKA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 What you say about textbooks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 It will be good if the Adhyapan Mandir can be opened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Mahila Ashram. It will be equally good if you wish to open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Bhagalpur. But we shall have to consider whether we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capacity.</w:t>
      </w:r>
    </w:p>
    <w:p>
      <w:pPr>
        <w:autoSpaceDN w:val="0"/>
        <w:autoSpaceDE w:val="0"/>
        <w:widowControl/>
        <w:spacing w:line="220" w:lineRule="exact" w:before="94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Mohan, Addressee’s on, and Anasuya; Sushila and Navaneet Desai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“Non-Violent Volunteer Corps”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686" w:right="1350" w:bottom="3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arrived here yesterday and I am giving him both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to see, so that he may ask me if any point has been left out and </w:t>
      </w:r>
      <w:r>
        <w:rPr>
          <w:rFonts w:ascii="Times" w:hAnsi="Times" w:eastAsia="Times"/>
          <w:b w:val="0"/>
          <w:i w:val="0"/>
          <w:color w:val="000000"/>
          <w:sz w:val="22"/>
        </w:rPr>
        <w:t>tell you if and when he meets you.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can make the study of Hindustani compulsory in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institutions.  I see danger in trying to make it compulsory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Government.  The latter’s duty will be to reward, by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encouragement, persons who know both the scripts.  In this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of both the scripts can be introduced.  This whole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policy requires careful consideration.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what Kishorelal has written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Roman script.  I have given my opinion against his suggestions.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his pamphlet if you have not done so and communicate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to Kishorelal.  Write to him regarding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vidyut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script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long I shall have to stay in Delhi will depend on acts of God and </w:t>
      </w:r>
      <w:r>
        <w:rPr>
          <w:rFonts w:ascii="Times" w:hAnsi="Times" w:eastAsia="Times"/>
          <w:b w:val="0"/>
          <w:i w:val="0"/>
          <w:color w:val="000000"/>
          <w:sz w:val="22"/>
        </w:rPr>
        <w:t>the King (King Cabinet Mission).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42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 : G. N. 10970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 LETTER  TO  GAGANVIHARI  L.  MEHTA</w:t>
      </w:r>
    </w:p>
    <w:p>
      <w:pPr>
        <w:autoSpaceDN w:val="0"/>
        <w:tabs>
          <w:tab w:pos="550" w:val="left"/>
          <w:tab w:pos="1850" w:val="left"/>
          <w:tab w:pos="5070" w:val="left"/>
          <w:tab w:pos="5910" w:val="left"/>
        </w:tabs>
        <w:autoSpaceDE w:val="0"/>
        <w:widowControl/>
        <w:spacing w:line="234" w:lineRule="exact" w:before="38" w:after="0"/>
        <w:ind w:left="10" w:right="0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 23, 1946 </w:t>
      </w:r>
      <w:r>
        <w:rPr>
          <w:rFonts w:ascii="Times" w:hAnsi="Times" w:eastAsia="Times"/>
          <w:b w:val="0"/>
          <w:i w:val="0"/>
          <w:color w:val="000000"/>
          <w:sz w:val="16"/>
        </w:rPr>
        <w:t>BHAI  GAGANVIHARI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sending me the three cuttings.  I have seen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regarding Burma is startling.  Have you or have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Dr. Khare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it?</w:t>
      </w:r>
    </w:p>
    <w:p>
      <w:pPr>
        <w:autoSpaceDN w:val="0"/>
        <w:tabs>
          <w:tab w:pos="550" w:val="left"/>
          <w:tab w:pos="11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 are interested in the Gujarati language. 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katran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neuter or feminine?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14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AGANVIHARI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EHTA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ALCUTTA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 Courtesy 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Kishorelal G. Mashruwala”, 18-4-1946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Shorthand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N. B. Khare, ex-Premier of C. P., 1937-38; Member-in-Charge of Commo-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nwealth Relations in the Viceroy’s Executive Council, 1943-46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Cutting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 LETTER  TO  MANJULA  M.  MEHTA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1946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MANJULA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had no idea about an earlier letter.  Before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offer a categorical answer to the question you have asked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the other party has to say.  I have seen that it is dangerous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express an opinion on the strength of a statement made by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party.  I write this to you so that you understand this matter correctly.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certainly like to see you all when I go to Bombay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say that you will write to me if you have anything to ask,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find that as the days pass I am growing increasingly unfit </w:t>
      </w:r>
      <w:r>
        <w:rPr>
          <w:rFonts w:ascii="Times" w:hAnsi="Times" w:eastAsia="Times"/>
          <w:b w:val="0"/>
          <w:i w:val="0"/>
          <w:color w:val="000000"/>
          <w:sz w:val="22"/>
        </w:rPr>
        <w:t>for personal discussions.  I just cannot spare the time.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ANJULABEHN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AGANLAL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EHTA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82 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HORBUNDER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 Courtesy 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 SPEECH  AT  PRAYER  MEETING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1946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Speaking after the prayers, Gandhiji thanked the Maulvi Saheb for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recitation.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selections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not all made by him.  For instance, the  Koranic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 had been introduced by Raihanabehn Tyabji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.  She came    and recited it herself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beginning and then taught it to others.  The prayer from </w:t>
      </w:r>
      <w:r>
        <w:rPr>
          <w:rFonts w:ascii="Times" w:hAnsi="Times" w:eastAsia="Times"/>
          <w:b w:val="0"/>
          <w:i/>
          <w:color w:val="000000"/>
          <w:sz w:val="18"/>
        </w:rPr>
        <w:t>Zend Avesta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introduced by Dr. Gilder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.  May be there were  mistakes in the recitation.  But God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cared for what was in men’s hearts rather than what was produced from their mouths.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would be best if a Muslim recited the Koranic prayer and a Parsi recited the Parsi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prayer and so on.  But in the absence of such an arrangement one did the best one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could.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Maganlal, the late Dr. Pranjivandas Mehta’s son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</w:t>
      </w:r>
      <w:r>
        <w:rPr>
          <w:rFonts w:ascii="Times" w:hAnsi="Times" w:eastAsia="Times"/>
          <w:b w:val="0"/>
          <w:i/>
          <w:color w:val="000000"/>
          <w:sz w:val="18"/>
        </w:rPr>
        <w:t>al fateh</w:t>
      </w:r>
      <w:r>
        <w:rPr>
          <w:rFonts w:ascii="Times" w:hAnsi="Times" w:eastAsia="Times"/>
          <w:b w:val="0"/>
          <w:i w:val="0"/>
          <w:color w:val="000000"/>
          <w:sz w:val="18"/>
        </w:rPr>
        <w:t>, from the Koran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included a Buddhist prayer, some Sanskrit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shlokas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,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Hindustani </w:t>
      </w:r>
      <w:r>
        <w:rPr>
          <w:rFonts w:ascii="Times" w:hAnsi="Times" w:eastAsia="Times"/>
          <w:b w:val="0"/>
          <w:i/>
          <w:color w:val="000000"/>
          <w:sz w:val="18"/>
        </w:rPr>
        <w:t>bhajan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Ramdhun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verses from the Koran and </w:t>
      </w:r>
      <w:r>
        <w:rPr>
          <w:rFonts w:ascii="Times" w:hAnsi="Times" w:eastAsia="Times"/>
          <w:b w:val="0"/>
          <w:i/>
          <w:color w:val="000000"/>
          <w:sz w:val="18"/>
        </w:rPr>
        <w:t>Zend Avesta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Abbas Tyabji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D. D. Gilder, Minister of Health and Excise in the Government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Bombay, 1937-39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796" w:right="1402" w:bottom="3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Next he drew the attention of the people to the need for discipline.  Shri Kanu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had made it his profession to teach people </w:t>
      </w:r>
      <w:r>
        <w:rPr>
          <w:rFonts w:ascii="Times" w:hAnsi="Times" w:eastAsia="Times"/>
          <w:b w:val="0"/>
          <w:i/>
          <w:color w:val="000000"/>
          <w:sz w:val="18"/>
        </w:rPr>
        <w:t>Ramdhun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through it discipline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every walk of life.  They should all sit in regular rows instead of in a disorderly and </w:t>
      </w:r>
      <w:r>
        <w:rPr>
          <w:rFonts w:ascii="Times" w:hAnsi="Times" w:eastAsia="Times"/>
          <w:b w:val="0"/>
          <w:i w:val="0"/>
          <w:color w:val="000000"/>
          <w:sz w:val="18"/>
        </w:rPr>
        <w:t>haphazard fashion.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come to know that Harijan collections at the prayer meetings were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meagre nowadays.  That was bad.  They should all contribute their bit according to </w:t>
      </w:r>
      <w:r>
        <w:rPr>
          <w:rFonts w:ascii="Times" w:hAnsi="Times" w:eastAsia="Times"/>
          <w:b w:val="0"/>
          <w:i w:val="0"/>
          <w:color w:val="000000"/>
          <w:sz w:val="18"/>
        </w:rPr>
        <w:t>their capacity.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Finally, he reverted to the question of nature cure.  He had talked to them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air and water.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Today he wanted to talk about earth, the earth which the human body is </w:t>
      </w:r>
      <w:r>
        <w:rPr>
          <w:rFonts w:ascii="Times" w:hAnsi="Times" w:eastAsia="Times"/>
          <w:b w:val="0"/>
          <w:i w:val="0"/>
          <w:color w:val="000000"/>
          <w:sz w:val="18"/>
        </w:rPr>
        <w:t>made of and to which it must return.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Whether the dead are buried or cremated, dust returns to dust.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Like air and water, earth is God’s creation and we must not soil it.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were in the habit of spitting anywhere, throwing orange skins and bits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paper here and there.  All that was sin.  To put anything out of place was equivalent </w:t>
      </w:r>
      <w:r>
        <w:rPr>
          <w:rFonts w:ascii="Times" w:hAnsi="Times" w:eastAsia="Times"/>
          <w:b w:val="0"/>
          <w:i w:val="0"/>
          <w:color w:val="000000"/>
          <w:sz w:val="18"/>
        </w:rPr>
        <w:t>to soiling the earth.  A man of prayer could never do that.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might claim us at any moment.  Let us then be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alert and recite Ramanama all the time.  We must cleanse if we can, </w:t>
      </w:r>
      <w:r>
        <w:rPr>
          <w:rFonts w:ascii="Times" w:hAnsi="Times" w:eastAsia="Times"/>
          <w:b w:val="0"/>
          <w:i w:val="0"/>
          <w:color w:val="000000"/>
          <w:sz w:val="22"/>
        </w:rPr>
        <w:t>never soil, His creation.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24-4-1946</w:t>
      </w:r>
    </w:p>
    <w:p>
      <w:pPr>
        <w:autoSpaceDN w:val="0"/>
        <w:tabs>
          <w:tab w:pos="4230" w:val="left"/>
          <w:tab w:pos="6430" w:val="left"/>
        </w:tabs>
        <w:autoSpaceDE w:val="0"/>
        <w:widowControl/>
        <w:spacing w:line="298" w:lineRule="exact" w:before="304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369.  NOTE  TO  MUNNALAL  G.  SHAH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 24,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and tell him that my blessings are given only when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parties to the marriage is a Harijan.  This is a marriage they need </w:t>
      </w:r>
      <w:r>
        <w:rPr>
          <w:rFonts w:ascii="Times" w:hAnsi="Times" w:eastAsia="Times"/>
          <w:b w:val="0"/>
          <w:i w:val="0"/>
          <w:color w:val="000000"/>
          <w:sz w:val="22"/>
        </w:rPr>
        <w:t>my blessings?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8396</w:t>
      </w:r>
    </w:p>
    <w:p>
      <w:pPr>
        <w:autoSpaceDN w:val="0"/>
        <w:tabs>
          <w:tab w:pos="5130" w:val="left"/>
        </w:tabs>
        <w:autoSpaceDE w:val="0"/>
        <w:widowControl/>
        <w:spacing w:line="296" w:lineRule="exact" w:before="298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370.  LETTER  TO  BALKRISHNA  BHAVE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April 24, 1946</w:t>
      </w:r>
    </w:p>
    <w:p>
      <w:pPr>
        <w:autoSpaceDN w:val="0"/>
        <w:tabs>
          <w:tab w:pos="550" w:val="left"/>
          <w:tab w:pos="145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BALKRISHNA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whatever steps may be necessary regarding your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milk.  If you can keep a cow for that purpose, that of course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the best way.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20-4-1946 and “Speech at Prayer Meeting”,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21-4-1946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postal cancellation stamp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known as Balkoba, younger brother of Vinoba Bhave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your health?  It seems you are experiencing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>getting land there.  Discuss the matter with Bhai Bhansali and others.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Other things seem to be going on well.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 W. 816.  Courtesy : Balkrishna Bhave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 LETTER  TO  PUSPHA  N.  NAIK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1946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PUSHPA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did not wish that you should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wedding, but thought it desirable that you should pay a visit to </w:t>
      </w:r>
      <w:r>
        <w:rPr>
          <w:rFonts w:ascii="Times" w:hAnsi="Times" w:eastAsia="Times"/>
          <w:b w:val="0"/>
          <w:i w:val="0"/>
          <w:color w:val="000000"/>
          <w:sz w:val="22"/>
        </w:rPr>
        <w:t>Bombay.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stop taking interest in the kitchen all at once.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of course desirable that you should train others to take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 It is necessary to arrange frequent visits to villages.  Slowly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doing some work in the hospital there.  When you learn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in service, all doors of service will open to you.  As regards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cooking of food, in addition to what you have mentioned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what will constitute wholesome and balanced diet, and how it can </w:t>
      </w:r>
      <w:r>
        <w:rPr>
          <w:rFonts w:ascii="Times" w:hAnsi="Times" w:eastAsia="Times"/>
          <w:b w:val="0"/>
          <w:i w:val="0"/>
          <w:color w:val="000000"/>
          <w:sz w:val="22"/>
        </w:rPr>
        <w:t>be popularized.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9271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 LETTER  TO  MANIBHAI  DESAI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MANILAL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 be addressed as ‘thou’ and to have ‘lal’ dropped,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leave that to the future.  Does not a man who rises very high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risk of falling, too?  Ultimately what difference does it make </w:t>
      </w:r>
      <w:r>
        <w:rPr>
          <w:rFonts w:ascii="Times" w:hAnsi="Times" w:eastAsia="Times"/>
          <w:b w:val="0"/>
          <w:i w:val="0"/>
          <w:color w:val="000000"/>
          <w:sz w:val="22"/>
        </w:rPr>
        <w:t>whether one is addressed as ‘you’ or as thou’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will be better if the Panchayat spends the money on boards,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Shankarbhai Patel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04" w:right="1412" w:bottom="3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etc.  If a rich man offers either money or the boards, you may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You can take, instead of boards, bamboo poles, two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thick, or more, depending on the size, tie the ends with strong ropes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a support for the feet.  This would be quite inexpensive.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tie bamboo poles together, they make a sort of bridge. 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for the feet made of boards or bamboo poles, you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the pits will be useless. If you can get discarded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sleepers, they also will do.  I am sorry that you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the land.  Discuss the matter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mahajan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getting a good number of patients now.  We may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Dr. Bhagwat only such services as he willingly offers.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equipment belonging to the Trust, too, is intended for service.  Do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you can gently.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necessary, purchase a cow for Balkoba.  See that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without milk.  That must not be allowed to happen.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in any case that you should have a good number of cows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suppose Kanchanbehn also has come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Blessings to all.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C. W. 2754. Courtesy : Manibhai Desai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 LETTER  TO  JAYAKRISHNA  P.  BHANSALI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BHANSALI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admit that it is alarming that you fell ill critically.  Man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ought not to strain his powers to the utmost.  It is indeed desirable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whole life should be disciplined.  It is better if you yourself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decide to live such a life, not because I say it.  Ultimately we have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live as God wills.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 Courtesy : Pyarelal</w:t>
      </w:r>
    </w:p>
    <w:p>
      <w:pPr>
        <w:autoSpaceDN w:val="0"/>
        <w:autoSpaceDE w:val="0"/>
        <w:widowControl/>
        <w:spacing w:line="240" w:lineRule="exact" w:before="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Community leader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 LETTER  TO  BHAGWADACHARYA</w:t>
      </w:r>
    </w:p>
    <w:p>
      <w:pPr>
        <w:autoSpaceDN w:val="0"/>
        <w:autoSpaceDE w:val="0"/>
        <w:widowControl/>
        <w:spacing w:line="294" w:lineRule="exact" w:before="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BHAGWADACHARYA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after many days. I must admit that I don’t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 Firstly, why should you involve yourself in the ritual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more or less a fraud? I can understand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of the true nature of dharma or are downright hypocrites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busying themselves with it, but why a man like you should concern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with it is something beyond my comprehension,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don’t want to look upon you as a hypocrite and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prepared to believe that you are so sunk in abysmal ignorance.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there was a sacrifice, wherefore all the discrimination?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not want to come may not; those who want may come.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 way can my heart accept either your act or your justification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 I would wish you to devote yourself single-heartedly to what is </w:t>
      </w:r>
      <w:r>
        <w:rPr>
          <w:rFonts w:ascii="Times" w:hAnsi="Times" w:eastAsia="Times"/>
          <w:b w:val="0"/>
          <w:i w:val="0"/>
          <w:color w:val="000000"/>
          <w:sz w:val="22"/>
        </w:rPr>
        <w:t>straightforward and truthful, rather than indulge in mere casuistry.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strongly opposed to sacrifice as it is currently interpret-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ed. I consider it a sin to throw ghee into the sacrificial [fire]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age. Sacrifice really means an act of service.  I had thefefore hoped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would follow only that which is truthful even by giving up </w:t>
      </w:r>
      <w:r>
        <w:rPr>
          <w:rFonts w:ascii="Times" w:hAnsi="Times" w:eastAsia="Times"/>
          <w:b w:val="0"/>
          <w:i w:val="0"/>
          <w:color w:val="000000"/>
          <w:sz w:val="22"/>
        </w:rPr>
        <w:t>your position as a swami.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794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WAMI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HAGWADACHARYA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AJKOT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 Courtesy : Pyarelal</w:t>
      </w:r>
    </w:p>
    <w:p>
      <w:pPr>
        <w:autoSpaceDN w:val="0"/>
        <w:autoSpaceDE w:val="0"/>
        <w:widowControl/>
        <w:spacing w:line="292" w:lineRule="exact" w:before="30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375.  LETTER  TO  AMTUSSALAAM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A.  S.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Write to Jiten Babu what you think proper </w:t>
      </w:r>
      <w:r>
        <w:rPr>
          <w:rFonts w:ascii="Times" w:hAnsi="Times" w:eastAsia="Times"/>
          <w:b w:val="0"/>
          <w:i w:val="0"/>
          <w:color w:val="000000"/>
          <w:sz w:val="22"/>
        </w:rPr>
        <w:t>and do what you like.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return Jiten Babu’s letter after showing it to Pra[fulla] </w:t>
      </w:r>
      <w:r>
        <w:rPr>
          <w:rFonts w:ascii="Times" w:hAnsi="Times" w:eastAsia="Times"/>
          <w:b w:val="0"/>
          <w:i w:val="0"/>
          <w:color w:val="000000"/>
          <w:sz w:val="22"/>
        </w:rPr>
        <w:t>Babu.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666" w:right="1350" w:bottom="3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will be very good if your health improves.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 N. 512</w:t>
      </w:r>
    </w:p>
    <w:p>
      <w:pPr>
        <w:autoSpaceDN w:val="0"/>
        <w:autoSpaceDE w:val="0"/>
        <w:widowControl/>
        <w:spacing w:line="292" w:lineRule="exact" w:before="302" w:after="1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 LETTER  TO  KRISHNACHANDRA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1380"/>
        </w:trPr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546" w:after="0"/>
              <w:ind w:left="1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 K.  C.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Rajkumari will write about the tents.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do not like what you say about Bhansalibhai.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" w:after="0"/>
              <w:ind w:left="170" w:right="0" w:firstLine="7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24, 1946</w:t>
            </w:r>
          </w:p>
          <w:p>
            <w:pPr>
              <w:autoSpaceDN w:val="0"/>
              <w:autoSpaceDE w:val="0"/>
              <w:widowControl/>
              <w:spacing w:line="294" w:lineRule="exact" w:before="1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have taken up</w:t>
            </w:r>
          </w:p>
        </w:tc>
      </w:tr>
      <w:tr>
        <w:trPr>
          <w:trHeight w:hRule="exact" w:val="28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As for Anna</w:t>
            </w:r>
          </w:p>
        </w:tc>
        <w:tc>
          <w:tcPr>
            <w:tcW w:type="dxa" w:w="3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he may look after things.</w:t>
            </w:r>
          </w:p>
        </w:tc>
        <w:tc>
          <w:tcPr>
            <w:tcW w:type="dxa" w:w="1629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3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0" w:lineRule="exact" w:before="5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It is good that Shakaribehn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ginning.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Champabehn</w:t>
            </w:r>
          </w:p>
        </w:tc>
        <w:tc>
          <w:tcPr>
            <w:tcW w:type="dxa" w:w="162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3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 N. 4553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LETTER TO AFTAB IQBAL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KHAN SAHEB,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wish to enter into a prolonged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 with you.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possess no sword, nor do I wish to possess one. Those whom I </w:t>
      </w:r>
      <w:r>
        <w:rPr>
          <w:rFonts w:ascii="Times" w:hAnsi="Times" w:eastAsia="Times"/>
          <w:b w:val="0"/>
          <w:i w:val="0"/>
          <w:color w:val="000000"/>
          <w:sz w:val="22"/>
        </w:rPr>
        <w:t>can persuade will never use the sword.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advocates of Pakistan, they say “we shall fight and </w:t>
      </w:r>
      <w:r>
        <w:rPr>
          <w:rFonts w:ascii="Times" w:hAnsi="Times" w:eastAsia="Times"/>
          <w:b w:val="0"/>
          <w:i w:val="0"/>
          <w:color w:val="000000"/>
          <w:sz w:val="22"/>
        </w:rPr>
        <w:t>have it.” If that is the case, it is they who will draw the sword.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despatch in the </w:t>
      </w:r>
      <w:r>
        <w:rPr>
          <w:rFonts w:ascii="Times" w:hAnsi="Times" w:eastAsia="Times"/>
          <w:b w:val="0"/>
          <w:i/>
          <w:color w:val="000000"/>
          <w:sz w:val="22"/>
        </w:rPr>
        <w:t>Barq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supports my case.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Harihar Sharma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Chimanlal N. Shah’s wife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Ratilal Pranjivandas Mehta’s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378.  A  TALK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1946</w:t>
      </w:r>
    </w:p>
    <w:p>
      <w:pPr>
        <w:autoSpaceDN w:val="0"/>
        <w:tabs>
          <w:tab w:pos="550" w:val="left"/>
          <w:tab w:pos="121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Ply charkha and spin as much as you can.  There lies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duty.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Lay down your lives for Hindu-Muslim unity.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Gandhi’s remedy is easy and inexpensive too; everyone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 His prescription, which hardly costs anything, is recitation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Hindustan</w:t>
      </w:r>
      <w:r>
        <w:rPr>
          <w:rFonts w:ascii="Times" w:hAnsi="Times" w:eastAsia="Times"/>
          <w:b w:val="0"/>
          <w:i w:val="0"/>
          <w:color w:val="000000"/>
          <w:sz w:val="22"/>
        </w:rPr>
        <w:t>, 25-4-1946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379.  SPEECH  AT  PRAYER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1946</w:t>
      </w:r>
    </w:p>
    <w:p>
      <w:pPr>
        <w:autoSpaceDN w:val="0"/>
        <w:autoSpaceDE w:val="0"/>
        <w:widowControl/>
        <w:spacing w:line="240" w:lineRule="exact" w:before="1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Speaking after the prayers on Wednesday evening Gandhiji reverted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place of earth, which in nature cure was only next to air and water.  One of the curative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uses of earth was an earth-bath.  Dry, finely powdered earth rubbed on the body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cleansed the skin.  Mud applied to the body and allowed to dry could cure many skin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diseases.  More than 40 years ago a little nephew of his had boils all over the body.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were slow to respond to any treatment.  Finally he took the case in his hands,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covered the boy’s body with mud and made him run about naked.  The boy was cured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eight to ten days.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earth was full of miraculous properties and it was as useful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man’s life as any other thing could be.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born of earth and return to earth after life’s journey.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 prayers there is a </w:t>
      </w:r>
      <w:r>
        <w:rPr>
          <w:rFonts w:ascii="Times" w:hAnsi="Times" w:eastAsia="Times"/>
          <w:b w:val="0"/>
          <w:i/>
          <w:color w:val="000000"/>
          <w:sz w:val="22"/>
        </w:rPr>
        <w:t>shloka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which the devotee invokes</w:t>
      </w:r>
    </w:p>
    <w:p>
      <w:pPr>
        <w:autoSpaceDN w:val="0"/>
        <w:autoSpaceDE w:val="0"/>
        <w:widowControl/>
        <w:spacing w:line="220" w:lineRule="exact" w:before="4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Yamunadutt Brahmachari, Purnachandra Azad, Basantsingh Bhring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Raghubir Singh Tyagi, four workers from Meerut, who had been released from prison </w:t>
      </w:r>
      <w:r>
        <w:rPr>
          <w:rFonts w:ascii="Times" w:hAnsi="Times" w:eastAsia="Times"/>
          <w:b w:val="0"/>
          <w:i w:val="0"/>
          <w:color w:val="000000"/>
          <w:sz w:val="18"/>
        </w:rPr>
        <w:t>after three and a half years, met Gandhiji and asked him three questions.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 was : “In the present age of party strife, what is the duty of the </w:t>
      </w:r>
      <w:r>
        <w:rPr>
          <w:rFonts w:ascii="Times" w:hAnsi="Times" w:eastAsia="Times"/>
          <w:b w:val="0"/>
          <w:i w:val="0"/>
          <w:color w:val="000000"/>
          <w:sz w:val="18"/>
        </w:rPr>
        <w:t>workers who have been released recently?’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second question was : “What is their duty in the panic-stricken areas </w:t>
      </w:r>
      <w:r>
        <w:rPr>
          <w:rFonts w:ascii="Times" w:hAnsi="Times" w:eastAsia="Times"/>
          <w:b w:val="0"/>
          <w:i w:val="0"/>
          <w:color w:val="000000"/>
          <w:sz w:val="18"/>
        </w:rPr>
        <w:t>where there are strong rumours about riots 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last question was : “What is the remedy in nature cure for dysentery, a </w:t>
      </w:r>
      <w:r>
        <w:rPr>
          <w:rFonts w:ascii="Times" w:hAnsi="Times" w:eastAsia="Times"/>
          <w:b w:val="0"/>
          <w:i w:val="0"/>
          <w:color w:val="000000"/>
          <w:sz w:val="18"/>
        </w:rPr>
        <w:t>common disease among those who have been released from prison 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Hindustan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collated with the version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Hindustan Times.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646" w:right="1410" w:bottom="3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earth and asks her forgiveness for treading upon her. 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our prayer to be heard, we must show our reverence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 We must not soil the earth or dirty it as many of us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 If somebody soils the earth through ignorance or oversight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spitting or in any other manner, we should cover up the filth with dry </w:t>
      </w:r>
      <w:r>
        <w:rPr>
          <w:rFonts w:ascii="Times" w:hAnsi="Times" w:eastAsia="Times"/>
          <w:b w:val="0"/>
          <w:i w:val="0"/>
          <w:color w:val="000000"/>
          <w:sz w:val="22"/>
        </w:rPr>
        <w:t>earth.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25-4-1946, and </w:t>
      </w:r>
      <w:r>
        <w:rPr>
          <w:rFonts w:ascii="Times" w:hAnsi="Times" w:eastAsia="Times"/>
          <w:b w:val="0"/>
          <w:i/>
          <w:color w:val="000000"/>
          <w:sz w:val="18"/>
        </w:rPr>
        <w:t>Hindustan</w:t>
      </w:r>
      <w:r>
        <w:rPr>
          <w:rFonts w:ascii="Times" w:hAnsi="Times" w:eastAsia="Times"/>
          <w:b w:val="0"/>
          <w:i w:val="0"/>
          <w:color w:val="000000"/>
          <w:sz w:val="18"/>
        </w:rPr>
        <w:t>, 25-4-1946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380.  THE MONKEY  NUISANCE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get weary of the trouble caused to them by monkeys.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hearts they wish them dead.  They are inwardly pleased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kills them.  At the same time they will oppose their slaughter.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who is well acquainted with the scriptures writes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monkeys ruin the crops, they even kidnap children, carry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articles, and eat up fruit, etc.  Their number is daily increasing.  I am </w:t>
      </w:r>
      <w:r>
        <w:rPr>
          <w:rFonts w:ascii="Times" w:hAnsi="Times" w:eastAsia="Times"/>
          <w:b w:val="0"/>
          <w:i w:val="0"/>
          <w:color w:val="000000"/>
          <w:sz w:val="22"/>
        </w:rPr>
        <w:t>asked as to what non-violence dictates in the matter.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ahimsa is my own.  I am not able to accept in its entirety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of non-killing of animals.  I have no feeling in me to save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of animals which devour or cause hurt to man.  I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to help in the increase of their progeny.  Therefore,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feed ants, monkeys or dogs.  I will never sacrifice a man’s life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save theirs.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along these lines I have come to the conclusion that to </w:t>
      </w:r>
      <w:r>
        <w:rPr>
          <w:rFonts w:ascii="Times" w:hAnsi="Times" w:eastAsia="Times"/>
          <w:b w:val="0"/>
          <w:i w:val="0"/>
          <w:color w:val="000000"/>
          <w:sz w:val="22"/>
        </w:rPr>
        <w:t>do away with monkeys where they have become a menace to the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of man is pardonable.  Such killing becomes a duty.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may arise as to why this rule should not also apply to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beings.  It cannot because, however bad, they are as we are. Unlike the </w:t>
      </w:r>
      <w:r>
        <w:rPr>
          <w:rFonts w:ascii="Times" w:hAnsi="Times" w:eastAsia="Times"/>
          <w:b w:val="0"/>
          <w:i w:val="0"/>
          <w:color w:val="000000"/>
          <w:sz w:val="22"/>
        </w:rPr>
        <w:t>animal, man has been given the faculty of reason.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April 25, 1846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5-5-1946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9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>, 5-5-1946 with the dateline,</w:t>
      </w:r>
      <w:r>
        <w:rPr>
          <w:rFonts w:ascii="Times" w:hAnsi="Times" w:eastAsia="Times"/>
          <w:b w:val="0"/>
          <w:i w:val="0"/>
          <w:color w:val="000000"/>
          <w:sz w:val="18"/>
        </w:rPr>
        <w:t>“New Delhi, 26-4-1946”.  The translation has been touched up.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381. DRAFT  AND  NOTE  ON  PROPOSED  PROCLAMATION</w:t>
      </w:r>
    </w:p>
    <w:p>
      <w:pPr>
        <w:autoSpaceDN w:val="0"/>
        <w:autoSpaceDE w:val="0"/>
        <w:widowControl/>
        <w:spacing w:line="292" w:lineRule="exact" w:before="0" w:after="0"/>
        <w:ind w:left="0" w:right="27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ON  SALT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(A) 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ROCLAMATION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order that the poorest in the land may feel that independence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coming and as an earnest of their </w:t>
      </w:r>
      <w:r>
        <w:rPr>
          <w:rFonts w:ascii="Times" w:hAnsi="Times" w:eastAsia="Times"/>
          <w:b w:val="0"/>
          <w:i/>
          <w:color w:val="000000"/>
          <w:sz w:val="22"/>
        </w:rPr>
        <w:t>bona fides</w:t>
      </w:r>
      <w:r>
        <w:rPr>
          <w:rFonts w:ascii="Times" w:hAnsi="Times" w:eastAsia="Times"/>
          <w:b w:val="0"/>
          <w:i w:val="0"/>
          <w:color w:val="000000"/>
          <w:sz w:val="22"/>
        </w:rPr>
        <w:t>, the Government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 declare that the Salt Tax is abolished from today.  To that end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inspectors of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shall withdraw from their scenes of activity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villagers will be notified by beat of drum and otherwise that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at liberty to manufacture salt wherever they can for themselves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sale.  Other instructions about the State manufacture and sale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salt will be issued in due course.</w:t>
      </w:r>
    </w:p>
    <w:p>
      <w:pPr>
        <w:autoSpaceDN w:val="0"/>
        <w:tabs>
          <w:tab w:pos="550" w:val="left"/>
          <w:tab w:pos="850" w:val="left"/>
        </w:tabs>
        <w:autoSpaceDE w:val="0"/>
        <w:widowControl/>
        <w:spacing w:line="240" w:lineRule="exact" w:before="7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(B) 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OTE  ON  THE  PROPOSED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ROCLAMATION  ON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Salt Tax is abolished the monopoly goes likewise.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 should be free to manufacture salt for consumption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sale.  Therefore, while there would be no monopoly in law,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by their better organizing power and scientific skill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create a virtual monopoly.  They will not allow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corporations to make manufacture and sale of salt a source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profiteering.  It will be a legitimate paying business in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State.  Consumption of the article is so universal that the profit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pie on every seer would bring in a natural income to the State.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dealer in salt will be required to take out a licence for selling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in his shop.  [A] dealer is not to be confused with a hawker.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hawker who carried salt on his person will be free to sell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licence.  This will free the individual manufacturer and seller from </w:t>
      </w:r>
      <w:r>
        <w:rPr>
          <w:rFonts w:ascii="Times" w:hAnsi="Times" w:eastAsia="Times"/>
          <w:b w:val="0"/>
          <w:i w:val="0"/>
          <w:color w:val="000000"/>
          <w:sz w:val="22"/>
        </w:rPr>
        <w:t>interference.</w:t>
      </w:r>
    </w:p>
    <w:p>
      <w:pPr>
        <w:autoSpaceDN w:val="0"/>
        <w:autoSpaceDE w:val="0"/>
        <w:widowControl/>
        <w:spacing w:line="240" w:lineRule="exact" w:before="54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add to the revenue also by putting a heavy,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not a prohibitive, customs duty on foreign salt, whether British </w:t>
      </w:r>
      <w:r>
        <w:rPr>
          <w:rFonts w:ascii="Times" w:hAnsi="Times" w:eastAsia="Times"/>
          <w:b w:val="0"/>
          <w:i w:val="0"/>
          <w:color w:val="000000"/>
          <w:sz w:val="22"/>
        </w:rPr>
        <w:t>or otherwise.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Whilst anxiety has been shown in this note to show how salt may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made to yield legitimate revenue to the State, equal if not greater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response to Gandhiji’s suggestion about the abolition of the Salt Tax Sir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Archibald Rowlands, Finance Member of the Viceroy’s Executive Council, had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met Gandhiji on April 5, 1946.  The draft and the note were sent to Sir Archibald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compliance with his request.  </w:t>
      </w:r>
      <w:r>
        <w:rPr>
          <w:rFonts w:ascii="Times" w:hAnsi="Times" w:eastAsia="Times"/>
          <w:b w:val="0"/>
          <w:i/>
          <w:color w:val="000000"/>
          <w:sz w:val="18"/>
        </w:rPr>
        <w:t>The Transfer of Power</w:t>
      </w:r>
      <w:r>
        <w:rPr>
          <w:rFonts w:ascii="Times" w:hAnsi="Times" w:eastAsia="Times"/>
          <w:b w:val="0"/>
          <w:i w:val="0"/>
          <w:color w:val="000000"/>
          <w:sz w:val="18"/>
        </w:rPr>
        <w:t>, however, places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proclamation just after Gandhiji’s letter to the Viceroy dated April 6, 1946.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correspondence in this connection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Pethoick-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Lawrence”, 2-4-1946  and 374-5.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696" w:right="1366" w:bottom="3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care has been taken no make salt free like air and water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 who wants to labour for its manufacture and sale.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 April 25, 1946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316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 LETTER  TO  G.  E.  B.  ABELL</w:t>
      </w:r>
    </w:p>
    <w:p>
      <w:pPr>
        <w:autoSpaceDN w:val="0"/>
        <w:autoSpaceDE w:val="0"/>
        <w:widowControl/>
        <w:spacing w:line="294" w:lineRule="exact" w:before="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 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EADING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MR.  ABELL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writing on Gandhiji’s behalf.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was under the impression that all I. N. A. prisoners were going to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released in batches.  Meanwhile he gets from Shri Raghunandan Saran a paper with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to three trials.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copy thereof is enclosed.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Gandhiji offers any further remarks he would like to know, if you do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mind, why these impending trials and consequent irritation, seeing that independence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imminent?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78" w:after="0"/>
        <w:ind w:left="0" w:right="1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MRIT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AUR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LETTER TO PADMAJA NAIDU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LOTUS-BORN,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congratulations wanted for my exemplary patience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deciphering your indecipherable love-note. You robbed me of my </w:t>
      </w:r>
      <w:r>
        <w:rPr>
          <w:rFonts w:ascii="Times" w:hAnsi="Times" w:eastAsia="Times"/>
          <w:b w:val="0"/>
          <w:i w:val="0"/>
          <w:color w:val="000000"/>
          <w:sz w:val="22"/>
        </w:rPr>
        <w:t>precious 15 minutes. Have I done sufficient penance for my not</w:t>
      </w:r>
    </w:p>
    <w:p>
      <w:pPr>
        <w:autoSpaceDN w:val="0"/>
        <w:autoSpaceDE w:val="0"/>
        <w:widowControl/>
        <w:spacing w:line="220" w:lineRule="exact" w:before="36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three I. N. A. men to be tried by Court Martial were Col. Kasliwal, Col.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Inayat Hassan and Rasul Bux on a charge of “cruelty” to Maj.  Durrani, “also of the 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N. A.”, to extract a confession from him in an investigation instituted by the I. N. A. </w:t>
      </w:r>
      <w:r>
        <w:rPr>
          <w:rFonts w:ascii="Times" w:hAnsi="Times" w:eastAsia="Times"/>
          <w:b w:val="0"/>
          <w:i w:val="0"/>
          <w:color w:val="000000"/>
          <w:sz w:val="18"/>
        </w:rPr>
        <w:t>High Command.</w:t>
      </w:r>
    </w:p>
    <w:p>
      <w:pPr>
        <w:autoSpaceDN w:val="0"/>
        <w:autoSpaceDE w:val="0"/>
        <w:widowControl/>
        <w:spacing w:line="220" w:lineRule="exact" w:before="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the addressee wrote : “The I. N. A. policy is, as you know, to bring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trial only those against whom there is evidence of brutality.  The new trials are, I </w:t>
      </w:r>
      <w:r>
        <w:rPr>
          <w:rFonts w:ascii="Times" w:hAnsi="Times" w:eastAsia="Times"/>
          <w:b w:val="0"/>
          <w:i w:val="0"/>
          <w:color w:val="000000"/>
          <w:sz w:val="18"/>
        </w:rPr>
        <w:t>understand, in this category.</w:t>
      </w:r>
    </w:p>
    <w:p>
      <w:pPr>
        <w:autoSpaceDN w:val="0"/>
        <w:autoSpaceDE w:val="0"/>
        <w:widowControl/>
        <w:spacing w:line="220" w:lineRule="exact" w:before="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am, however, sending a copy of your letter with a copy of its enclosure,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 Department, and if there is any other point that ought to be made, they will write </w:t>
      </w:r>
      <w:r>
        <w:rPr>
          <w:rFonts w:ascii="Times" w:hAnsi="Times" w:eastAsia="Times"/>
          <w:b w:val="0"/>
          <w:i w:val="0"/>
          <w:color w:val="000000"/>
          <w:sz w:val="18"/>
        </w:rPr>
        <w:t>to you direct.”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knowing in time that you were behind Indu last Sunday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Lotus will have some time from me on 29th although </w:t>
      </w:r>
      <w:r>
        <w:rPr>
          <w:rFonts w:ascii="Times" w:hAnsi="Times" w:eastAsia="Times"/>
          <w:b w:val="0"/>
          <w:i w:val="0"/>
          <w:color w:val="000000"/>
          <w:sz w:val="22"/>
        </w:rPr>
        <w:t>it is my silence-day.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3"/>
        <w:gridCol w:w="3273"/>
      </w:tblGrid>
      <w:tr>
        <w:trPr>
          <w:trHeight w:hRule="exact" w:val="858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OTUS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BORN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 : Padmaja Naidu Papers. Courtesy 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tabs>
          <w:tab w:pos="5130" w:val="left"/>
        </w:tabs>
        <w:autoSpaceDE w:val="0"/>
        <w:widowControl/>
        <w:spacing w:line="296" w:lineRule="exact" w:before="298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384.  SPEECH  AT  PRAYER  MEETING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April 25, 1946</w:t>
      </w:r>
    </w:p>
    <w:p>
      <w:pPr>
        <w:autoSpaceDN w:val="0"/>
        <w:autoSpaceDE w:val="0"/>
        <w:widowControl/>
        <w:spacing w:line="260" w:lineRule="exact" w:before="5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after the prayers, Gandhiji introduced Badshah Khan as a fakir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of God.  He had come to Delhi in connection with the meeting of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of which he was a member.  But he was essentially a man of God. 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company was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satsang, </w:t>
      </w:r>
      <w:r>
        <w:rPr>
          <w:rFonts w:ascii="Times" w:hAnsi="Times" w:eastAsia="Times"/>
          <w:b w:val="0"/>
          <w:i w:val="0"/>
          <w:color w:val="000000"/>
          <w:sz w:val="18"/>
        </w:rPr>
        <w:t>hallowed company for them as it was for him.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told the audience of a letter he had received from a correspondent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criticizing Mr. Kanu Gandhi and the way he led </w:t>
      </w:r>
      <w:r>
        <w:rPr>
          <w:rFonts w:ascii="Times" w:hAnsi="Times" w:eastAsia="Times"/>
          <w:b w:val="0"/>
          <w:i/>
          <w:color w:val="000000"/>
          <w:sz w:val="18"/>
        </w:rPr>
        <w:t>Ramdhun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</w:t>
      </w:r>
      <w:r>
        <w:rPr>
          <w:rFonts w:ascii="Times" w:hAnsi="Times" w:eastAsia="Times"/>
          <w:b w:val="0"/>
          <w:i/>
          <w:color w:val="000000"/>
          <w:sz w:val="18"/>
        </w:rPr>
        <w:t>Ramdhun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should be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heart; where was the need for all the external show, the correspondent had asked.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no doubt, observed Gandhiji, that Ramanama should come from the heart.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external things were an indication of what was within.  Supposing everyone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struck a different note while reciting prayers in the mosque or during the chanting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hymns in the church, it would utterly ruin the solemnity of the service.  There was a </w:t>
      </w:r>
      <w:r>
        <w:rPr>
          <w:rFonts w:ascii="Times" w:hAnsi="Times" w:eastAsia="Times"/>
          <w:b w:val="0"/>
          <w:i w:val="0"/>
          <w:color w:val="000000"/>
          <w:sz w:val="18"/>
        </w:rPr>
        <w:t>right way of doing everything and prayers were no exception.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gentleman, Gandhiji proceeded, had sent him a book describing how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namaz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offered.  While turning over the pages of that book he came across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sentence in it which was to the effect that prayer said in congregation was 27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times as effective as prayer said by oneself.  If they all joined in the prayer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whole-heartedly and methodically it would gather momentum in geometric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progression and so transform the atmosphere that riots in Delhi would become an </w:t>
      </w:r>
      <w:r>
        <w:rPr>
          <w:rFonts w:ascii="Times" w:hAnsi="Times" w:eastAsia="Times"/>
          <w:b w:val="0"/>
          <w:i w:val="0"/>
          <w:color w:val="000000"/>
          <w:sz w:val="18"/>
        </w:rPr>
        <w:t>impossibility.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26-4-1946</w:t>
      </w:r>
    </w:p>
    <w:p>
      <w:pPr>
        <w:autoSpaceDN w:val="0"/>
        <w:autoSpaceDE w:val="0"/>
        <w:widowControl/>
        <w:spacing w:line="240" w:lineRule="exact" w:before="1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Prayer as offered by Muslims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04" w:right="1374" w:bottom="3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385.  STATEMENT  TO  THE  PRESS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  <w:tab w:pos="1870" w:val="left"/>
          <w:tab w:pos="513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26,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Hoover’s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flying visit to India has excited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and possibly hope.  Whilst all the help that America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countries can send to India, struggling against starvation,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welcome, my endeavour has been to find ways and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ourselves self-supporting.  the moment people give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panic, starvation is a certainty in spite of a continuous line of steamers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off-loading grain from outside on India’s wharves.  Conversely,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 from abroad sent as a matter of duty to self-reliant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honestly and manfully braving the threatening danger, will be twice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blessed.  Let Mr. Hoover’s visit serve as a reminder to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servants, monied men and grain merchants that they must think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their duty to the masses.  Nature never fails those who will </w:t>
      </w:r>
      <w:r>
        <w:rPr>
          <w:rFonts w:ascii="Times" w:hAnsi="Times" w:eastAsia="Times"/>
          <w:b w:val="0"/>
          <w:i w:val="0"/>
          <w:color w:val="000000"/>
          <w:sz w:val="22"/>
        </w:rPr>
        <w:t>help themselves.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5-5-1946</w:t>
      </w:r>
    </w:p>
    <w:p>
      <w:pPr>
        <w:autoSpaceDN w:val="0"/>
        <w:autoSpaceDE w:val="0"/>
        <w:widowControl/>
        <w:spacing w:line="292" w:lineRule="exact" w:before="310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386.  NON-VIOLENT  VOLUNTEER  CORPS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 time ago an attempt was made, at my instance, to form</w:t>
      </w:r>
    </w:p>
    <w:p>
      <w:pPr>
        <w:autoSpaceDN w:val="0"/>
        <w:autoSpaceDE w:val="0"/>
        <w:widowControl/>
        <w:spacing w:line="262" w:lineRule="exact" w:before="8" w:after="0"/>
        <w:ind w:left="10" w:right="8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shanti dals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nothing came of it.  This lesson, however, was learnt,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membership, in its very nature, of such organizations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large.  Ordinarily, the efficient running of a large volunteer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corps based on force implies the possibility of the use of force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 of breach of discipline.  In such bodies little or no stress is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man’s character.  Physique is the chief factor.  The contrary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obtain in non-violent bodies in which character or soul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mean everything and physique must take second place.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find many such persons.  That is why non-violent corps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small, if they are to be efficient.  Such brigades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scattered all over; there may be one each for a village or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mohalla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must know one another well.  Each corps will select its </w:t>
      </w:r>
      <w:r>
        <w:rPr>
          <w:rFonts w:ascii="Times" w:hAnsi="Times" w:eastAsia="Times"/>
          <w:b w:val="0"/>
          <w:i w:val="0"/>
          <w:color w:val="000000"/>
          <w:sz w:val="22"/>
        </w:rPr>
        <w:t>own head.  All the members will have the same status, but where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Herbert Hoover, Chairman of the United States Famine Emergency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5-5-1946.</w:t>
      </w:r>
    </w:p>
    <w:p>
      <w:pPr>
        <w:autoSpaceDN w:val="0"/>
        <w:autoSpaceDE w:val="0"/>
        <w:widowControl/>
        <w:spacing w:line="220" w:lineRule="exact" w:before="20" w:after="0"/>
        <w:ind w:left="55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Peace Corps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Locality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5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is doing the same work there must be one person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discipline all must come, or else the work will suffer. 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or more brigades the leaders must consult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decide on a common line of action.  In that way alone </w:t>
      </w:r>
      <w:r>
        <w:rPr>
          <w:rFonts w:ascii="Times" w:hAnsi="Times" w:eastAsia="Times"/>
          <w:b w:val="0"/>
          <w:i w:val="0"/>
          <w:color w:val="000000"/>
          <w:sz w:val="22"/>
        </w:rPr>
        <w:t>lies success.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non-violent volunteer corps are formed on the above lines,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easily stop trouble. These corps will not require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training given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akhadas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a certain part of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thing, however, should be common to members of all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and that is implicit faith in God.  He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 and Doer.  Without faith in Him these peace brigades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lifeless.  By whatever name one calls God, one must realize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work through His strength.  Such a man will never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another’s life.  He will allow himself, if need be, to be killed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thereby live through his victory over death.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 of the man in whose life the realization of this law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living reality will not be bewildered in a crisis.  He will </w:t>
      </w:r>
      <w:r>
        <w:rPr>
          <w:rFonts w:ascii="Times" w:hAnsi="Times" w:eastAsia="Times"/>
          <w:b w:val="0"/>
          <w:i w:val="0"/>
          <w:color w:val="000000"/>
          <w:sz w:val="22"/>
        </w:rPr>
        <w:t>instinctively know the right way to act.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spite, however, of what I have said above I would like to give </w:t>
      </w:r>
      <w:r>
        <w:rPr>
          <w:rFonts w:ascii="Times" w:hAnsi="Times" w:eastAsia="Times"/>
          <w:b w:val="0"/>
          <w:i w:val="0"/>
          <w:color w:val="000000"/>
          <w:sz w:val="22"/>
        </w:rPr>
        <w:t>some rules culled from my own experience :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 volunteer may not carry any weapons.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members of a corps must be easily recognizable.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volunteer must carry bandages, scissors, needle and </w:t>
      </w:r>
      <w:r>
        <w:rPr>
          <w:rFonts w:ascii="Times" w:hAnsi="Times" w:eastAsia="Times"/>
          <w:b w:val="0"/>
          <w:i w:val="0"/>
          <w:color w:val="000000"/>
          <w:sz w:val="22"/>
        </w:rPr>
        <w:t>thread, surgical knife, etc., for rendering first-aid.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He should know how to carry and remove the wounded.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know how to put out fires, how to enter a fire area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getting burnt, how to climb heights for rescue work and </w:t>
      </w:r>
      <w:r>
        <w:rPr>
          <w:rFonts w:ascii="Times" w:hAnsi="Times" w:eastAsia="Times"/>
          <w:b w:val="0"/>
          <w:i w:val="0"/>
          <w:color w:val="000000"/>
          <w:sz w:val="22"/>
        </w:rPr>
        <w:t>descend safely with or without his charge.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be well-acquainted with all the residents of his </w:t>
      </w:r>
      <w:r>
        <w:rPr>
          <w:rFonts w:ascii="Times" w:hAnsi="Times" w:eastAsia="Times"/>
          <w:b w:val="0"/>
          <w:i w:val="0"/>
          <w:color w:val="000000"/>
          <w:sz w:val="22"/>
        </w:rPr>
        <w:t>locality.  This is a service in itself.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recite Ramanama ceaselessly in his heart and </w:t>
      </w:r>
      <w:r>
        <w:rPr>
          <w:rFonts w:ascii="Times" w:hAnsi="Times" w:eastAsia="Times"/>
          <w:b w:val="0"/>
          <w:i w:val="0"/>
          <w:color w:val="000000"/>
          <w:sz w:val="22"/>
        </w:rPr>
        <w:t>persuade others who believe in it to do likewise.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who, whether from mental laziness or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fallen into a bad habit believe that God is and will help us </w:t>
      </w:r>
      <w:r>
        <w:rPr>
          <w:rFonts w:ascii="Times" w:hAnsi="Times" w:eastAsia="Times"/>
          <w:b w:val="0"/>
          <w:i w:val="0"/>
          <w:color w:val="000000"/>
          <w:sz w:val="22"/>
        </w:rPr>
        <w:t>unasked.  Why then is it necessary to recite His name? It is true that if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Gymnasiums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04" w:right="1350" w:bottom="3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God is, He is, irrespective of our belief.  But realization of God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infinitely more than mere belief.  That can come only by constant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practice.  This is true of all science.  How much more true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science of all sciences 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 often repeats the name of God parrot-wise and expects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fruit from so doing.  The true seeker must have that living faith which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not only dispel the untruth of parrot-wise repetition from within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him but also from the hearts of others.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April 26,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5-5-1946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387.  WHITED  SEPULCHRES?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a woman but feel I must write to you about this matter.  About three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months ago a man who said he was . . .’s servant came here. . . .  One evening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brought a car and asked me if I had ever been in one and if not, would I not go with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 for an outing?  It never entered my head to suspect him and I acceded to 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request.  I was first taken to . . . where I was gagged and later we proceeded to a house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in. . . . For some days every effort was made to commit an outrage on me. . . .  Then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one day a wealthy merchant and Congress leader of . . . came and asked me to go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enjoy life with him in . . . 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Later one day I was rescued by a friend of my father’s with the help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police.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more than one such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accusing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of immorality.  It would not be wisdom to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all untrue and ignore the complaint.  It has never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that every Congressman is a model of virtue. But it is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pride that the public expect a high standard of morality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Congressmen.  All kinds of immorality are prevalent among us. 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reformer’s duty to try to wean from error those who are justly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accused of misbehaviour. There are limits to immorality, if any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to pass muster.  If what has been related is true, every man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ask himself how far he is justified in seeking to satisfy his lust at the </w:t>
      </w:r>
      <w:r>
        <w:rPr>
          <w:rFonts w:ascii="Times" w:hAnsi="Times" w:eastAsia="Times"/>
          <w:b w:val="0"/>
          <w:i w:val="0"/>
          <w:color w:val="000000"/>
          <w:sz w:val="22"/>
        </w:rPr>
        <w:t>expense of innocent girls.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April 26,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5-5-1946</w:t>
      </w:r>
    </w:p>
    <w:p>
      <w:pPr>
        <w:autoSpaceDN w:val="0"/>
        <w:autoSpaceDE w:val="0"/>
        <w:widowControl/>
        <w:spacing w:line="240" w:lineRule="exact" w:before="9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>, 5-5-1946.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which only extracts are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388.  SWARAJ  THROUGH  SPINNING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A. I. S. A. worker writes thus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said that we must make the spinners self-sufficient and that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obtain swaraj through their activity is the aim of the A. I. S. A. . . . This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way lies swaraj, you say.  I admit it is right for spinners to learn well all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processes. . . . The quality of yarn and cloth will also improve.  But how can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win our freedom this way?  How are we to bring home this lesson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spinners?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Imagine, if all the spinners understood the inner meaning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and span willingly and not under pressure, what an India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be!  The awakening of crores of women spinners would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ipso </w:t>
      </w:r>
      <w:r>
        <w:rPr>
          <w:rFonts w:ascii="Times" w:hAnsi="Times" w:eastAsia="Times"/>
          <w:b w:val="0"/>
          <w:i/>
          <w:color w:val="000000"/>
          <w:sz w:val="22"/>
        </w:rPr>
        <w:t>facto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produce lakhs of khadi-weavers.  Imagine too the numbers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workers needed to bring about this awakening!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time comes, textile mills, even if any were working,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rely on foreign countries for the sale of their produce. 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as they do today, hold imperialistic sway over the villages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cities.  There would be Hindu-Muslim unity, all would be truthful,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no need to tell anyone to wear khadi, for no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than home-spun would be available.  That swaraj is hidden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revolutionary change should be self-evident to seeing eyes.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may imply that such a consummation is impossible.  If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question, it means that swaraj through non-violent means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question asked is how the spinners are to be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requisite education.  To seek out the right answer is the main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 I. S. A.  Enough research has not so far been done. 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every A. I. S. A. worker to try to solve the puzzle. 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Congress ministries in several provinces the work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easy. Let the workers throw themselves heart and soul into it.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never succeed if they look all the time to the Central Office for </w:t>
      </w:r>
      <w:r>
        <w:rPr>
          <w:rFonts w:ascii="Times" w:hAnsi="Times" w:eastAsia="Times"/>
          <w:b w:val="0"/>
          <w:i w:val="0"/>
          <w:color w:val="000000"/>
          <w:sz w:val="22"/>
        </w:rPr>
        <w:t>help and guidance.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 April 26,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5-5-1946</w:t>
      </w:r>
    </w:p>
    <w:p>
      <w:pPr>
        <w:autoSpaceDN w:val="0"/>
        <w:autoSpaceDE w:val="0"/>
        <w:widowControl/>
        <w:spacing w:line="240" w:lineRule="exact" w:before="6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>, 5-5-1946.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from the letter are reproduced 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here adds : “In other words the questioner betrays his lack of </w:t>
      </w:r>
      <w:r>
        <w:rPr>
          <w:rFonts w:ascii="Times" w:hAnsi="Times" w:eastAsia="Times"/>
          <w:b w:val="0"/>
          <w:i w:val="0"/>
          <w:color w:val="000000"/>
          <w:sz w:val="18"/>
        </w:rPr>
        <w:t>imagination.”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16" w:right="1404" w:bottom="3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 LETTER  TO  PREMA  KANTAK</w:t>
      </w:r>
    </w:p>
    <w:p>
      <w:pPr>
        <w:autoSpaceDN w:val="0"/>
        <w:autoSpaceDE w:val="0"/>
        <w:widowControl/>
        <w:spacing w:line="294" w:lineRule="exact" w:before="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PREMA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long letter.  there is nothing private in </w:t>
      </w:r>
      <w:r>
        <w:rPr>
          <w:rFonts w:ascii="Times" w:hAnsi="Times" w:eastAsia="Times"/>
          <w:b w:val="0"/>
          <w:i w:val="0"/>
          <w:color w:val="000000"/>
          <w:sz w:val="22"/>
        </w:rPr>
        <w:t>it.  I have given it to Sushila Pai to read.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not pained by your letter.  I see, however, that my vanity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disappearing.  I thought I understood a large number of people.  But </w:t>
      </w:r>
      <w:r>
        <w:rPr>
          <w:rFonts w:ascii="Times" w:hAnsi="Times" w:eastAsia="Times"/>
          <w:b w:val="0"/>
          <w:i w:val="0"/>
          <w:color w:val="000000"/>
          <w:sz w:val="22"/>
        </w:rPr>
        <w:t>I can now see my ignorance more clearly.  I welcome this.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when I shall be able to see your activities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eyes.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But I do wish to see them some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to me that you remain excited and tense.  If so, that </w:t>
      </w:r>
      <w:r>
        <w:rPr>
          <w:rFonts w:ascii="Times" w:hAnsi="Times" w:eastAsia="Times"/>
          <w:b w:val="0"/>
          <w:i w:val="0"/>
          <w:color w:val="000000"/>
          <w:sz w:val="22"/>
        </w:rPr>
        <w:t>must cease.</w:t>
      </w:r>
    </w:p>
    <w:p>
      <w:pPr>
        <w:sectPr>
          <w:pgSz w:w="9360" w:h="12960"/>
          <w:pgMar w:top="516" w:right="1396" w:bottom="44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written a letter </w:t>
      </w:r>
      <w:r>
        <w:rPr>
          <w:rFonts w:ascii="Times" w:hAnsi="Times" w:eastAsia="Times"/>
          <w:b w:val="0"/>
          <w:i w:val="0"/>
          <w:color w:val="000000"/>
          <w:sz w:val="22"/>
        </w:rPr>
        <w:t>that also will go with this.</w:t>
      </w:r>
    </w:p>
    <w:p>
      <w:pPr>
        <w:sectPr>
          <w:type w:val="continuous"/>
          <w:pgSz w:w="9360" w:h="12960"/>
          <w:pgMar w:top="516" w:right="1396" w:bottom="448" w:left="1440" w:header="720" w:footer="720" w:gutter="0"/>
          <w:cols w:num="2" w:equalWidth="0">
            <w:col w:w="2388" w:space="0"/>
            <w:col w:w="4136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you, but Sushila had held it back.  Now</w:t>
      </w:r>
    </w:p>
    <w:p>
      <w:pPr>
        <w:sectPr>
          <w:type w:val="nextColumn"/>
          <w:pgSz w:w="9360" w:h="12960"/>
          <w:pgMar w:top="516" w:right="1396" w:bottom="448" w:left="1440" w:header="720" w:footer="720" w:gutter="0"/>
          <w:cols w:num="2" w:equalWidth="0">
            <w:col w:w="2388" w:space="0"/>
            <w:col w:w="4136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put no pressure on you or anybody else, nor wish to. 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any mistake in regard to your work, I am ready to rectify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 Keep your promises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 I will discuss this subject with Bapa.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10445. Also C. W. 6884. 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 Kantak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390.  SPEECH  AT  PRAYER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26" w:after="15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1946</w:t>
      </w:r>
    </w:p>
    <w:p>
      <w:pPr>
        <w:sectPr>
          <w:type w:val="continuous"/>
          <w:pgSz w:w="9360" w:h="12960"/>
          <w:pgMar w:top="516" w:right="1396" w:bottom="44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Nobody knew who the miscreant </w:t>
      </w:r>
      <w:r>
        <w:rPr>
          <w:rFonts w:ascii="Times" w:hAnsi="Times" w:eastAsia="Times"/>
          <w:b w:val="0"/>
          <w:i w:val="0"/>
          <w:color w:val="000000"/>
          <w:sz w:val="18"/>
        </w:rPr>
        <w:t>venture a guess.</w:t>
      </w:r>
    </w:p>
    <w:p>
      <w:pPr>
        <w:sectPr>
          <w:type w:val="continuous"/>
          <w:pgSz w:w="9360" w:h="12960"/>
          <w:pgMar w:top="516" w:right="1396" w:bottom="448" w:left="1440" w:header="720" w:footer="720" w:gutter="0"/>
          <w:cols w:num="2" w:equalWidth="0">
            <w:col w:w="3008" w:space="0"/>
            <w:col w:w="351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29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was, said Gandhiji, nor would it be right to</w:t>
      </w:r>
    </w:p>
    <w:p>
      <w:pPr>
        <w:sectPr>
          <w:type w:val="nextColumn"/>
          <w:pgSz w:w="9360" w:h="12960"/>
          <w:pgMar w:top="516" w:right="1396" w:bottom="448" w:left="1440" w:header="720" w:footer="720" w:gutter="0"/>
          <w:cols w:num="2" w:equalWidth="0">
            <w:col w:w="3008" w:space="0"/>
            <w:col w:w="3515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might be presumed at first flush, that because the victim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was a Hindu boy the assailant must be a Muslim and </w:t>
      </w:r>
      <w:r>
        <w:rPr>
          <w:rFonts w:ascii="Times" w:hAnsi="Times" w:eastAsia="Times"/>
          <w:b w:val="0"/>
          <w:i/>
          <w:color w:val="000000"/>
          <w:sz w:val="22"/>
        </w:rPr>
        <w:t>vice</w:t>
      </w:r>
      <w:r>
        <w:rPr>
          <w:rFonts w:ascii="Times" w:hAnsi="Times" w:eastAsia="Times"/>
          <w:b w:val="0"/>
          <w:i/>
          <w:color w:val="000000"/>
          <w:sz w:val="22"/>
        </w:rPr>
        <w:t>versa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invited Gandhiji to visit a camp she had organized at </w:t>
      </w:r>
      <w:r>
        <w:rPr>
          <w:rFonts w:ascii="Times" w:hAnsi="Times" w:eastAsia="Times"/>
          <w:b w:val="0"/>
          <w:i w:val="0"/>
          <w:color w:val="000000"/>
          <w:sz w:val="18"/>
        </w:rPr>
        <w:t>Pimple, a village in Maharashtra.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the reference is to the letter dated April 22, 1946;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49.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trainees,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Prema Kantak”, 27-4-1946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in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been collaled with Pyarelal’s “Weekly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Letter”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Hindu boy had been stabbed in New Delhi on April 24, 1946.  The injuries, </w:t>
      </w:r>
      <w:r>
        <w:rPr>
          <w:rFonts w:ascii="Times" w:hAnsi="Times" w:eastAsia="Times"/>
          <w:b w:val="0"/>
          <w:i w:val="0"/>
          <w:color w:val="000000"/>
          <w:sz w:val="18"/>
        </w:rPr>
        <w:t>however, were not fatal.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396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speculation, in my opinion, is not only idle but mischievous.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rather ask ourselves as to how we would have or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acted, if we were present on the scene.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remain passive witnesses to the dastardly attack would cowardly.  Should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they, then, whip out a knife and pay back the miscreant in his own coin?  Both these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courses would be wrong, observed Gandhiji.  The only becoming course, he told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them, would be to plead with the miscreant not to stain his hands with innocent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blood.  If in doing so they themselves become victims of the miscreant’s anger,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not mind but should rather welcome it.  Such an occasion should provide them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an opportunity to test the sincerity of their daily attendance at the prayer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meetings.</w:t>
      </w:r>
    </w:p>
    <w:p>
      <w:pPr>
        <w:autoSpaceDN w:val="0"/>
        <w:autoSpaceDE w:val="0"/>
        <w:widowControl/>
        <w:spacing w:line="260" w:lineRule="exact" w:before="7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passions rise high and panic and mass hysteria lay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people, it is up to the man of prayer to keep his head above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storm and refuse to sink to the level of the brute.  We should pray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to help us to keep down the hatred and anger in the heart. 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conquer anger and hatred and all other baser passions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of prayer.  It is braver far to disarm the miscreant with cool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devoid of anger than to counter him with a dagger,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an angry word from escaping one’s lips than to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>abuse.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recalled another instance of assault on a harmless German during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Victory Day disturbances in Delhi that had been brought to his notice the day before.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madness at the time was directed against Englishmen and Europeans.  In 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opinion, it was not less cowardly.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pity the ruffian. A Maulana who saw me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started for the prayer was telling me how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were fanning the flames of communal hatred day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and week after week.  They are the real culprits.  To incite murder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 bad if not worse than the murder itself.  The actual murderer is </w:t>
      </w:r>
      <w:r>
        <w:rPr>
          <w:rFonts w:ascii="Times" w:hAnsi="Times" w:eastAsia="Times"/>
          <w:b w:val="0"/>
          <w:i w:val="0"/>
          <w:color w:val="000000"/>
          <w:sz w:val="22"/>
        </w:rPr>
        <w:t>very often an ignorant tool, victim of mischievous propaganda.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even such propaganda could take effect only in a vitiated atmosphere.  In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healthy atmosphere it would be sterilized.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Panic is the result of fear after all.  But a man of prayer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fear.  Your prayer is vain repetition if it does not clear the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 of fear, panic and mass hysteria.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27-4-1946,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5-5-1946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04" w:right="1350" w:bottom="3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 LETTER  TO  PREMA  KANTAK</w:t>
      </w:r>
    </w:p>
    <w:p>
      <w:pPr>
        <w:autoSpaceDN w:val="0"/>
        <w:autoSpaceDE w:val="0"/>
        <w:widowControl/>
        <w:spacing w:line="294" w:lineRule="exact" w:before="4" w:after="1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48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 PREMA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27, 1946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raised three issues in your letter.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completing their training in the camp the women are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give their services to the Kasturba Trust.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Trust is bound to give them work and pay them.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district one mature and experienced woman and </w:t>
      </w:r>
      <w:r>
        <w:rPr>
          <w:rFonts w:ascii="Times" w:hAnsi="Times" w:eastAsia="Times"/>
          <w:b w:val="0"/>
          <w:i w:val="0"/>
          <w:color w:val="000000"/>
          <w:sz w:val="22"/>
        </w:rPr>
        <w:t>one comparatively younger woman should be posted.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these points are not included in the rules of the Trust,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promised you before the rules were framed, all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>demands have been accepted.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the same time it is also recommended that :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should be made to collect as much money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from the place concerned and the district.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work can be done through one mature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woman, only one should be posted, for, posting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of the same age and experience at the same place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in conflict between them. There should be no objection,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to posting two women if one of them is elderly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young.  This should be treated as an exception.  Care should be taken </w:t>
      </w:r>
      <w:r>
        <w:rPr>
          <w:rFonts w:ascii="Times" w:hAnsi="Times" w:eastAsia="Times"/>
          <w:b w:val="0"/>
          <w:i w:val="0"/>
          <w:color w:val="000000"/>
          <w:sz w:val="22"/>
        </w:rPr>
        <w:t>to see that the exception does not become the rule.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10446.  Also C. W. 6885. 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 Kantak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392.  SPEECH  AT  PRAYER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1946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Speaking after the prayers . . . Gandhiji dwelt on the danger of giving credence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panicky reports.  Newspapers had reported that Bombay was full of panic, Hindus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dared not go into Muslim quarters and </w:t>
      </w:r>
      <w:r>
        <w:rPr>
          <w:rFonts w:ascii="Times" w:hAnsi="Times" w:eastAsia="Times"/>
          <w:b w:val="0"/>
          <w:i/>
          <w:color w:val="000000"/>
          <w:sz w:val="18"/>
        </w:rPr>
        <w:t>vice</w:t>
      </w:r>
      <w:r>
        <w:rPr>
          <w:rFonts w:ascii="Times" w:hAnsi="Times" w:eastAsia="Times"/>
          <w:b w:val="0"/>
          <w:i/>
          <w:color w:val="000000"/>
          <w:sz w:val="18"/>
        </w:rPr>
        <w:t>versa</w:t>
      </w:r>
      <w:r>
        <w:rPr>
          <w:rFonts w:ascii="Times" w:hAnsi="Times" w:eastAsia="Times"/>
          <w:b w:val="0"/>
          <w:i w:val="0"/>
          <w:color w:val="000000"/>
          <w:sz w:val="18"/>
        </w:rPr>
        <w:t>, the shops were closed early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evenings, the streets deserted and the people did not venture out at night for fear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riots breaking out.  All that had proved to be a Press canard.  Gandhiji said that these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collated with Pyarelal’s “Weekly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Letter”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396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false reports had reached him only today.  There was neither any panic nor disturbance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worth nothing in Bombay.  Hindu women and children freely visited and went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Muslim quarters and </w:t>
      </w:r>
      <w:r>
        <w:rPr>
          <w:rFonts w:ascii="Times" w:hAnsi="Times" w:eastAsia="Times"/>
          <w:b w:val="0"/>
          <w:i/>
          <w:color w:val="000000"/>
          <w:sz w:val="18"/>
        </w:rPr>
        <w:t>vice versa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The whole story was faked.   In Delhi itself a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woman was being driven by a Muslim </w:t>
      </w:r>
      <w:r>
        <w:rPr>
          <w:rFonts w:ascii="Times" w:hAnsi="Times" w:eastAsia="Times"/>
          <w:b w:val="0"/>
          <w:i/>
          <w:color w:val="000000"/>
          <w:sz w:val="18"/>
        </w:rPr>
        <w:t>tonga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-driver only the day before.  The driver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expressed amazement and horror at what taking place.  “Why should there be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quarrel between Hindus and Muslims?”  he had asked, and added, “God turns his back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those who quarrel amongst themselves.”  That showed, remarked Gandhiji, how </w:t>
      </w:r>
      <w:r>
        <w:rPr>
          <w:rFonts w:ascii="Times" w:hAnsi="Times" w:eastAsia="Times"/>
          <w:b w:val="0"/>
          <w:i w:val="0"/>
          <w:color w:val="000000"/>
          <w:sz w:val="18"/>
        </w:rPr>
        <w:t>dangerous it was to give credence to panicky rumours.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lesson to be learnt from all this is, that we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afraid, because people will always frighten the timid, not the brave.</w:t>
      </w:r>
    </w:p>
    <w:p>
      <w:pPr>
        <w:autoSpaceDN w:val="0"/>
        <w:autoSpaceDE w:val="0"/>
        <w:widowControl/>
        <w:spacing w:line="260" w:lineRule="exact" w:before="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it was no use making a show of bravery when there was fear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heart.  Probably they had all heard about a child playing with a snake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to harm.  But if a grown-up person who was afraid of snakes tried to play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one, it would detect fear in the very touch and probably bite him.  But suppos-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 they were afraid and wanted to shed fear, the first condition was that they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carry any arms.  They should put faith in God and depend upon Him to protect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 The man who was afraid and carried arms repudiated God and made the arms </w:t>
      </w:r>
      <w:r>
        <w:rPr>
          <w:rFonts w:ascii="Times" w:hAnsi="Times" w:eastAsia="Times"/>
          <w:b w:val="0"/>
          <w:i w:val="0"/>
          <w:color w:val="000000"/>
          <w:sz w:val="18"/>
        </w:rPr>
        <w:t>his God.</w:t>
      </w:r>
    </w:p>
    <w:p>
      <w:pPr>
        <w:autoSpaceDN w:val="0"/>
        <w:autoSpaceDE w:val="0"/>
        <w:widowControl/>
        <w:spacing w:line="260" w:lineRule="exact" w:before="8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Later, Gandhiji reverted to the theme of nature cure and talked about ether.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was made of clay but even clay was prevaded by ether.  The cavities in the human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body, the pores in the human skin were all filled by ether.  The stars, the sun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moon were suspended in the void.  The astronomers said there were many a heavenly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body, like the sun and the stars which the human eye could not see.  Gandhiji wanted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stretch their mental vision so as to grasp the infinity of ethereal space.  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most intangible thing known to man, but it was occupied by something still </w:t>
      </w:r>
      <w:r>
        <w:rPr>
          <w:rFonts w:ascii="Times" w:hAnsi="Times" w:eastAsia="Times"/>
          <w:b w:val="0"/>
          <w:i w:val="0"/>
          <w:color w:val="000000"/>
          <w:sz w:val="18"/>
        </w:rPr>
        <w:t>more intangible, namely, God.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nature cure they had to establish contact with ether as with the earth. 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sleep under the sky and have as much empty space around them as possible. 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attuned themselves to ether they would realize what insignificant little creatures </w:t>
      </w:r>
      <w:r>
        <w:rPr>
          <w:rFonts w:ascii="Times" w:hAnsi="Times" w:eastAsia="Times"/>
          <w:b w:val="0"/>
          <w:i w:val="0"/>
          <w:color w:val="000000"/>
          <w:sz w:val="18"/>
        </w:rPr>
        <w:t>they were and how ill-becoming it was for them to quarrel amongst themselves.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referred to his visit to the Bhangi quarters on Saturday morning.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lived on the outskirts of the Bhangi quarters.  But his was a clean and airy place,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he could live all his life.  The Bhangi quarters were dirty and filthy. 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rooms were dark and ill-ventilated.  There was just one little vantilator in the room,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that he felt suffocated as he entered it.  It was a shame that their brethren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 in that state.  Gandhiji told the gathering to visit the Bhangi quarters.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had a right to feel that his claim to be one of them was more than mere idle </w:t>
      </w:r>
      <w:r>
        <w:rPr>
          <w:rFonts w:ascii="Times" w:hAnsi="Times" w:eastAsia="Times"/>
          <w:b w:val="0"/>
          <w:i w:val="0"/>
          <w:color w:val="000000"/>
          <w:sz w:val="18"/>
        </w:rPr>
        <w:t>talk.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all made of earth, ether and the rest of the five elements.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24" w:right="1346" w:bottom="3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makes no distinction between man and man.  By ourselves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insignificant worms.  We become great when we reflect His greatness.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attuned to Him, illness will not touch us.  And if perchance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fall ill, we shall be content to seek cure only through His grace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application of the simplest means provided by nature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about hither and thither to find ways and means to prolong our </w:t>
      </w:r>
      <w:r>
        <w:rPr>
          <w:rFonts w:ascii="Times" w:hAnsi="Times" w:eastAsia="Times"/>
          <w:b w:val="0"/>
          <w:i w:val="0"/>
          <w:color w:val="000000"/>
          <w:sz w:val="22"/>
        </w:rPr>
        <w:t>lives.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28-4-1946,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5-5-1946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 QUESTION  BOX</w:t>
      </w:r>
    </w:p>
    <w:p>
      <w:pPr>
        <w:autoSpaceDN w:val="0"/>
        <w:autoSpaceDE w:val="0"/>
        <w:widowControl/>
        <w:spacing w:line="266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RIMINALS  AND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VIOLENCE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whould be the treatment meted out to criminals in free India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light of your non-violence?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independent India of the non-violent type,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but no criminals.  They will not be punished.  Crime is a disease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any other malady and is a product of the prevalent social system.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all crime including murder will be treated as a disease. </w:t>
      </w:r>
      <w:r>
        <w:rPr>
          <w:rFonts w:ascii="Times" w:hAnsi="Times" w:eastAsia="Times"/>
          <w:b w:val="0"/>
          <w:i w:val="0"/>
          <w:color w:val="000000"/>
          <w:sz w:val="22"/>
        </w:rPr>
        <w:t>Whether such an India will ever come into being is another question.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April 28,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5-5-1946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TELEGRAM TO DHIRUBHAI B. DESAI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1946</w:t>
      </w:r>
    </w:p>
    <w:p>
      <w:pPr>
        <w:autoSpaceDN w:val="0"/>
        <w:autoSpaceDE w:val="0"/>
        <w:widowControl/>
        <w:spacing w:line="230" w:lineRule="exact" w:before="1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JUST      LEARNT      FATHER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SINKING.     HOPE      PATIENT      WILL      RALLY.     IF</w:t>
      </w:r>
    </w:p>
    <w:p>
      <w:pPr>
        <w:autoSpaceDN w:val="0"/>
        <w:autoSpaceDE w:val="0"/>
        <w:widowControl/>
        <w:spacing w:line="212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CONSCIOUS    TELL    HIM    THINK   OF   GOD   AND   NOTHING   ELSE.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Bhulabhai Desai who died on May 6, 1946;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Dhirubhai B. </w:t>
      </w:r>
      <w:r>
        <w:rPr>
          <w:rFonts w:ascii="Times" w:hAnsi="Times" w:eastAsia="Times"/>
          <w:b w:val="0"/>
          <w:i w:val="0"/>
          <w:color w:val="000000"/>
          <w:sz w:val="18"/>
        </w:rPr>
        <w:t>Desai”, 6-5-1946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 LETTER  TO  LORD  PETHICK-LAWRENCE</w:t>
      </w:r>
    </w:p>
    <w:p>
      <w:pPr>
        <w:autoSpaceDN w:val="0"/>
        <w:autoSpaceDE w:val="0"/>
        <w:widowControl/>
        <w:spacing w:line="266" w:lineRule="exact" w:before="126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kind note of yesterday is characteristic of 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82"/>
        <w:gridCol w:w="2182"/>
        <w:gridCol w:w="2182"/>
      </w:tblGrid>
      <w:tr>
        <w:trPr>
          <w:trHeight w:hRule="exact" w:val="60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note.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reciprocate the hope expressed in the last sentence of you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184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 LETTER  TO  M.  K.  SYED  AHMED</w:t>
      </w:r>
    </w:p>
    <w:p>
      <w:pPr>
        <w:autoSpaceDN w:val="0"/>
        <w:autoSpaceDE w:val="0"/>
        <w:widowControl/>
        <w:spacing w:line="294" w:lineRule="exact" w:before="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EADING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 SYED  AHMED  SAHIB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letter to Gandhiji has come.  Export of cloth is not possible these days.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 cannot meet our own requirements.  But you should arrange for spinning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weaving in Ceylon itself.  This should not be beyond your powers.  I showed your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Shri Rajaji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also.  His view too is the same.</w:t>
      </w:r>
    </w:p>
    <w:p>
      <w:pPr>
        <w:autoSpaceDN w:val="0"/>
        <w:autoSpaceDE w:val="0"/>
        <w:widowControl/>
        <w:spacing w:line="220" w:lineRule="exact" w:before="78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MRIT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AUR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ANAB   </w:t>
      </w: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YED 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HMED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AHIB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   </w:t>
      </w: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&amp;</w:t>
      </w: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UCHARI 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AZAAR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ATTICOLOA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EYLON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8961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Thanking Gandhiji for his continued presence in Delhi, the addressee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: “Critical days lie ahead but I venture to hope and believe that it will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very long now before the matter will be concluded and you and we will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>leave Delhi with a sense of our labours satisfactorily ended.”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Rajagopalachari (1878-1972); member of Congress Working Committee, </w:t>
      </w:r>
      <w:r>
        <w:rPr>
          <w:rFonts w:ascii="Times" w:hAnsi="Times" w:eastAsia="Times"/>
          <w:b w:val="0"/>
          <w:i w:val="0"/>
          <w:color w:val="000000"/>
          <w:sz w:val="18"/>
        </w:rPr>
        <w:t>1922-42, 1946-47 and 1951-54; Governor of West Bengal, 1947-48; Governor-</w:t>
      </w:r>
      <w:r>
        <w:rPr>
          <w:rFonts w:ascii="Times" w:hAnsi="Times" w:eastAsia="Times"/>
          <w:b w:val="0"/>
          <w:i w:val="0"/>
          <w:color w:val="000000"/>
          <w:sz w:val="18"/>
        </w:rPr>
        <w:t>General of India, 1948-50; one of the founders of Swatantra Party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716" w:right="1374" w:bottom="3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397.  ADDRESS  TO  CONGRESS  SEVA  DAL  VOLUNTEERS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28" w:after="0"/>
        <w:ind w:left="5130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28,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it would have been better if the report had been sent to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leaders.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volunteers had been in attendance in his camp.  Mahtma Gandhi thanked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for the service they had rendered him and his party.  He knew the volunteers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worked hard and had been doing night-and-day duty.  He felt grateful for the love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diligence with which they had served him and his  party.  But what was the use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serving him if they served not the lowest among the low who were his next-door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neighbours.  They kept his place spotlessly clean but the sweepers’ quarters next door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extremely dirty.  It was their shame as it was his.  He would not be satisfied 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served the sweepers as they had served him.  They should rather go and serve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Bhangis who lived next door to him in filth and squalor.  Such service carried with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own reward.  He had come to live in the filth in which they lived.  The fault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theirs but of those who had reduced them to that state.  The quarters provided for them </w:t>
      </w:r>
      <w:r>
        <w:rPr>
          <w:rFonts w:ascii="Times" w:hAnsi="Times" w:eastAsia="Times"/>
          <w:b w:val="0"/>
          <w:i w:val="0"/>
          <w:color w:val="000000"/>
          <w:sz w:val="18"/>
        </w:rPr>
        <w:t>were worse than the worst prison cell that he had seen in India or in South Africa.</w:t>
      </w:r>
    </w:p>
    <w:p>
      <w:pPr>
        <w:autoSpaceDN w:val="0"/>
        <w:autoSpaceDE w:val="0"/>
        <w:widowControl/>
        <w:spacing w:line="240" w:lineRule="exact" w:before="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recalled how he had written to Mr. Birla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Mr. Viyogi Hari </w:t>
      </w:r>
      <w:r>
        <w:rPr>
          <w:rFonts w:ascii="Times" w:hAnsi="Times" w:eastAsia="Times"/>
          <w:b w:val="0"/>
          <w:i w:val="0"/>
          <w:color w:val="000000"/>
          <w:sz w:val="18"/>
        </w:rPr>
        <w:t>and Mr. Brijkrishna Chandiwala to make arrangements for his stay in sweepers’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quarters.  They had done it.  He was Mr. Birla’s guest even here, as the management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expenses were Mr. Birla’s.  The result was that he was neither in Birla House </w:t>
      </w:r>
      <w:r>
        <w:rPr>
          <w:rFonts w:ascii="Times" w:hAnsi="Times" w:eastAsia="Times"/>
          <w:b w:val="0"/>
          <w:i w:val="0"/>
          <w:color w:val="000000"/>
          <w:sz w:val="18"/>
        </w:rPr>
        <w:t>nor in the Bhangi quarters.</w:t>
      </w:r>
    </w:p>
    <w:p>
      <w:pPr>
        <w:autoSpaceDN w:val="0"/>
        <w:autoSpaceDE w:val="0"/>
        <w:widowControl/>
        <w:spacing w:line="240" w:lineRule="exact" w:before="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he had identified himself with the Bhangis mentally, but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live like them.  The Bhangis had a right to feel that his claim was an idle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one.  He would like them to go and work in the Bhangi quarters so that the place </w:t>
      </w:r>
      <w:r>
        <w:rPr>
          <w:rFonts w:ascii="Times" w:hAnsi="Times" w:eastAsia="Times"/>
          <w:b w:val="0"/>
          <w:i w:val="0"/>
          <w:color w:val="000000"/>
          <w:sz w:val="18"/>
        </w:rPr>
        <w:t>became as clean as where he was staying.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went to the Bhangi quarters, not as their patrons or teachers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their true servants, they would be able to reach their hearts and trans-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 the look of things in no time.  The volunteers were not do this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ordering the Bhangis.  They were to be their humble and silent servants.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those who became volunteers had a lurking desire to be counted as leaders.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This, he added, was bad.  Their one ambition should be to serve those whom we have </w:t>
      </w:r>
      <w:r>
        <w:rPr>
          <w:rFonts w:ascii="Times" w:hAnsi="Times" w:eastAsia="Times"/>
          <w:b w:val="0"/>
          <w:i w:val="0"/>
          <w:color w:val="000000"/>
          <w:sz w:val="18"/>
        </w:rPr>
        <w:t>made the lowest of the low.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29-4-1946, </w:t>
      </w:r>
      <w:r>
        <w:rPr>
          <w:rFonts w:ascii="Times" w:hAnsi="Times" w:eastAsia="Times"/>
          <w:b w:val="0"/>
          <w:i/>
          <w:color w:val="000000"/>
          <w:sz w:val="18"/>
        </w:rPr>
        <w:t>Hindustan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29-4-1946,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5-5-</w:t>
      </w:r>
      <w:r>
        <w:rPr>
          <w:rFonts w:ascii="Times" w:hAnsi="Times" w:eastAsia="Times"/>
          <w:b w:val="0"/>
          <w:i w:val="0"/>
          <w:color w:val="000000"/>
          <w:sz w:val="18"/>
        </w:rPr>
        <w:t>1946</w:t>
      </w:r>
    </w:p>
    <w:p>
      <w:pPr>
        <w:autoSpaceDN w:val="0"/>
        <w:autoSpaceDE w:val="0"/>
        <w:widowControl/>
        <w:spacing w:line="220" w:lineRule="exact" w:before="32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version has been collated with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Hindi report in </w:t>
      </w:r>
      <w:r>
        <w:rPr>
          <w:rFonts w:ascii="Times" w:hAnsi="Times" w:eastAsia="Times"/>
          <w:b w:val="0"/>
          <w:i/>
          <w:color w:val="000000"/>
          <w:sz w:val="18"/>
        </w:rPr>
        <w:t>Hindustan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The volunteers had gathered to seek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blessings and advice.  A report of their work was readout by Radharaman.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D. Birla, President, Central Board of Harijan Sevak Sangh, 1932-59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37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398.  SPEECH  AT  PRAYER  MEETING</w:t>
      </w:r>
    </w:p>
    <w:p>
      <w:pPr>
        <w:autoSpaceDN w:val="0"/>
        <w:autoSpaceDE w:val="0"/>
        <w:widowControl/>
        <w:spacing w:line="284" w:lineRule="exact" w:before="28" w:after="0"/>
        <w:ind w:left="5130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28, 1946</w:t>
      </w:r>
    </w:p>
    <w:p>
      <w:pPr>
        <w:autoSpaceDN w:val="0"/>
        <w:autoSpaceDE w:val="0"/>
        <w:widowControl/>
        <w:spacing w:line="26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reminded the gathering that that was the last Sunday of the month. 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customary to have flag salutation on that day and render more service than usual.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believed in spinning span more than usual on that day.  He had been to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volunteers in the morning.  From the report that was read out he had gathered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doing a lot of good work.  Volunteers who would really and truly be </w:t>
      </w:r>
      <w:r>
        <w:rPr>
          <w:rFonts w:ascii="Times" w:hAnsi="Times" w:eastAsia="Times"/>
          <w:b w:val="0"/>
          <w:i w:val="0"/>
          <w:color w:val="000000"/>
          <w:sz w:val="18"/>
        </w:rPr>
        <w:t>servants of the people were required in their millions.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hardly any merit in their serving him.  To serve the so-called big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in order to gain importance or in order to earn their blessings should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ideal.  Real selfless service carried with it its own reward.  They should go and </w:t>
      </w:r>
      <w:r>
        <w:rPr>
          <w:rFonts w:ascii="Times" w:hAnsi="Times" w:eastAsia="Times"/>
          <w:b w:val="0"/>
          <w:i w:val="0"/>
          <w:color w:val="000000"/>
          <w:sz w:val="18"/>
        </w:rPr>
        <w:t>serve the Bhangis who lived next door to him in filth and squalor.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sincere selfless workers came forth in their thousands, swaraj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theirs for the having.  The Cabinet Mission would find itself without any job. </w:t>
      </w:r>
      <w:r>
        <w:rPr>
          <w:rFonts w:ascii="Times" w:hAnsi="Times" w:eastAsia="Times"/>
          <w:b w:val="0"/>
          <w:i w:val="0"/>
          <w:color w:val="000000"/>
          <w:sz w:val="18"/>
        </w:rPr>
        <w:t>Britons would quit India or decide to stay on as her servants.  Two hundred spinning-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wheels were plied on the prayer grounds for one and a quarter hours.  But Gandhiji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this demonstration did not come up to his requirements.  If swaraj was to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the spinning-wheel, everyone of them, young and old, had to spin regularly. </w:t>
      </w:r>
      <w:r>
        <w:rPr>
          <w:rFonts w:ascii="Times" w:hAnsi="Times" w:eastAsia="Times"/>
          <w:b w:val="0"/>
          <w:i w:val="0"/>
          <w:color w:val="000000"/>
          <w:sz w:val="18"/>
        </w:rPr>
        <w:t>To those who easily lost their temper his prescription was to spin in silence.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late Sir Prabhashanker Pattani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used to suffer from insomnia. 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advised him to spin before going to bed, avoiding all talk of politics.  He did it for a </w:t>
      </w:r>
      <w:r>
        <w:rPr>
          <w:rFonts w:ascii="Times" w:hAnsi="Times" w:eastAsia="Times"/>
          <w:b w:val="0"/>
          <w:i w:val="0"/>
          <w:color w:val="000000"/>
          <w:sz w:val="18"/>
        </w:rPr>
        <w:t>year round and wrote to him saying the prescription worked wonderfully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19-4-1946</w:t>
      </w:r>
    </w:p>
    <w:p>
      <w:pPr>
        <w:autoSpaceDN w:val="0"/>
        <w:tabs>
          <w:tab w:pos="550" w:val="left"/>
          <w:tab w:pos="1850" w:val="left"/>
        </w:tabs>
        <w:autoSpaceDE w:val="0"/>
        <w:widowControl/>
        <w:spacing w:line="264" w:lineRule="exact" w:before="33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399.  CASTE  CORROSION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Soil corrosion eats up good soil.  It is bad enough.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corrosion is worse, it eats up men and divides men from men. 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come from Christians, Parsis, naturally, from Scheduled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Castes and women.They require representation in the ministry.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competition is already there. The makers of ministries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free from the taint and even when they do not favour it,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caste if they dare to do the right thing and restrict their choice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 only. Democracy can only represent the average, if not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average. Therefore, a democratic institution to be pure has to </w:t>
      </w:r>
      <w:r>
        <w:rPr>
          <w:rFonts w:ascii="Times" w:hAnsi="Times" w:eastAsia="Times"/>
          <w:b w:val="0"/>
          <w:i w:val="0"/>
          <w:color w:val="000000"/>
          <w:sz w:val="22"/>
        </w:rPr>
        <w:t>attend to the all-round education of the humblest and the lowliest.  It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Dewan of Bhavnagar State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646" w:right="1402" w:bottom="3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take in its sweep all superstition and social abuse. 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there will be no Christian and non-Christian,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of sex.  If best persons are women all ministers will belong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that sex, if Parsis they will be all Parsis. That good day may be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off.  What is to be done in the meanwhile?  Those who feel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left out should have patience and rise by dint of service and merit.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happen to be ministers should mete out even justice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include extra effort to raise the neglected and the downtrodden.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make all feel at every step that they are servants, not </w:t>
      </w:r>
      <w:r>
        <w:rPr>
          <w:rFonts w:ascii="Times" w:hAnsi="Times" w:eastAsia="Times"/>
          <w:b w:val="0"/>
          <w:i w:val="0"/>
          <w:color w:val="000000"/>
          <w:sz w:val="22"/>
        </w:rPr>
        <w:t>masters, of the nation.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April 29,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5-5-1946</w:t>
      </w:r>
    </w:p>
    <w:p>
      <w:pPr>
        <w:autoSpaceDN w:val="0"/>
        <w:autoSpaceDE w:val="0"/>
        <w:widowControl/>
        <w:spacing w:line="292" w:lineRule="exact" w:before="310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 MARCH  OF  CIVILIZATION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88"/>
        <w:gridCol w:w="2188"/>
        <w:gridCol w:w="2188"/>
      </w:tblGrid>
      <w:tr>
        <w:trPr>
          <w:trHeight w:hRule="exact" w:val="294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6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Q.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On page 91 of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Harijan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14-4-’46,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it has been argued that the bullock is a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living machine and that contact with such harmless animals is a potent factor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the onward march of human civilization.  The animals are however, made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‘harmless’ by making them ‘impotent’.  Is this the correct method of the onward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march of civilization?  If we have cows, we must have bulls.  The bullock is a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creation of human selfishness and cruelty.  If not in thinking man, in the lower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animals at any rate, all the force of their nature rages in the fury of the generative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desire.  Therefore, to turn the noble animal,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‘Vahana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Mahadev’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, into a beat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burden is sad.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is logical.  But such logic would prevent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domestication of the cow.  For there is probably more cruelty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domesticating the cow than in castrating the bull.  It is a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degree.  Further march of civilization seems to imply increasing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domination of man over beast, together with a growingly humane </w:t>
      </w:r>
      <w:r>
        <w:rPr>
          <w:rFonts w:ascii="Times" w:hAnsi="Times" w:eastAsia="Times"/>
          <w:b w:val="0"/>
          <w:i w:val="0"/>
          <w:color w:val="000000"/>
          <w:sz w:val="22"/>
        </w:rPr>
        <w:t>method of using them.</w:t>
      </w:r>
    </w:p>
    <w:p>
      <w:pPr>
        <w:autoSpaceDN w:val="0"/>
        <w:autoSpaceDE w:val="0"/>
        <w:widowControl/>
        <w:spacing w:line="260" w:lineRule="exact" w:before="6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three schools of humanitarians.  One believes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replacing animal power by the use of any other.  Another believes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treating animals as fellow-beings and making such use of them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brotherly spirit will permit.  The third will not make use of lower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 for man’s selfish purpose but will employ instead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and that of fellow-beings to the extent that the latter give </w:t>
      </w:r>
      <w:r>
        <w:rPr>
          <w:rFonts w:ascii="Times" w:hAnsi="Times" w:eastAsia="Times"/>
          <w:b w:val="0"/>
          <w:i w:val="0"/>
          <w:color w:val="000000"/>
          <w:sz w:val="22"/>
        </w:rPr>
        <w:t>intelligent and willing use.  I belong to the third school.  It is possible</w:t>
      </w:r>
    </w:p>
    <w:p>
      <w:pPr>
        <w:autoSpaceDN w:val="0"/>
        <w:autoSpaceDE w:val="0"/>
        <w:widowControl/>
        <w:spacing w:line="220" w:lineRule="exact" w:before="34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V. G. Desai’s article  “The Case for the Bullock”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Mount of Lord Shiva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6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human labour, judiciously and humanely employed, to do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to a large extent and even corn culture.  Indeed, as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civil resisters in the Transvaal dug up stony ground for converting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into a municipal garden.  No ploughing would have answered the </w:t>
      </w:r>
      <w:r>
        <w:rPr>
          <w:rFonts w:ascii="Times" w:hAnsi="Times" w:eastAsia="Times"/>
          <w:b w:val="0"/>
          <w:i w:val="0"/>
          <w:color w:val="000000"/>
          <w:sz w:val="22"/>
        </w:rPr>
        <w:t>purpose.  The ground could yield only to the pickaxe.</w:t>
      </w:r>
    </w:p>
    <w:p>
      <w:pPr>
        <w:autoSpaceDN w:val="0"/>
        <w:autoSpaceDE w:val="0"/>
        <w:widowControl/>
        <w:spacing w:line="260" w:lineRule="exact" w:before="6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I hold to be useless and even injurious in the 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mankind.  A judicious combination of the other two seems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goal.  I can see no escape from castration.  The only thing to </w:t>
      </w:r>
      <w:r>
        <w:rPr>
          <w:rFonts w:ascii="Times" w:hAnsi="Times" w:eastAsia="Times"/>
          <w:b w:val="0"/>
          <w:i w:val="0"/>
          <w:color w:val="000000"/>
          <w:sz w:val="22"/>
        </w:rPr>
        <w:t>be done is to make it progressively humane.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has brought forward in this connection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branding animals.  Does the pain caused by branding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compensate for the benefit it confers upon the owner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animal?  If it confers none on the animal, naturally, branding must </w:t>
      </w:r>
      <w:r>
        <w:rPr>
          <w:rFonts w:ascii="Times" w:hAnsi="Times" w:eastAsia="Times"/>
          <w:b w:val="0"/>
          <w:i w:val="0"/>
          <w:color w:val="000000"/>
          <w:sz w:val="22"/>
        </w:rPr>
        <w:t>be taboo.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2"/>
        </w:rPr>
        <w:t>April 29,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5-5-1946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 INDEPENDENCE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have repeatedly challenged me to define independence.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risk of repetition, I must say that the independence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 means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i.e., the Kingdom of God on Earth.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it will be like in Heaven.  I have no desire to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distant scene.  If the present is attractive enough, the future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very unlike.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concrete terms, then, the independence should be political, </w:t>
      </w:r>
      <w:r>
        <w:rPr>
          <w:rFonts w:ascii="Times" w:hAnsi="Times" w:eastAsia="Times"/>
          <w:b w:val="0"/>
          <w:i w:val="0"/>
          <w:color w:val="000000"/>
          <w:sz w:val="22"/>
        </w:rPr>
        <w:t>economic and moral.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‘Political’ necessarily means the removal of the control of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army in every shape and form.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‘Economic’ means entire freedom from British capitalists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capital, as also their Indian counterparts.  In other words, the humblest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feel eqaul to the tallest.  This can take place only by capital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capitalists sharing their skill and capital with the lowliest and </w:t>
      </w:r>
      <w:r>
        <w:rPr>
          <w:rFonts w:ascii="Times" w:hAnsi="Times" w:eastAsia="Times"/>
          <w:b w:val="0"/>
          <w:i w:val="0"/>
          <w:color w:val="000000"/>
          <w:sz w:val="22"/>
        </w:rPr>
        <w:t>the least.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‘Moral’ means freedom from armed defence forces.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excludes replacement of the British army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national army of occupation. A country that is governed by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national army can never be morally free and, therefore, its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>weakest member can never rise to his full moral height.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04" w:right="1350" w:bottom="3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Mr. Churchill is claimed to have won the war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British, he has in his Aberdeen speech uttereed words of wisdom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standpoint of a radical non-violent reformer.  He knows, if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panoplied warrior knows, what havoc the two wars of our generation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 wrought.  In another column I reproduce the summary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as reported in the public Press.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Only I must warn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pessimistic note underlying the speech.  Nothing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have gone wrong if mankind recoils from the horrors of 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bloodletting that men have undergone to the point of whiteness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have been  in vain, if it has taught us that we must freely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blood in the place of taking other people’s blood, be the </w:t>
      </w:r>
      <w:r>
        <w:rPr>
          <w:rFonts w:ascii="Times" w:hAnsi="Times" w:eastAsia="Times"/>
          <w:b w:val="0"/>
          <w:i w:val="0"/>
          <w:color w:val="000000"/>
          <w:sz w:val="22"/>
        </w:rPr>
        <w:t>cause ever so noble or ignoble.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Cabinet Mission ‘delivers the goods’, India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whether attempting to become a military power she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to become, at least for some years, a fifth-rate power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without a message in answer to the pessimism described above,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whether she will by further refining and continuing her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prove herself worthy of being the first nation in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her hard-won freedom for the delivery of the earth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burden which is crushing her in spite of the so-called victory.,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2"/>
        </w:rPr>
        <w:t>April 29,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5-5-1946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402.  KANU  GANDHI’S  CAMP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issue contains an abridged account of Kanu Gandhi’s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camp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How the candidates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selected, how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loss, how beginning with cleaning latrines they carried out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work, what they ate, etc., are all matters worthy of attention.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smallest detail was not neglected.  The running of this camp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as a guide to others who wish to organize or attend training </w:t>
      </w:r>
      <w:r>
        <w:rPr>
          <w:rFonts w:ascii="Times" w:hAnsi="Times" w:eastAsia="Times"/>
          <w:b w:val="0"/>
          <w:i w:val="0"/>
          <w:color w:val="000000"/>
          <w:sz w:val="22"/>
        </w:rPr>
        <w:t>camps.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 of Kanu Gandhi’s camp lay, in my opinion,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the organizers knew their job and were there as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for issuing orders.  Where the organizers are mere </w:t>
      </w:r>
      <w:r>
        <w:rPr>
          <w:rFonts w:ascii="Times" w:hAnsi="Times" w:eastAsia="Times"/>
          <w:b w:val="0"/>
          <w:i w:val="0"/>
          <w:color w:val="000000"/>
          <w:sz w:val="22"/>
        </w:rPr>
        <w:t>superintendents the work is often apt to be lifeless or slack.</w:t>
      </w:r>
    </w:p>
    <w:p>
      <w:pPr>
        <w:autoSpaceDN w:val="0"/>
        <w:autoSpaceDE w:val="0"/>
        <w:widowControl/>
        <w:spacing w:line="220" w:lineRule="exact" w:before="22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“Winston Churchill’s Speech”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5-5-1946.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 The first camp was held in 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Twenty-two men and four women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sad that the camp had to be of short duration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reasons for this being so.  Let us hope that those who came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will utilize in their own lives the lessons they learnt and thus </w:t>
      </w:r>
      <w:r>
        <w:rPr>
          <w:rFonts w:ascii="Times" w:hAnsi="Times" w:eastAsia="Times"/>
          <w:b w:val="0"/>
          <w:i w:val="0"/>
          <w:color w:val="000000"/>
          <w:sz w:val="22"/>
        </w:rPr>
        <w:t>make progress towards becoming perfect servants of the people.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2"/>
        </w:rPr>
        <w:t>April 29, 1946</w:t>
      </w:r>
    </w:p>
    <w:p>
      <w:pPr>
        <w:autoSpaceDN w:val="0"/>
        <w:autoSpaceDE w:val="0"/>
        <w:widowControl/>
        <w:spacing w:line="294" w:lineRule="exact" w:before="6" w:after="25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5-5-1946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1629"/>
        <w:gridCol w:w="1629"/>
        <w:gridCol w:w="1629"/>
        <w:gridCol w:w="1629"/>
      </w:tblGrid>
      <w:tr>
        <w:trPr>
          <w:trHeight w:hRule="exact" w:val="710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8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403.  NOTE  TO  G.  D.  BIRLA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2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29, 1946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leave it to the Government, but only after  I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decision.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Has his letter been received ?  I got a reply to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yesterday’s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Bhangi also could not clean it, then?  A Bhangi’s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important and also the most difficult.  Let us see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happens.  You may go there.  Do not send me.  The job has grown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 that I do not at all want to go there.  If I go, is there any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 can stay?  I cannot stay at Rajkumar’s.  The party is large. 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reduce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C. W. 8078.  Courtesy : G. D. Birla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 NOTE  TO  SUDHIR  GHOSH</w:t>
      </w:r>
    </w:p>
    <w:p>
      <w:pPr>
        <w:autoSpaceDN w:val="0"/>
        <w:autoSpaceDE w:val="0"/>
        <w:widowControl/>
        <w:spacing w:line="294" w:lineRule="exact" w:before="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29,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Cripps that my party will be large.  All of us cannot stay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Manor Ville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do not want to go anywhere.  I would be willing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place can be found in Simla where we could comfortably stay.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I feel I should not go.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would rather that they left me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all this over with Blaker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a moral aspect, too.  They say one thing to the world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Viz., three weeks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Apparently a silence-day note, this is written on the reverse side of a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April 28, 1946.  The following Monday was April 29;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Sir Stafford Cripps”, 29-4-1946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 this was written prior to Gandhiji’s departure for </w:t>
      </w:r>
      <w:r>
        <w:rPr>
          <w:rFonts w:ascii="Times" w:hAnsi="Times" w:eastAsia="Times"/>
          <w:b w:val="0"/>
          <w:i w:val="0"/>
          <w:color w:val="000000"/>
          <w:sz w:val="18"/>
        </w:rPr>
        <w:t>Simla on a silence day, which was April 29.</w:t>
      </w:r>
    </w:p>
    <w:p>
      <w:pPr>
        <w:autoSpaceDN w:val="0"/>
        <w:autoSpaceDE w:val="0"/>
        <w:widowControl/>
        <w:spacing w:line="220" w:lineRule="exact" w:before="2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Amrit Kaur’s house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1 to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George Blaker, Private Secretary to Sir Stafford Cripps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04" w:right="1402" w:bottom="3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another thing to me.  Why get mixed up in all this?  I have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you.  I believe that your faith in God is a living faith.  Think over </w:t>
      </w:r>
      <w:r>
        <w:rPr>
          <w:rFonts w:ascii="Times" w:hAnsi="Times" w:eastAsia="Times"/>
          <w:b w:val="0"/>
          <w:i w:val="0"/>
          <w:color w:val="000000"/>
          <w:sz w:val="22"/>
        </w:rPr>
        <w:t>this and if you want to ask me anything further about it, do so.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 : </w:t>
      </w:r>
      <w:r>
        <w:rPr>
          <w:rFonts w:ascii="Times" w:hAnsi="Times" w:eastAsia="Times"/>
          <w:b w:val="0"/>
          <w:i/>
          <w:color w:val="000000"/>
          <w:sz w:val="18"/>
        </w:rPr>
        <w:t>Gandhi’s Emissary</w:t>
      </w:r>
      <w:r>
        <w:rPr>
          <w:rFonts w:ascii="Times" w:hAnsi="Times" w:eastAsia="Times"/>
          <w:b w:val="0"/>
          <w:i w:val="0"/>
          <w:color w:val="000000"/>
          <w:sz w:val="18"/>
        </w:rPr>
        <w:t>, facing p. 212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 LETTER  TO  SIR  STAFFORD  CRIPPS</w:t>
      </w:r>
    </w:p>
    <w:p>
      <w:pPr>
        <w:autoSpaceDN w:val="0"/>
        <w:autoSpaceDE w:val="0"/>
        <w:widowControl/>
        <w:spacing w:line="264" w:lineRule="exact" w:before="28" w:after="0"/>
        <w:ind w:left="5130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29, 1946</w:t>
      </w:r>
    </w:p>
    <w:p>
      <w:pPr>
        <w:autoSpaceDN w:val="0"/>
        <w:tabs>
          <w:tab w:pos="550" w:val="left"/>
          <w:tab w:pos="6430" w:val="left"/>
        </w:tabs>
        <w:autoSpaceDE w:val="0"/>
        <w:widowControl/>
        <w:spacing w:line="27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SIR  STAFFORD,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understand how uneasy I feel. Something is wrong.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shall come to Simla.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cannot take my necessarily big family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Rajkumari’s house. I have to fall back upon the Government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 for about 15 people.  Hardly any service will be wanted.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utensils and food stuffs will be necessary. Goat’s milk and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 and the lift from Kalka.  All this is strange for me but </w:t>
      </w:r>
      <w:r>
        <w:rPr>
          <w:rFonts w:ascii="Times" w:hAnsi="Times" w:eastAsia="Times"/>
          <w:b w:val="0"/>
          <w:i w:val="0"/>
          <w:color w:val="000000"/>
          <w:sz w:val="22"/>
        </w:rPr>
        <w:t>it has become true.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 1944-47, pp. 184-5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 “The reference is to the postponement of </w:t>
      </w:r>
      <w:r>
        <w:rPr>
          <w:rFonts w:ascii="Times" w:hAnsi="Times" w:eastAsia="Times"/>
          <w:b w:val="0"/>
          <w:i w:val="0"/>
          <w:color w:val="000000"/>
          <w:sz w:val="18"/>
        </w:rPr>
        <w:t>negotiations at Delhi and the decision to hold a meeting instead with the represen-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tatives of the Congress and the Muslim League at Simla.  In the letter of invitation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Conference to be held at Simla, the Congress and the Muslim League were asked to </w:t>
      </w:r>
      <w:r>
        <w:rPr>
          <w:rFonts w:ascii="Times" w:hAnsi="Times" w:eastAsia="Times"/>
          <w:b w:val="0"/>
          <w:i w:val="0"/>
          <w:color w:val="000000"/>
          <w:sz w:val="18"/>
        </w:rPr>
        <w:t>send representatives to enter into negotiation about a scheme based upon certain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‘fundamental principles’. Acceptance of the invitation thus implied acceptance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proposed basis.  This basis, Gandhiji felt, contained in it ‘the seeds of Pakistan’.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he expressed his apprehension about this, the members of the Cabinet Mission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 to him that by accepting the invitation the invitees committed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nothing, but the Mission had to word the letter of invitation as they had done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 in Jinnah.  To Gandhiji this smacked of ‘double talk’. He immediately alerted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Congress colleagues and insisted upon their obtaining a clarification in writing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Cabinet Mision before they accepted the invitation.  This was done by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exchange of letters between the Maulana Saheb and Lord Pethick-Lawrence on the </w:t>
      </w:r>
      <w:r>
        <w:rPr>
          <w:rFonts w:ascii="Times" w:hAnsi="Times" w:eastAsia="Times"/>
          <w:b w:val="0"/>
          <w:i w:val="0"/>
          <w:color w:val="000000"/>
          <w:sz w:val="18"/>
        </w:rPr>
        <w:t>28th and 29th April, 1946.”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and Lord Pethick-Lawrence had met Gandhiji the previous day </w:t>
      </w:r>
      <w:r>
        <w:rPr>
          <w:rFonts w:ascii="Times" w:hAnsi="Times" w:eastAsia="Times"/>
          <w:b w:val="0"/>
          <w:i w:val="0"/>
          <w:color w:val="000000"/>
          <w:sz w:val="18"/>
        </w:rPr>
        <w:t>to persuade him to go to Simla.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 NOTE  TO  AMRIT  KAUR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29,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don’t eat here out of cussedness, you are wholly wrong,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have not understood me.  This is not the way of 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resignation.  Think well and act as your inner voice dictates,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tell you.  If you want to do as I tell you, then it should be willing </w:t>
      </w:r>
      <w:r>
        <w:rPr>
          <w:rFonts w:ascii="Times" w:hAnsi="Times" w:eastAsia="Times"/>
          <w:b w:val="0"/>
          <w:i w:val="0"/>
          <w:color w:val="000000"/>
          <w:sz w:val="22"/>
        </w:rPr>
        <w:t>and intelligent obedience.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 W. 4214.  Courtesy : Amrit Kaur.  Also G. N. 7850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407.  LETTER  TO  MRIDULA  SARABHAI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4" w:lineRule="exact" w:before="68" w:after="0"/>
        <w:ind w:left="5130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29, 1946</w:t>
      </w:r>
    </w:p>
    <w:p>
      <w:pPr>
        <w:autoSpaceDN w:val="0"/>
        <w:tabs>
          <w:tab w:pos="550" w:val="left"/>
          <w:tab w:pos="1170" w:val="left"/>
        </w:tabs>
        <w:autoSpaceDE w:val="0"/>
        <w:widowControl/>
        <w:spacing w:line="240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MRIDULA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got your letters.  I am overburdened with work.</w:t>
      </w:r>
    </w:p>
    <w:p>
      <w:pPr>
        <w:autoSpaceDN w:val="0"/>
        <w:tabs>
          <w:tab w:pos="550" w:val="left"/>
          <w:tab w:pos="34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showed your letter to Sucheta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 She will go to Jharia and work </w:t>
      </w:r>
      <w:r>
        <w:rPr>
          <w:rFonts w:ascii="Times" w:hAnsi="Times" w:eastAsia="Times"/>
          <w:b w:val="0"/>
          <w:i w:val="0"/>
          <w:color w:val="000000"/>
          <w:sz w:val="22"/>
        </w:rPr>
        <w:t>there.  I see that at present your presence in Ahmedabad is necessary.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taking care of your health.  Do continue the hip-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 and the friction-bath.  Have the mud-packs at night. 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Saraladevi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maintaining good health.  What is the news about </w:t>
      </w:r>
      <w:r>
        <w:rPr>
          <w:rFonts w:ascii="Times" w:hAnsi="Times" w:eastAsia="Times"/>
          <w:b w:val="0"/>
          <w:i w:val="0"/>
          <w:color w:val="000000"/>
          <w:sz w:val="22"/>
        </w:rPr>
        <w:t>Nimubehn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Regarding me nothing is definite.  I shall know in a day or two.</w:t>
      </w:r>
    </w:p>
    <w:p>
      <w:pPr>
        <w:autoSpaceDN w:val="0"/>
        <w:autoSpaceDE w:val="0"/>
        <w:widowControl/>
        <w:spacing w:line="220" w:lineRule="exact" w:before="66" w:after="1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72"/>
        </w:trPr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Gujarati : Pyarelal Papers.  Courtesy : Pyarelal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 LETTER  TO  A. K. BHAGWAT</w:t>
      </w:r>
    </w:p>
    <w:p>
      <w:pPr>
        <w:autoSpaceDN w:val="0"/>
        <w:autoSpaceDE w:val="0"/>
        <w:widowControl/>
        <w:spacing w:line="266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  BHAGWAT,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Amtulbehn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come over.  I have already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Apparently a silence-day note, this is written on the reverse side of a letter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dated April 25, 1946.  The following Monday was April 29, 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 the Devanagari script.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Daughter of Ambalal Sarabhai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J.B. Kripalani; member, Constituent Assembly,  1946; member,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Working Committee, 1950-52; member, Lok Sabha, 1952-62; Chief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Minister of U. P., 1963-67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mother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Amtussalaam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716" w:right="1414" w:bottom="3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that you should go to Appa if you can.  Yes, it is true, he may </w:t>
      </w:r>
      <w:r>
        <w:rPr>
          <w:rFonts w:ascii="Times" w:hAnsi="Times" w:eastAsia="Times"/>
          <w:b w:val="0"/>
          <w:i w:val="0"/>
          <w:color w:val="000000"/>
          <w:sz w:val="22"/>
        </w:rPr>
        <w:t>not be able to send for you often.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 there is going on well and it is very important. 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it is only a beginning.  For making progress you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confine yourself to 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C. W. 2750.  Courtesy : Manibhai Desai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 LETTER  TO  SRIRAMULU  RAJU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  SRIRAMULU,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publishing your notice.  Caste Hindus who associated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were not many.  You must not try to gain publicity. </w:t>
      </w:r>
      <w:r>
        <w:rPr>
          <w:rFonts w:ascii="Times" w:hAnsi="Times" w:eastAsia="Times"/>
          <w:b w:val="0"/>
          <w:i w:val="0"/>
          <w:color w:val="000000"/>
          <w:sz w:val="22"/>
        </w:rPr>
        <w:t>Render silent service.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 N. 108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LETTER TO ABUL KALAM AZAD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MAULANA SAHEB,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Lawrence told me last night that you had written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suggesting some alterations in his letter and that he had sent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is all this ? I could not say much in the matter but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it. I am perplexed. It looks like I shall have to go to Simla. </w:t>
      </w:r>
      <w:r>
        <w:rPr>
          <w:rFonts w:ascii="Times" w:hAnsi="Times" w:eastAsia="Times"/>
          <w:b w:val="0"/>
          <w:i w:val="0"/>
          <w:color w:val="000000"/>
          <w:sz w:val="22"/>
        </w:rPr>
        <w:t>The mind shrinks from the thought. I feel somewhere in some way we</w:t>
      </w:r>
    </w:p>
    <w:p>
      <w:pPr>
        <w:autoSpaceDN w:val="0"/>
        <w:autoSpaceDE w:val="0"/>
        <w:widowControl/>
        <w:spacing w:line="220" w:lineRule="exact" w:before="2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Pethick-Lawrence in his letter of April 27 to Abul Kalam Azad had invited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for discussions on the basis of a scheme which, </w:t>
      </w:r>
      <w:r>
        <w:rPr>
          <w:rFonts w:ascii="Times" w:hAnsi="Times" w:eastAsia="Times"/>
          <w:b w:val="0"/>
          <w:i/>
          <w:color w:val="000000"/>
          <w:sz w:val="18"/>
        </w:rPr>
        <w:t>inter alia,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envisaged “two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groups of Provinces, the one of the predominantly Hindu Provinces and the other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predominantly Muslim Provinces” with residuary “sovereign rights”. Azad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objected to the classification of the Provinces in terms of “predominantly Hindu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predominantly Muslim” and also to the term “sovereign” being applied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residuary rights. Pethick-Lawrence in his reply of April 28 expressed his inability to </w:t>
      </w:r>
      <w:r>
        <w:rPr>
          <w:rFonts w:ascii="Times" w:hAnsi="Times" w:eastAsia="Times"/>
          <w:b w:val="0"/>
          <w:i w:val="0"/>
          <w:color w:val="000000"/>
          <w:sz w:val="18"/>
        </w:rPr>
        <w:t>make any “textual alterations” in the proposal as conveyed in his letter.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committing a mistake.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also consider what you intend to do after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army withdraws. I cannot quite see what you could do.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announced that the present Working Committee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till November and you will continue as president till then.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continue, it does not seem proper that you should do so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ruling. Giving such a ruling seems to me dangerous thing to do.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duty to continue this can be done only through fresh </w:t>
      </w:r>
      <w:r>
        <w:rPr>
          <w:rFonts w:ascii="Times" w:hAnsi="Times" w:eastAsia="Times"/>
          <w:b w:val="0"/>
          <w:i w:val="0"/>
          <w:color w:val="000000"/>
          <w:sz w:val="22"/>
        </w:rPr>
        <w:t>elections. This matter deserves consideration.</w:t>
      </w:r>
    </w:p>
    <w:p>
      <w:pPr>
        <w:autoSpaceDN w:val="0"/>
        <w:autoSpaceDE w:val="0"/>
        <w:widowControl/>
        <w:spacing w:line="244" w:lineRule="exact" w:before="48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5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262" w:after="0"/>
        <w:ind w:left="6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411.  TALK  WITH  MADAN  MOHAN  MALVIYA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29,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Gandhiji’s question as to what he proposed  to do since the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venue of the Cabinet Mission talks was going to be shifted to Simla,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Malaviyaji said he would be returning to Benares.  That relieved Gandhiji as he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half afraid lest in his irrespressible enthusiasm this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enfant terrible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decide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venture up the heights of Simla.  That would be courting disaster at his age and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his present state of health.  Gandhiji asked him, marvelling at his perennial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freshness 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long are you to continue to worry over the country’s </w:t>
      </w:r>
      <w:r>
        <w:rPr>
          <w:rFonts w:ascii="Times" w:hAnsi="Times" w:eastAsia="Times"/>
          <w:b w:val="0"/>
          <w:i w:val="0"/>
          <w:color w:val="000000"/>
          <w:sz w:val="22"/>
        </w:rPr>
        <w:t>affairs 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“So long as the country’s affairs continue to cause worry,” he replied, with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merry twinkle in his eyes.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you leave something to a youth like myself ? It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>me even younger.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“This young man,” replied Malaviyaji in an audible whisper, his eyes beaming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his visitor, “is going to remain young for many a day yet.”</w:t>
      </w:r>
    </w:p>
    <w:p>
      <w:pPr>
        <w:autoSpaceDN w:val="0"/>
        <w:autoSpaceDE w:val="0"/>
        <w:widowControl/>
        <w:spacing w:line="260" w:lineRule="exact" w:before="5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entrust any of your burdens to me.  The only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you must cease worrying and bless me with some of your </w:t>
      </w:r>
      <w:r>
        <w:rPr>
          <w:rFonts w:ascii="Times" w:hAnsi="Times" w:eastAsia="Times"/>
          <w:b w:val="0"/>
          <w:i w:val="0"/>
          <w:color w:val="000000"/>
          <w:sz w:val="22"/>
        </w:rPr>
        <w:t>strength.</w:t>
      </w:r>
    </w:p>
    <w:p>
      <w:pPr>
        <w:autoSpaceDN w:val="0"/>
        <w:autoSpaceDE w:val="0"/>
        <w:widowControl/>
        <w:spacing w:line="220" w:lineRule="exact" w:before="30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Pyarelal’s report entitled “Seeking Blessings”. 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paid a visit to Malaviyaji before his departure for Simla and communicated in writing </w:t>
      </w:r>
      <w:r>
        <w:rPr>
          <w:rFonts w:ascii="Times" w:hAnsi="Times" w:eastAsia="Times"/>
          <w:b w:val="0"/>
          <w:i w:val="0"/>
          <w:color w:val="000000"/>
          <w:sz w:val="18"/>
        </w:rPr>
        <w:t>as it was his silence day.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04" w:right="1350" w:bottom="3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name of God is the strength of our strength.</w:t>
      </w:r>
    </w:p>
    <w:p>
      <w:pPr>
        <w:autoSpaceDN w:val="0"/>
        <w:autoSpaceDE w:val="0"/>
        <w:widowControl/>
        <w:spacing w:line="240" w:lineRule="exact" w:before="54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true.  The recitation of Ramanama is there all the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where from shall I bring your learning ?  I am not flattering.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neither your erudition nor your knowledge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>Bhagavata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you have God’s name which is the quintessence of all knowledge.  Is it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?</w:t>
      </w:r>
    </w:p>
    <w:p>
      <w:pPr>
        <w:autoSpaceDN w:val="0"/>
        <w:autoSpaceDE w:val="0"/>
        <w:widowControl/>
        <w:spacing w:line="240" w:lineRule="exact" w:before="54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true, but all the same I do feel jealous of your learning.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you must get well and make use of all your learning to that </w:t>
      </w:r>
      <w:r>
        <w:rPr>
          <w:rFonts w:ascii="Times" w:hAnsi="Times" w:eastAsia="Times"/>
          <w:b w:val="0"/>
          <w:i w:val="0"/>
          <w:color w:val="000000"/>
          <w:sz w:val="22"/>
        </w:rPr>
        <w:t>end.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will get well.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a national menace, this spread of vegetable ghee, on the one hand, and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slaughter of the cows on the other.  Between the two the vitality of the people 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being sapped.  I feel so happy over what you have done and are doing for the milk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supply.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agreed with him as regards the menance of vegetable ghee and added :</w:t>
      </w:r>
    </w:p>
    <w:p>
      <w:pPr>
        <w:autoSpaceDN w:val="0"/>
        <w:autoSpaceDE w:val="0"/>
        <w:widowControl/>
        <w:spacing w:line="240" w:lineRule="exact" w:before="54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efforts to solve the milk problem, of course continue,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is not possible without the full co-operation of our </w:t>
      </w:r>
      <w:r>
        <w:rPr>
          <w:rFonts w:ascii="Times" w:hAnsi="Times" w:eastAsia="Times"/>
          <w:b w:val="0"/>
          <w:i w:val="0"/>
          <w:color w:val="000000"/>
          <w:sz w:val="22"/>
        </w:rPr>
        <w:t>commercial and trading class.  But I must now take leave of you.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Malaviyaji smiled leave and blessings in reply, making </w:t>
      </w:r>
      <w:r>
        <w:rPr>
          <w:rFonts w:ascii="Times" w:hAnsi="Times" w:eastAsia="Times"/>
          <w:b w:val="0"/>
          <w:i/>
          <w:color w:val="000000"/>
          <w:sz w:val="18"/>
        </w:rPr>
        <w:t>namaskara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same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time.  As Gandhiji rose from his seat he (Malaviyaji) slowly recited the following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verse :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Forget not yourself,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continue to spread your fragrance wherever you are,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like the rose.</w:t>
      </w:r>
    </w:p>
    <w:p>
      <w:pPr>
        <w:autoSpaceDN w:val="0"/>
        <w:autoSpaceDE w:val="0"/>
        <w:widowControl/>
        <w:spacing w:line="294" w:lineRule="exact" w:before="0" w:after="25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12-5-1946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1634"/>
        <w:gridCol w:w="1634"/>
        <w:gridCol w:w="1634"/>
        <w:gridCol w:w="1634"/>
      </w:tblGrid>
      <w:tr>
        <w:trPr>
          <w:trHeight w:hRule="exact" w:val="684"/>
        </w:trPr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412.  A  TALK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1, 1946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 had thoughtfully placed at Gandhiji’s disposal a big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bungalow at Simla and made transport arrangements for him and his party.  Should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avail himself of these without stint?  His faith in God and his detachment, he felt,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on trial.  Further reduction in the staff seemed hardly feasible.  But did he hope to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Pyarelal mentions that “at this stage . . .  Radhakant told Gandhiji that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read out his article ‘Vanaspati and Ghee’ to his father and it had pleased him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immensely.”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Reporduced from Pyarelal’s “Weekly Letter”.  Gandhiji had this talk with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members of his  party who were to accompany him to Simla.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“Statement to the Press”,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4-5-1946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cope with the situation through unaided human effort?  And if he was to be merely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instrument for carrying out the Divine Will, were outward trappings necessary for his </w:t>
      </w:r>
      <w:r>
        <w:rPr>
          <w:rFonts w:ascii="Times" w:hAnsi="Times" w:eastAsia="Times"/>
          <w:b w:val="0"/>
          <w:i w:val="0"/>
          <w:color w:val="000000"/>
          <w:sz w:val="18"/>
        </w:rPr>
        <w:t>purpose 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up against heavy odds. There is so much corruption,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falsehood and deceit all round.  How can I cut my way through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out of it unscathed, except by the use of the sharp axe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detachment. In this hour of trial I wish to put myself entirely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hands and proceed to Simla all alone. But I do not want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unless I can carry you with me.  To force my will upon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the negation of detachment.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or all, faith cannot be divided.  You cannot trust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in part.  As the poet says, “What of faith in aught is want of faith </w:t>
      </w:r>
      <w:r>
        <w:rPr>
          <w:rFonts w:ascii="Times" w:hAnsi="Times" w:eastAsia="Times"/>
          <w:b w:val="0"/>
          <w:i w:val="0"/>
          <w:color w:val="000000"/>
          <w:sz w:val="22"/>
        </w:rPr>
        <w:t>in all.”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12-5-1946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 SPEECH  AT  PRAYER  MEETING</w:t>
      </w:r>
    </w:p>
    <w:p>
      <w:pPr>
        <w:autoSpaceDN w:val="0"/>
        <w:autoSpaceDE w:val="0"/>
        <w:widowControl/>
        <w:spacing w:line="284" w:lineRule="exact" w:before="28" w:after="0"/>
        <w:ind w:left="5310" w:right="0" w:firstLine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1, 1946</w:t>
      </w:r>
    </w:p>
    <w:p>
      <w:pPr>
        <w:autoSpaceDN w:val="0"/>
        <w:autoSpaceDE w:val="0"/>
        <w:widowControl/>
        <w:spacing w:line="260" w:lineRule="exact" w:before="13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referred to the British Cabinet Mission and said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Mission had come with good intentions, but that the extent of the Mission’s success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depend on the people’s own strength and purity.  If they did not have these, </w:t>
      </w:r>
      <w:r>
        <w:rPr>
          <w:rFonts w:ascii="Times" w:hAnsi="Times" w:eastAsia="Times"/>
          <w:b w:val="0"/>
          <w:i w:val="0"/>
          <w:color w:val="000000"/>
          <w:sz w:val="18"/>
        </w:rPr>
        <w:t>they were bound to be disappointed.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expressed regret that he had to leave for Simla.  Human nature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such that one became attached to the environment.  The people of Delhi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good and had joined the prayers whole-heartedly.  He said he was going to Simla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a sense of duty.  During summer his heart was at Mahabaleshwar.  Doctors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advised him to spend two or three months in the hot weather at Mahabaleshwar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Panchagani.  But he had to go to Simla instead, and he had to go by a special train </w:t>
      </w:r>
      <w:r>
        <w:rPr>
          <w:rFonts w:ascii="Times" w:hAnsi="Times" w:eastAsia="Times"/>
          <w:b w:val="0"/>
          <w:i w:val="0"/>
          <w:color w:val="000000"/>
          <w:sz w:val="18"/>
        </w:rPr>
        <w:t>which was a matter of shame for him and for them.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people crowded at stations, and their noisy affection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embarrassed him.  He wished to live up to the age of 125 years, yet he was an old man </w:t>
      </w:r>
      <w:r>
        <w:rPr>
          <w:rFonts w:ascii="Times" w:hAnsi="Times" w:eastAsia="Times"/>
          <w:b w:val="0"/>
          <w:i w:val="0"/>
          <w:color w:val="000000"/>
          <w:sz w:val="18"/>
        </w:rPr>
        <w:t>and could not bear the din and the noise.  What did it matter if the Government paid</w:t>
      </w:r>
    </w:p>
    <w:p>
      <w:pPr>
        <w:autoSpaceDN w:val="0"/>
        <w:autoSpaceDE w:val="0"/>
        <w:widowControl/>
        <w:spacing w:line="220" w:lineRule="exact" w:before="3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source, the party members could not take upon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tremendous responsibility of letting Gandhiji go altogether unattended.  After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hurried deliberation they communicated their unanimous decision to Gandhiji that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took with him three only, or Pyarelal along they would be satisfied.  However,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party accompanied Gandhiji to Simla but was sent back ot Delhi soon after </w:t>
      </w:r>
      <w:r>
        <w:rPr>
          <w:rFonts w:ascii="Times" w:hAnsi="Times" w:eastAsia="Times"/>
          <w:b w:val="0"/>
          <w:i w:val="0"/>
          <w:color w:val="000000"/>
          <w:sz w:val="18"/>
        </w:rPr>
        <w:t>their arrival.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24" w:right="1412" w:bottom="3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fare for the special train?  The money came from the pockets of the poor.  Special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trains were used for high officials or dangerous prisoners.  He had to use them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escape the loud expressions of affection.  It was their duty perhaps to go to stations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see their leaders, but their affection must be subdued and disciplined.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</w:t>
      </w:r>
      <w:r>
        <w:rPr>
          <w:rFonts w:ascii="Times" w:hAnsi="Times" w:eastAsia="Times"/>
          <w:b w:val="0"/>
          <w:i w:val="0"/>
          <w:color w:val="000000"/>
          <w:sz w:val="22"/>
        </w:rPr>
        <w:t>, 2-5-1946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 CERTAIN  QUESTIONS</w:t>
      </w:r>
    </w:p>
    <w:p>
      <w:pPr>
        <w:autoSpaceDN w:val="0"/>
        <w:autoSpaceDE w:val="0"/>
        <w:widowControl/>
        <w:spacing w:line="260" w:lineRule="exact" w:before="118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London friend has put seven questions on the working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 Though similar questions have been dealt with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is profitable to answer them in a single </w:t>
      </w:r>
      <w:r>
        <w:rPr>
          <w:rFonts w:ascii="Times" w:hAnsi="Times" w:eastAsia="Times"/>
          <w:b w:val="0"/>
          <w:i w:val="0"/>
          <w:color w:val="000000"/>
          <w:sz w:val="22"/>
        </w:rPr>
        <w:t>article, if perchance the answers may prove helpful.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rPr>
          <w:rFonts w:ascii="Times" w:hAnsi="Times" w:eastAsia="Times"/>
          <w:b w:val="0"/>
          <w:i w:val="0"/>
          <w:color w:val="000000"/>
          <w:sz w:val="18"/>
        </w:rPr>
        <w:t>1.   Is it possible for a modern State (which is essentially based on force)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offer non-violent resistance for countering internal as well as external forces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disorder?  Or is it necessary that people wanting to offer non-violent resistance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first of all divest themselves of State-authority and place themselves vis-a-vis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opponent entirely in a private capacity?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is not possible for a modern State based on force,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violently to resist forces of disorder, whether external or internal.A </w:t>
      </w:r>
      <w:r>
        <w:rPr>
          <w:rFonts w:ascii="Times" w:hAnsi="Times" w:eastAsia="Times"/>
          <w:b w:val="0"/>
          <w:i w:val="0"/>
          <w:color w:val="000000"/>
          <w:sz w:val="22"/>
        </w:rPr>
        <w:t>man cannot serve God and Mammon, nor be ‘temperate and furious’</w:t>
      </w:r>
      <w:r>
        <w:rPr>
          <w:rFonts w:ascii="Times" w:hAnsi="Times" w:eastAsia="Times"/>
          <w:b w:val="0"/>
          <w:i w:val="0"/>
          <w:color w:val="000000"/>
          <w:sz w:val="22"/>
        </w:rPr>
        <w:t>at the same time.  It is claimed that a State can be based on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i. e., it can offer non-violent resistance against a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combination based on armed force.  Such a State was Ashoka’s.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can be repeated. But the case does not become weak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 shown that Ashoka’s State was not based on non-violence. It has </w:t>
      </w:r>
      <w:r>
        <w:rPr>
          <w:rFonts w:ascii="Times" w:hAnsi="Times" w:eastAsia="Times"/>
          <w:b w:val="0"/>
          <w:i w:val="0"/>
          <w:color w:val="000000"/>
          <w:sz w:val="22"/>
        </w:rPr>
        <w:t>to be examined on its merits.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 Do you think that it would be possible for a Congress government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deal with foreign aggression or internal riots in an entirely non-violent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manner?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certainly possible for a Congress government to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“foreign aggression or internal riots” in a non-violent manner.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Congress may not share my belief is quite possible. 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changes its course, the change will prove nothing save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non-violence hitherto offered was of the weak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has no faith in State non-violence.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 </w:t>
      </w:r>
      <w:r>
        <w:rPr>
          <w:rFonts w:ascii="Times" w:hAnsi="Times" w:eastAsia="Times"/>
          <w:b w:val="0"/>
          <w:i w:val="0"/>
          <w:color w:val="000000"/>
          <w:sz w:val="18"/>
        </w:rPr>
        <w:t>3.  Does not the knowledge that the opponent is wedded to non-violence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often encourage the bully?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bully has his opportunity when he has to face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of the weak.  Non-violence of the strong is any day stronger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than that of the bravest soldier fully armed or a whole host.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 </w:t>
      </w:r>
      <w:r>
        <w:rPr>
          <w:rFonts w:ascii="Times" w:hAnsi="Times" w:eastAsia="Times"/>
          <w:b w:val="0"/>
          <w:i w:val="0"/>
          <w:color w:val="000000"/>
          <w:sz w:val="18"/>
        </w:rPr>
        <w:t>4.  What policy would you advocate if a section of the Indian people tries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enforce by sword a selfish measure which is not only repugnant to others but also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basically unjust?  While it is possible for an unofficial organization to offer non-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violent resistance in such a case, is it also possible for the government of the day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so?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question assumes a case which can never exist.  A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State must be broad-based on the will of an intelligent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able to know its mind and act up to it. In such a State the assumed </w:t>
      </w:r>
      <w:r>
        <w:rPr>
          <w:rFonts w:ascii="Times" w:hAnsi="Times" w:eastAsia="Times"/>
          <w:b w:val="0"/>
          <w:i w:val="0"/>
          <w:color w:val="000000"/>
          <w:sz w:val="22"/>
        </w:rPr>
        <w:t>section can only be negligible. It can never stand against the delibe-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will of the overwhelming majority represented by the State.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the day is not outside the people. It is the will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overwhelming majority. It it is expressed non-violently,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majority of one but nearer 99 against one in a hundred.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 </w:t>
      </w:r>
      <w:r>
        <w:rPr>
          <w:rFonts w:ascii="Times" w:hAnsi="Times" w:eastAsia="Times"/>
          <w:b w:val="0"/>
          <w:i w:val="0"/>
          <w:color w:val="000000"/>
          <w:sz w:val="18"/>
        </w:rPr>
        <w:t>5.  Is not non-violent resistance by the militarily strong more effective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 that by the militarily weak?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This is a contradiction in terms.  There can be no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offered by the militarily strong.  Thus, Russia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non-violence has to discard all her power of doing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true is that if those, who were at one time strong in 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might, change their mind, they will be better able to demonstrate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to the world and, therefore, also to their opponents.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strong in non-violence will not mind whether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opposed by the militarily weak people or the strongest.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 </w:t>
      </w:r>
      <w:r>
        <w:rPr>
          <w:rFonts w:ascii="Times" w:hAnsi="Times" w:eastAsia="Times"/>
          <w:b w:val="0"/>
          <w:i w:val="0"/>
          <w:color w:val="000000"/>
          <w:sz w:val="18"/>
        </w:rPr>
        <w:t>6.  What should be the training and discipline for a non-violent army?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not certain aspects of conventional military training form a part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syllabus?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small part of the preliminary training received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is common to the non-violent army. These are discipline,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drill, singing in chorus, flag-hoisting, signalling and the like. Even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absolutely necessary and the basis is different. The positively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training for a non-violent army is an immovable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willing and perfect obedience to the chief of the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and perfect inward and outward co-operation between the units </w:t>
      </w:r>
      <w:r>
        <w:rPr>
          <w:rFonts w:ascii="Times" w:hAnsi="Times" w:eastAsia="Times"/>
          <w:b w:val="0"/>
          <w:i w:val="0"/>
          <w:color w:val="000000"/>
          <w:sz w:val="22"/>
        </w:rPr>
        <w:t>of the army.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 </w:t>
      </w:r>
      <w:r>
        <w:rPr>
          <w:rFonts w:ascii="Times" w:hAnsi="Times" w:eastAsia="Times"/>
          <w:b w:val="0"/>
          <w:i w:val="0"/>
          <w:color w:val="000000"/>
          <w:sz w:val="18"/>
        </w:rPr>
        <w:t>7.  Is it not better under the existing circumstances that countries like India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England should maintain full military efficiency while resolving to give non-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violent resistance a reasonable trial before taking any military step?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foregoing answers should make it clear that under no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04" w:right="1412" w:bottom="3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 can India and England give non-violent resistance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chance whilst they are both maintaining full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efficiency. At the same time it is perfectly true that all military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negotiations for peaceful adjustment of rival disputes.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we are not discussing preliminary peace parleys before appealing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arbitrament of war.  We are discussing a final substitute for </w:t>
      </w:r>
      <w:r>
        <w:rPr>
          <w:rFonts w:ascii="Times" w:hAnsi="Times" w:eastAsia="Times"/>
          <w:b w:val="0"/>
          <w:i w:val="0"/>
          <w:color w:val="000000"/>
          <w:sz w:val="22"/>
        </w:rPr>
        <w:t>armed conflict called war, in naked terms, mass murder.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2"/>
        </w:rPr>
        <w:t>, May 2,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12-5-1946</w:t>
      </w:r>
    </w:p>
    <w:p>
      <w:pPr>
        <w:autoSpaceDN w:val="0"/>
        <w:autoSpaceDE w:val="0"/>
        <w:widowControl/>
        <w:spacing w:line="292" w:lineRule="exact" w:before="310" w:after="0"/>
        <w:ind w:left="0" w:right="23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415.  A  SURE  AID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suggests three aids to self-control,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are outward and one is inward.  The inward help he describes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Ramanama is the surest aid.  If recited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heart it charms away every evil thought, and evil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gone, no corresponding action is possible.  The outward helps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 if the mind is weak.  They are super-fluous if the mind is pure.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must not be taken to mean that a pure-minded man can take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liberties and still keep safe. Such a man simply will not take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liberties with himself. His whole life will be an infallible testimony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inward purity.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truly says that the mind makes the man </w:t>
      </w:r>
      <w:r>
        <w:rPr>
          <w:rFonts w:ascii="Times" w:hAnsi="Times" w:eastAsia="Times"/>
          <w:b w:val="0"/>
          <w:i w:val="0"/>
          <w:color w:val="000000"/>
          <w:sz w:val="22"/>
        </w:rPr>
        <w:t>and unmakes him. Milton paraphrases the same thought when he says:</w:t>
      </w:r>
    </w:p>
    <w:p>
      <w:pPr>
        <w:autoSpaceDN w:val="0"/>
        <w:autoSpaceDE w:val="0"/>
        <w:widowControl/>
        <w:spacing w:line="240" w:lineRule="exact" w:before="48" w:after="2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mind is its own place and in itself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534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0" w:val="left"/>
              </w:tabs>
              <w:autoSpaceDE w:val="0"/>
              <w:widowControl/>
              <w:spacing w:line="266" w:lineRule="exact" w:before="0" w:after="0"/>
              <w:ind w:left="29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Can make a heaven of hell, a hell of heaven.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IMLA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 May 2, 1946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12-5-1946</w:t>
      </w:r>
    </w:p>
    <w:p>
      <w:pPr>
        <w:autoSpaceDN w:val="0"/>
        <w:autoSpaceDE w:val="0"/>
        <w:widowControl/>
        <w:spacing w:line="292" w:lineRule="exact" w:before="31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416.  RAMANAVAMI  CELEBRATIONS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8" w:after="0"/>
        <w:ind w:left="550" w:right="8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get the best talent from the South at enormous cost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amusement. The artists who preside are of </w:t>
      </w:r>
      <w:r>
        <w:rPr>
          <w:rFonts w:ascii="Times" w:hAnsi="Times" w:eastAsia="Times"/>
          <w:b w:val="0"/>
          <w:i w:val="0"/>
          <w:color w:val="000000"/>
          <w:sz w:val="22"/>
        </w:rPr>
        <w:t>questionable morals.  All this at a religious festival.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condensation of a correspondent’s letter.  When a man </w:t>
      </w:r>
      <w:r>
        <w:rPr>
          <w:rFonts w:ascii="Times" w:hAnsi="Times" w:eastAsia="Times"/>
          <w:b w:val="0"/>
          <w:i w:val="0"/>
          <w:color w:val="000000"/>
          <w:sz w:val="22"/>
        </w:rPr>
        <w:t>begins a downward career, it is difficult to say where the deterioration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extract from the letter is not reproduced here.  The third aid suggested by </w:t>
      </w:r>
      <w:r>
        <w:rPr>
          <w:rFonts w:ascii="Times" w:hAnsi="Times" w:eastAsia="Times"/>
          <w:b w:val="0"/>
          <w:i w:val="0"/>
          <w:color w:val="000000"/>
          <w:sz w:val="18"/>
        </w:rPr>
        <w:t>the correspondent was Ramanama.</w:t>
      </w:r>
    </w:p>
    <w:p>
      <w:pPr>
        <w:autoSpaceDN w:val="0"/>
        <w:autoSpaceDE w:val="0"/>
        <w:widowControl/>
        <w:spacing w:line="220" w:lineRule="exact" w:before="2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Paradise Lost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“Letter to Amritlal V. Thakkar”, 31-5-1946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end.  Intoxication of wealth is often as bad as that caused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liquor.  The only way to stop this degradation of religious or for that </w:t>
      </w:r>
      <w:r>
        <w:rPr>
          <w:rFonts w:ascii="Times" w:hAnsi="Times" w:eastAsia="Times"/>
          <w:b w:val="0"/>
          <w:i w:val="0"/>
          <w:color w:val="000000"/>
          <w:sz w:val="22"/>
        </w:rPr>
        <w:t>matter any celebrations is for the public not to patronize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2"/>
        </w:rPr>
        <w:t>, May 2,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12-5-1946</w:t>
      </w:r>
    </w:p>
    <w:p>
      <w:pPr>
        <w:autoSpaceDN w:val="0"/>
        <w:autoSpaceDE w:val="0"/>
        <w:widowControl/>
        <w:spacing w:line="292" w:lineRule="exact" w:before="31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417.  SPEECH  AT  PRAYER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1946</w:t>
      </w:r>
    </w:p>
    <w:p>
      <w:pPr>
        <w:autoSpaceDN w:val="0"/>
        <w:autoSpaceDE w:val="0"/>
        <w:widowControl/>
        <w:spacing w:line="260" w:lineRule="exact" w:before="12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know that I would have to come to Simla this time.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faith in God we simply would not care to know beforehand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He may dispose of us.  It is enough for us to hold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in readiness for whatever happens.  We are not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tomorrow has in store for us and our best conceived plans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knack very often of going awry.  The highest wisdom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never to worry about the future but to resign ourselves entirely to </w:t>
      </w:r>
      <w:r>
        <w:rPr>
          <w:rFonts w:ascii="Times" w:hAnsi="Times" w:eastAsia="Times"/>
          <w:b w:val="0"/>
          <w:i w:val="0"/>
          <w:color w:val="000000"/>
          <w:sz w:val="22"/>
        </w:rPr>
        <w:t>His Will.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propose to say anything here about the Cabinet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Mission.  And I would like you, too, for your part, to repress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curiosity about it.  Let us all mutely watch and pray.  As I told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who attended the evening prayer gathering at Delhi yesterday,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Cabinet Mission will not be able to go beyond what is warranted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our strength.  We shall be fools to think otherwise.  Even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to go beyond, it would only cause us surfeit and we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take advantage of it.  Therefore, even if the Mission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infructuous I would not blame them for it.  Rather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ourselves for our weakness.  It would enable us to measure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 By strength I mean non-violent strength.  We are pledged to </w:t>
      </w:r>
      <w:r>
        <w:rPr>
          <w:rFonts w:ascii="Times" w:hAnsi="Times" w:eastAsia="Times"/>
          <w:b w:val="0"/>
          <w:i w:val="0"/>
          <w:color w:val="000000"/>
          <w:sz w:val="22"/>
        </w:rPr>
        <w:t>gain swaraj non-violently.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today share the belief, and I am one of them,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the Cabinet Mission will do the right thing by India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power would finally and completely be withdrawn.  Time </w:t>
      </w:r>
      <w:r>
        <w:rPr>
          <w:rFonts w:ascii="Times" w:hAnsi="Times" w:eastAsia="Times"/>
          <w:b w:val="0"/>
          <w:i w:val="0"/>
          <w:color w:val="000000"/>
          <w:sz w:val="22"/>
        </w:rPr>
        <w:t>alone will show how far this belief is justified.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take up the question I want to talk to you about.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time also I had mentioned it.  But truth is such a 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>one may repeat it from the house-tops any number of times without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version from Pyarelal’s report, published under the title “Introspection”,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reproduced with alterations to bring it in conformity with the Hindi original.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04" w:right="1350" w:bottom="3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tired of it, just as one is not tired of repeating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God.  Hypocrites too have the name of God on their lips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we use is it if they carry a knife under their arms?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comes out of the heart one would never feel tired of it. 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mind if I repeat endlessly whatever I want to say.  It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its impact on you.  The first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</w:t>
      </w:r>
      <w:r>
        <w:rPr>
          <w:rFonts w:ascii="Times" w:hAnsi="Times" w:eastAsia="Times"/>
          <w:b w:val="0"/>
          <w:i/>
          <w:color w:val="000000"/>
          <w:sz w:val="22"/>
        </w:rPr>
        <w:t>Ishopanishad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 pervades the universe and it is man’s duty to surrender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to God in the first instance.  There is nothing which he can call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own.  Having made the surrender man is to take out of it what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for his legitimate needs but not a whit more.  He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covet what belongs to others.  Take my instance.  I have been housed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in a palatial building.  For fear of your embarrassing affection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seek Government’s hospitality and they put me up here.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does not mean that since the Government have placed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 at my disposal I am free to make use of the whole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Tolstoy, in one of his inimitable parables, has answered the question,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land a man requires.  The Devil tempts a man by granting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 boon that all the land that he can circumscribe by running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shall be his.  The man runs and runs, goades by his greed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end when the sun is just sinking below the horizon, he reaches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the starting point only to drop down dead.  Six feet of the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all the land that he requires for his burial.  If, therefore, I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delude myself with the belief that I needed the whole of this bungalow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took possession of it, I would be set down as a fool. 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perverse nature can interpret the verse to mean that after making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 of offering everything to God one can indulge oneself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 things of life to an unlimited extent.  That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travesty of its true meaning.  I would far rather like to see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dressed in old, mended clothes than in gaudy new ones.  To wear torn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is a sign of laziness and therefore a matter of shame,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patched clothes proclaims your poverty or renunciation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industry.  Similarly, if someone gives me Rs. 25,000 and I spend 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person I am a robber and thief.  I can use only enough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bare needs.  That would be the teaching of the </w:t>
      </w:r>
      <w:r>
        <w:rPr>
          <w:rFonts w:ascii="Times" w:hAnsi="Times" w:eastAsia="Times"/>
          <w:b w:val="0"/>
          <w:i/>
          <w:color w:val="000000"/>
          <w:sz w:val="22"/>
        </w:rPr>
        <w:t>Ishopanishad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If you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this you will achieve great things.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>, 12-5-1946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LETTER TO SUSHILA PAI</w:t>
      </w:r>
    </w:p>
    <w:p>
      <w:pPr>
        <w:autoSpaceDN w:val="0"/>
        <w:autoSpaceDE w:val="0"/>
        <w:widowControl/>
        <w:spacing w:line="294" w:lineRule="exact" w:before="64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</w:t>
      </w:r>
      <w:r>
        <w:rPr>
          <w:rFonts w:ascii="Times" w:hAnsi="Times" w:eastAsia="Times"/>
          <w:b w:val="0"/>
          <w:i w:val="0"/>
          <w:color w:val="000000"/>
          <w:sz w:val="22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fall ill ? Are you careless about the diet ?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no vegetables other than potatoes ? Write to me in detail.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return it to me when I come.</w:t>
      </w:r>
    </w:p>
    <w:p>
      <w:pPr>
        <w:autoSpaceDN w:val="0"/>
        <w:autoSpaceDE w:val="0"/>
        <w:widowControl/>
        <w:spacing w:line="220" w:lineRule="exact" w:before="4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 IS  KHADI  TOTTERING?</w:t>
      </w:r>
    </w:p>
    <w:p>
      <w:pPr>
        <w:autoSpaceDN w:val="0"/>
        <w:autoSpaceDE w:val="0"/>
        <w:widowControl/>
        <w:spacing w:line="260" w:lineRule="exact" w:before="5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have no faith khadi is tottering.  In reality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gaining ground.  From being the poor man’s staff of life, it is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the non-violent means of gaining independence.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is fairly clearly expressed in the following paragraphs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</w:t>
      </w:r>
      <w:r>
        <w:rPr>
          <w:rFonts w:ascii="Times" w:hAnsi="Times" w:eastAsia="Times"/>
          <w:b w:val="0"/>
          <w:i w:val="0"/>
          <w:color w:val="000000"/>
          <w:sz w:val="22"/>
        </w:rPr>
        <w:t>a letter from Tamil Nadu.</w:t>
      </w:r>
    </w:p>
    <w:p>
      <w:pPr>
        <w:autoSpaceDN w:val="0"/>
        <w:autoSpaceDE w:val="0"/>
        <w:widowControl/>
        <w:spacing w:line="200" w:lineRule="exact" w:before="48" w:after="0"/>
        <w:ind w:left="550" w:right="5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A. I. S. A. is faced with two problems now.  The one is to keep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production on the present methods.  The other is to give re-orientation </w:t>
      </w:r>
      <w:r>
        <w:rPr>
          <w:rFonts w:ascii="Times" w:hAnsi="Times" w:eastAsia="Times"/>
          <w:b w:val="0"/>
          <w:i w:val="0"/>
          <w:color w:val="000000"/>
          <w:sz w:val="18"/>
        </w:rPr>
        <w:t>to our activity related to artisans and their villages where we seve.</w:t>
      </w:r>
    </w:p>
    <w:p>
      <w:pPr>
        <w:autoSpaceDN w:val="0"/>
        <w:autoSpaceDE w:val="0"/>
        <w:widowControl/>
        <w:spacing w:line="220" w:lineRule="exact" w:before="40" w:after="0"/>
        <w:ind w:left="550" w:right="5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commercial production as it is, is seriously affected in the last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 owing to competition of the uncertified merchants in khadi.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uncertified merchants buy the yarn from our spinners who spin with better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cotton supplied by us.  They buy khadi woven by the weavers... for by giving </w:t>
      </w:r>
      <w:r>
        <w:rPr>
          <w:rFonts w:ascii="Times" w:hAnsi="Times" w:eastAsia="Times"/>
          <w:b w:val="0"/>
          <w:i w:val="0"/>
          <w:color w:val="000000"/>
          <w:sz w:val="18"/>
        </w:rPr>
        <w:t>extra wages . . . . The khadi thus bought is sold . . . at higher    prices.</w:t>
      </w:r>
    </w:p>
    <w:p>
      <w:pPr>
        <w:autoSpaceDN w:val="0"/>
        <w:autoSpaceDE w:val="0"/>
        <w:widowControl/>
        <w:spacing w:line="220" w:lineRule="exact" w:before="40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more than fifty uncertified khadi dealers in this area.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these are Congressmen also, who occupy places in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Executive.</w:t>
      </w:r>
    </w:p>
    <w:p>
      <w:pPr>
        <w:autoSpaceDN w:val="0"/>
        <w:autoSpaceDE w:val="0"/>
        <w:widowControl/>
        <w:spacing w:line="220" w:lineRule="exact" w:before="40" w:after="0"/>
        <w:ind w:left="550" w:right="5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not able to influence the artisans against being exploited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uncertified merchants.  They simply say that they are not able to resist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temptation of higher wages for inferior labour and with no conditons that we </w:t>
      </w:r>
      <w:r>
        <w:rPr>
          <w:rFonts w:ascii="Times" w:hAnsi="Times" w:eastAsia="Times"/>
          <w:b w:val="0"/>
          <w:i w:val="0"/>
          <w:color w:val="000000"/>
          <w:sz w:val="18"/>
        </w:rPr>
        <w:t>impose with regard to quality and their wearing khadi, etc. . . . .</w:t>
      </w:r>
    </w:p>
    <w:p>
      <w:pPr>
        <w:autoSpaceDN w:val="0"/>
        <w:autoSpaceDE w:val="0"/>
        <w:widowControl/>
        <w:spacing w:line="220" w:lineRule="exact" w:before="40" w:after="0"/>
        <w:ind w:left="550" w:right="5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tendency among the artisans is a great impediment and obstacle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approaching them with our ideal of village reconstruction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>charkha.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present method of khadi production has to be sacrificed if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written on a letter from Premabehn Kantak dated May 2, 1946.</w:t>
      </w:r>
    </w:p>
    <w:p>
      <w:pPr>
        <w:autoSpaceDN w:val="0"/>
        <w:autoSpaceDE w:val="0"/>
        <w:widowControl/>
        <w:spacing w:line="222" w:lineRule="exact" w:before="12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which only extracts are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716" w:right="1380" w:bottom="3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hinders re-orientation.  This requires faith and alertness which faith </w:t>
      </w:r>
      <w:r>
        <w:rPr>
          <w:rFonts w:ascii="Times" w:hAnsi="Times" w:eastAsia="Times"/>
          <w:b w:val="0"/>
          <w:i w:val="0"/>
          <w:color w:val="000000"/>
          <w:sz w:val="22"/>
        </w:rPr>
        <w:t>brings.  Faith never accrues to the lazy.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Uncertified khadi dealers are a powerful menace to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from the standpoint of the poor man or of non-violence. 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dealer knows only his own pocket and nothing else matters to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he goes to the weaver and the spinner and makes all kinds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promises, not knowing that if he killed the A. I. S. A. he would </w:t>
      </w:r>
      <w:r>
        <w:rPr>
          <w:rFonts w:ascii="Times" w:hAnsi="Times" w:eastAsia="Times"/>
          <w:b w:val="0"/>
          <w:i w:val="0"/>
          <w:color w:val="000000"/>
          <w:sz w:val="22"/>
        </w:rPr>
        <w:t>kill himself.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pity of it all is that Congressmen become willing tools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these uncertified dealers.  They have brought into being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of specialists.  Yet they do not know that they are willingly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unwillingly killing the goose that lays the golden egg.  They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do so in any case, more so if they do not believe in khadi as </w:t>
      </w:r>
      <w:r>
        <w:rPr>
          <w:rFonts w:ascii="Times" w:hAnsi="Times" w:eastAsia="Times"/>
          <w:b w:val="0"/>
          <w:i w:val="0"/>
          <w:color w:val="000000"/>
          <w:sz w:val="22"/>
        </w:rPr>
        <w:t>the non-violent insturment of swaraj.</w:t>
      </w:r>
    </w:p>
    <w:p>
      <w:pPr>
        <w:autoSpaceDN w:val="0"/>
        <w:autoSpaceDE w:val="0"/>
        <w:widowControl/>
        <w:spacing w:line="240" w:lineRule="exact" w:before="54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suggested to me that the policy of the A. I. S. A.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changed only after consultation with Congressmen.  This is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nature of things.  The A. I. S. A. is composed of Congressmen.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created by the Congress, it is an autonomous body. 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disowned by the Congress at any time but while it is owned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trusted to do the right thing in terms of swaraj.  Part payment in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potent cause of worry to Congressmen.  This should not be so,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believe that khadi is a symbol of non-violence and all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implies.  If such is not the belief the clause about compulsory wear of </w:t>
      </w:r>
      <w:r>
        <w:rPr>
          <w:rFonts w:ascii="Times" w:hAnsi="Times" w:eastAsia="Times"/>
          <w:b w:val="0"/>
          <w:i w:val="0"/>
          <w:color w:val="000000"/>
          <w:sz w:val="22"/>
        </w:rPr>
        <w:t>khadi should be given up.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khadi furnishes the acid test of public honesty. 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effort to find the best way of inducing honesty in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dealings, for it means coming in close and selfless touch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millions of men and women in the villages.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upshot of it all is that workers like the writer have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work with full faith in their mission and leave the result in the </w:t>
      </w:r>
      <w:r>
        <w:rPr>
          <w:rFonts w:ascii="Times" w:hAnsi="Times" w:eastAsia="Times"/>
          <w:b w:val="0"/>
          <w:i w:val="0"/>
          <w:color w:val="000000"/>
          <w:sz w:val="22"/>
        </w:rPr>
        <w:t>hands of God.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3, 1946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12-5-1946</w:t>
      </w:r>
    </w:p>
    <w:p>
      <w:pPr>
        <w:autoSpaceDN w:val="0"/>
        <w:autoSpaceDE w:val="0"/>
        <w:widowControl/>
        <w:spacing w:line="292" w:lineRule="exact" w:before="230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420.  THE SO-CALLED  DECIMAL  COINAGE</w:t>
      </w:r>
    </w:p>
    <w:p>
      <w:pPr>
        <w:autoSpaceDN w:val="0"/>
        <w:autoSpaceDE w:val="0"/>
        <w:widowControl/>
        <w:spacing w:line="240" w:lineRule="exact" w:before="2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Central Legislative Assembly having decided to circulate the Cent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Bill for eliciting public opinion, as one, perhaps, partly responsible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influencing this decision, I owe it to the public to explain more fully my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views about this measure. . . 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K. G. Mashruwala’s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fairly conclusive argument</w:t>
      </w:r>
    </w:p>
    <w:p>
      <w:pPr>
        <w:autoSpaceDN w:val="0"/>
        <w:autoSpaceDE w:val="0"/>
        <w:widowControl/>
        <w:spacing w:line="200" w:lineRule="exact" w:before="28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Kishorelal G. Mashruwala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which only an extract is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that there should be no hurry over the proposed change.  Let </w:t>
      </w:r>
      <w:r>
        <w:rPr>
          <w:rFonts w:ascii="Times" w:hAnsi="Times" w:eastAsia="Times"/>
          <w:b w:val="0"/>
          <w:i w:val="0"/>
          <w:color w:val="000000"/>
          <w:sz w:val="22"/>
        </w:rPr>
        <w:t>such things await a full-fledged national representative government.</w:t>
      </w:r>
    </w:p>
    <w:p>
      <w:pPr>
        <w:autoSpaceDN w:val="0"/>
        <w:autoSpaceDE w:val="0"/>
        <w:widowControl/>
        <w:spacing w:line="260" w:lineRule="exact" w:before="34" w:after="190"/>
        <w:ind w:left="432" w:right="403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May 3,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12-5-1946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688"/>
        </w:trPr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notes.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50" w:val="left"/>
              </w:tabs>
              <w:autoSpaceDE w:val="0"/>
              <w:widowControl/>
              <w:spacing w:line="218" w:lineRule="exact" w:before="13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421.  USEFUL  HINTS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following excerpts are taken from Prof. Kumarappa’s</w:t>
            </w:r>
          </w:p>
          <w:p>
            <w:pPr>
              <w:autoSpaceDN w:val="0"/>
              <w:autoSpaceDE w:val="0"/>
              <w:widowControl/>
              <w:spacing w:line="13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622"/>
        </w:trPr>
        <w:tc>
          <w:tcPr>
            <w:tcW w:type="dxa" w:w="2173"/>
            <w:vMerge/>
            <w:tcBorders/>
          </w:tcPr>
          <w:p/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10" w:right="38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IMLA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 May 3, 1946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Harijan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12-5-1946</w:t>
            </w:r>
          </w:p>
        </w:tc>
        <w:tc>
          <w:tcPr>
            <w:tcW w:type="dxa" w:w="21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2" w:lineRule="exact" w:before="1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  LETTER  TO  G.  E.  B.  ABELL</w:t>
      </w:r>
    </w:p>
    <w:p>
      <w:pPr>
        <w:autoSpaceDN w:val="0"/>
        <w:tabs>
          <w:tab w:pos="550" w:val="left"/>
          <w:tab w:pos="2750" w:val="left"/>
          <w:tab w:pos="4170" w:val="left"/>
          <w:tab w:pos="5310" w:val="left"/>
        </w:tabs>
        <w:autoSpaceDE w:val="0"/>
        <w:widowControl/>
        <w:spacing w:line="226" w:lineRule="exact" w:before="6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HADWICK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IMLA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EST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3, 1946 </w:t>
      </w:r>
      <w:r>
        <w:rPr>
          <w:rFonts w:ascii="Times" w:hAnsi="Times" w:eastAsia="Times"/>
          <w:b w:val="0"/>
          <w:i w:val="0"/>
          <w:color w:val="000000"/>
          <w:sz w:val="16"/>
        </w:rPr>
        <w:t>DEAR  MR.  ABELL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is not off my brain.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For the sake of English honour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should not be a day’s delay about the abolition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>monopoly.</w:t>
      </w:r>
    </w:p>
    <w:p>
      <w:pPr>
        <w:autoSpaceDN w:val="0"/>
        <w:tabs>
          <w:tab w:pos="550" w:val="left"/>
          <w:tab w:pos="3250" w:val="left"/>
          <w:tab w:pos="579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impress upon H. E. what the monopoly has meant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 herewith an additional note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prepared by Shri Pyarelal.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20" w:lineRule="exact" w:before="26" w:after="26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02" w:bottom="3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  E.  B.  A</w:t>
      </w:r>
      <w:r>
        <w:rPr>
          <w:rFonts w:ascii="Times" w:hAnsi="Times" w:eastAsia="Times"/>
          <w:b w:val="0"/>
          <w:i w:val="0"/>
          <w:color w:val="000000"/>
          <w:sz w:val="18"/>
        </w:rPr>
        <w:t>BELL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sectPr>
          <w:type w:val="continuous"/>
          <w:pgSz w:w="9360" w:h="12960"/>
          <w:pgMar w:top="504" w:right="1402" w:bottom="338" w:left="1440" w:header="720" w:footer="720" w:gutter="0"/>
          <w:cols w:num="2" w:equalWidth="0">
            <w:col w:w="3656" w:space="0"/>
            <w:col w:w="286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338" w:left="1440" w:header="720" w:footer="720" w:gutter="0"/>
          <w:cols w:num="2" w:equalWidth="0">
            <w:col w:w="3656" w:space="0"/>
            <w:col w:w="286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pp. 158-9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0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J. C. Kumarappa, Secretary of the All-India Village Industries 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extracts, not reproduced here, contain suggestions regarding 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operative socieities, agriculture, irrigation, etc.  The concluding part of the notes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19-5-1946.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“Draft and Note on Proposed Proclamation on Salt”,  sub-title “The </w:t>
      </w:r>
      <w:r>
        <w:rPr>
          <w:rFonts w:ascii="Times" w:hAnsi="Times" w:eastAsia="Times"/>
          <w:b w:val="0"/>
          <w:i w:val="0"/>
          <w:color w:val="000000"/>
          <w:sz w:val="18"/>
        </w:rPr>
        <w:t>Proclamation.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19-5-1946 under the title “An Exaction and </w:t>
      </w:r>
      <w:r>
        <w:rPr>
          <w:rFonts w:ascii="Times" w:hAnsi="Times" w:eastAsia="Times"/>
          <w:b w:val="0"/>
          <w:i w:val="0"/>
          <w:color w:val="000000"/>
          <w:sz w:val="18"/>
        </w:rPr>
        <w:t>Oppression”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reply from the addressee, dated May 6, 1946, read; “H. E. has personally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studied the problem since you first mentioned it to him, but is not in a position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anticipate the results of the enquiry which is taking place.  He realizes how deeply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interested you are in the matter, but feels that he must make a full examination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consequences which would follow any [reduction or] abolition of the tax, and might </w:t>
      </w:r>
      <w:r>
        <w:rPr>
          <w:rFonts w:ascii="Times" w:hAnsi="Times" w:eastAsia="Times"/>
          <w:b w:val="0"/>
          <w:i w:val="0"/>
          <w:color w:val="000000"/>
          <w:sz w:val="18"/>
        </w:rPr>
        <w:t>bear  heavily on any new Government.”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day, however, another letter followed, inviting Gandhiji for “a short </w:t>
      </w:r>
      <w:r>
        <w:rPr>
          <w:rFonts w:ascii="Times" w:hAnsi="Times" w:eastAsia="Times"/>
          <w:b w:val="0"/>
          <w:i w:val="0"/>
          <w:color w:val="000000"/>
          <w:sz w:val="18"/>
        </w:rPr>
        <w:t>talk” with the Viceroy at 7 p. 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type w:val="continuous"/>
          <w:pgSz w:w="9360" w:h="12960"/>
          <w:pgMar w:top="504" w:right="1402" w:bottom="3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88"/>
        </w:trPr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it.”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423.  A  TALK</w:t>
            </w:r>
          </w:p>
        </w:tc>
        <w:tc>
          <w:tcPr>
            <w:tcW w:type="dxa" w:w="2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340"/>
        </w:trPr>
        <w:tc>
          <w:tcPr>
            <w:tcW w:type="dxa" w:w="1629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3, 1946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636"/>
        </w:trPr>
        <w:tc>
          <w:tcPr>
            <w:tcW w:type="dxa" w:w="1629"/>
            <w:vMerge/>
            <w:tcBorders/>
          </w:tcPr>
          <w:p/>
        </w:tc>
        <w:tc>
          <w:tcPr>
            <w:tcW w:type="dxa" w:w="6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0" w:val="left"/>
              </w:tabs>
              <w:autoSpaceDE w:val="0"/>
              <w:widowControl/>
              <w:spacing w:line="260" w:lineRule="exact" w:before="82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“Unless the Lord build the house, they build in vain who build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 Why not let me take my chance with God?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was not too late yet to perform that act of faith, he told us.</w:t>
      </w:r>
    </w:p>
    <w:p>
      <w:pPr>
        <w:autoSpaceDN w:val="0"/>
        <w:tabs>
          <w:tab w:pos="550" w:val="left"/>
          <w:tab w:pos="4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retire within yourself and seek the answer there. 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others.  And let me know the result.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12-5-1946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424.  TALK  WITH  AGATHA  HARRISON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3,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will laugh at me and say, ‘Here is a theatrical man.’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mind it.  When one is used to human aids it is not easy to tear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 away from them all of a sudden.  I very conservative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feelings.  I have spent half a day in searching for a small bit of pencil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had been with me for a long time.  I could not reconcile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loss.  And here I have to detach myself from my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 and send away a party whom I have trained and </w:t>
      </w:r>
      <w:r>
        <w:rPr>
          <w:rFonts w:ascii="Times" w:hAnsi="Times" w:eastAsia="Times"/>
          <w:b w:val="0"/>
          <w:i w:val="0"/>
          <w:color w:val="000000"/>
          <w:sz w:val="22"/>
        </w:rPr>
        <w:t>seasoned for my work for years—no easy job.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not be so.  All should be same to 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surrendered his all to God.  My Ramanama will be vain repetition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be a wretched guide for the Congress, the Cabinet 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others, if I allowed that feeling of attachment to weigh with me.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follow my advice it might be like a plunge in the dark. 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seasoned politicians they cannot afford to take that risk.  My guidance </w:t>
      </w:r>
      <w:r>
        <w:rPr>
          <w:rFonts w:ascii="Times" w:hAnsi="Times" w:eastAsia="Times"/>
          <w:b w:val="0"/>
          <w:i w:val="0"/>
          <w:color w:val="000000"/>
          <w:sz w:val="22"/>
        </w:rPr>
        <w:t>must, therefore, be unalloyed.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surrounded by your family, they divide your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in however small or subtle a measure.  I wish in this crisis to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Reproduced from Pyarelal’s “Weekly Letter”.  Gandhiji had this talk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members of his party.</w:t>
      </w:r>
    </w:p>
    <w:p>
      <w:pPr>
        <w:autoSpaceDN w:val="0"/>
        <w:autoSpaceDE w:val="0"/>
        <w:widowControl/>
        <w:spacing w:line="220" w:lineRule="exact" w:before="2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“Statement to the Press”,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4-5-1946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Psalms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127, Bible (Old Testament)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addressed to Pyarelal.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Pyarelal’s “Weekly Letter”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 this and the talk reported in the preceding item took </w:t>
      </w:r>
      <w:r>
        <w:rPr>
          <w:rFonts w:ascii="Times" w:hAnsi="Times" w:eastAsia="Times"/>
          <w:b w:val="0"/>
          <w:i w:val="0"/>
          <w:color w:val="000000"/>
          <w:sz w:val="18"/>
        </w:rPr>
        <w:t>place on the same 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16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my undevided self to God.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“You feel you have to deal with an extraordinarily acute crisis?”  asked Agatha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Harrison.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there is a crisis within a crisis.  Not only is there the outward </w:t>
      </w:r>
      <w:r>
        <w:rPr>
          <w:rFonts w:ascii="Times" w:hAnsi="Times" w:eastAsia="Times"/>
          <w:b w:val="0"/>
          <w:i w:val="0"/>
          <w:color w:val="000000"/>
          <w:sz w:val="22"/>
        </w:rPr>
        <w:t>crisis, which you see, but a crisis within myself.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remains to be seen how I come out of the test.  So far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me had attended to every little thing for me.  If anything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they were responsible.  From tomorrow I shall have to do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myself and blame myself only, if anything goes wrong. 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must feel at ease with myself.  I shall have to watch myself.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great thing if I survive that detachment and feel the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joy—not start running high blood-pressure.  It is a big experiment in </w:t>
      </w:r>
      <w:r>
        <w:rPr>
          <w:rFonts w:ascii="Times" w:hAnsi="Times" w:eastAsia="Times"/>
          <w:b w:val="0"/>
          <w:i w:val="0"/>
          <w:color w:val="000000"/>
          <w:sz w:val="22"/>
        </w:rPr>
        <w:t>my life and a necessary stage in my spiritual growth.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12-5-1946</w:t>
      </w:r>
    </w:p>
    <w:p>
      <w:pPr>
        <w:autoSpaceDN w:val="0"/>
        <w:autoSpaceDE w:val="0"/>
        <w:widowControl/>
        <w:spacing w:line="292" w:lineRule="exact" w:before="31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425.  SPEECH  AT  PRAYER  MEETING</w:t>
      </w:r>
    </w:p>
    <w:p>
      <w:pPr>
        <w:autoSpaceDN w:val="0"/>
        <w:autoSpaceDE w:val="0"/>
        <w:widowControl/>
        <w:spacing w:line="266" w:lineRule="exact" w:before="4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1946</w:t>
      </w:r>
    </w:p>
    <w:p>
      <w:pPr>
        <w:autoSpaceDN w:val="0"/>
        <w:autoSpaceDE w:val="0"/>
        <w:widowControl/>
        <w:spacing w:line="260" w:lineRule="exact" w:before="42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grieved to know about the immorality prevalent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Simla and its surrounding hills.  Simla is the summer capital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British Government and immorality is a feature common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capitals.  But it does not absolve us from our responsibility. 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follow immoral ways can be nowhere near God.  As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places, in Simla as well, there is a wide chasm separating man from </w:t>
      </w:r>
      <w:r>
        <w:rPr>
          <w:rFonts w:ascii="Times" w:hAnsi="Times" w:eastAsia="Times"/>
          <w:b w:val="0"/>
          <w:i w:val="0"/>
          <w:color w:val="000000"/>
          <w:sz w:val="22"/>
        </w:rPr>
        <w:t>man.  Harijan huts are situated adjacent to the Viceregal mansion.</w:t>
      </w:r>
    </w:p>
    <w:p>
      <w:pPr>
        <w:autoSpaceDN w:val="0"/>
        <w:autoSpaceDE w:val="0"/>
        <w:widowControl/>
        <w:spacing w:line="26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in having spearate quarters for Bhangis. 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make it possible for us to live (in sanitary conditons)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opportunity to live in open and in the best of localities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set an ideal in sanitation.  But out of sheer callousness we 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cruelly.  Their condition will certainly improve provided every </w:t>
      </w:r>
      <w:r>
        <w:rPr>
          <w:rFonts w:ascii="Times" w:hAnsi="Times" w:eastAsia="Times"/>
          <w:b w:val="0"/>
          <w:i w:val="0"/>
          <w:color w:val="000000"/>
          <w:sz w:val="22"/>
        </w:rPr>
        <w:t>one of us treated them as our own kith and kin.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urged the people of Simla to eradicate corruption and to give </w:t>
      </w:r>
      <w:r>
        <w:rPr>
          <w:rFonts w:ascii="Times" w:hAnsi="Times" w:eastAsia="Times"/>
          <w:b w:val="0"/>
          <w:i w:val="0"/>
          <w:color w:val="000000"/>
          <w:sz w:val="18"/>
        </w:rPr>
        <w:t>up the desire to do evil things.</w:t>
      </w:r>
    </w:p>
    <w:p>
      <w:pPr>
        <w:autoSpaceDN w:val="0"/>
        <w:autoSpaceDE w:val="0"/>
        <w:widowControl/>
        <w:spacing w:line="22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they were probably wondering why he was living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“Chadwick”.  He had come to simla at the instance of the Cabinet Mission,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arranged for his accommodation.  He would, however, assure the people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or any member of his party was using no more room in that big building than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elsewhere.  That was why he had asked Sardar Vallabhbhai Patel and others to stay </w:t>
      </w:r>
      <w:r>
        <w:rPr>
          <w:rFonts w:ascii="Times" w:hAnsi="Times" w:eastAsia="Times"/>
          <w:b w:val="0"/>
          <w:i w:val="0"/>
          <w:color w:val="000000"/>
          <w:sz w:val="18"/>
        </w:rPr>
        <w:t>with him.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04" w:right="1364" w:bottom="3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pleaded for amelioration of the living conditions of Harijans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said if everyone decided to take one Harijan to live with him the problem could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solved.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Hindustan</w:t>
      </w:r>
      <w:r>
        <w:rPr>
          <w:rFonts w:ascii="Times" w:hAnsi="Times" w:eastAsia="Times"/>
          <w:b w:val="0"/>
          <w:i w:val="0"/>
          <w:color w:val="000000"/>
          <w:sz w:val="22"/>
        </w:rPr>
        <w:t>, 4-5-1946 and 5-5-1946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 STATEMENT  TO  THE  PRESS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1946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Pressmen are inquiring already why my large party is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back.  This is a personal question.  I would rather avoid answering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these days of publicity and speculation the question can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evaded. The reason is purely moral, if it may not be described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spiritual. My task as a self-appointed adviser to all the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is the most delicate at the present moment. The Simla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venue was declared all of a sudden.  It dawned on me that if I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Simla, I must go without the usual party, even though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might suffer.  Had I succeeded in carrying conviction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my party, they would have remained behind in Delhi.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within which the decision was to be taken was only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on the 1st instant.  They were anxious for my well-being.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moral purpose would be defeated, if I did not carry their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 They, therefore, came to Simla.  But the matter was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agitating me. So I conferred with Pyarelal yesterday.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I should be left free to put myself solely in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keeping, if I was to work under as much detachment as was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me.  The best part of the afternoon was devoted to prayerful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that the party should go back to the heat of Delhi and await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there to rejoin me when I descended.  This is the sole reason </w:t>
      </w:r>
      <w:r>
        <w:rPr>
          <w:rFonts w:ascii="Times" w:hAnsi="Times" w:eastAsia="Times"/>
          <w:b w:val="0"/>
          <w:i w:val="0"/>
          <w:color w:val="000000"/>
          <w:sz w:val="22"/>
        </w:rPr>
        <w:t>without reservation.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5-5-1946,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12-5-1946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427. LETTER TO MAJOR SHORT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SHORT,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and the note on procedure.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“A Talk”, 1-5-1946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“Talk With Agatha Harrison”, 3-5-1946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note is something quite different from what you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For one thing it does not contemplate independence.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take Pakistan for granted. As I said yesterday nothing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 long as the British Army of occupation remains.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 be natural so long as their territory is occupied. Therefore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 meeting ground in the note.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wanted my reaction to what you have sent me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>given it in the briefest terms possible.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dissappoint you. But it is the best thing for both of </w:t>
      </w:r>
      <w:r>
        <w:rPr>
          <w:rFonts w:ascii="Times" w:hAnsi="Times" w:eastAsia="Times"/>
          <w:b w:val="0"/>
          <w:i w:val="0"/>
          <w:color w:val="000000"/>
          <w:sz w:val="22"/>
        </w:rPr>
        <w:t>us that you and I should speak frankly to each other.</w:t>
      </w:r>
    </w:p>
    <w:p>
      <w:pPr>
        <w:autoSpaceDN w:val="0"/>
        <w:autoSpaceDE w:val="0"/>
        <w:widowControl/>
        <w:spacing w:line="244" w:lineRule="exact" w:before="68" w:after="316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sectPr>
          <w:pgSz w:w="9360" w:h="12960"/>
          <w:pgMar w:top="504" w:right="1396" w:bottom="3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AJOR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</w:t>
      </w:r>
      <w:r>
        <w:rPr>
          <w:rFonts w:ascii="Times" w:hAnsi="Times" w:eastAsia="Times"/>
          <w:b w:val="0"/>
          <w:i w:val="0"/>
          <w:color w:val="000000"/>
          <w:sz w:val="20"/>
        </w:rPr>
        <w:t>A W.</w:t>
      </w:r>
    </w:p>
    <w:p>
      <w:pPr>
        <w:sectPr>
          <w:type w:val="continuous"/>
          <w:pgSz w:w="9360" w:h="12960"/>
          <w:pgMar w:top="504" w:right="1396" w:bottom="338" w:left="1440" w:header="720" w:footer="720" w:gutter="0"/>
          <w:cols w:num="2" w:equalWidth="0">
            <w:col w:w="3254" w:space="0"/>
            <w:col w:w="327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96" w:bottom="338" w:left="1440" w:header="720" w:footer="720" w:gutter="0"/>
          <w:cols w:num="2" w:equalWidth="0">
            <w:col w:w="3254" w:space="0"/>
            <w:col w:w="327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 LETTER  TO  AMTUSSALAAM</w:t>
      </w:r>
    </w:p>
    <w:p>
      <w:pPr>
        <w:autoSpaceDN w:val="0"/>
        <w:autoSpaceDE w:val="0"/>
        <w:widowControl/>
        <w:spacing w:line="294" w:lineRule="exact" w:before="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AMTUL  SALAAM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Rashid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passed away.  All of us have to go the same way.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therefore, that you are not grieving.  I have sent a wire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Wheter or not to go to Indore rests entirely with you. 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at all to guide you.  I cannot judge in what your good lies.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not feel any hesitation in doing what you like.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503</w:t>
      </w:r>
    </w:p>
    <w:p>
      <w:pPr>
        <w:autoSpaceDN w:val="0"/>
        <w:autoSpaceDE w:val="0"/>
        <w:widowControl/>
        <w:spacing w:line="220" w:lineRule="exact" w:before="134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Abdul Rashid Khan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slip.  Brgum Rashid’s name was Hosa.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type w:val="continuous"/>
          <w:pgSz w:w="9360" w:h="12960"/>
          <w:pgMar w:top="504" w:right="1396" w:bottom="3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 LETTER  TO  DEVPRAKASH  NAYYAR</w:t>
      </w:r>
    </w:p>
    <w:p>
      <w:pPr>
        <w:autoSpaceDN w:val="0"/>
        <w:tabs>
          <w:tab w:pos="550" w:val="left"/>
          <w:tab w:pos="5310" w:val="left"/>
          <w:tab w:pos="5870" w:val="left"/>
        </w:tabs>
        <w:autoSpaceDE w:val="0"/>
        <w:widowControl/>
        <w:spacing w:line="278" w:lineRule="exact" w:before="34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4, 1946 </w:t>
      </w:r>
      <w:r>
        <w:rPr>
          <w:rFonts w:ascii="Times" w:hAnsi="Times" w:eastAsia="Times"/>
          <w:b w:val="0"/>
          <w:i w:val="0"/>
          <w:color w:val="000000"/>
          <w:sz w:val="16"/>
        </w:rPr>
        <w:t>CHI.  DEV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I think of you.  Now all would be reaching there. 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realized that it is better to leave me alone at Simla.  When I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from Simla I shall be with you all.  Pyarelal will give you all the </w:t>
      </w:r>
      <w:r>
        <w:rPr>
          <w:rFonts w:ascii="Times" w:hAnsi="Times" w:eastAsia="Times"/>
          <w:b w:val="0"/>
          <w:i w:val="0"/>
          <w:color w:val="000000"/>
          <w:sz w:val="22"/>
        </w:rPr>
        <w:t>news.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all right and her operations have been successful. </w:t>
      </w:r>
      <w:r>
        <w:rPr>
          <w:rFonts w:ascii="Times" w:hAnsi="Times" w:eastAsia="Times"/>
          <w:b w:val="0"/>
          <w:i w:val="0"/>
          <w:color w:val="000000"/>
          <w:sz w:val="22"/>
        </w:rPr>
        <w:t>Hope Satya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Prakash must be keeping fit.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Hindi : Documents relating to Gandhiji.  Courtesy :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Archives of India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430.  SPEECH  AT  PRAYER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1946</w:t>
      </w:r>
    </w:p>
    <w:p>
      <w:pPr>
        <w:autoSpaceDN w:val="0"/>
        <w:autoSpaceDE w:val="0"/>
        <w:widowControl/>
        <w:spacing w:line="260" w:lineRule="exact" w:before="13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explained to the audience how his permanent staff had shortly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left Delhi with smiling faces and his blessings. His task was very hard. But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difficulties could be overcome by leaning on God.  Ever since he had reached the years </w:t>
      </w:r>
      <w:r>
        <w:rPr>
          <w:rFonts w:ascii="Times" w:hAnsi="Times" w:eastAsia="Times"/>
          <w:b w:val="0"/>
          <w:i w:val="0"/>
          <w:color w:val="000000"/>
          <w:sz w:val="18"/>
        </w:rPr>
        <w:t>of discretion he had felt that God is always with those who wait on Him.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reality He is everywhere but because He is formless and </w:t>
      </w:r>
      <w:r>
        <w:rPr>
          <w:rFonts w:ascii="Times" w:hAnsi="Times" w:eastAsia="Times"/>
          <w:b w:val="0"/>
          <w:i w:val="0"/>
          <w:color w:val="000000"/>
          <w:sz w:val="22"/>
        </w:rPr>
        <w:t>invisible, man cannot always sense His presence. But if we have listen-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ears, God speaks to us in our own language, whatever that </w:t>
      </w:r>
      <w:r>
        <w:rPr>
          <w:rFonts w:ascii="Times" w:hAnsi="Times" w:eastAsia="Times"/>
          <w:b w:val="0"/>
          <w:i w:val="0"/>
          <w:color w:val="000000"/>
          <w:sz w:val="22"/>
        </w:rPr>
        <w:t>language be.</w:t>
      </w:r>
    </w:p>
    <w:p>
      <w:pPr>
        <w:autoSpaceDN w:val="0"/>
        <w:autoSpaceDE w:val="0"/>
        <w:widowControl/>
        <w:spacing w:line="260" w:lineRule="exact" w:before="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Badshah Khan had just explained what prayer was.  God was all-powerful. 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lives at His will.  It was because Gandhiji wanted in these crucial days to rely solely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His help that he had asked his people who looked after his every need and helped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to edit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weeklies to leave him to God.  Yet he was not quite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 help.  He had the Fakir Badshah Khan with him, the Sardar and his daughter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who was as his own daughter, Dr. Dinshaw Mehta and Shri Brijkrishna and Shri Sudhir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Pyarelal’s report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been collated with the Hindi report in </w:t>
      </w:r>
      <w:r>
        <w:rPr>
          <w:rFonts w:ascii="Times" w:hAnsi="Times" w:eastAsia="Times"/>
          <w:b w:val="0"/>
          <w:i/>
          <w:color w:val="000000"/>
          <w:sz w:val="18"/>
        </w:rPr>
        <w:t>Hindustan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Manibehn Patel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Ghosh.  Birlaji had sent some of his staff too.</w:t>
      </w:r>
    </w:p>
    <w:p>
      <w:pPr>
        <w:autoSpaceDN w:val="0"/>
        <w:autoSpaceDE w:val="0"/>
        <w:widowControl/>
        <w:spacing w:line="220" w:lineRule="exact" w:before="7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have to end their rule and quit India. 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to do so.  Yet we should recognize the fact that a handful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have been ruling over us.  It is shameful not only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also for Englishmen.  It is because of this feeling of shame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resolved to quit and go.  That is why I say that their task is </w:t>
      </w:r>
      <w:r>
        <w:rPr>
          <w:rFonts w:ascii="Times" w:hAnsi="Times" w:eastAsia="Times"/>
          <w:b w:val="0"/>
          <w:i w:val="0"/>
          <w:color w:val="000000"/>
          <w:sz w:val="22"/>
        </w:rPr>
        <w:t>the hardest.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here to advise the Congress and I am well aware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the Congress has always respected and listened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counsel. If the Muslim League seeks my advice I shall gladly give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I have to guide the Cabinet Mission as well.  I know my task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and equally arduous is the task of the Congress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League.  But the task of the Cabinet Mission is even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difficult.  There are  a few persons who are suspicious of the Cabinet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and who  are afraid that the Mission might betray us. 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it is quite wrong to think so.  I have faith in the sincerity of </w:t>
      </w:r>
      <w:r>
        <w:rPr>
          <w:rFonts w:ascii="Times" w:hAnsi="Times" w:eastAsia="Times"/>
          <w:b w:val="0"/>
          <w:i w:val="0"/>
          <w:color w:val="000000"/>
          <w:sz w:val="22"/>
        </w:rPr>
        <w:t>the Cabinet Mission and in their avowed intention of giving up power.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warned people against believing that Britain was crumbling.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 great power.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Hindustan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5-5-1946,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19-5-1946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431.  A  HARIJAN’S 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Harijan friend complains bitterly about my article 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sweepers’ strike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His first complaint is that I have given up the sweet name</w:t>
      </w:r>
      <w:r>
        <w:rPr>
          <w:rFonts w:ascii="Times" w:hAnsi="Times" w:eastAsia="Times"/>
          <w:b w:val="0"/>
          <w:i w:val="0"/>
          <w:color w:val="000000"/>
          <w:sz w:val="22"/>
        </w:rPr>
        <w:t>‘Harijan’ and used “Bhangi” instead. The criticism shows the sensi-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tive nature of the correspondent.  It was a Gujarati untouchable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instance, who suggested the name ‘Harijan’ to me and I willingly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it.  This does not, however, mean that a current word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sub-caste may never be used.  I count myself a Harijan and it pleases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call myself a Bhangi among them, because that is the lowest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of Harijans.  When I stayed recently in the sweepers’ quarters in </w:t>
      </w:r>
      <w:r>
        <w:rPr>
          <w:rFonts w:ascii="Times" w:hAnsi="Times" w:eastAsia="Times"/>
          <w:b w:val="0"/>
          <w:i w:val="0"/>
          <w:color w:val="000000"/>
          <w:sz w:val="22"/>
        </w:rPr>
        <w:t>Delhi, the Harijans there too complained against the use of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‘Bhangi’. They suggested ‘Mehtar’. I tried to make them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mattered  little as to which of the current words was used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occupation.  In spite of being considered the lowest occupation,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in fact the highest inasmuch as it protected health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indifferent to the name. Whatever the origin of the word </w:t>
      </w:r>
      <w:r>
        <w:rPr>
          <w:rFonts w:ascii="Times" w:hAnsi="Times" w:eastAsia="Times"/>
          <w:b w:val="0"/>
          <w:i w:val="0"/>
          <w:color w:val="000000"/>
          <w:sz w:val="22"/>
        </w:rPr>
        <w:t>may be, ‘Bhangi’ is, in my opinion, another name for ‘Shivji’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Whether you call a sweeper a Mehtar or a ‘Bhangi’, like ‘Shivji’ he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12-5-1946.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“Sweepers Strike”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Shiva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24" w:right="1412" w:bottom="3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brings health to man.  The one brings it by keeping the home clean,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cleanses the mind of man.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criticism is more serious. Prejudice are respon-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sible for misunderstandings. If we take by force even that to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entitled, the action is likely to lead to a quarrel. We may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digest what we get by force.  The  strikers got what they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coercion.  At least, that is my  belief.  If my occupation is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latrines clean and I refused to do the work, can it be termed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than coercion?  Of course, I am not bound to take up the job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cleaning latrines and I may be said to have every right to lay down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of service. But according to my way of thinking, the laying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of conditions is not an absolute right.  Even if such an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were to be permitted, it might not be proper to use it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circumstances. But I do not want to enter into the justification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reasoning. I tried to show in my article the duties of Bhangis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of citizens. I have often said that every kind of injustice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meted out to Bhangis. I have no doubt that citizens do not fulfil their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it is their duty to see that Harijan dwellings </w:t>
      </w:r>
      <w:r>
        <w:rPr>
          <w:rFonts w:ascii="Times" w:hAnsi="Times" w:eastAsia="Times"/>
          <w:b w:val="0"/>
          <w:i w:val="0"/>
          <w:color w:val="000000"/>
          <w:sz w:val="22"/>
        </w:rPr>
        <w:t>obligations to them.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built properly, the means employed for cleaning are decent,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 special working uniform given to them, that they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have facilities for education, etc. These and other problems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solved without loss of time. The Bhangis may not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 for lack of these amenities but it is up to all citizens to raise their </w:t>
      </w:r>
      <w:r>
        <w:rPr>
          <w:rFonts w:ascii="Times" w:hAnsi="Times" w:eastAsia="Times"/>
          <w:b w:val="0"/>
          <w:i w:val="0"/>
          <w:color w:val="000000"/>
          <w:sz w:val="22"/>
        </w:rPr>
        <w:t>voice on behalf of them.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Yet another criticism is directed against my suggestion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military to do sweepers’ work.  I do not see any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said.  I have reread my article and am not willing to withdraw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single word of it.  I do not regret having written as I did.  I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friends to read it in the proper spirit.  If they do so,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see that my feelings on their behalf have undergone no change.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5,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12-5-1946</w:t>
      </w:r>
    </w:p>
    <w:p>
      <w:pPr>
        <w:autoSpaceDN w:val="0"/>
        <w:autoSpaceDE w:val="0"/>
        <w:widowControl/>
        <w:spacing w:line="292" w:lineRule="exact" w:before="27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432.  THE  CHARITY  OF  THE  RICH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is the gist of what a friend writes :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accept many donations from the wealthy. 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>no doubt that the money is well spent.  But the question is as to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here adds : “Hence, whether the Bhangi brethren go on a strike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 not, citizens ought to fulfil their duty independently.  I have already explained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their duty is.”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>, 12-5-1946.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these donations should be accepted for your work.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donors certainly get a name thereby and among them might </w:t>
      </w:r>
      <w:r>
        <w:rPr>
          <w:rFonts w:ascii="Times" w:hAnsi="Times" w:eastAsia="Times"/>
          <w:b w:val="0"/>
          <w:i w:val="0"/>
          <w:color w:val="000000"/>
          <w:sz w:val="22"/>
        </w:rPr>
        <w:t>even be black marketeers.  Can such charity benefit the poor?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really boils down to whether donations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wrong.  I have no doubt in my mind about their being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world works differently.  The author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undertakings are tainted.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all action should be performed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complete detachment. 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Ishopanishad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begins by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action must be preceded by a full surrender of everything to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must, however, be admitted that even if everyone ceased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charity, the rich would not cease to amass wealth.  It is also a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rich people are stingy enough never to give anything in charity.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even give money for nefarious purposes.  Therefore,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say is that certain principles should be observed in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receiving charity.  Not one pie should be taken for selfish ends and </w:t>
      </w:r>
      <w:r>
        <w:rPr>
          <w:rFonts w:ascii="Times" w:hAnsi="Times" w:eastAsia="Times"/>
          <w:b w:val="0"/>
          <w:i w:val="0"/>
          <w:color w:val="000000"/>
          <w:sz w:val="22"/>
        </w:rPr>
        <w:t>all should be received with God as witness.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do, however, hold that it would be wrong to receive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any group or individual whom the recipient considers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unworthy.  The discussion is naturally relevant only for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>troubled by concientious scruples.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5,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12-5-1946</w:t>
      </w:r>
    </w:p>
    <w:p>
      <w:pPr>
        <w:autoSpaceDN w:val="0"/>
        <w:tabs>
          <w:tab w:pos="1250" w:val="left"/>
          <w:tab w:pos="5310" w:val="left"/>
          <w:tab w:pos="5890" w:val="left"/>
        </w:tabs>
        <w:autoSpaceDE w:val="0"/>
        <w:widowControl/>
        <w:spacing w:line="232" w:lineRule="exact" w:before="37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433.  LETTER  TO  PUSHPA  N.  NAIK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5, 1946 </w:t>
      </w:r>
      <w:r>
        <w:rPr>
          <w:rFonts w:ascii="Times" w:hAnsi="Times" w:eastAsia="Times"/>
          <w:b w:val="0"/>
          <w:i w:val="0"/>
          <w:color w:val="000000"/>
          <w:sz w:val="16"/>
        </w:rPr>
        <w:t>CHI.  PUSHPA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 With God’s grace, everything is working out well.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liked your going to Chi. Mukta’s wedding with the consent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 elders there.  You are on test. You will be pleasing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and other relations.  Chi.  Vrijlal also will be happy. 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after satisfying them all and then throw yourself heart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into service and see God therethrough. Remember that God has </w:t>
      </w:r>
      <w:r>
        <w:rPr>
          <w:rFonts w:ascii="Times" w:hAnsi="Times" w:eastAsia="Times"/>
          <w:b w:val="0"/>
          <w:i w:val="0"/>
          <w:color w:val="000000"/>
          <w:sz w:val="22"/>
        </w:rPr>
        <w:t>no form or shape.</w:t>
      </w:r>
    </w:p>
    <w:p>
      <w:pPr>
        <w:autoSpaceDN w:val="0"/>
        <w:autoSpaceDE w:val="0"/>
        <w:widowControl/>
        <w:spacing w:line="220" w:lineRule="exact" w:before="46" w:after="0"/>
        <w:ind w:left="0" w:right="1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542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 : G. N. 9272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XVIII. 48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04" w:right="1396" w:bottom="3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434.  LETTER  TO  PRAMOD  MEHTA</w:t>
      </w:r>
    </w:p>
    <w:p>
      <w:pPr>
        <w:autoSpaceDN w:val="0"/>
        <w:autoSpaceDE w:val="0"/>
        <w:widowControl/>
        <w:spacing w:line="294" w:lineRule="exact" w:before="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1946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PRAMOD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not writing a separate letter to Chi.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Champa.  You did well in sending more money.  It would be good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find Ratilal in Ahmedabad.  You must see that he does not starve </w:t>
      </w:r>
      <w:r>
        <w:rPr>
          <w:rFonts w:ascii="Times" w:hAnsi="Times" w:eastAsia="Times"/>
          <w:b w:val="0"/>
          <w:i w:val="0"/>
          <w:color w:val="000000"/>
          <w:sz w:val="22"/>
        </w:rPr>
        <w:t>for want of food.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all you brothers and sisters will keep good health,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well and devote yourselves to service.  Champa has suffered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that her only duty now is to shape you brothers and sisters into </w:t>
      </w:r>
      <w:r>
        <w:rPr>
          <w:rFonts w:ascii="Times" w:hAnsi="Times" w:eastAsia="Times"/>
          <w:b w:val="0"/>
          <w:i w:val="0"/>
          <w:color w:val="000000"/>
          <w:sz w:val="22"/>
        </w:rPr>
        <w:t>dedicated workers.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you all be happy there.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8763.  Also C. W. 1047.  Courtesy 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Champa R. Mehta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LETTER TO MRIDULA SARABHAI</w:t>
      </w:r>
    </w:p>
    <w:p>
      <w:pPr>
        <w:autoSpaceDN w:val="0"/>
        <w:autoSpaceDE w:val="0"/>
        <w:widowControl/>
        <w:spacing w:line="266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MRIDULA,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am not in a position to take up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work. Let us see what happens there. Sucheta has undertaken </w:t>
      </w:r>
      <w:r>
        <w:rPr>
          <w:rFonts w:ascii="Times" w:hAnsi="Times" w:eastAsia="Times"/>
          <w:b w:val="0"/>
          <w:i w:val="0"/>
          <w:color w:val="000000"/>
          <w:sz w:val="22"/>
        </w:rPr>
        <w:t>the work at Zaria. Look after your health.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 W. 11258. Courtesy : Sarabhai Foundation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 SPEECH  AT  PRAYER  MEETING</w:t>
      </w:r>
    </w:p>
    <w:p>
      <w:pPr>
        <w:autoSpaceDN w:val="0"/>
        <w:autoSpaceDE w:val="0"/>
        <w:widowControl/>
        <w:spacing w:line="266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1946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vast audience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assembled for prayers, Gandhiji said that he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cut short the time of his evening prayers because he had to go to consult the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Ratilal P. Mehta’s son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It being Sunday, people in thousands had assembled to attend the prayers.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leaders on some urgent matters in connection with the present political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deliberations.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Hindustan</w:t>
      </w:r>
      <w:r>
        <w:rPr>
          <w:rFonts w:ascii="Times" w:hAnsi="Times" w:eastAsia="Times"/>
          <w:b w:val="0"/>
          <w:i w:val="0"/>
          <w:color w:val="000000"/>
          <w:sz w:val="22"/>
        </w:rPr>
        <w:t>, 6-5-1946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437.  TO  CORRESPONDENTS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daily post may be said to have increased fourfold since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weeklies started.  It is impossible to answer every letter. 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 is read but not by me.  If I attempted to do so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unable to render any service.  My staff put before me only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see.  Much of the post does not merit replies, but questions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interest are answered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Personal correspondence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rigidly restricted. I receive a large number of requests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on the occasion of marriages which I am hesitant to send.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stated publicly that my blessings should be asked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such marriages where one of the contracting parties is a 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reality where is the need for blessings?  Those marriages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undertaken for the sake of joint service carry their own blessings.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entered upon for self-satisfaction are wholly unworthy of any.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event, in these days of famine, no money should be spent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feasts and enjoyment.  Weddings will continue, but is it not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for the event to take place quietly and without fuss?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2"/>
        </w:rPr>
        <w:t>, May 6,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19-5-1946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438.  TELEGRAM  TO  DHIRUBHAI  B.  DESAI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1946</w:t>
      </w:r>
    </w:p>
    <w:p>
      <w:pPr>
        <w:autoSpaceDN w:val="0"/>
        <w:autoSpaceDE w:val="0"/>
        <w:widowControl/>
        <w:spacing w:line="230" w:lineRule="exact" w:before="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           CALL           FOR           SORROW.              BHULABHAI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   HAS           GONE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FULL            OF             HONOUR.             HE             IS            RELIEVED             OF</w:t>
      </w:r>
    </w:p>
    <w:p>
      <w:pPr>
        <w:autoSpaceDN w:val="0"/>
        <w:autoSpaceDE w:val="0"/>
        <w:widowControl/>
        <w:spacing w:line="240" w:lineRule="exact" w:before="10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meeting with the Congress leaders lasted an hour.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19-5-1946. 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“Notes”.</w:t>
      </w:r>
    </w:p>
    <w:p>
      <w:pPr>
        <w:autoSpaceDN w:val="0"/>
        <w:tabs>
          <w:tab w:pos="550" w:val="left"/>
        </w:tabs>
        <w:autoSpaceDE w:val="0"/>
        <w:widowControl/>
        <w:spacing w:line="20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Bhulabhai Desai’s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Bhulabhai Desai (1877-1946); leading lawyer of Bombay; Leader,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 in the Central Legislative Assembly for nine years; President, Bombay </w:t>
      </w:r>
      <w:r>
        <w:rPr>
          <w:rFonts w:ascii="Times" w:hAnsi="Times" w:eastAsia="Times"/>
          <w:b w:val="0"/>
          <w:i w:val="0"/>
          <w:color w:val="000000"/>
          <w:sz w:val="18"/>
        </w:rPr>
        <w:t>Provincial Congress Committee;  member of Congress Working Committee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24" w:right="14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PAIN          BY           FRIENDLY            DEATH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           YOU            SHOULD            BOTH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FOLLOW        THE           BEST           IN           BHULABHAI.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7-5-1946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439.  STATEMENT  TO  THE  PRESS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1946</w:t>
      </w:r>
    </w:p>
    <w:p>
      <w:pPr>
        <w:autoSpaceDN w:val="0"/>
        <w:autoSpaceDE w:val="0"/>
        <w:widowControl/>
        <w:spacing w:line="260" w:lineRule="exact" w:before="122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the heroism and travail of Bardoli that brought to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men like Shri Bhulabhai Desai.  He might otherwise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a distinguished Government servant and ended his career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judge of the Bombay High Court.  He reached the heights of fame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his forensic talents resulted in the release of the I.N.A. prisoners.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son and daughter-in-law have in me, like many others, a co-sharer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grief which it is to be hoped they will turn into joy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inheriting the deceased’s love for the country’s service, which alone </w:t>
      </w:r>
      <w:r>
        <w:rPr>
          <w:rFonts w:ascii="Times" w:hAnsi="Times" w:eastAsia="Times"/>
          <w:b w:val="0"/>
          <w:i w:val="0"/>
          <w:color w:val="000000"/>
          <w:sz w:val="22"/>
        </w:rPr>
        <w:t>makes life worth living.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7-5-1946</w:t>
      </w:r>
    </w:p>
    <w:p>
      <w:pPr>
        <w:autoSpaceDN w:val="0"/>
        <w:autoSpaceDE w:val="0"/>
        <w:widowControl/>
        <w:spacing w:line="292" w:lineRule="exact" w:before="310" w:after="2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440.  DRAFT  LETTER  TO  LORD  PETHICK-LAWRENCE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sectPr>
          <w:pgSz w:w="9360" w:h="12960"/>
          <w:pgMar w:top="528" w:right="136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Confidential</w:t>
      </w:r>
    </w:p>
    <w:p>
      <w:pPr>
        <w:sectPr>
          <w:type w:val="continuous"/>
          <w:pgSz w:w="9360" w:h="12960"/>
          <w:pgMar w:top="528" w:right="1364" w:bottom="468" w:left="1440" w:header="720" w:footer="720" w:gutter="0"/>
          <w:cols w:num="2" w:equalWidth="0">
            <w:col w:w="3188" w:space="0"/>
            <w:col w:w="3368" w:space="0"/>
          </w:cols>
          <w:docGrid w:linePitch="360"/>
        </w:sectPr>
      </w:pPr>
    </w:p>
    <w:p>
      <w:pPr>
        <w:autoSpaceDN w:val="0"/>
        <w:autoSpaceDE w:val="0"/>
        <w:widowControl/>
        <w:spacing w:line="290" w:lineRule="exact" w:before="0" w:after="8"/>
        <w:ind w:left="2016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ETREAT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6, 1946</w:t>
      </w:r>
    </w:p>
    <w:p>
      <w:pPr>
        <w:sectPr>
          <w:type w:val="nextColumn"/>
          <w:pgSz w:w="9360" w:h="12960"/>
          <w:pgMar w:top="528" w:right="1364" w:bottom="468" w:left="1440" w:header="720" w:footer="720" w:gutter="0"/>
          <w:cols w:num="2" w:equalWidth="0">
            <w:col w:w="3188" w:space="0"/>
            <w:col w:w="336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LORD  PETHICK-LAWRENCE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colleagues and I followed with care the proceedings of the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yesterday and tried to understand what our conversations were leading us to.  I confess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feeling somewhat mystified and disturbed at the vagueness of our talks and some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assumptions underlying them.  While we would like to associate ourselves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effort to explore ways and means of finding a basis for agreement, we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deceive ourselves, the Cabinet Mission or the representatives of the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League into the belief that the way the Conference has so far proceeded furnishes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 of success.  Our general approach to the questions before us was stated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briefly in my letter to you of April 28.  We find that this approach has been </w:t>
      </w:r>
      <w:r>
        <w:rPr>
          <w:rFonts w:ascii="Times" w:hAnsi="Times" w:eastAsia="Times"/>
          <w:b w:val="0"/>
          <w:i w:val="0"/>
          <w:color w:val="000000"/>
          <w:sz w:val="18"/>
        </w:rPr>
        <w:t>largely ignored and a contrary method has been followed.  We realize that some</w:t>
      </w:r>
    </w:p>
    <w:p>
      <w:pPr>
        <w:autoSpaceDN w:val="0"/>
        <w:autoSpaceDE w:val="0"/>
        <w:widowControl/>
        <w:spacing w:line="220" w:lineRule="exact" w:before="42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occurred on May 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under “Notes”, 12-5-1946.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drafted for Abul Kalam Azad by Jawaharlal Nehru and was revised by </w:t>
      </w:r>
      <w:r>
        <w:rPr>
          <w:rFonts w:ascii="Times" w:hAnsi="Times" w:eastAsia="Times"/>
          <w:b w:val="0"/>
          <w:i w:val="0"/>
          <w:color w:val="000000"/>
          <w:sz w:val="18"/>
        </w:rPr>
        <w:t>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8" w:right="136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assumtions have to be made in the early stages as otherwise there can be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progress.  But assumptions which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ignore or run contrary to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fundamental issues are </w:t>
      </w:r>
      <w:r>
        <w:rPr>
          <w:rFonts w:ascii="Times" w:hAnsi="Times" w:eastAsia="Times"/>
          <w:b w:val="0"/>
          <w:i w:val="0"/>
          <w:color w:val="000000"/>
          <w:sz w:val="18"/>
        </w:rPr>
        <w:t>likely to lead to misunderstandings during the later stages.</w:t>
      </w:r>
    </w:p>
    <w:p>
      <w:pPr>
        <w:autoSpaceDN w:val="0"/>
        <w:autoSpaceDE w:val="0"/>
        <w:widowControl/>
        <w:spacing w:line="260" w:lineRule="exact" w:before="2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my letter of April 28, I stated that the basic issue before us was that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independence and the consequent withdrawal of the British army from India,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can be no independence so long as there is foreign army on Indian soil. 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 for the independence of the whole of India now and not in the distant or near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futre.  Other matters are subsidiary to this and can be fully discussed and decided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Constituent Assembly.</w:t>
      </w:r>
    </w:p>
    <w:p>
      <w:pPr>
        <w:autoSpaceDN w:val="0"/>
        <w:autoSpaceDE w:val="0"/>
        <w:widowControl/>
        <w:spacing w:line="240" w:lineRule="exact" w:before="2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Conference yesterday I referred to this again and we were glad to find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and your colleagues, as well as the other members of the Conference,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accepted independence as the basis of our talks.  It was stated by you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Constituent Assembly would finally decide about the nexus or other relationship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be established between a free India and England.  While this is perfectly true,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not affect the position now and that is, the acceptance of Indian independence </w:t>
      </w:r>
      <w:r>
        <w:rPr>
          <w:rFonts w:ascii="Times" w:hAnsi="Times" w:eastAsia="Times"/>
          <w:b w:val="0"/>
          <w:i w:val="0"/>
          <w:color w:val="000000"/>
          <w:sz w:val="18"/>
        </w:rPr>
        <w:t>now.</w:t>
      </w:r>
    </w:p>
    <w:p>
      <w:pPr>
        <w:autoSpaceDN w:val="0"/>
        <w:autoSpaceDE w:val="0"/>
        <w:widowControl/>
        <w:spacing w:line="240" w:lineRule="exact" w:before="2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that is so, then certain consequences inevitably follow.  We felt yesterday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was no appreciation of these consequences.  The Constituent Assembly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going to decide the question of independence; that question must be and, we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it, has been decided now.  That Assembly will represent the will of the free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 and give effect to it.  It is not going to be bound by any previous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arrangements.  It has to be preceded by a Provisional Government, which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function, as far as possible, as a Government of free India, and which should </w:t>
      </w:r>
      <w:r>
        <w:rPr>
          <w:rFonts w:ascii="Times" w:hAnsi="Times" w:eastAsia="Times"/>
          <w:b w:val="0"/>
          <w:i w:val="0"/>
          <w:color w:val="000000"/>
          <w:sz w:val="18"/>
        </w:rPr>
        <w:t>undertake to make all arrangements for the transitional period.</w:t>
      </w:r>
    </w:p>
    <w:p>
      <w:pPr>
        <w:autoSpaceDN w:val="0"/>
        <w:autoSpaceDE w:val="0"/>
        <w:widowControl/>
        <w:spacing w:line="240" w:lineRule="exact" w:before="2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our discussions yesterday repeated references were made to ‘groups’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 functioning together, and it was even suggested that such group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executive and legislative machinery.  This method grouping has not so far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discussed by us but still our talks seemed to presume all this.  I should like to make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clear that we are entirely opposed to any executive or legislative machinery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group of provinces or units of the Federation.  That will mean a sub-federation, if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something more, and we have already told you that we do not accept this. 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 in creating three layers of executive and legislative bodies, an arrangement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will be cumbrous, static and disjointed, leading to continuous friction.  We are </w:t>
      </w:r>
      <w:r>
        <w:rPr>
          <w:rFonts w:ascii="Times" w:hAnsi="Times" w:eastAsia="Times"/>
          <w:b w:val="0"/>
          <w:i w:val="0"/>
          <w:color w:val="000000"/>
          <w:sz w:val="18"/>
        </w:rPr>
        <w:t>not aware of any such arrangement in any country.</w:t>
      </w:r>
    </w:p>
    <w:p>
      <w:pPr>
        <w:autoSpaceDN w:val="0"/>
        <w:autoSpaceDE w:val="0"/>
        <w:widowControl/>
        <w:spacing w:line="240" w:lineRule="exact" w:before="54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emphatically of the opinion that it is not open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to entertain any suggestions for a division of India.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come, it should come through the Constituent Assembly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infuence of the present Paramount Power.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Another point we wish to make clear is that we do not accept the proposal for</w:t>
      </w:r>
    </w:p>
    <w:p>
      <w:pPr>
        <w:autoSpaceDN w:val="0"/>
        <w:autoSpaceDE w:val="0"/>
        <w:widowControl/>
        <w:spacing w:line="220" w:lineRule="exact" w:before="36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words in italics are in Gandhiji’s hand.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This paragraph is in Gandhiji’s hand.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24" w:right="136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parity as between groups in regard to the executive or the legislature.  We realize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everything possible should be done to remove fears and suspicions from the mind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every group and community.  But the way to do this is not by unreal methods which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 against the basic principles of democracy on which we hope to build up 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constitution.</w:t>
      </w:r>
    </w:p>
    <w:p>
      <w:pPr>
        <w:autoSpaceDN w:val="0"/>
        <w:autoSpaceDE w:val="0"/>
        <w:widowControl/>
        <w:spacing w:line="220" w:lineRule="exact" w:before="7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: </w:t>
      </w:r>
      <w:r>
        <w:rPr>
          <w:rFonts w:ascii="Times" w:hAnsi="Times" w:eastAsia="Times"/>
          <w:b w:val="0"/>
          <w:i/>
          <w:color w:val="000000"/>
          <w:sz w:val="18"/>
        </w:rPr>
        <w:t>Reminiscences of the Nehru Age</w:t>
      </w:r>
      <w:r>
        <w:rPr>
          <w:rFonts w:ascii="Times" w:hAnsi="Times" w:eastAsia="Times"/>
          <w:b w:val="0"/>
          <w:i w:val="0"/>
          <w:color w:val="000000"/>
          <w:sz w:val="18"/>
        </w:rPr>
        <w:t>, p. 33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441.  LETTER  TO  MANIBHAI  DESAI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MANILAL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letter, in fact, two letters.  I see that your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progressing well.  No good work is accomplished in a day.  A job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finished in one day cannot be of much value.  We must,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cultivate patience, and for that we should learn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attachment.  Non-attachment implies faith that only good results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from good actions.  This firm faith should make us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results.  We are certain that the  sun will rise tomorrow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worry.  We should  have  still deeper faith about the results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works.  There is bound to come a day when the sun will not rise;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can be no time when a good deed will not bear good fruit.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you should go on with your work in the faith that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one day see its merit.  Sanitation comes first, because it covers </w:t>
      </w:r>
      <w:r>
        <w:rPr>
          <w:rFonts w:ascii="Times" w:hAnsi="Times" w:eastAsia="Times"/>
          <w:b w:val="0"/>
          <w:i w:val="0"/>
          <w:color w:val="000000"/>
          <w:sz w:val="22"/>
        </w:rPr>
        <w:t>most of the other things.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have your letter before me while writing these lines.  If,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I have missed any point, ask me again.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Gujarati.  C. W. 2749.  Courtesy : Manibhai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442.  LETTER  TO  KANCHAN  M.  SHAH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1946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KANCHAN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now left alone.  I do not worry about that.  You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brave.  But I do worry about your health.  If you can become mistress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your health in the atmosphere there, I would consider it a great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achievement.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deliberately isolated myself.  The others understood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and have returned to Delhi.  I need to be left alone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 Rajkumari, however, is here and so is Dr. Mehta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Hence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having as much solitude as I should have.  But is it not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can do only what God permits us to do?  Munnalal also will </w:t>
      </w:r>
      <w:r>
        <w:rPr>
          <w:rFonts w:ascii="Times" w:hAnsi="Times" w:eastAsia="Times"/>
          <w:b w:val="0"/>
          <w:i w:val="0"/>
          <w:color w:val="000000"/>
          <w:sz w:val="22"/>
        </w:rPr>
        <w:t>remain in Delhi.  I think I shall meet them within a fortnight.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not possible to say anything about the position 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convey the contents of this letter to all.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a detailed letter.  I left Amtussalaam and Sohra at </w:t>
      </w:r>
      <w:r>
        <w:rPr>
          <w:rFonts w:ascii="Times" w:hAnsi="Times" w:eastAsia="Times"/>
          <w:b w:val="0"/>
          <w:i w:val="0"/>
          <w:color w:val="000000"/>
          <w:sz w:val="22"/>
        </w:rPr>
        <w:t>Delhi but they were to go to Sevagram with Sushilabehn.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8258.  Also C. W. 6982.  Courtesy 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443.  LETTER  TO  MOHAN  AND  ANASUYA  PARIKH</w:t>
      </w:r>
    </w:p>
    <w:p>
      <w:pPr>
        <w:autoSpaceDN w:val="0"/>
        <w:autoSpaceDE w:val="0"/>
        <w:widowControl/>
        <w:spacing w:line="266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  <w:tab w:pos="3670" w:val="left"/>
          <w:tab w:pos="5310" w:val="left"/>
        </w:tabs>
        <w:autoSpaceDE w:val="0"/>
        <w:widowControl/>
        <w:spacing w:line="240" w:lineRule="exact" w:before="3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6, 1946 </w:t>
      </w:r>
      <w:r>
        <w:rPr>
          <w:rFonts w:ascii="Times" w:hAnsi="Times" w:eastAsia="Times"/>
          <w:b w:val="0"/>
          <w:i w:val="0"/>
          <w:color w:val="000000"/>
          <w:sz w:val="16"/>
        </w:rPr>
        <w:t>CHI.  MOHAN  AND  CHI.  ANASUYA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the date of your wedding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I wished to say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that occasion.  May you both lead shining lives, dedicate </w:t>
      </w:r>
      <w:r>
        <w:rPr>
          <w:rFonts w:ascii="Times" w:hAnsi="Times" w:eastAsia="Times"/>
          <w:b w:val="0"/>
          <w:i w:val="0"/>
          <w:color w:val="000000"/>
          <w:sz w:val="22"/>
        </w:rPr>
        <w:t>yourselves to service and live up to the age of 125, serving till the end.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 N. 9191</w:t>
      </w:r>
    </w:p>
    <w:p>
      <w:pPr>
        <w:autoSpaceDN w:val="0"/>
        <w:autoSpaceDE w:val="0"/>
        <w:widowControl/>
        <w:spacing w:line="240" w:lineRule="exact" w:before="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Wife of Munnalal G. Shah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Dr. Dinshaw Mehta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May 4, 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7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0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444.  LETTER  TO DHIRU</w:t>
      </w:r>
    </w:p>
    <w:p>
      <w:pPr>
        <w:autoSpaceDN w:val="0"/>
        <w:autoSpaceDE w:val="0"/>
        <w:widowControl/>
        <w:spacing w:line="294" w:lineRule="exact" w:before="8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DHIRU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I am glad that you are doing a lot of work.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Bhagwat dispenses pills and so on, one cannot call it nature cure.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more polite if you settled the matter in consultation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Bhagwat himself.  For my part I am prepared to write to him.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work proceeds harmoniously it is better to have mutual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here for another few days.  Then we shall see. 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party has left for Delhi.  It was necessary for the work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>do here.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HIRU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RULI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 Courtesy 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445.  LETTER  TO VINOD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VINOD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8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to Pyarelal.  The best course I can suggest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you is that you should both devote yourselves to my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or nature cure.  If you can stand the heat, you may settle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 or in a village nearby.  If you want a place less hot,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settle in some village near Poona.  Take it that fresh air and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go with any activity of mine.  You may take up the Nayee </w:t>
      </w:r>
      <w:r>
        <w:rPr>
          <w:rFonts w:ascii="Times" w:hAnsi="Times" w:eastAsia="Times"/>
          <w:b w:val="0"/>
          <w:i w:val="0"/>
          <w:color w:val="000000"/>
          <w:sz w:val="22"/>
        </w:rPr>
        <w:t>Talim work if you like it.</w:t>
      </w:r>
    </w:p>
    <w:p>
      <w:pPr>
        <w:autoSpaceDN w:val="0"/>
        <w:autoSpaceDE w:val="0"/>
        <w:widowControl/>
        <w:spacing w:line="260" w:lineRule="exact" w:before="8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welcome it if you or both of you did some writing.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it will be worth printing since both of you will write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>careful thought.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Ayurveda has not been making progress.  No doubt,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therapy that it offers is sound, and it certainly is cheap.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sovereign [therapy] is of course nature cure, since it includes </w:t>
      </w:r>
      <w:r>
        <w:rPr>
          <w:rFonts w:ascii="Times" w:hAnsi="Times" w:eastAsia="Times"/>
          <w:b w:val="0"/>
          <w:i w:val="0"/>
          <w:color w:val="000000"/>
          <w:sz w:val="22"/>
        </w:rPr>
        <w:t>Ramanama, the unfailing remedy.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write to me what both of you together will need, in case </w:t>
      </w:r>
      <w:r>
        <w:rPr>
          <w:rFonts w:ascii="Times" w:hAnsi="Times" w:eastAsia="Times"/>
          <w:b w:val="0"/>
          <w:i w:val="0"/>
          <w:color w:val="000000"/>
          <w:sz w:val="22"/>
        </w:rPr>
        <w:t>you join in my activities.</w:t>
      </w:r>
    </w:p>
    <w:p>
      <w:pPr>
        <w:autoSpaceDN w:val="0"/>
        <w:autoSpaceDE w:val="0"/>
        <w:widowControl/>
        <w:spacing w:line="220" w:lineRule="exact" w:before="26" w:after="1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26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Enclosed with letter to Pyarelal, Delhi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 Courtesy : Pyarelal</w:t>
      </w:r>
    </w:p>
    <w:p>
      <w:pPr>
        <w:autoSpaceDN w:val="0"/>
        <w:autoSpaceDE w:val="0"/>
        <w:widowControl/>
        <w:spacing w:line="292" w:lineRule="exact" w:before="182" w:after="50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446.  LETTER  TO  VISHWAMITRA  N.  VAIDYA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VISHWAMITRA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504" w:right="1412" w:bottom="458" w:left="1440" w:header="720" w:footer="720" w:gutter="0"/>
          <w:cols w:num="2" w:equalWidth="0">
            <w:col w:w="3516" w:space="0"/>
            <w:col w:w="2991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248"/>
        <w:ind w:left="1794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6, 1946</w:t>
      </w:r>
    </w:p>
    <w:p>
      <w:pPr>
        <w:sectPr>
          <w:type w:val="nextColumn"/>
          <w:pgSz w:w="9360" w:h="12960"/>
          <w:pgMar w:top="504" w:right="1412" w:bottom="458" w:left="1440" w:header="720" w:footer="720" w:gutter="0"/>
          <w:cols w:num="2" w:equalWidth="0">
            <w:col w:w="3516" w:space="0"/>
            <w:col w:w="2991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rightly employ the term “culprit”.  If Ayurveda is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state the fault lies with the vaidyas, and they alone can remedy it. </w:t>
      </w:r>
      <w:r>
        <w:rPr>
          <w:rFonts w:ascii="Times" w:hAnsi="Times" w:eastAsia="Times"/>
          <w:b w:val="0"/>
          <w:i w:val="0"/>
          <w:color w:val="000000"/>
          <w:sz w:val="22"/>
        </w:rPr>
        <w:t>Other help will follow as a matter of course.</w:t>
      </w:r>
    </w:p>
    <w:p>
      <w:pPr>
        <w:autoSpaceDN w:val="0"/>
        <w:tabs>
          <w:tab w:pos="4990" w:val="left"/>
          <w:tab w:pos="5150" w:val="left"/>
        </w:tabs>
        <w:autoSpaceDE w:val="0"/>
        <w:widowControl/>
        <w:spacing w:line="242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Vandemataram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AIDYASHRI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ISHWAMITRA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HEEVATO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HODANO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 Courtesy : Pyarelal</w:t>
      </w:r>
    </w:p>
    <w:p>
      <w:pPr>
        <w:autoSpaceDN w:val="0"/>
        <w:tabs>
          <w:tab w:pos="5090" w:val="left"/>
          <w:tab w:pos="6430" w:val="left"/>
        </w:tabs>
        <w:autoSpaceDE w:val="0"/>
        <w:widowControl/>
        <w:spacing w:line="278" w:lineRule="exact" w:before="236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447.  LETTER  TO  SUSHILA  NAYYAR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6,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SUSHILA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this in the cover for Pyarelal who will pass it on </w:t>
      </w:r>
      <w:r>
        <w:rPr>
          <w:rFonts w:ascii="Times" w:hAnsi="Times" w:eastAsia="Times"/>
          <w:b w:val="0"/>
          <w:i w:val="0"/>
          <w:color w:val="000000"/>
          <w:sz w:val="22"/>
        </w:rPr>
        <w:t>to you.  It will save a day’s delay.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letter from you till now. 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one.  Of course I have not received today’s mail.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now fairly free but that is welcome.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here is going on, but what will come of it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tell.  Take it that all I can do is to wish it will.  Rajkumari, Mani </w:t>
      </w:r>
      <w:r>
        <w:rPr>
          <w:rFonts w:ascii="Times" w:hAnsi="Times" w:eastAsia="Times"/>
          <w:b w:val="0"/>
          <w:i w:val="0"/>
          <w:color w:val="000000"/>
          <w:sz w:val="22"/>
        </w:rPr>
        <w:t>and Brijkrishna are here to help me.  So much for today.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 Courtesy : Pyarelal</w:t>
      </w:r>
    </w:p>
    <w:p>
      <w:pPr>
        <w:autoSpaceDN w:val="0"/>
        <w:autoSpaceDE w:val="0"/>
        <w:widowControl/>
        <w:spacing w:line="240" w:lineRule="exact" w:before="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In the source this letter is placed among those of this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type w:val="continuous"/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448.  LETTER  TO  U.  N.  DHEBAR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1946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DHEBARBHAI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see no way of improvement for the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principalities of Kathiawar so long as they are concerned only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 Their subjects have no strength.  I shall congratulate you </w:t>
      </w:r>
      <w:r>
        <w:rPr>
          <w:rFonts w:ascii="Times" w:hAnsi="Times" w:eastAsia="Times"/>
          <w:b w:val="0"/>
          <w:i w:val="0"/>
          <w:color w:val="000000"/>
          <w:sz w:val="22"/>
        </w:rPr>
        <w:t>and Kathiawar if you can find a way.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CHHARANGARAI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HEBAR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 Courtesy : Payarelal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449.  LETTER  TO  CHIMANBHAI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CHIMANBHAI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bank draft for Rs. 1,000.  I shall credit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funds account that stands in my name.  Congratulations to all </w:t>
      </w:r>
      <w:r>
        <w:rPr>
          <w:rFonts w:ascii="Times" w:hAnsi="Times" w:eastAsia="Times"/>
          <w:b w:val="0"/>
          <w:i w:val="0"/>
          <w:color w:val="000000"/>
          <w:sz w:val="22"/>
        </w:rPr>
        <w:t>the friends.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Vandermataram from</w:t>
      </w:r>
    </w:p>
    <w:p>
      <w:pPr>
        <w:autoSpaceDN w:val="0"/>
        <w:autoSpaceDE w:val="0"/>
        <w:widowControl/>
        <w:spacing w:line="266" w:lineRule="exact" w:before="42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 Courtesy : Pyarelal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0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sent for the Kathiawar Food Conference which was to be held under </w:t>
      </w:r>
      <w:r>
        <w:rPr>
          <w:rFonts w:ascii="Times" w:hAnsi="Times" w:eastAsia="Times"/>
          <w:b w:val="0"/>
          <w:i w:val="0"/>
          <w:color w:val="000000"/>
          <w:sz w:val="18"/>
        </w:rPr>
        <w:t>the Presidentship of Mangaldas Pakwasa, at Rajkot on May 11, 1946.</w:t>
      </w:r>
    </w:p>
    <w:p>
      <w:pPr>
        <w:autoSpaceDN w:val="0"/>
        <w:autoSpaceDE w:val="0"/>
        <w:widowControl/>
        <w:spacing w:line="20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(1905-77); actively associated with Kathiawar Political Conference;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the Indian National Congress, 1955-59; Chairman of Scheduled Tribes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Areas Commission; President of Bharatiya Adim Jati Sangh; 1962-64; Chairman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and Village Industries Commission, 1963; Chairman of Primary Education </w:t>
      </w:r>
      <w:r>
        <w:rPr>
          <w:rFonts w:ascii="Times" w:hAnsi="Times" w:eastAsia="Times"/>
          <w:b w:val="0"/>
          <w:i w:val="0"/>
          <w:color w:val="000000"/>
          <w:sz w:val="18"/>
        </w:rPr>
        <w:t>Commission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LETTER TO PYARELAL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Brajkisan has written to you. I shall keep a regular diary.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it the very day you left. I see now that it was for the best that all </w:t>
      </w:r>
      <w:r>
        <w:rPr>
          <w:rFonts w:ascii="Times" w:hAnsi="Times" w:eastAsia="Times"/>
          <w:b w:val="0"/>
          <w:i w:val="0"/>
          <w:color w:val="000000"/>
          <w:sz w:val="22"/>
        </w:rPr>
        <w:t>of you went.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received the two items I sent yesterday—one </w:t>
      </w:r>
      <w:r>
        <w:rPr>
          <w:rFonts w:ascii="Times" w:hAnsi="Times" w:eastAsia="Times"/>
          <w:b w:val="0"/>
          <w:i w:val="0"/>
          <w:color w:val="000000"/>
          <w:sz w:val="22"/>
        </w:rPr>
        <w:t>Gujarati and the other Hindustani.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the family left there works together in harmony. Let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be a burden on the Harijan colony. Let everyone be of help.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participate in all activities there—at least in such work as washing </w:t>
      </w:r>
      <w:r>
        <w:rPr>
          <w:rFonts w:ascii="Times" w:hAnsi="Times" w:eastAsia="Times"/>
          <w:b w:val="0"/>
          <w:i w:val="0"/>
          <w:color w:val="000000"/>
          <w:sz w:val="22"/>
        </w:rPr>
        <w:t>the vegetables or grinding the corn or cleaning.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Where will Sushila’s engagement take place ?</w:t>
      </w:r>
    </w:p>
    <w:p>
      <w:pPr>
        <w:autoSpaceDN w:val="0"/>
        <w:autoSpaceDE w:val="0"/>
        <w:widowControl/>
        <w:spacing w:line="220" w:lineRule="exact" w:before="86" w:after="3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8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Vinod’s letter on to you. Post it. I think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>right that you go through it before it is posted.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451.  LETTER  TO  A.  K.  BHAGWAT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BHAGWAT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detailed letter.  There is nothing wrong in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ghee in a balanced diet.  It would be another thing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without milk, and a great thing it would be.  [But] I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>doubt [that you can].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tub-bath be arranged?  If you arrive at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definite regarding the land your work will proceed faste.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C. W. 2748.  Courtesy : Manibhai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452.  LETTER  TO  GURUNATH  JOSHI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GURUNATH  JOSHI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am glad.  It appears that everything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well there.  I hope that you will fully acquaint yourself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method we have adopted in Uruli Kanchan and point 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defects that you may notice.  I hear that Father is likely to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recover.  If this happens it will be fine.  I am enclosing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in this connection.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 Courtesy 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453.  SPEECH  AT  PRAYER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1946</w:t>
      </w:r>
    </w:p>
    <w:p>
      <w:pPr>
        <w:autoSpaceDN w:val="0"/>
        <w:autoSpaceDE w:val="0"/>
        <w:widowControl/>
        <w:spacing w:line="260" w:lineRule="exact" w:before="10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Noise is not erased by making greater noise.  It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stilled by people making mute signs and never pushing forward.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and order are necessary at all gatherings, but are especially so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gatherings.  People come together for prayers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peace, to hear God’s name and to recite it.  Therefore,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come should really attune themselves even as they start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homes.  Let them be silent and let their thoughts dwell as they walk,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prayer.  Otherwise coming to prayers is useless.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hoped that, in future, all would try to follow what he had said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thus derive full benefit from attending prayers.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8-5-1946;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19-5-1946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454.  TOTAL  PROHIBITION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Provincial Governments are now in full swing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>Happily on the question of prohibition, there can be no differences of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4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Reproduced from Pyarelal’s report “A Simla Diary”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As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observing silence this was read out at the meeting.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paragraph is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between the Congress and the Muslim League.  And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a concrete policy and the States too joined in, India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dry in no time and earn the blessings of lakhs of homes. 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discredit of the Governments under virtual martial law, Governors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Advisers had the shamelessness to reverse the policy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already adopted in some provinces and misappropriate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which was raised by the provinces in question.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take up prohibition with prohibition legislation.  They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devise methods of educating the drinking public in the harm that </w:t>
      </w:r>
      <w:r>
        <w:rPr>
          <w:rFonts w:ascii="Times" w:hAnsi="Times" w:eastAsia="Times"/>
          <w:b w:val="0"/>
          <w:i w:val="0"/>
          <w:color w:val="000000"/>
          <w:sz w:val="22"/>
        </w:rPr>
        <w:t>drink does and privide them with innocent recreation and health-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drinks.  Every bar or, failing that, a place next door to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so far as possible, be utilized as a refreshment and recreation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room.  If this constructive activity is taken up, it must prove a source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revenue for the State, besides prohibition, benefiting and </w:t>
      </w:r>
      <w:r>
        <w:rPr>
          <w:rFonts w:ascii="Times" w:hAnsi="Times" w:eastAsia="Times"/>
          <w:b w:val="0"/>
          <w:i w:val="0"/>
          <w:color w:val="000000"/>
          <w:sz w:val="22"/>
        </w:rPr>
        <w:t>reconstructing thousands of ruined homes.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toddy-tapping should be replaced by </w:t>
      </w:r>
      <w:r>
        <w:rPr>
          <w:rFonts w:ascii="Times" w:hAnsi="Times" w:eastAsia="Times"/>
          <w:b w:val="0"/>
          <w:i/>
          <w:color w:val="000000"/>
          <w:sz w:val="22"/>
        </w:rPr>
        <w:t>nira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-tapping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 of converting </w:t>
      </w:r>
      <w:r>
        <w:rPr>
          <w:rFonts w:ascii="Times" w:hAnsi="Times" w:eastAsia="Times"/>
          <w:b w:val="0"/>
          <w:i/>
          <w:color w:val="000000"/>
          <w:sz w:val="22"/>
        </w:rPr>
        <w:t>nira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into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much to the advantage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which needs cheap sugar.  These columns have shown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some ways </w:t>
      </w:r>
      <w:r>
        <w:rPr>
          <w:rFonts w:ascii="Times" w:hAnsi="Times" w:eastAsia="Times"/>
          <w:b w:val="0"/>
          <w:i/>
          <w:color w:val="000000"/>
          <w:sz w:val="22"/>
        </w:rPr>
        <w:t>tad-gur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preferable to cane-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2210" w:val="left"/>
          <w:tab w:pos="45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reflections are suggested by the following paragraph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circular letter addressed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Temperance Union (Fyzabad Road, Lucknow) to the Press.  From it,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following items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the students under the heading</w:t>
      </w:r>
      <w:r>
        <w:rPr>
          <w:rFonts w:ascii="Times" w:hAnsi="Times" w:eastAsia="Times"/>
          <w:b w:val="0"/>
          <w:i w:val="0"/>
          <w:color w:val="000000"/>
          <w:sz w:val="22"/>
        </w:rPr>
        <w:t>“What Can Youth Do?”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Pledge themselves to total abstinence from all intoxicants and habit-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forming drugs, which includes tobacoo. . . .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Demand a thorough alcohol and narcotic drugs education, to be a part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school curriculum.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Demand while under training a part in social service, including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temperance work, educating the public of the harm done to them through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use of the intoxicants.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Recommend that in the scheme for small savings campaign for rural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population, total abstinence from all intoxicants be stressed.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Ally themselves against the awful waste of precious foodstuffs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liquor in breweries and distilleries.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Join up with a temperance society. . . .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Make use of temperance literature. . . .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From which only extracts are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270" w:val="left"/>
        </w:tabs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Holidays, a good time for this service.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96" w:lineRule="exact" w:before="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to learn the lesson of how much they can give to the country . . .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May 7,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19-5-1946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455.  LETTER  TO  EMILY  KINNAIRD</w:t>
      </w:r>
    </w:p>
    <w:p>
      <w:pPr>
        <w:autoSpaceDN w:val="0"/>
        <w:tabs>
          <w:tab w:pos="550" w:val="left"/>
          <w:tab w:pos="5310" w:val="left"/>
          <w:tab w:pos="5870" w:val="left"/>
        </w:tabs>
        <w:autoSpaceDE w:val="0"/>
        <w:widowControl/>
        <w:spacing w:line="286" w:lineRule="exact" w:before="2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7, 1946 </w:t>
      </w:r>
      <w:r>
        <w:rPr>
          <w:rFonts w:ascii="Times" w:hAnsi="Times" w:eastAsia="Times"/>
          <w:b w:val="0"/>
          <w:i w:val="0"/>
          <w:color w:val="000000"/>
          <w:sz w:val="16"/>
        </w:rPr>
        <w:t>DEAR  MOTHER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will be going back!  Wish you well on the voyage.  Let </w:t>
      </w:r>
      <w:r>
        <w:rPr>
          <w:rFonts w:ascii="Times" w:hAnsi="Times" w:eastAsia="Times"/>
          <w:b w:val="0"/>
          <w:i w:val="0"/>
          <w:color w:val="000000"/>
          <w:sz w:val="22"/>
        </w:rPr>
        <w:t>neither your will nor mine but His will be done.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86" w:after="0"/>
        <w:ind w:left="0" w:right="1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 son,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 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MILY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INNAIRD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 Courtesy 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456.  LETTER  TO  HASAN  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5310" w:val="left"/>
          <w:tab w:pos="5870" w:val="left"/>
        </w:tabs>
        <w:autoSpaceDE w:val="0"/>
        <w:widowControl/>
        <w:spacing w:line="282" w:lineRule="exact" w:before="3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7, 1946 </w:t>
      </w:r>
      <w:r>
        <w:rPr>
          <w:rFonts w:ascii="Times" w:hAnsi="Times" w:eastAsia="Times"/>
          <w:b w:val="0"/>
          <w:i w:val="0"/>
          <w:color w:val="000000"/>
          <w:sz w:val="16"/>
        </w:rPr>
        <w:t>BHAI  HASAN  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beyond me to answer your letter.  Yours is a typical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illustrating that even things done with the best of motives can be </w:t>
      </w:r>
      <w:r>
        <w:rPr>
          <w:rFonts w:ascii="Times" w:hAnsi="Times" w:eastAsia="Times"/>
          <w:b w:val="0"/>
          <w:i w:val="0"/>
          <w:color w:val="000000"/>
          <w:sz w:val="22"/>
        </w:rPr>
        <w:t>perversely interpreted.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 Courtesy 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457.  LETTER  TO  BHAGAVADACHARYA</w:t>
      </w:r>
    </w:p>
    <w:p>
      <w:pPr>
        <w:autoSpaceDN w:val="0"/>
        <w:autoSpaceDE w:val="0"/>
        <w:widowControl/>
        <w:spacing w:line="266" w:lineRule="exact" w:before="46" w:after="252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BHAGAVANDAS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524" w:right="1402" w:bottom="468" w:left="1440" w:header="720" w:footer="720" w:gutter="0"/>
          <w:cols w:num="2" w:equalWidth="0">
            <w:col w:w="3556" w:space="0"/>
            <w:col w:w="2961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68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1946</w:t>
      </w:r>
    </w:p>
    <w:p>
      <w:pPr>
        <w:sectPr>
          <w:type w:val="nextColumn"/>
          <w:pgSz w:w="9360" w:h="12960"/>
          <w:pgMar w:top="524" w:right="1402" w:bottom="468" w:left="1440" w:header="720" w:footer="720" w:gutter="0"/>
          <w:cols w:num="2" w:equalWidth="0">
            <w:col w:w="3556" w:space="0"/>
            <w:col w:w="2961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You were right to point out my error, </w:t>
      </w:r>
      <w:r>
        <w:rPr>
          <w:rFonts w:ascii="Times" w:hAnsi="Times" w:eastAsia="Times"/>
          <w:b w:val="0"/>
          <w:i w:val="0"/>
          <w:color w:val="000000"/>
          <w:sz w:val="22"/>
        </w:rPr>
        <w:t>althought I do not quite see it as such.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is in the Devanagari script.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is very dear to me.  I can easily give it up if I feel </w:t>
      </w:r>
      <w:r>
        <w:rPr>
          <w:rFonts w:ascii="Times" w:hAnsi="Times" w:eastAsia="Times"/>
          <w:b w:val="0"/>
          <w:i w:val="0"/>
          <w:color w:val="000000"/>
          <w:sz w:val="22"/>
        </w:rPr>
        <w:t>that it is an infatuation.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about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correct.  The fault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removed.  I am sending on to Jivanji the relevant portion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not be a subject for complaint that I cannot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from Kathiawar.  I am perpetually faced with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whom I should see and whom need not.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WAMI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HAGAVADACHARYA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AJNAGAR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OCIETY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HMEDABAD  </w:t>
      </w:r>
      <w:r>
        <w:rPr>
          <w:rFonts w:ascii="Times" w:hAnsi="Times" w:eastAsia="Times"/>
          <w:b w:val="0"/>
          <w:i w:val="0"/>
          <w:color w:val="000000"/>
          <w:sz w:val="20"/>
        </w:rPr>
        <w:t>7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 Courtesy 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458.  LETTER  TO  SHRIKRISHNADAS  JAJU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1946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JAJUJI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 I am still under the impression that there is no [sales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tax] on khadi.  But whom shall we fight?  Now the work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the ministers.  Whom should I write to?  It would be better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Annada.  He may do as he wishes.  Can they not sell Borkamta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in Borkamta itself?  Many questions arise.  Ask Satis Babu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 And then leave it to them.  I don’t want to claim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pondered fully over it but I have helped others to think about it.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 Courtesy 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459.  SPEECH  AT  PRAYER  MEETING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1946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Gandhi, in his speech at today’s prayer meeting, commended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quiet which prevailed after his appeal to the audience on the two previous evenings.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Secretary, A. I. S. 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Satis Chandra Das Gupta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asked them all if they could sing in tune and keep proper time to join in the </w:t>
      </w:r>
      <w:r>
        <w:rPr>
          <w:rFonts w:ascii="Times" w:hAnsi="Times" w:eastAsia="Times"/>
          <w:b w:val="0"/>
          <w:i/>
          <w:color w:val="000000"/>
          <w:sz w:val="18"/>
        </w:rPr>
        <w:t>Ramdhun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It was a good habit to cultivate and if they did it from the heart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intelligently they would realize that God’s blessings were in it.  If they co-operated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pure thing it would help them to co-operate with their neighbours in all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pertained to the common weal.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Strange rumours had come to him, he said, in regard to his permanent staff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left.  Some people were foolish enough to believe that there had been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domestic quarrel.  Those who lived with him were not made of such stuff.  Others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imagined that because his staff had left, the negotiations had broken down.  This too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wholly untrue.  They left, as Gandhiji had said before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because they understood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wanted to be alone with God as his only help.  Even so he was not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help.  It had been so throughtout his life.  In South Africa, too, all kinds of people </w:t>
      </w:r>
      <w:r>
        <w:rPr>
          <w:rFonts w:ascii="Times" w:hAnsi="Times" w:eastAsia="Times"/>
          <w:b w:val="0"/>
          <w:i w:val="0"/>
          <w:color w:val="000000"/>
          <w:sz w:val="18"/>
        </w:rPr>
        <w:t>had helped him including Boers, Africans and Europeans.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 . . . contained a scathing denunciation of the speculation fever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had seized Simla.  He interpreted it as a sign of cowardice.  He tried to impress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them that it arose from fear.  He himself was a coward in his early youth. 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learnt to shed his cowardice through the recitation of Ramanama.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It was cowards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died many times before their death.  Fear of disease killed more men that disease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itself.  He appealed to newspapermen also not to spread false news.  It was their duty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teach people to be brave and not instil fear into them.  The Cabinet Mission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with the blessings of the Prime Minister, who had said they were coming 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part with power whether Indians agreed among themselves or not.  It was not right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distrust or disbelieve anyone so long as there was no cause to do so.  Were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had the courage to put up a non-violent fight against a mighty empire for 25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going to yield to frustration if the British Government failed to perform its duty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today?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would be unworthy of those who had vowed their all to serve the country.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said the country was theirs and they were going to make her free.  If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fear in them, freedom could never be theirs.  The strength that withstands all fear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derived from God.  When Gandhiji said he knew no fear, it was not because he was a 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.  He was not different from any of them.  The only difference that there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0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What follows is reproduced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Pyarelal’s “A Simla Diary”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“Statment to the Press”, 4-5-1946 and “Speech at Prayer Meeting”, 4-5-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18"/>
        </w:rPr>
        <w:t>here has : “Gandhiji himself had never known what fear was.”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might be between him and them was that he had, perhaps, more faith, more spirit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service, of sacrifice and of renunciation.  All those would come to those who believed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sacrifice and fear nothing, relying solely on God.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9-5-1946,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19-5-1946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460.  NOTES</w:t>
      </w:r>
    </w:p>
    <w:p>
      <w:pPr>
        <w:autoSpaceDN w:val="0"/>
        <w:autoSpaceDE w:val="0"/>
        <w:widowControl/>
        <w:spacing w:line="266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 AND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HADI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Constitution is undergoing a radical change.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change that is desirable for the sake of avoiding untruth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hypocrisy is to remove the words “legitimate and peaceful”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article of the Congress Constitution as also the clause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Experience shows that the people who form the bulk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are not wedded either to truth and non-violence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 As an ardent lover of truth and non-violence and khadi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symbol, I make bold to suggest that these clauses should go.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open to anyone to be truthful and non-violent and to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if he or she chooses to.  Only there will be no deception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on India or the world.  Paradoxical as it may appear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more truthful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more non-violent and better khadi-lovers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amendment than without.  It should be remembered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had at one time moved the removal of these clauses. 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I was defeated.  It was wrong to be glad.  I shall be sorry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is rejected even now.  Let it not be said of us that we prize </w:t>
      </w:r>
      <w:r>
        <w:rPr>
          <w:rFonts w:ascii="Times" w:hAnsi="Times" w:eastAsia="Times"/>
          <w:b w:val="0"/>
          <w:i w:val="0"/>
          <w:color w:val="000000"/>
          <w:sz w:val="22"/>
        </w:rPr>
        <w:t>hypocrisy above truth.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OCKTAIL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ARTIES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seem to be on the eve of attaining independence! 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ape bad European manner and customs and still prize in-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dependence?  It would be a sad day for India and the world, if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 we are to pay for independence is cocktail parties and the 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the famishing millions know of such parties?  Let it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of us that our monied men were gay whilst those from whom they </w:t>
      </w:r>
      <w:r>
        <w:rPr>
          <w:rFonts w:ascii="Times" w:hAnsi="Times" w:eastAsia="Times"/>
          <w:b w:val="0"/>
          <w:i w:val="0"/>
          <w:color w:val="000000"/>
          <w:sz w:val="22"/>
        </w:rPr>
        <w:t>made money were famishing for food.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OOKS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suggests that at the next session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all the cooks should be Harijans and to that end a corps of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4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“Constitution of the Indian National Congress”, 28-10-1934 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“Constitution of the Indian National Congress” sub-tile “Qualifications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“healthful”.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2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cooks should be trained in the observance of cleanliness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 of cooking scientifically and as behoves a poor country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ours. He would have this privilege and duty given to the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province in which the Congress session is to be held. 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 these cooks should be taken over by those Congressmen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afford it and keep cooks.  Any suggestion like this which shows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that untouchability is a thing of the past is to be welcomed.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only add that Concressmen who endorse it need not wait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session.  They should from now take up Harijans not merely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cooks but have them in all other capacities.  What is more, let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afford it take Harijans in their families as their own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 them proper training.  All this can only happen if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are sincere in their professions and if the truth had gone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under the garb of religion Hinduism is said to have consigned to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their own kith and kin for no fault of theirs.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May 8,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19-5-1946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461.  QUESTION  BOX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Congress Constitution makes it incumbent on all its candidates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standing for election to be habitual wearers of hand-spun and hand-woven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khadi.  Does this not imply that they can only use that khadi which is certified by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 I. S. A?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 my opinion it cannot be otherwise.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s dealer in uncertified khadi eligible to hold offer in a Congress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beyond my conception as to how a dealer in uncertified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can be a Congressman, leave alone an aspirant, for holding </w:t>
      </w:r>
      <w:r>
        <w:rPr>
          <w:rFonts w:ascii="Times" w:hAnsi="Times" w:eastAsia="Times"/>
          <w:b w:val="0"/>
          <w:i w:val="0"/>
          <w:color w:val="000000"/>
          <w:sz w:val="22"/>
        </w:rPr>
        <w:t>office in any Congress Committee.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say that a dealer in uncertified khadi cannot even be a Congressman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much less an office-holder.  But what about those who are office-holders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and who deal in mill cloth and even sell foreign cloth?</w:t>
      </w:r>
    </w:p>
    <w:p>
      <w:pPr>
        <w:autoSpaceDN w:val="0"/>
        <w:tabs>
          <w:tab w:pos="550" w:val="left"/>
          <w:tab w:pos="910" w:val="left"/>
          <w:tab w:pos="21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answer to the second question is equally applicable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persons referred to in the third.  It is for these very reasons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recommended the removal of the relevant clauses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Constitution.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Experience has taught us that we are unable</w:t>
      </w:r>
    </w:p>
    <w:p>
      <w:pPr>
        <w:autoSpaceDN w:val="0"/>
        <w:autoSpaceDE w:val="0"/>
        <w:widowControl/>
        <w:spacing w:line="220" w:lineRule="exact" w:before="32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19-5-1946.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sub-title “Non-Violence and Khadi”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adhere to the rules in question.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2"/>
        </w:rPr>
        <w:t>, May 8,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19-5-1946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462.  LETTER  TO  SIR  STAFFORD  CRIPPS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HADWICK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MILA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EST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1946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SIR  STAFFORD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tabs>
          <w:tab w:pos="550" w:val="left"/>
          <w:tab w:pos="1670" w:val="left"/>
          <w:tab w:pos="2710" w:val="left"/>
          <w:tab w:pos="33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 Congress delegates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a warm debate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Cabinet Mission’s suggestion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 foremost was that if the delegates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it, it was binding on them and its terms were binding on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the Congress unless the latter repudiated them.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would be the case with the League.  On the strength of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last night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said they were binding on no one. The Consti-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tuent Assembly would be free to throw out any of the items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two delegations were equally free to add to or amend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suggestions before the Constituent Assembly.  I added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theywere meant only as a scaffolding by means of which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could be brought to the Constituent Assembly adumbrated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draft.  If you are able to confirm the above and are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public declaration to that effect, the main difficulty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over.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to merits, the difficulty about parity between six Hindu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majority Provinces and the five Muslim majority Provinces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insurmountable. The Muslim majority Provinces represent over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nine crores of the population as against over 19 crores of the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Hindu   majority   Provinces.    This   is   really   worse  than  Pakistan.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suggested in [its] place is that the Central Legislature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framed on the population basis and so too the executive.  If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unfair, an impartial non-British tribunal should award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as on many other matters of difference otherwise incapable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adjustment.  If these two points are cleared my way would be clear.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Abul Kalam Azad, Jawaharlal Nehru, Vallabhbhai Patel and Abdul Ghaffar </w:t>
      </w:r>
      <w:r>
        <w:rPr>
          <w:rFonts w:ascii="Times" w:hAnsi="Times" w:eastAsia="Times"/>
          <w:b w:val="0"/>
          <w:i w:val="0"/>
          <w:color w:val="000000"/>
          <w:sz w:val="18"/>
        </w:rPr>
        <w:t>Khan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“Suggest Points for Agreement Between the Congress and the Muslim </w:t>
      </w:r>
      <w:r>
        <w:rPr>
          <w:rFonts w:ascii="Times" w:hAnsi="Times" w:eastAsia="Times"/>
          <w:b w:val="0"/>
          <w:i w:val="0"/>
          <w:color w:val="000000"/>
          <w:sz w:val="18"/>
        </w:rPr>
        <w:t>League”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report of the talk, presumably by Agatha Harrison,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“Talk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Horage G. Alexander and Agatha Harrison”, 7-5-1946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this the addressee replied : “As to your first point the position as I see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this : If the Congress and the Muslim League delegates agree to a certain basis for </w:t>
      </w:r>
      <w:r>
        <w:rPr>
          <w:rFonts w:ascii="Times" w:hAnsi="Times" w:eastAsia="Times"/>
          <w:b w:val="0"/>
          <w:i w:val="0"/>
          <w:color w:val="000000"/>
          <w:sz w:val="18"/>
        </w:rPr>
        <w:t>the new constitution they will be bound as honourable men to do their utmost to see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running down to you, I thought I should send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note, leaving you to decide whether we should meet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whether an exchange of letters should suffice.  I am in </w:t>
      </w:r>
      <w:r>
        <w:rPr>
          <w:rFonts w:ascii="Times" w:hAnsi="Times" w:eastAsia="Times"/>
          <w:b w:val="0"/>
          <w:i w:val="0"/>
          <w:color w:val="000000"/>
          <w:sz w:val="22"/>
        </w:rPr>
        <w:t>your hands.</w:t>
      </w:r>
    </w:p>
    <w:p>
      <w:pPr>
        <w:autoSpaceDN w:val="0"/>
        <w:autoSpaceDE w:val="0"/>
        <w:widowControl/>
        <w:spacing w:line="220" w:lineRule="exact" w:before="8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187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463.  LETTER  TO  VIYOGI  HARI</w:t>
      </w:r>
    </w:p>
    <w:p>
      <w:pPr>
        <w:autoSpaceDN w:val="0"/>
        <w:autoSpaceDE w:val="0"/>
        <w:widowControl/>
        <w:spacing w:line="266" w:lineRule="exact" w:before="4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1946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VITYOGI  HARI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do not remember what I had said. 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with me then are with you now; ask them.  I do not recollect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said anything about those who get Rs. 50 and dearness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[allowance] but there were some who got very little, say, Rs. 15.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 can say something.  It is possible that I am confusing Bhangi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Niwas with something else.  My memory should not be trusted.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Ramdas have written something about himself even at that </w:t>
      </w:r>
      <w:r>
        <w:rPr>
          <w:rFonts w:ascii="Times" w:hAnsi="Times" w:eastAsia="Times"/>
          <w:b w:val="0"/>
          <w:i w:val="0"/>
          <w:color w:val="000000"/>
          <w:sz w:val="22"/>
        </w:rPr>
        <w:t>time?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 Courtesy : Pyarelal</w:t>
      </w:r>
    </w:p>
    <w:p>
      <w:pPr>
        <w:autoSpaceDN w:val="0"/>
        <w:autoSpaceDE w:val="0"/>
        <w:widowControl/>
        <w:spacing w:line="200" w:lineRule="exact" w:before="20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form agreed upon is that adopted by the Constituent Assembly.  To do less </w:t>
      </w:r>
      <w:r>
        <w:rPr>
          <w:rFonts w:ascii="Times" w:hAnsi="Times" w:eastAsia="Times"/>
          <w:b w:val="0"/>
          <w:i w:val="0"/>
          <w:color w:val="000000"/>
          <w:sz w:val="18"/>
        </w:rPr>
        <w:t>than that would be to go back upon their word.</w:t>
      </w:r>
    </w:p>
    <w:p>
      <w:pPr>
        <w:autoSpaceDN w:val="0"/>
        <w:tabs>
          <w:tab w:pos="550" w:val="left"/>
        </w:tabs>
        <w:autoSpaceDE w:val="0"/>
        <w:widowControl/>
        <w:spacing w:line="20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the second point—equality at the Centre, I appreciate your difficulty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not that ‘it would be worse than Pakistan’.  If this can be overcome by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 of international arbitration by agreement with the League there is of course </w:t>
      </w:r>
      <w:r>
        <w:rPr>
          <w:rFonts w:ascii="Times" w:hAnsi="Times" w:eastAsia="Times"/>
          <w:b w:val="0"/>
          <w:i w:val="0"/>
          <w:color w:val="000000"/>
          <w:sz w:val="18"/>
        </w:rPr>
        <w:t>nothing whatever to prevent such an agreement.”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being held from May 5 to May 12, 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Editor,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1933-40;  Manager, Harijan Udyogshala, Delhi;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President, Hindi Sahitya Sammelan, Karachi, 1946; Secretary, Harijan Sevak Sangh, </w:t>
      </w:r>
      <w:r>
        <w:rPr>
          <w:rFonts w:ascii="Times" w:hAnsi="Times" w:eastAsia="Times"/>
          <w:b w:val="0"/>
          <w:i w:val="0"/>
          <w:color w:val="000000"/>
          <w:sz w:val="18"/>
        </w:rPr>
        <w:t>1951-59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6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 SPEECH  AT  PRAYER  MEETING</w:t>
      </w:r>
    </w:p>
    <w:p>
      <w:pPr>
        <w:autoSpaceDN w:val="0"/>
        <w:autoSpaceDE w:val="0"/>
        <w:widowControl/>
        <w:spacing w:line="294" w:lineRule="exact" w:before="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1946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at the outset that as it was Gurudev’s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birthday he could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speak on nothing but him.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picture of the poet had been put on the dais at the prayer gathering.  Drawing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attention of the gathering to it, Gandhiji said that the inscription under it was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motto ‘The light that never failed’.  Gurudev’s body was reduced to ashes but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radiance that had been within him was like the sun which would shine so long as life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this earth lasted.  But the light he shed was for the soul as the sun’s was for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body.</w:t>
      </w:r>
    </w:p>
    <w:p>
      <w:pPr>
        <w:autoSpaceDN w:val="0"/>
        <w:autoSpaceDE w:val="0"/>
        <w:widowControl/>
        <w:spacing w:line="260" w:lineRule="exact" w:before="7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 poet and a literary star of the first magnitude.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in his mother tongue and all Bengal is able to drink deep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fountain of his poetry.  Translations of his works exist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languages.  He was a great writer in English too, perhaps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knowing it.  He had school education but he could boast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university degree. He was just Gurudev.  Our Viceroy had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the Poet of Asia, a  title that no one before him had had. 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 world poet and, what is more,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left up the </w:t>
      </w:r>
      <w:r>
        <w:rPr>
          <w:rFonts w:ascii="Times" w:hAnsi="Times" w:eastAsia="Times"/>
          <w:b w:val="0"/>
          <w:i/>
          <w:color w:val="000000"/>
          <w:sz w:val="22"/>
        </w:rPr>
        <w:t>Gitanjali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poems which brought him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fame.  The great Tulsidas left us his immortal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renowned Vedavyasa left us a history of mankind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They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poets; they were teachers.  Gurudev too wrote not only as a poet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a </w:t>
      </w:r>
      <w:r>
        <w:rPr>
          <w:rFonts w:ascii="Times" w:hAnsi="Times" w:eastAsia="Times"/>
          <w:b w:val="0"/>
          <w:i/>
          <w:color w:val="000000"/>
          <w:sz w:val="22"/>
        </w:rPr>
        <w:t>rishi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Writing, however, was not his only gift.  He was an artist,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dancer, a singer, with all the sweetness and purity that art in its finest </w:t>
      </w:r>
      <w:r>
        <w:rPr>
          <w:rFonts w:ascii="Times" w:hAnsi="Times" w:eastAsia="Times"/>
          <w:b w:val="0"/>
          <w:i w:val="0"/>
          <w:color w:val="000000"/>
          <w:sz w:val="22"/>
        </w:rPr>
        <w:t>sense  should contain. His creative genius has also given us Santini-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ketan, Sriniketan and Visvabharati. These breathe his spirit and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legacy not only to Bengal but to India. Santiniketan has become,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were, a  place of pilgrimage to us all.  He was not, in his lifetime,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of these institutions what he had dreamed for them.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can? Fulfilment of man’s purpose is in God’s hands.  But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monuments to his endeavour and are a constant reminder to us of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Rabindranath Tagore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redproduce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Pyarelal’s  report “A Simla Diary”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2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Viz.,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646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passionate love he had for his country and the service he 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her.You have just heard the national song he wrote, a song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found a place in our national life.  How often is the inspiring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 heard from thousands of voices!  It is not only a song but is </w:t>
      </w:r>
      <w:r>
        <w:rPr>
          <w:rFonts w:ascii="Times" w:hAnsi="Times" w:eastAsia="Times"/>
          <w:b w:val="0"/>
          <w:i w:val="0"/>
          <w:color w:val="000000"/>
          <w:sz w:val="22"/>
        </w:rPr>
        <w:t>also like a devotional hymn.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ended by exhorting the people to learn the lessons of love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country, love of the world and selfless service from the noble example which Gurudev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left.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10-5-1946,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19-5-1946</w:t>
      </w:r>
    </w:p>
    <w:p>
      <w:pPr>
        <w:autoSpaceDN w:val="0"/>
        <w:autoSpaceDE w:val="0"/>
        <w:widowControl/>
        <w:spacing w:line="292" w:lineRule="exact" w:before="302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465.  AYURVEDA  AND  NATURE  CURE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670" w:val="left"/>
          <w:tab w:pos="1430" w:val="left"/>
        </w:tabs>
        <w:autoSpaceDE w:val="0"/>
        <w:widowControl/>
        <w:spacing w:line="260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Vaidya Vallabhram, Professor of Ayurveda and Vanaspati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Cure through Ayurveda is based on the five elements. . . . </w:t>
      </w:r>
      <w:r>
        <w:rPr>
          <w:rFonts w:ascii="Times" w:hAnsi="Times" w:eastAsia="Times"/>
          <w:b w:val="0"/>
          <w:i/>
          <w:color w:val="000000"/>
          <w:sz w:val="18"/>
        </w:rPr>
        <w:t>Pathya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(diet cure) is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scientific term of the greatest importance in Ayurveda.  Its real meaning is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freedom from disease depends on a proper observance of the laws of nature.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whatsoever that the repetition of Ramanama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living are the best and the cheapest preventives of disease.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tragedy is that doctors, hakims and vaidyas do not make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as the sovereign of cures.  There is no place given to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Ayurvedic literature except in the shape of a charm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 people further into the well of superstition. Ramanama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 no connection with superstition. It is nature’s supreme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Whoever observes it is free from disease and </w:t>
      </w:r>
      <w:r>
        <w:rPr>
          <w:rFonts w:ascii="Times" w:hAnsi="Times" w:eastAsia="Times"/>
          <w:b w:val="0"/>
          <w:i/>
          <w:color w:val="000000"/>
          <w:sz w:val="22"/>
        </w:rPr>
        <w:t>vice versa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 same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keeps one free from disease applies also to its cure.  An apt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as to why a man who recites Ramanama regularly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leads a pure life should ever fall ill.  Man is by nature imperfect.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thoughtful man strives after perfection, but seldom attains it, for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stumbles on the way, though unwittingly. The whole of God’s law </w:t>
      </w:r>
      <w:r>
        <w:rPr>
          <w:rFonts w:ascii="Times" w:hAnsi="Times" w:eastAsia="Times"/>
          <w:b w:val="0"/>
          <w:i w:val="0"/>
          <w:color w:val="000000"/>
          <w:sz w:val="22"/>
        </w:rPr>
        <w:t>is embodies in a pure life.  The first thing is to realize one’s limi-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tations. It should be obvious that the moment one transgresses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limits one falls ill. Thus a balanced diet eaten in accordance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gives one freedom from disease.  How is one to know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proper diet for one?  Many such problems can be imagined.  The </w:t>
      </w:r>
      <w:r>
        <w:rPr>
          <w:rFonts w:ascii="Times" w:hAnsi="Times" w:eastAsia="Times"/>
          <w:b w:val="0"/>
          <w:i w:val="0"/>
          <w:color w:val="000000"/>
          <w:sz w:val="22"/>
        </w:rPr>
        <w:t>purport of all this is that everyone should be his own doctor and find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19-5-1946.</w:t>
      </w:r>
    </w:p>
    <w:p>
      <w:pPr>
        <w:autoSpaceDN w:val="0"/>
        <w:autoSpaceDE w:val="0"/>
        <w:widowControl/>
        <w:spacing w:line="200" w:lineRule="exact" w:before="4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Botany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from the letter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 his limitations.  The man who does so will surely live up to the age </w:t>
      </w:r>
      <w:r>
        <w:rPr>
          <w:rFonts w:ascii="Times" w:hAnsi="Times" w:eastAsia="Times"/>
          <w:b w:val="0"/>
          <w:i w:val="0"/>
          <w:color w:val="000000"/>
          <w:sz w:val="22"/>
        </w:rPr>
        <w:t>of 125.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Vaidya Vallabhram asks whether well-known home drugs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condiments can be included in nature cure.  Doctor friends claim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nothing more than investigate the laws and act accordingly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therefore they are the best nature-cure men.  Everything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explained away in this manner.  All I want to say is that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Ramanama is really contrary to true nature cure. 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recedes from this central principle the farther away one goes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cure.  Following this line of thought I limit nature cure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five elements.  But a vaidya who goes beyond this and 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herbs as grow or can be grown in his neighbourhood purely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 sick and not for money may claim to be a nature-cure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 But where are such vaidyas to be found?  Today most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engaged in making money.  They do no research work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their greed and mental laziness that the science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Ayurveda is at a low ebb.  Instead of admitting their own weakness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throw the blame on Government and public men. 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powerless to help those who through their own fault become helpless </w:t>
      </w:r>
      <w:r>
        <w:rPr>
          <w:rFonts w:ascii="Times" w:hAnsi="Times" w:eastAsia="Times"/>
          <w:b w:val="0"/>
          <w:i w:val="0"/>
          <w:color w:val="000000"/>
          <w:sz w:val="22"/>
        </w:rPr>
        <w:t>and thereby drag the name of Ayurveda in the mud.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9,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19-5-1946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466.  HOW  CAN  VIOLENCE  BE  STOPPED?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time back a military officer in Poona, who is about to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 to England, said to me that violence was on the increase in India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would further increase as people were gradually turning away from the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path of non-violence.  “We in the West”, he said, “not only believe in vio- </w:t>
      </w:r>
    </w:p>
    <w:p>
      <w:pPr>
        <w:autoSpaceDN w:val="0"/>
        <w:autoSpaceDE w:val="0"/>
        <w:widowControl/>
        <w:spacing w:line="240" w:lineRule="exact" w:before="2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lence but our society is based on it. Several subject races have won their independence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</w:tblGrid>
      <w:tr>
        <w:trPr>
          <w:trHeight w:hRule="exact" w:val="260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through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violence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are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today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living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peace.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We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have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dis- 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covered the atom bomb for stopping violence.  The last great war is a case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  point.”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Continuing,   the   military   officer   said,   “Gandhiji  has  shown  your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 the way of non-violence.  Has he discovered any such power as the atom bomb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will at once convert people to non-violence and bring about a rule of peace?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Cannot Gandhiji’s ‘atom bomb’ stop people from following the path of violence?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Ask Gandhiji to exercise his power over the people and tell them to give up all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>, 19-5-1946.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here adds : “The world has seen how with the help of the atom </w:t>
      </w:r>
      <w:r>
        <w:rPr>
          <w:rFonts w:ascii="Times" w:hAnsi="Times" w:eastAsia="Times"/>
          <w:b w:val="0"/>
          <w:i w:val="0"/>
          <w:color w:val="000000"/>
          <w:sz w:val="18"/>
        </w:rPr>
        <w:t>bomb we stopped the bloody war in no time.”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04" w:right="138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thoughts of violence and adopt his creed.  If he cannot wean his people today from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terrible violence that is spreading all over the country, I tell you that he will live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disappointed man and his life’s work will be ruined.”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confusion of thought in this question.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atom bomb has not stopped violence.  People’s hearts are full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preparations for a third world war may even be said to be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  While it would be absurd to say that violence has ever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to mankind it cannot either be said that violence never achieves </w:t>
      </w:r>
      <w:r>
        <w:rPr>
          <w:rFonts w:ascii="Times" w:hAnsi="Times" w:eastAsia="Times"/>
          <w:b w:val="0"/>
          <w:i w:val="0"/>
          <w:color w:val="000000"/>
          <w:sz w:val="22"/>
        </w:rPr>
        <w:t>anything.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shall have to repent if I cannot stop violence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into the picture of non-violence.  No man can stop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alone can do so.  Men are but instruments in His hands. 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means cannot stop violence but this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means should not be employed for the purpose.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deciding factor is God’s grace.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He works according to His law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violence will also be stopped in accordance with that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does not and can never know God’s law fully.  Therefore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try as far as lies in our power.  I hold that our experiment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has succeeded to a fair extent in India. There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no room for the passimism shown in the question. Finally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is one of the world’s great principles which no power on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wipe out.  Thousands like myself may die in trying to vindicate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 but ahimsa will never die.  And the gospel of ahimsa can be </w:t>
      </w:r>
      <w:r>
        <w:rPr>
          <w:rFonts w:ascii="Times" w:hAnsi="Times" w:eastAsia="Times"/>
          <w:b w:val="0"/>
          <w:i w:val="0"/>
          <w:color w:val="000000"/>
          <w:sz w:val="22"/>
        </w:rPr>
        <w:t>spread only through believers dying for the cause.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2"/>
        </w:rPr>
        <w:t>, May 9,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19-5-1946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467.  KHADI  SCIENCE  SCHOOL  IN  BOMBAY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Viththaldas Jerajani is one of those who will do his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into practice what he is once convinced is the right thing to do. </w:t>
      </w:r>
      <w:r>
        <w:rPr>
          <w:rFonts w:ascii="Times" w:hAnsi="Times" w:eastAsia="Times"/>
          <w:b w:val="0"/>
          <w:i w:val="0"/>
          <w:color w:val="000000"/>
          <w:sz w:val="22"/>
        </w:rPr>
        <w:t>When I returned home in 1915 from South Africa after 20 years’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exile, he was at that time running a large swadeshi store in Bombay.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to him that he was dealing in what was ‘swadeshi’ only in </w:t>
      </w:r>
      <w:r>
        <w:rPr>
          <w:rFonts w:ascii="Times" w:hAnsi="Times" w:eastAsia="Times"/>
          <w:b w:val="0"/>
          <w:i w:val="0"/>
          <w:color w:val="000000"/>
          <w:sz w:val="22"/>
        </w:rPr>
        <w:t>name.  It was not difficult for him to understand that he had been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2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Hindi here adds : “I hope you will clear the British officer’s doubt.”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Hindi here adds : “Even when it stops while material means are employed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will have stopped by God’s grace.  Yes, I will concede that God’s grace is a </w:t>
      </w:r>
      <w:r>
        <w:rPr>
          <w:rFonts w:ascii="Times" w:hAnsi="Times" w:eastAsia="Times"/>
          <w:b w:val="0"/>
          <w:i w:val="0"/>
          <w:color w:val="000000"/>
          <w:sz w:val="18"/>
        </w:rPr>
        <w:t>conventional phrase.”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19-5-1946.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labouring under a delusion but it was not clear to him what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 Beyond pointing out the flaw I too was unable to give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guidance straightaway.  But I could not remain content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making efforts to put into practice what I believed.  As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possible I threw myself heart and soul into producing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Viththaldas started business in khadi sales.  At that time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that was produced was sold in Bombay.  Khadi weavers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areas could be counted on the fingers of one hand.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the gradual growth of khadi is very interesting but I may </w:t>
      </w:r>
      <w:r>
        <w:rPr>
          <w:rFonts w:ascii="Times" w:hAnsi="Times" w:eastAsia="Times"/>
          <w:b w:val="0"/>
          <w:i w:val="0"/>
          <w:color w:val="000000"/>
          <w:sz w:val="22"/>
        </w:rPr>
        <w:t>not dwell on it here.</w:t>
      </w:r>
    </w:p>
    <w:p>
      <w:pPr>
        <w:autoSpaceDN w:val="0"/>
        <w:autoSpaceDE w:val="0"/>
        <w:widowControl/>
        <w:spacing w:line="260" w:lineRule="exact" w:before="8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it has been realized that khadi merely as a commercial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commodity has been a mistake, Shri Viththaldas has taken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forward.  I give below the gist of his account of his doings which </w:t>
      </w:r>
      <w:r>
        <w:rPr>
          <w:rFonts w:ascii="Times" w:hAnsi="Times" w:eastAsia="Times"/>
          <w:b w:val="0"/>
          <w:i w:val="0"/>
          <w:color w:val="000000"/>
          <w:sz w:val="22"/>
        </w:rPr>
        <w:t>he has described in a Gujarati letter to me :</w:t>
      </w:r>
    </w:p>
    <w:p>
      <w:pPr>
        <w:autoSpaceDN w:val="0"/>
        <w:autoSpaceDE w:val="0"/>
        <w:widowControl/>
        <w:spacing w:line="260" w:lineRule="exact" w:before="80" w:after="0"/>
        <w:ind w:left="550" w:right="8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informed you that two out of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Khadi Bhandars in Bombay have been converted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centres.  Instead of windows dressed with attractive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for purposes of sales, people are treated to look 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implements of khadi production beginning from cotton right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yarn.  Those who are tempted to gain practical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showrooms and are given instruction should they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desire.  Up till now there are 209 pupils and the attendance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good for learning all the processes.  Shri Kakubhai has </w:t>
      </w:r>
      <w:r>
        <w:rPr>
          <w:rFonts w:ascii="Times" w:hAnsi="Times" w:eastAsia="Times"/>
          <w:b w:val="0"/>
          <w:i w:val="0"/>
          <w:color w:val="000000"/>
          <w:sz w:val="22"/>
        </w:rPr>
        <w:t>taken up the work with zest and is devoting all his time to it.</w:t>
      </w:r>
    </w:p>
    <w:p>
      <w:pPr>
        <w:autoSpaceDN w:val="0"/>
        <w:autoSpaceDE w:val="0"/>
        <w:widowControl/>
        <w:spacing w:line="260" w:lineRule="exact" w:before="80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weaving we could only get one place in Andheri </w:t>
      </w:r>
      <w:r>
        <w:rPr>
          <w:rFonts w:ascii="Times" w:hAnsi="Times" w:eastAsia="Times"/>
          <w:b w:val="0"/>
          <w:i w:val="0"/>
          <w:color w:val="000000"/>
          <w:sz w:val="22"/>
        </w:rPr>
        <w:t>where we have put up looms.  Owing to the difficulty of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curing accommodation in Bombay, half the shop on Kalba-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 Road has been turned into a weaving centre also.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of an expert have been obtained.  It remains to be seen </w:t>
      </w:r>
      <w:r>
        <w:rPr>
          <w:rFonts w:ascii="Times" w:hAnsi="Times" w:eastAsia="Times"/>
          <w:b w:val="0"/>
          <w:i w:val="0"/>
          <w:color w:val="000000"/>
          <w:sz w:val="22"/>
        </w:rPr>
        <w:t>how far we can progress in this line.</w:t>
      </w:r>
    </w:p>
    <w:p>
      <w:pPr>
        <w:autoSpaceDN w:val="0"/>
        <w:autoSpaceDE w:val="0"/>
        <w:widowControl/>
        <w:spacing w:line="260" w:lineRule="exact" w:before="40" w:after="0"/>
        <w:ind w:left="550" w:right="8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war khadi sales mounted high owing to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shortage.  Today also cloth for everyday needs is hard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cloth has gone into the black market and fetches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fantastic prices.  Khadi is, therefore, still considered cheap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weren’t for the fact that yarn currency even to a limited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vogue we simply could not have met the demand nor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coped with the rush on our stores.  The danger of khadi </w:t>
      </w:r>
      <w:r>
        <w:rPr>
          <w:rFonts w:ascii="Times" w:hAnsi="Times" w:eastAsia="Times"/>
          <w:b w:val="0"/>
          <w:i w:val="0"/>
          <w:color w:val="000000"/>
          <w:sz w:val="22"/>
        </w:rPr>
        <w:t>going into the black market might even have been there.</w:t>
      </w:r>
    </w:p>
    <w:p>
      <w:pPr>
        <w:autoSpaceDN w:val="0"/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Politcal awakening has always connoted a </w:t>
      </w:r>
      <w:r>
        <w:rPr>
          <w:rFonts w:ascii="Times" w:hAnsi="Times" w:eastAsia="Times"/>
          <w:b w:val="0"/>
          <w:i/>
          <w:color w:val="000000"/>
          <w:sz w:val="22"/>
        </w:rPr>
        <w:t>pari passu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in the demand for khadi and it is good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believe in it and yet have been lazy about spinning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have to take to the wheel.  Conditions for teaching spinning </w:t>
      </w:r>
      <w:r>
        <w:rPr>
          <w:rFonts w:ascii="Times" w:hAnsi="Times" w:eastAsia="Times"/>
          <w:b w:val="0"/>
          <w:i w:val="0"/>
          <w:color w:val="000000"/>
          <w:sz w:val="22"/>
        </w:rPr>
        <w:t>are therefore favourable.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striking about the figures given by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Jerajani.  Those who think that the world is full of crazy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right to say that Bombay has its full quota of such folk.  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believe that the world is the better for them.  The man who strives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impossible may be looked upon as a burden.  But the crazy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is possessed by some special idea is the crazy man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prized by society.  I place Shri Viththaldas in this category. 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few people in a pleasure-loving city like Bombay who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of khadi is no small matter for satisfaction.  Khadi will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full height of course only when it is manufactured in every </w:t>
      </w:r>
      <w:r>
        <w:rPr>
          <w:rFonts w:ascii="Times" w:hAnsi="Times" w:eastAsia="Times"/>
          <w:b w:val="0"/>
          <w:i w:val="0"/>
          <w:color w:val="000000"/>
          <w:sz w:val="22"/>
        </w:rPr>
        <w:t>village and in every home and used there.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Bombay is the foremost city where giving money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charity is concerned, so it can play a leading part in the difficult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producing khadi.  Who would not like Bombay to hold this coveted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position?  Shri Viththaldas and his colleagues are working hard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goal.  If they die in the attempt to bring their dreams to fruition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death will be worth while.  They must, however, hasten slowly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avoid mistakes.  They must, however, hasten slowly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avoid mistakes.  If they are watchful and mend their errors at once </w:t>
      </w:r>
      <w:r>
        <w:rPr>
          <w:rFonts w:ascii="Times" w:hAnsi="Times" w:eastAsia="Times"/>
          <w:b w:val="0"/>
          <w:i w:val="0"/>
          <w:color w:val="000000"/>
          <w:sz w:val="22"/>
        </w:rPr>
        <w:t>all will surely be well with their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2"/>
        </w:rPr>
        <w:t>, May 9,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26-5-1946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468.  LETTER  TO  MANILAL  GANDHI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MANILAL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Parting is such a sweet sorrow.  I did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moved to tears when bidding good-bye to you all, but soon calmed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 My step, however, was perfectly right.  I am experiencing its </w:t>
      </w:r>
      <w:r>
        <w:rPr>
          <w:rFonts w:ascii="Times" w:hAnsi="Times" w:eastAsia="Times"/>
          <w:b w:val="0"/>
          <w:i w:val="0"/>
          <w:color w:val="000000"/>
          <w:sz w:val="22"/>
        </w:rPr>
        <w:t>sweet fruits.  I have no time to write at length about it.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Personally I would prefer Sita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daughter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 w:num="2" w:equalWidth="0">
            <w:col w:w="3288" w:space="0"/>
            <w:col w:w="322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88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 going to Bombay.  You</w:t>
      </w:r>
    </w:p>
    <w:p>
      <w:pPr>
        <w:sectPr>
          <w:type w:val="nextColumn"/>
          <w:pgSz w:w="9360" w:h="12960"/>
          <w:pgMar w:top="504" w:right="1404" w:bottom="468" w:left="1440" w:header="720" w:footer="720" w:gutter="0"/>
          <w:cols w:num="2" w:equalWidth="0">
            <w:col w:w="3288" w:space="0"/>
            <w:col w:w="3228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now start making preparations.  Your dharma is to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 If you can but have faith that I am in God’s hands,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even think about the matter.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don’t find the heat there unbearable.  I may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today about what is going to happen now and how long I shall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stay here.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24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4948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257"/>
        <w:gridCol w:w="3257"/>
      </w:tblGrid>
      <w:tr>
        <w:trPr>
          <w:trHeight w:hRule="exact" w:val="666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7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469.  LETTER  TO  SITA  GANDHI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IMLA,</w:t>
            </w:r>
          </w:p>
        </w:tc>
      </w:tr>
    </w:tbl>
    <w:p>
      <w:pPr>
        <w:autoSpaceDN w:val="0"/>
        <w:autoSpaceDE w:val="0"/>
        <w:widowControl/>
        <w:spacing w:line="270" w:lineRule="exact" w:before="12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SITA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did feel sad to send you back; I did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at all, but that was my duty.  So what has happened is good.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sure to pass the examination.  Why should you worry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division?  Is not the day for your departure to Kashi drawing near?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your health?  What is the condition of your foot?  It </w:t>
      </w:r>
      <w:r>
        <w:rPr>
          <w:rFonts w:ascii="Times" w:hAnsi="Times" w:eastAsia="Times"/>
          <w:b w:val="0"/>
          <w:i w:val="0"/>
          <w:color w:val="000000"/>
          <w:sz w:val="22"/>
        </w:rPr>
        <w:t>must not get bad.  You should see to that.  And you can.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your studies progressing?  Do you read anything? </w:t>
      </w:r>
      <w:r>
        <w:rPr>
          <w:rFonts w:ascii="Times" w:hAnsi="Times" w:eastAsia="Times"/>
          <w:b w:val="0"/>
          <w:i w:val="0"/>
          <w:color w:val="000000"/>
          <w:sz w:val="22"/>
        </w:rPr>
        <w:t>How else do you pass your time?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ought to master Urdu.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8"/>
        <w:gridCol w:w="1628"/>
        <w:gridCol w:w="1628"/>
        <w:gridCol w:w="1628"/>
      </w:tblGrid>
      <w:tr>
        <w:trPr>
          <w:trHeight w:hRule="exact" w:val="60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with?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How is Sushila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?  Where is she?  What are Ila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Arun busy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4978</w:t>
      </w:r>
    </w:p>
    <w:p>
      <w:pPr>
        <w:autoSpaceDN w:val="0"/>
        <w:autoSpaceDE w:val="0"/>
        <w:widowControl/>
        <w:spacing w:line="198" w:lineRule="exact" w:before="2122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mother, sister and brother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04" w:right="14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470. LETTER TO PYARELAL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caught up in a lot of work. Whatever has happened is for </w:t>
      </w:r>
      <w:r>
        <w:rPr>
          <w:rFonts w:ascii="Times" w:hAnsi="Times" w:eastAsia="Times"/>
          <w:b w:val="0"/>
          <w:i w:val="0"/>
          <w:color w:val="000000"/>
          <w:sz w:val="22"/>
        </w:rPr>
        <w:t>the best. You should not work at the cost of your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understood about Vinod. Let us see what she does now.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all about Mahuva. You need not send the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You had seen the letter I wrote, hadn’t you ? There is no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letter. Vinod can do a lot if she gets to understand. But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everything in the hands of God. Let us make the best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efforts. You did well to send me the Gujarati weekly. I shall not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read it before this letter is posted.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how many copies of the Urdu issue have sold,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figures have been received. How did you like the types ? How did </w:t>
      </w:r>
      <w:r>
        <w:rPr>
          <w:rFonts w:ascii="Times" w:hAnsi="Times" w:eastAsia="Times"/>
          <w:b w:val="0"/>
          <w:i w:val="0"/>
          <w:color w:val="000000"/>
          <w:sz w:val="22"/>
        </w:rPr>
        <w:t>Dev react 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56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her.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enclosing with this a letter to Sushila. Read it and send it to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471.  LETTER  TO  AMTUSSALAAM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A.  S.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I have had a long talk with Badshah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 If my ordering you about could do any good I would do it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 I can do no more than offer you advice.  If you like it act on it; </w:t>
      </w:r>
      <w:r>
        <w:rPr>
          <w:rFonts w:ascii="Times" w:hAnsi="Times" w:eastAsia="Times"/>
          <w:b w:val="0"/>
          <w:i w:val="0"/>
          <w:color w:val="000000"/>
          <w:sz w:val="22"/>
        </w:rPr>
        <w:t>if you don’t do as you please.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go to see Amtul.  Your brother has died and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>not go  [to her] it would not be right.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there is no need for you to go to the Frontier Province. </w:t>
      </w:r>
      <w:r>
        <w:rPr>
          <w:rFonts w:ascii="Times" w:hAnsi="Times" w:eastAsia="Times"/>
          <w:b w:val="0"/>
          <w:i w:val="0"/>
          <w:color w:val="000000"/>
          <w:sz w:val="22"/>
        </w:rPr>
        <w:t>Akbar should go when he is completely free from his work at Samau.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Khansaheb says that Akbar should go only when he wants to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Khansaheb is of course convinced that Akbar can do better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Frontier Province.  You will write to me when you go to Indore </w:t>
      </w:r>
      <w:r>
        <w:rPr>
          <w:rFonts w:ascii="Times" w:hAnsi="Times" w:eastAsia="Times"/>
          <w:b w:val="0"/>
          <w:i w:val="0"/>
          <w:color w:val="000000"/>
          <w:sz w:val="22"/>
        </w:rPr>
        <w:t>how things stand there.  Then I can advise you further.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written to your about Borkamata, haven’t I?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Akbar’s letters to me and Zohra are enclosed herewith.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envelope was addressed to Zohra.  Inadvertently, my assistant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it.  I read both the letters and gave them to Khansaheb to read. </w:t>
      </w:r>
      <w:r>
        <w:rPr>
          <w:rFonts w:ascii="Times" w:hAnsi="Times" w:eastAsia="Times"/>
          <w:b w:val="0"/>
          <w:i w:val="0"/>
          <w:color w:val="000000"/>
          <w:sz w:val="22"/>
        </w:rPr>
        <w:t>Now pass them on to Zohra.</w:t>
      </w:r>
    </w:p>
    <w:p>
      <w:pPr>
        <w:autoSpaceDN w:val="0"/>
        <w:tabs>
          <w:tab w:pos="5330" w:val="left"/>
          <w:tab w:pos="5710" w:val="left"/>
        </w:tabs>
        <w:autoSpaceDE w:val="0"/>
        <w:widowControl/>
        <w:spacing w:line="280" w:lineRule="exact" w:before="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 N. 514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472.  INTERVIEW  TO  U.  P.  I.</w:t>
      </w:r>
    </w:p>
    <w:p>
      <w:pPr>
        <w:autoSpaceDN w:val="0"/>
        <w:tabs>
          <w:tab w:pos="550" w:val="left"/>
          <w:tab w:pos="4970" w:val="left"/>
          <w:tab w:pos="5310" w:val="left"/>
          <w:tab w:pos="5870" w:val="left"/>
        </w:tabs>
        <w:autoSpaceDE w:val="0"/>
        <w:widowControl/>
        <w:spacing w:line="270" w:lineRule="exact" w:before="22" w:after="0"/>
        <w:ind w:left="10" w:right="0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9,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As Mahatma Gandhi returned to his camp . . . after his 1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hours’ interview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Sir Stafford Cripps, the United Press of India representative accosted him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for news relating to the latest development in the political situation. 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smilingly pointed to the weather outside and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you see there is no more rain?  The sky is clear of clouds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storm which was raging has stopped.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11-5-1946</w:t>
      </w:r>
    </w:p>
    <w:p>
      <w:pPr>
        <w:autoSpaceDN w:val="0"/>
        <w:tabs>
          <w:tab w:pos="5130" w:val="left"/>
          <w:tab w:pos="5850" w:val="left"/>
          <w:tab w:pos="6430" w:val="left"/>
        </w:tabs>
        <w:autoSpaceDE w:val="0"/>
        <w:widowControl/>
        <w:spacing w:line="298" w:lineRule="exact" w:before="304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473.  SPEECH  AT  PRAYER  MEETING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IMLA,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10, 1946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5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congratulated the audience again on the perfect quiet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maintained during the prayer hour.  He hoped that they would be as disciplined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wherever they went, whether for prayer or for any other gathering.  If after leaving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they became disorderly, noisy, and quarrelled with each other, then their quiet,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said, was but a mockery.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told them that the spirit of prayer must abide with them all the twenty-four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hours, if it was a heart prayer and came not merely from the lips.  The real peace of </w:t>
      </w:r>
      <w:r>
        <w:rPr>
          <w:rFonts w:ascii="Times" w:hAnsi="Times" w:eastAsia="Times"/>
          <w:b w:val="0"/>
          <w:i w:val="0"/>
          <w:color w:val="000000"/>
          <w:sz w:val="18"/>
        </w:rPr>
        <w:t>prayer could come to their hearts only if God entered therein.  Then they would be the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27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The extracts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 reproduced </w:t>
      </w:r>
      <w:r>
        <w:rPr>
          <w:rFonts w:ascii="Times" w:hAnsi="Times" w:eastAsia="Times"/>
          <w:b w:val="0"/>
          <w:i w:val="0"/>
          <w:color w:val="000000"/>
          <w:sz w:val="18"/>
        </w:rPr>
        <w:t>from Pyarelal’s report “A Simla Diary”.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04" w:right="1406" w:bottom="4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same outwardly as they were within.  They would be honest, they would harbour no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enmity against anyone, they would be truthful, they would cheat no one if they were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business.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Relating an incident of his youthful days, Mahatma Gandhi said how as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young man he had once gone into a small shop in Bombay and asked for a pen-knife.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was shown one priced at Re. 1-8.  He thought Re. 1-8 was too much and bought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article at half that price.  But on testing it, he found that it was not worth even a pice.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could not even sharpen his pencil with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people are dishonest and chear others in this or in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way, they do not understand the meaning of prayer.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he would like more and more persons to come to the prayer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gatherings but only if they came in the right spirit and with listening ears, so that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may live up to weather good they might take from the worship.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take time for recitation to come from the heart even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seed sown has to be nurtured and bears fruit only in due season.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desire to have God within us is there, progress, however slow, is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be. Man cannot be transformed from bad to good 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ight.  God does not exercise magic.  He too is within His own law. 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however, is different from the law of the State.  There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 in the latter but God cannot err.  If He were to go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limits of His law, the world would be lost.  He is changeless,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unchanging, unequalled, the same yesterday, today and for ever.  His </w:t>
      </w:r>
      <w:r>
        <w:rPr>
          <w:rFonts w:ascii="Times" w:hAnsi="Times" w:eastAsia="Times"/>
          <w:b w:val="0"/>
          <w:i w:val="0"/>
          <w:color w:val="000000"/>
          <w:sz w:val="22"/>
        </w:rPr>
        <w:t>law is written on the tablets of our hearts.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could become changed men and women, only if they had the desire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reform and if they were prepared for ceaseless endeavour.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12-5-1946,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19-5-1946.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474.  LETTER  TO  LORD  WAVELL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HADWICK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IMLA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EST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10th instant about salt.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fine instance of how the irresponsible mind works.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good enough to tell me last Monday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was silent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did not care for credit.  When my silence was broken, the </w:t>
      </w:r>
      <w:r>
        <w:rPr>
          <w:rFonts w:ascii="Times" w:hAnsi="Times" w:eastAsia="Times"/>
          <w:b w:val="0"/>
          <w:i w:val="0"/>
          <w:color w:val="000000"/>
          <w:sz w:val="22"/>
        </w:rPr>
        <w:t>Cabinet Mission had come and we plunged into high politics. 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paragraph is from </w:t>
      </w:r>
      <w:r>
        <w:rPr>
          <w:rFonts w:ascii="Times" w:hAnsi="Times" w:eastAsia="Times"/>
          <w:b w:val="0"/>
          <w:i/>
          <w:color w:val="000000"/>
          <w:sz w:val="18"/>
        </w:rPr>
        <w:t>The Hindu.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Lord Wavell”, 10-5-1946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May 6.  For an official version of the meeting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with Lord </w:t>
      </w:r>
      <w:r>
        <w:rPr>
          <w:rFonts w:ascii="Times" w:hAnsi="Times" w:eastAsia="Times"/>
          <w:b w:val="0"/>
          <w:i w:val="0"/>
          <w:color w:val="000000"/>
          <w:sz w:val="18"/>
        </w:rPr>
        <w:t>Wavell  and Cabinet Mission”, 6-5-1946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corollary to your dictum seems to be that the British would not mind </w:t>
      </w:r>
      <w:r>
        <w:rPr>
          <w:rFonts w:ascii="Times" w:hAnsi="Times" w:eastAsia="Times"/>
          <w:b w:val="0"/>
          <w:i w:val="0"/>
          <w:color w:val="000000"/>
          <w:sz w:val="22"/>
        </w:rPr>
        <w:t>the discredit of any action.</w:t>
      </w:r>
    </w:p>
    <w:p>
      <w:pPr>
        <w:autoSpaceDN w:val="0"/>
        <w:tabs>
          <w:tab w:pos="550" w:val="left"/>
          <w:tab w:pos="3090" w:val="left"/>
          <w:tab w:pos="59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the notice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been good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is a discreditable affair. The only straight answer from </w:t>
      </w:r>
      <w:r>
        <w:rPr>
          <w:rFonts w:ascii="Times" w:hAnsi="Times" w:eastAsia="Times"/>
          <w:b w:val="0"/>
          <w:i w:val="0"/>
          <w:color w:val="000000"/>
          <w:sz w:val="22"/>
        </w:rPr>
        <w:t>my mind which thinks ever of the masses and is responsible and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sponsive to them would be to abolish the hateful monopoly and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in these days of famine.  But according to you this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justice must be left to be done by your successor,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Government of India, whenever it comes into being.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H.  E.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ICEROY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Gandhi’s Correspondence with the Government, 1944-47, </w:t>
      </w:r>
      <w:r>
        <w:rPr>
          <w:rFonts w:ascii="Times" w:hAnsi="Times" w:eastAsia="Times"/>
          <w:b w:val="0"/>
          <w:i w:val="0"/>
          <w:color w:val="000000"/>
          <w:sz w:val="18"/>
        </w:rPr>
        <w:t>pp. 160-1</w:t>
      </w:r>
    </w:p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475. LETTER TO HAMPT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HAMPT,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letter. It is difficult to give precise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communications. All I can say is that you should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judicious fast under some medical observance, living when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hungry on glucose-water with an ounce of juice of fresh limes,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often as your system requires it. Dates are contra-indicated.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able to take sufficient glucose you will sustain your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through your work. Nothing else should be taken. The fast can be </w:t>
      </w:r>
      <w:r>
        <w:rPr>
          <w:rFonts w:ascii="Times" w:hAnsi="Times" w:eastAsia="Times"/>
          <w:b w:val="0"/>
          <w:i w:val="0"/>
          <w:color w:val="000000"/>
          <w:sz w:val="22"/>
        </w:rPr>
        <w:t>continued for a fortnight or longer under medical advice.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157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“Press Note”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response to this the addressee invited Gandhiji for a talk the same evening </w:t>
      </w:r>
      <w:r>
        <w:rPr>
          <w:rFonts w:ascii="Times" w:hAnsi="Times" w:eastAsia="Times"/>
          <w:b w:val="0"/>
          <w:i w:val="0"/>
          <w:color w:val="000000"/>
          <w:sz w:val="18"/>
        </w:rPr>
        <w:t>at 7 p. 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476.  LETTER  TO  MANU  GANDHI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MANUDI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after many days.  Were you busy or just lazy?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again blaming me for your own lack of confidence.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grown wise and never cry, if you don’t care for what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who could stop you from coming here alone?  Have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put the condition, “Who will teach me, and what?” 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confidence in yourself, why need you ask that question? 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wish, of course, that Jaisukhlal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with you.  I understand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explanation.  It is sad that Jaisukhlal should take this view. 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 person dedicated to public service care for sweet or bitter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experiences?  It is enough if one’s heart is clean.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now do what seems best to you.  I got J.’s letter about </w:t>
      </w:r>
      <w:r>
        <w:rPr>
          <w:rFonts w:ascii="Times" w:hAnsi="Times" w:eastAsia="Times"/>
          <w:b w:val="0"/>
          <w:i w:val="0"/>
          <w:color w:val="000000"/>
          <w:sz w:val="22"/>
        </w:rPr>
        <w:t>rationing.  I am thinking of forwarding it to Bhavangar.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First send your annual report and then talk about a message.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that both of you keep good health.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Gujarati : M.M.U./XXIV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477.  LETTER  TO  AKBAR  CHAVDA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AKBAR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I am enclosing Badshah Khan’s letter. 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find nobody to take charge of the work at Samau,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place.  If, however, you think you can do better service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Frontier Province, and if you have the courage, you should get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there and that as early as possible.  Do whatever is proper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into account all factors.  What has happened to Mridulabehn’s </w:t>
      </w:r>
      <w:r>
        <w:rPr>
          <w:rFonts w:ascii="Times" w:hAnsi="Times" w:eastAsia="Times"/>
          <w:b w:val="0"/>
          <w:i w:val="0"/>
          <w:color w:val="000000"/>
          <w:sz w:val="22"/>
        </w:rPr>
        <w:t>idea of deputing somebody?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Zohra has gone to Sevagram.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father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Amtussalaam was in Delhi but is now likely to have gone to </w:t>
      </w:r>
      <w:r>
        <w:rPr>
          <w:rFonts w:ascii="Times" w:hAnsi="Times" w:eastAsia="Times"/>
          <w:b w:val="0"/>
          <w:i w:val="0"/>
          <w:color w:val="000000"/>
          <w:sz w:val="22"/>
        </w:rPr>
        <w:t>Indore.  Her brother Rashid Khan has expired.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Badshah Khan is with me.  He will stay for some days more. </w:t>
      </w:r>
      <w:r>
        <w:rPr>
          <w:rFonts w:ascii="Times" w:hAnsi="Times" w:eastAsia="Times"/>
          <w:b w:val="0"/>
          <w:i w:val="0"/>
          <w:color w:val="000000"/>
          <w:sz w:val="22"/>
        </w:rPr>
        <w:t>The work here is not yet over.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good health.  Do you find any time to </w:t>
      </w:r>
      <w:r>
        <w:rPr>
          <w:rFonts w:ascii="Times" w:hAnsi="Times" w:eastAsia="Times"/>
          <w:b w:val="0"/>
          <w:i w:val="0"/>
          <w:color w:val="000000"/>
          <w:sz w:val="22"/>
        </w:rPr>
        <w:t>read?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our entire family back to Delhi.  Only Rajkumari is </w:t>
      </w:r>
      <w:r>
        <w:rPr>
          <w:rFonts w:ascii="Times" w:hAnsi="Times" w:eastAsia="Times"/>
          <w:b w:val="0"/>
          <w:i w:val="0"/>
          <w:color w:val="000000"/>
          <w:sz w:val="22"/>
        </w:rPr>
        <w:t>here, for her home is here.</w:t>
      </w:r>
    </w:p>
    <w:p>
      <w:pPr>
        <w:autoSpaceDN w:val="0"/>
        <w:autoSpaceDE w:val="0"/>
        <w:widowControl/>
        <w:spacing w:line="220" w:lineRule="exact" w:before="66" w:after="1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572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 : G. N. 3239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478.  LETTER  TO  AMTUSSALAAM</w:t>
      </w:r>
    </w:p>
    <w:p>
      <w:pPr>
        <w:autoSpaceDN w:val="0"/>
        <w:autoSpaceDE w:val="0"/>
        <w:widowControl/>
        <w:spacing w:line="266" w:lineRule="exact" w:before="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190" w:val="left"/>
        </w:tabs>
        <w:autoSpaceDE w:val="0"/>
        <w:widowControl/>
        <w:spacing w:line="242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11, 1946 </w:t>
      </w:r>
      <w:r>
        <w:rPr>
          <w:rFonts w:ascii="Times" w:hAnsi="Times" w:eastAsia="Times"/>
          <w:b w:val="0"/>
          <w:i w:val="0"/>
          <w:color w:val="000000"/>
          <w:sz w:val="16"/>
        </w:rPr>
        <w:t>CHI.  A.  S.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 Herewith a letter from Badshah Khan.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sent two telegrams to Begum Rashid.  In my letters to you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referred to her as Amtul.  I had an impression that her name was </w:t>
      </w:r>
      <w:r>
        <w:rPr>
          <w:rFonts w:ascii="Times" w:hAnsi="Times" w:eastAsia="Times"/>
          <w:b w:val="0"/>
          <w:i w:val="0"/>
          <w:color w:val="000000"/>
          <w:sz w:val="22"/>
        </w:rPr>
        <w:t>Amtul.  What is her name?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Akbar and advised him that he may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Frontier Province when he can free himself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Samau and if he really feels eager to go there.  To start with,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alone.  Afterwards, when he has settled down, he may send </w:t>
      </w:r>
      <w:r>
        <w:rPr>
          <w:rFonts w:ascii="Times" w:hAnsi="Times" w:eastAsia="Times"/>
          <w:b w:val="0"/>
          <w:i w:val="0"/>
          <w:color w:val="000000"/>
          <w:sz w:val="22"/>
        </w:rPr>
        <w:t>for Zohra.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my letter containing advice about </w:t>
      </w:r>
      <w:r>
        <w:rPr>
          <w:rFonts w:ascii="Times" w:hAnsi="Times" w:eastAsia="Times"/>
          <w:b w:val="0"/>
          <w:i w:val="0"/>
          <w:color w:val="000000"/>
          <w:sz w:val="22"/>
        </w:rPr>
        <w:t>[Begum] Rashid.  I hope you are in good health.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515</w:t>
      </w:r>
    </w:p>
    <w:p>
      <w:pPr>
        <w:autoSpaceDN w:val="0"/>
        <w:autoSpaceDE w:val="0"/>
        <w:widowControl/>
        <w:spacing w:line="292" w:lineRule="exact" w:before="30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479.  LETTER  TO LILAVATI  ASAR</w:t>
      </w:r>
    </w:p>
    <w:p>
      <w:pPr>
        <w:autoSpaceDN w:val="0"/>
        <w:autoSpaceDE w:val="0"/>
        <w:widowControl/>
        <w:spacing w:line="266" w:lineRule="exact" w:before="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1946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LILI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2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postcard and letter are lying with me.  I could not send </w:t>
      </w:r>
      <w:r>
        <w:rPr>
          <w:rFonts w:ascii="Times" w:hAnsi="Times" w:eastAsia="Times"/>
          <w:b w:val="0"/>
          <w:i w:val="0"/>
          <w:color w:val="000000"/>
          <w:sz w:val="22"/>
        </w:rPr>
        <w:t>you my blessings, for the card came too late.  I have your letter of the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May 4 and May 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Devprakash Nayyar”, 4-5-1946 and </w:t>
      </w:r>
      <w:r>
        <w:rPr>
          <w:rFonts w:ascii="Times" w:hAnsi="Times" w:eastAsia="Times"/>
          <w:b w:val="0"/>
          <w:i w:val="0"/>
          <w:color w:val="000000"/>
          <w:sz w:val="18"/>
        </w:rPr>
        <w:t>131.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6th today, the 11th.  I am glad that you sat for the examination. 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worry at all.  Nothing is certain about me.  Big people’s affairs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slow.  I hope your health is good.  All the people have left this </w:t>
      </w:r>
      <w:r>
        <w:rPr>
          <w:rFonts w:ascii="Times" w:hAnsi="Times" w:eastAsia="Times"/>
          <w:b w:val="0"/>
          <w:i w:val="0"/>
          <w:color w:val="000000"/>
          <w:sz w:val="22"/>
        </w:rPr>
        <w:t>place and gone back to Delhi and are awaiting me there.</w:t>
      </w:r>
    </w:p>
    <w:p>
      <w:pPr>
        <w:autoSpaceDN w:val="0"/>
        <w:autoSpaceDE w:val="0"/>
        <w:widowControl/>
        <w:spacing w:line="220" w:lineRule="exact" w:before="86" w:after="22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1094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6" w:after="0"/>
              <w:ind w:left="1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ILAVATIBEHN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DESHI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G.  S. 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EDICAL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OLLEGE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ADIES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 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OSTEL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AREL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 W. 1024.  Courtesy : Lilavati Asar</w:t>
      </w:r>
    </w:p>
    <w:p>
      <w:pPr>
        <w:autoSpaceDN w:val="0"/>
        <w:autoSpaceDE w:val="0"/>
        <w:widowControl/>
        <w:spacing w:line="292" w:lineRule="exact" w:before="30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480.  LETTER  TO  MUNNALAL  G.  SHAH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MUNNALAL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The fever seems to have left you com-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pletely. If you pass blood, you should take both hip-bath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friction-bath.  Apply a mud-pack on the abdomen at night.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food, eat green leaves, cabbage, gourd, etc.  Avoid </w:t>
      </w:r>
      <w:r>
        <w:rPr>
          <w:rFonts w:ascii="Times" w:hAnsi="Times" w:eastAsia="Times"/>
          <w:b w:val="0"/>
          <w:i/>
          <w:color w:val="000000"/>
          <w:sz w:val="22"/>
        </w:rPr>
        <w:t>bajra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</w:t>
      </w:r>
      <w:r>
        <w:rPr>
          <w:rFonts w:ascii="Times" w:hAnsi="Times" w:eastAsia="Times"/>
          <w:b w:val="0"/>
          <w:i/>
          <w:color w:val="000000"/>
          <w:sz w:val="22"/>
        </w:rPr>
        <w:t>rotlis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from whole wheat flour and chew them thoroughly.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salt.  Eat whatever fruit is available.  Avoid ghee and curds.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have milk, but must avoid pulses.  If you do this,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get well.  Repetition of Ramanama must of course be kept </w:t>
      </w:r>
      <w:r>
        <w:rPr>
          <w:rFonts w:ascii="Times" w:hAnsi="Times" w:eastAsia="Times"/>
          <w:b w:val="0"/>
          <w:i w:val="0"/>
          <w:color w:val="000000"/>
          <w:sz w:val="22"/>
        </w:rPr>
        <w:t>up.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Kanchan, I do believe her complaint to be justified.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clearly see that it is your dharma to settle down somewhere with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self-control breaks, it will be you who will break it.  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resist nor tempt you.  What more can you desire?  What will it </w:t>
      </w:r>
      <w:r>
        <w:rPr>
          <w:rFonts w:ascii="Times" w:hAnsi="Times" w:eastAsia="Times"/>
          <w:b w:val="0"/>
          <w:i w:val="0"/>
          <w:color w:val="000000"/>
          <w:sz w:val="22"/>
        </w:rPr>
        <w:t>profit you to be afraid of yourself?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8393.  Also C. W. 7212. 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481.  LETTER  TO  KANU 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KANAM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Your handwriting is bad.  Can’t you at all </w:t>
      </w:r>
      <w:r>
        <w:rPr>
          <w:rFonts w:ascii="Times" w:hAnsi="Times" w:eastAsia="Times"/>
          <w:b w:val="0"/>
          <w:i w:val="0"/>
          <w:color w:val="000000"/>
          <w:sz w:val="22"/>
        </w:rPr>
        <w:t>write your Gujarati characters?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good that you have no interest in spinning.  If you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literature on the subject you will come to feel that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>neglect his dharma.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alone knows when I shall be able to get away from here. </w:t>
      </w:r>
      <w:r>
        <w:rPr>
          <w:rFonts w:ascii="Times" w:hAnsi="Times" w:eastAsia="Times"/>
          <w:b w:val="0"/>
          <w:i w:val="0"/>
          <w:color w:val="000000"/>
          <w:sz w:val="22"/>
        </w:rPr>
        <w:t>No one else does.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well.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 Courtesy : Pyarlal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482. LETTER TO PYARELAL</w:t>
      </w:r>
    </w:p>
    <w:p>
      <w:pPr>
        <w:autoSpaceDN w:val="0"/>
        <w:autoSpaceDE w:val="0"/>
        <w:widowControl/>
        <w:spacing w:line="264" w:lineRule="exact" w:before="128" w:after="0"/>
        <w:ind w:left="519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11,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 your letters regularly. I have received two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 have slightly corrected one of them. See the changes.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the matter about salt as it is. Print it in two instalments or all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go. That will then take up all the space. There is a short article by </w:t>
      </w:r>
      <w:r>
        <w:rPr>
          <w:rFonts w:ascii="Times" w:hAnsi="Times" w:eastAsia="Times"/>
          <w:b w:val="0"/>
          <w:i w:val="0"/>
          <w:color w:val="000000"/>
          <w:sz w:val="22"/>
        </w:rPr>
        <w:t>Shriman. Print that also.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note about salt was to be issued from here, but it was bad.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a letter. As a result, I have to go and meet someone today. I </w:t>
      </w:r>
      <w:r>
        <w:rPr>
          <w:rFonts w:ascii="Times" w:hAnsi="Times" w:eastAsia="Times"/>
          <w:b w:val="0"/>
          <w:i w:val="0"/>
          <w:color w:val="000000"/>
          <w:sz w:val="22"/>
        </w:rPr>
        <w:t>send you a copy of the letter.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is also meeting today. Something more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known.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Sushila’s address is of course c/o Pyarelal Gupta. But now</w:t>
      </w:r>
    </w:p>
    <w:p>
      <w:pPr>
        <w:autoSpaceDN w:val="0"/>
        <w:autoSpaceDE w:val="0"/>
        <w:widowControl/>
        <w:spacing w:line="240" w:lineRule="exact" w:before="7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is in the Devanagari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66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will not reach her. She will be leaving Bombay on the 13th, </w:t>
      </w:r>
      <w:r>
        <w:rPr>
          <w:rFonts w:ascii="Times" w:hAnsi="Times" w:eastAsia="Times"/>
          <w:b w:val="0"/>
          <w:i w:val="0"/>
          <w:color w:val="000000"/>
          <w:sz w:val="22"/>
        </w:rPr>
        <w:t>won’t she ? Give her the letter when she arrives.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483.  LETTER  TO  KRISHNACHANDRA</w:t>
      </w:r>
    </w:p>
    <w:p>
      <w:pPr>
        <w:autoSpaceDN w:val="0"/>
        <w:autoSpaceDE w:val="0"/>
        <w:widowControl/>
        <w:spacing w:line="266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KRISHNACHANDRA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the theft.  If you suspect Gopalarao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aside and speak to him.  It is certainly good to be independent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servants but you will not be able to achieve it.  After all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like this.  The life of an ascetic is not for us.  We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approximate to it.  Yes, it was a lapse on your part that you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the key with you.  To keep a cash-box and not to carry the key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is as good as not keeping a cash-box.  Hasn’t Bhartrihari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that the rich live in fear of being robbed?  I do not like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undertaking a fast.  It is another thing if we undertake one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lapse.  But a lapse can be counteracted not by undertaking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but by not repeating the lapse.  Secondly, the one who undertakes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fast in order to purify another who has committed a theft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absolutely pure.  There was no doubt negligence at the root of this </w:t>
      </w:r>
      <w:r>
        <w:rPr>
          <w:rFonts w:ascii="Times" w:hAnsi="Times" w:eastAsia="Times"/>
          <w:b w:val="0"/>
          <w:i w:val="0"/>
          <w:color w:val="000000"/>
          <w:sz w:val="22"/>
        </w:rPr>
        <w:t>incident.  Find out what Kishorelal thinks about this.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 N. 4554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484.  SPEECH  AT  PRAYER  MEETING</w:t>
      </w:r>
    </w:p>
    <w:p>
      <w:pPr>
        <w:autoSpaceDN w:val="0"/>
        <w:autoSpaceDE w:val="0"/>
        <w:widowControl/>
        <w:spacing w:line="294" w:lineRule="exact" w:before="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1946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Interpreting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8"/>
        </w:rPr>
        <w:t>sung by Sucheta Kripalani Gandhiji said :</w:t>
      </w:r>
    </w:p>
    <w:p>
      <w:pPr>
        <w:autoSpaceDN w:val="0"/>
        <w:autoSpaceDE w:val="0"/>
        <w:widowControl/>
        <w:spacing w:line="260" w:lineRule="exact" w:before="52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to sing devotional songs in tune.  But if we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prayers with the attraction of listening to good music alone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overlook the meaning underlying the prayer.  The best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>one that is sung from the heart even if the style of singing is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perfect.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Today’s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tells us that we are all citizens of the land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there is neither sorrow nor suffering.  You should not imag-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 that the reference is to heaven. The poet himself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singing of the land in which we are living.  This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wait for attaining perfection.  Every one of us can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land within oneself if only one enthrones the God within.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is after all made up of individuals. True, there are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races and colours, speaking different languages.  How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a world is exactly what the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tells us.  I do not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advise those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moved by it to make a copy of the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for singing but to </w:t>
      </w:r>
      <w:r>
        <w:rPr>
          <w:rFonts w:ascii="Times" w:hAnsi="Times" w:eastAsia="Times"/>
          <w:b w:val="0"/>
          <w:i w:val="0"/>
          <w:color w:val="000000"/>
          <w:sz w:val="22"/>
        </w:rPr>
        <w:t>translate its ideas into practice in their own lives.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come to attend prayers ought to carry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from here.  Yesterday I was hurt to hear the noise created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prayers.  It only means that my advice goes unheard.  Such noise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leads to scuffles and riots.  Afterwards I felt that either I should stop </w:t>
      </w:r>
      <w:r>
        <w:rPr>
          <w:rFonts w:ascii="Times" w:hAnsi="Times" w:eastAsia="Times"/>
          <w:b w:val="0"/>
          <w:i w:val="0"/>
          <w:color w:val="000000"/>
          <w:sz w:val="22"/>
        </w:rPr>
        <w:t>speaking after prayers or the prayers should be conducted silently.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 prayer is the best prayer.  It is only through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 that we can establish communion with God.  It was only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tours in Assam and Bengal that I started speaking after prayers. </w:t>
      </w:r>
      <w:r>
        <w:rPr>
          <w:rFonts w:ascii="Times" w:hAnsi="Times" w:eastAsia="Times"/>
          <w:b w:val="0"/>
          <w:i w:val="0"/>
          <w:color w:val="000000"/>
          <w:sz w:val="22"/>
        </w:rPr>
        <w:t>People ought to contribute generously for Harijans.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asked people not to follow him to his residence for it hampered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task for which he had come there.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there to see in places which are all bound to perish. 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earthquake may raze a palace to the ground whereas a hut may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intact.  You should remain calm even if others are restless. 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the strength of truth and non-violence, need not fear anyone. </w:t>
      </w:r>
      <w:r>
        <w:rPr>
          <w:rFonts w:ascii="Times" w:hAnsi="Times" w:eastAsia="Times"/>
          <w:b w:val="0"/>
          <w:i w:val="0"/>
          <w:color w:val="000000"/>
          <w:sz w:val="22"/>
        </w:rPr>
        <w:t>Peace and discipline alone can suppress unrest.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Hindustan</w:t>
      </w:r>
      <w:r>
        <w:rPr>
          <w:rFonts w:ascii="Times" w:hAnsi="Times" w:eastAsia="Times"/>
          <w:b w:val="0"/>
          <w:i w:val="0"/>
          <w:color w:val="000000"/>
          <w:sz w:val="22"/>
        </w:rPr>
        <w:t>, 13-5-1946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7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</w:t>
      </w:r>
      <w:r>
        <w:rPr>
          <w:rFonts w:ascii="Times" w:hAnsi="Times" w:eastAsia="Times"/>
          <w:b w:val="0"/>
          <w:i/>
          <w:color w:val="000000"/>
          <w:sz w:val="18"/>
        </w:rPr>
        <w:t>bhajan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“Satement of Cabinet Delegation and </w:t>
      </w:r>
      <w:r>
        <w:rPr>
          <w:rFonts w:ascii="Times" w:hAnsi="Times" w:eastAsia="Times"/>
          <w:b w:val="0"/>
          <w:i w:val="0"/>
          <w:color w:val="000000"/>
          <w:sz w:val="18"/>
        </w:rPr>
        <w:t>Viceroy”, 16-5-1946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1642"/>
        <w:gridCol w:w="1642"/>
        <w:gridCol w:w="1642"/>
        <w:gridCol w:w="1642"/>
      </w:tblGrid>
      <w:tr>
        <w:trPr>
          <w:trHeight w:hRule="exact" w:val="604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485.  A  MESSAGE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[Before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12, 1946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Ceylon should strive together for each other’s </w:t>
      </w:r>
      <w:r>
        <w:rPr>
          <w:rFonts w:ascii="Times" w:hAnsi="Times" w:eastAsia="Times"/>
          <w:b w:val="0"/>
          <w:i w:val="0"/>
          <w:color w:val="000000"/>
          <w:sz w:val="22"/>
        </w:rPr>
        <w:t>mancipation.</w:t>
      </w:r>
    </w:p>
    <w:p>
      <w:pPr>
        <w:autoSpaceDN w:val="0"/>
        <w:autoSpaceDE w:val="0"/>
        <w:widowControl/>
        <w:spacing w:line="300" w:lineRule="exact" w:before="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Hindustan</w:t>
      </w:r>
      <w:r>
        <w:rPr>
          <w:rFonts w:ascii="Times" w:hAnsi="Times" w:eastAsia="Times"/>
          <w:b w:val="0"/>
          <w:i w:val="0"/>
          <w:color w:val="000000"/>
          <w:sz w:val="22"/>
        </w:rPr>
        <w:t>, 15-5-1946</w:t>
      </w:r>
    </w:p>
    <w:p>
      <w:pPr>
        <w:autoSpaceDN w:val="0"/>
        <w:autoSpaceDE w:val="0"/>
        <w:widowControl/>
        <w:spacing w:line="292" w:lineRule="exact" w:before="31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486.  NOTE  TO  AMRIT  KAUR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HADWICK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1946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join me when I leave Delhi.  But I would not like </w:t>
      </w:r>
      <w:r>
        <w:rPr>
          <w:rFonts w:ascii="Times" w:hAnsi="Times" w:eastAsia="Times"/>
          <w:b w:val="0"/>
          <w:i w:val="0"/>
          <w:color w:val="000000"/>
          <w:sz w:val="22"/>
        </w:rPr>
        <w:t>you to boil in Delhi.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 W. 4215.  Courtesy : Amrit Kaur.  Also G. N. 7851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487.  LETTER  TO  SUSHILA  GANDHI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SUSHILA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I must count it a favour that you wrote to me after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days.  I understand about Durban.  I don’t think anything can </w:t>
      </w:r>
      <w:r>
        <w:rPr>
          <w:rFonts w:ascii="Times" w:hAnsi="Times" w:eastAsia="Times"/>
          <w:b w:val="0"/>
          <w:i w:val="0"/>
          <w:color w:val="000000"/>
          <w:sz w:val="22"/>
        </w:rPr>
        <w:t>be done about it.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marriage my views are definite.  A girl must be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study till she attains the age of 20.  She may then be married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feels the desire.  If she wants to marry earlier and has grown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enough for her age, we may help her. You many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often with Sita and not marry her till she herself wishes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married.  The big mistake parents make is that they do not discuss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with their children. I think they should talk with them as with </w:t>
      </w:r>
      <w:r>
        <w:rPr>
          <w:rFonts w:ascii="Times" w:hAnsi="Times" w:eastAsia="Times"/>
          <w:b w:val="0"/>
          <w:i w:val="0"/>
          <w:color w:val="000000"/>
          <w:sz w:val="22"/>
        </w:rPr>
        <w:t>friends.  It would be better if she draws no lesson from the experience</w:t>
      </w:r>
    </w:p>
    <w:p>
      <w:pPr>
        <w:autoSpaceDN w:val="0"/>
        <w:autoSpaceDE w:val="0"/>
        <w:widowControl/>
        <w:spacing w:line="200" w:lineRule="exact" w:before="68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Appearing under the date-line “Colombo, May 14”, this message was read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Somavir Chandrasiri “the day before yesterday” at the Indo-Ceylonese Cultural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 organized under the Ceylonese Poets and Writers Congress.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family. One must observe and think for oneself. Tari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und-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oubtedly a devoted worker. It is good that she keeps herself engrossed </w:t>
      </w:r>
      <w:r>
        <w:rPr>
          <w:rFonts w:ascii="Times" w:hAnsi="Times" w:eastAsia="Times"/>
          <w:b w:val="0"/>
          <w:i w:val="0"/>
          <w:color w:val="000000"/>
          <w:sz w:val="22"/>
        </w:rPr>
        <w:t>in that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must have arrived there now.  I got his letter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>Sita’s.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 letter from Nagadi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is enclosed.  Manilal should do the </w:t>
      </w:r>
      <w:r>
        <w:rPr>
          <w:rFonts w:ascii="Times" w:hAnsi="Times" w:eastAsia="Times"/>
          <w:b w:val="0"/>
          <w:i w:val="0"/>
          <w:color w:val="000000"/>
          <w:sz w:val="22"/>
        </w:rPr>
        <w:t>needful about him.  I am quite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not certain when I shall leave this place.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4949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488.  LETTER  TO  MANGALDAS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  <w:tab w:pos="5190" w:val="left"/>
        </w:tabs>
        <w:autoSpaceDE w:val="0"/>
        <w:widowControl/>
        <w:spacing w:line="260" w:lineRule="exact" w:before="24" w:after="308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12, 1946 </w:t>
      </w:r>
      <w:r>
        <w:rPr>
          <w:rFonts w:ascii="Times" w:hAnsi="Times" w:eastAsia="Times"/>
          <w:b w:val="0"/>
          <w:i w:val="0"/>
          <w:color w:val="000000"/>
          <w:sz w:val="16"/>
        </w:rPr>
        <w:t>BHAI  MANGALDAS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cheque for Rs. 100 which I am sending on to </w:t>
      </w:r>
      <w:r>
        <w:rPr>
          <w:rFonts w:ascii="Times" w:hAnsi="Times" w:eastAsia="Times"/>
          <w:b w:val="0"/>
          <w:i w:val="0"/>
          <w:color w:val="000000"/>
          <w:sz w:val="22"/>
        </w:rPr>
        <w:t>Sevagram.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ANGALDAS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URAT</w:t>
      </w:r>
      <w:r>
        <w:rPr>
          <w:rFonts w:ascii="Times" w:hAnsi="Times" w:eastAsia="Times"/>
          <w:b w:val="0"/>
          <w:i w:val="0"/>
          <w:color w:val="000000"/>
          <w:sz w:val="20"/>
        </w:rPr>
        <w:t>,  B.  B.  &amp;  C.  I.  [R</w:t>
      </w:r>
      <w:r>
        <w:rPr>
          <w:rFonts w:ascii="Times" w:hAnsi="Times" w:eastAsia="Times"/>
          <w:b w:val="0"/>
          <w:i w:val="0"/>
          <w:color w:val="000000"/>
          <w:sz w:val="18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.]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 w:num="2" w:equalWidth="0">
            <w:col w:w="3997" w:space="0"/>
            <w:col w:w="252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3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58" w:left="1440" w:header="720" w:footer="720" w:gutter="0"/>
          <w:cols w:num="2" w:equalWidth="0">
            <w:col w:w="3997" w:space="0"/>
            <w:col w:w="25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 Courtesy 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489.  LETTER  TO  PIROJSHAH  P.  DUMRI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1946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PIROJSHAH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all that you sent.  You know that I have dismissed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 You could say I am left alone here.  Rajkumari is 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friends.  I see no point in publishing the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prohibition.  You may, if you want, write independently.</w:t>
      </w:r>
    </w:p>
    <w:p>
      <w:pPr>
        <w:autoSpaceDN w:val="0"/>
        <w:autoSpaceDE w:val="0"/>
        <w:widowControl/>
        <w:spacing w:line="220" w:lineRule="exact" w:before="86" w:after="26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HAI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IROJSHAH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ALLONJI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HAVANAGAR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 w:num="2" w:equalWidth="0">
            <w:col w:w="4104" w:space="0"/>
            <w:col w:w="241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34"/>
        <w:ind w:left="0" w:right="1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58" w:left="1440" w:header="720" w:footer="720" w:gutter="0"/>
          <w:cols w:num="2" w:equalWidth="0">
            <w:col w:w="4104" w:space="0"/>
            <w:col w:w="2414" w:space="0"/>
          </w:cols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Gujarati : Pyarelal Papers.  Courtesy : Pyarelal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younger sister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is in the Devangari script.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490.  LETTER  TO  BABULAL  SHANKARLAL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2770" w:val="left"/>
          <w:tab w:pos="5190" w:val="left"/>
          <w:tab w:pos="5870" w:val="left"/>
        </w:tabs>
        <w:autoSpaceDE w:val="0"/>
        <w:widowControl/>
        <w:spacing w:line="278" w:lineRule="exact" w:before="34" w:after="0"/>
        <w:ind w:left="10" w:right="0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12, 1946 </w:t>
      </w:r>
      <w:r>
        <w:rPr>
          <w:rFonts w:ascii="Times" w:hAnsi="Times" w:eastAsia="Times"/>
          <w:b w:val="0"/>
          <w:i w:val="0"/>
          <w:color w:val="000000"/>
          <w:sz w:val="16"/>
        </w:rPr>
        <w:t>BHAI  BABULAL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to your letter.  You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defeat. When you go to collect slivers you can do spinning,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 and sliver-making and bring enough slivers to last a week. </w:t>
      </w:r>
      <w:r>
        <w:rPr>
          <w:rFonts w:ascii="Times" w:hAnsi="Times" w:eastAsia="Times"/>
          <w:b w:val="0"/>
          <w:i w:val="0"/>
          <w:color w:val="000000"/>
          <w:sz w:val="22"/>
        </w:rPr>
        <w:t>Find the rest in my article.</w:t>
      </w:r>
    </w:p>
    <w:p>
      <w:pPr>
        <w:autoSpaceDN w:val="0"/>
        <w:tabs>
          <w:tab w:pos="550" w:val="left"/>
          <w:tab w:pos="5330" w:val="left"/>
          <w:tab w:pos="571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ABULAL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HANKARLAL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 Courtesy : Pyarelal</w:t>
      </w:r>
    </w:p>
    <w:p>
      <w:pPr>
        <w:autoSpaceDN w:val="0"/>
        <w:tabs>
          <w:tab w:pos="550" w:val="left"/>
          <w:tab w:pos="1270" w:val="left"/>
          <w:tab w:pos="5190" w:val="left"/>
          <w:tab w:pos="5870" w:val="left"/>
        </w:tabs>
        <w:autoSpaceDE w:val="0"/>
        <w:widowControl/>
        <w:spacing w:line="286" w:lineRule="exact" w:before="30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491.  LETTER  TO  DURGASHANKAR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12, 1946 </w:t>
      </w:r>
      <w:r>
        <w:rPr>
          <w:rFonts w:ascii="Times" w:hAnsi="Times" w:eastAsia="Times"/>
          <w:b w:val="0"/>
          <w:i w:val="0"/>
          <w:color w:val="000000"/>
          <w:sz w:val="16"/>
        </w:rPr>
        <w:t>BHAI  DURGASHANKAR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good.  I am sorry that I cannot take your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Jaora.  I know the shortcomings.  You will help me if you check </w:t>
      </w:r>
      <w:r>
        <w:rPr>
          <w:rFonts w:ascii="Times" w:hAnsi="Times" w:eastAsia="Times"/>
          <w:b w:val="0"/>
          <w:i w:val="0"/>
          <w:color w:val="000000"/>
          <w:sz w:val="22"/>
        </w:rPr>
        <w:t>the issues and continue to point out the errors to me.</w:t>
      </w:r>
    </w:p>
    <w:p>
      <w:pPr>
        <w:autoSpaceDN w:val="0"/>
        <w:tabs>
          <w:tab w:pos="550" w:val="left"/>
          <w:tab w:pos="5250" w:val="left"/>
          <w:tab w:pos="569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URGASHANKAR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SSOCIATION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EEVAN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ASERA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AORA</w:t>
      </w:r>
      <w:r>
        <w:rPr>
          <w:rFonts w:ascii="Times" w:hAnsi="Times" w:eastAsia="Times"/>
          <w:b w:val="0"/>
          <w:i w:val="0"/>
          <w:color w:val="000000"/>
          <w:sz w:val="20"/>
        </w:rPr>
        <w:t>, 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ADHAYA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 Courtesy : Pyarelal</w:t>
      </w:r>
    </w:p>
    <w:p>
      <w:pPr>
        <w:autoSpaceDN w:val="0"/>
        <w:autoSpaceDE w:val="0"/>
        <w:widowControl/>
        <w:spacing w:line="220" w:lineRule="exact" w:before="156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in the Devangari script.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“Slighting Swaraj”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492.  LETTER  TO  M.  S.  ANEY</w:t>
      </w:r>
    </w:p>
    <w:p>
      <w:pPr>
        <w:autoSpaceDN w:val="0"/>
        <w:autoSpaceDE w:val="0"/>
        <w:widowControl/>
        <w:spacing w:line="284" w:lineRule="exact" w:before="108" w:after="0"/>
        <w:ind w:left="519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12, 1946</w:t>
      </w:r>
    </w:p>
    <w:p>
      <w:pPr>
        <w:autoSpaceDN w:val="0"/>
        <w:tabs>
          <w:tab w:pos="550" w:val="left"/>
          <w:tab w:pos="1570" w:val="left"/>
        </w:tabs>
        <w:autoSpaceDE w:val="0"/>
        <w:widowControl/>
        <w:spacing w:line="28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BAPUJI  ANEY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pamphlet with great relish and am glad to note </w:t>
      </w:r>
      <w:r>
        <w:rPr>
          <w:rFonts w:ascii="Times" w:hAnsi="Times" w:eastAsia="Times"/>
          <w:b w:val="0"/>
          <w:i w:val="0"/>
          <w:color w:val="000000"/>
          <w:sz w:val="22"/>
        </w:rPr>
        <w:t>your keen love for Sanskrit.  Things are getting along fairly well here.</w:t>
      </w:r>
    </w:p>
    <w:p>
      <w:pPr>
        <w:autoSpaceDN w:val="0"/>
        <w:tabs>
          <w:tab w:pos="550" w:val="left"/>
          <w:tab w:pos="6030" w:val="left"/>
        </w:tabs>
        <w:autoSpaceDE w:val="0"/>
        <w:widowControl/>
        <w:spacing w:line="298" w:lineRule="exact" w:before="1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M.  S.  A</w:t>
      </w:r>
      <w:r>
        <w:rPr>
          <w:rFonts w:ascii="Times" w:hAnsi="Times" w:eastAsia="Times"/>
          <w:b w:val="0"/>
          <w:i w:val="0"/>
          <w:color w:val="000000"/>
          <w:sz w:val="18"/>
        </w:rPr>
        <w:t>NEY</w:t>
      </w:r>
      <w:r>
        <w:rPr>
          <w:rFonts w:ascii="Times" w:hAnsi="Times" w:eastAsia="Times"/>
          <w:b w:val="0"/>
          <w:i w:val="0"/>
          <w:color w:val="000000"/>
          <w:sz w:val="20"/>
        </w:rPr>
        <w:t>,  A</w:t>
      </w:r>
      <w:r>
        <w:rPr>
          <w:rFonts w:ascii="Times" w:hAnsi="Times" w:eastAsia="Times"/>
          <w:b w:val="0"/>
          <w:i w:val="0"/>
          <w:color w:val="000000"/>
          <w:sz w:val="18"/>
        </w:rPr>
        <w:t>GENT</w:t>
      </w:r>
      <w:r>
        <w:rPr>
          <w:rFonts w:ascii="Times" w:hAnsi="Times" w:eastAsia="Times"/>
          <w:b w:val="0"/>
          <w:i w:val="0"/>
          <w:color w:val="000000"/>
          <w:sz w:val="20"/>
        </w:rPr>
        <w:t>, 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OVERNMENT  OF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11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TANMORE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RESELEY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AVELOCK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OLOMBO</w:t>
      </w:r>
      <w:r>
        <w:rPr>
          <w:rFonts w:ascii="Times" w:hAnsi="Times" w:eastAsia="Times"/>
          <w:b w:val="0"/>
          <w:i w:val="0"/>
          <w:color w:val="000000"/>
          <w:sz w:val="20"/>
        </w:rPr>
        <w:t>, 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EYLON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 Courtesy : Pyarelal</w:t>
      </w:r>
    </w:p>
    <w:p>
      <w:pPr>
        <w:autoSpaceDN w:val="0"/>
        <w:tabs>
          <w:tab w:pos="550" w:val="left"/>
          <w:tab w:pos="1330" w:val="left"/>
          <w:tab w:pos="5190" w:val="left"/>
          <w:tab w:pos="5870" w:val="left"/>
        </w:tabs>
        <w:autoSpaceDE w:val="0"/>
        <w:widowControl/>
        <w:spacing w:line="286" w:lineRule="exact" w:before="30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493.  LETTER  TO  P.  N.  BAJPAYEE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12, 1946 </w:t>
      </w:r>
      <w:r>
        <w:rPr>
          <w:rFonts w:ascii="Times" w:hAnsi="Times" w:eastAsia="Times"/>
          <w:b w:val="0"/>
          <w:i w:val="0"/>
          <w:color w:val="000000"/>
          <w:sz w:val="16"/>
        </w:rPr>
        <w:t>BHAI  BAJPAYEE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How can the Boy Scouts work for the Shanti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if they do not have complete faith in non-violence?  If we can </w:t>
      </w:r>
      <w:r>
        <w:rPr>
          <w:rFonts w:ascii="Times" w:hAnsi="Times" w:eastAsia="Times"/>
          <w:b w:val="0"/>
          <w:i w:val="0"/>
          <w:color w:val="000000"/>
          <w:sz w:val="22"/>
        </w:rPr>
        <w:t>meet somewhere when I am a little free, we can have a further talk.</w:t>
      </w:r>
    </w:p>
    <w:p>
      <w:pPr>
        <w:autoSpaceDN w:val="0"/>
        <w:tabs>
          <w:tab w:pos="5330" w:val="left"/>
          <w:tab w:pos="5710" w:val="left"/>
        </w:tabs>
        <w:autoSpaceDE w:val="0"/>
        <w:widowControl/>
        <w:spacing w:line="298" w:lineRule="exact" w:before="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P.  N. 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AJPAYEE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COUTS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SSOCIATION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ANLESS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IRAJ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 Courtesy : Pyarelal</w:t>
      </w:r>
    </w:p>
    <w:p>
      <w:pPr>
        <w:autoSpaceDN w:val="0"/>
        <w:autoSpaceDE w:val="0"/>
        <w:widowControl/>
        <w:spacing w:line="200" w:lineRule="exact" w:before="10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(1880-1968); popularly known as Lokanayak; President, Barar Pradesh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Committee, 1921-30; Member, Viceroy’s Executive Council, 1941-43;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resigned over Gandhiji’s fast and Government’s refusal to release him; member,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Constituent Assembly, 1947-48; Governor of Bihar, 1948-52; member of Lok </w:t>
      </w:r>
      <w:r>
        <w:rPr>
          <w:rFonts w:ascii="Times" w:hAnsi="Times" w:eastAsia="Times"/>
          <w:b w:val="0"/>
          <w:i w:val="0"/>
          <w:color w:val="000000"/>
          <w:sz w:val="18"/>
        </w:rPr>
        <w:t>Sahba, 1959-66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494.  LETTER  TO  CARIAPPA</w:t>
      </w:r>
    </w:p>
    <w:p>
      <w:pPr>
        <w:autoSpaceDN w:val="0"/>
        <w:tabs>
          <w:tab w:pos="550" w:val="left"/>
          <w:tab w:pos="3890" w:val="left"/>
          <w:tab w:pos="5190" w:val="left"/>
          <w:tab w:pos="5870" w:val="left"/>
        </w:tabs>
        <w:autoSpaceDE w:val="0"/>
        <w:widowControl/>
        <w:spacing w:line="282" w:lineRule="exact" w:before="30" w:after="0"/>
        <w:ind w:left="10" w:right="0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12, 1946 </w:t>
      </w:r>
      <w:r>
        <w:rPr>
          <w:rFonts w:ascii="Times" w:hAnsi="Times" w:eastAsia="Times"/>
          <w:b w:val="0"/>
          <w:i w:val="0"/>
          <w:color w:val="000000"/>
          <w:sz w:val="16"/>
        </w:rPr>
        <w:t>BHAI  CARIAPPA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am not definite where I shall be staying.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tell me everything whenever you happen to meet me. 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is all right.  I hope Veeramma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 is all right.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 Courtesy 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495.  LETTER  TO  OMKARNATH</w:t>
      </w:r>
    </w:p>
    <w:p>
      <w:pPr>
        <w:autoSpaceDN w:val="0"/>
        <w:autoSpaceDE w:val="0"/>
        <w:widowControl/>
        <w:spacing w:line="294" w:lineRule="exact" w:before="20" w:after="2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12,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BHAI  OMKARNATH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00"/>
        </w:trPr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your letter and also the cutting about. . . 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out about it.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 I shall find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300" w:lineRule="exact" w:before="8" w:after="0"/>
        <w:ind w:left="10" w:right="0" w:firstLine="5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MKARNATH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 Courtesy 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496.  SPEECH  AT  PRAYER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1946</w:t>
      </w:r>
    </w:p>
    <w:p>
      <w:pPr>
        <w:autoSpaceDN w:val="0"/>
        <w:autoSpaceDE w:val="0"/>
        <w:widowControl/>
        <w:spacing w:line="260" w:lineRule="exact" w:before="13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spate of false rumours which filled the air, viz., that there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 breakdown in the talks, that the Cabinet Mission were returning home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 anything and Indian leaders would again return empty-handed as they did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Simla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last time, Gandhiji said that this was not a conference like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they had last year.  If he understood the English language aright, the Cabinet </w:t>
      </w:r>
      <w:r>
        <w:rPr>
          <w:rFonts w:ascii="Times" w:hAnsi="Times" w:eastAsia="Times"/>
          <w:b w:val="0"/>
          <w:i w:val="0"/>
          <w:color w:val="000000"/>
          <w:sz w:val="18"/>
        </w:rPr>
        <w:t>Mission was here to find out how best they could implement their decision to quit, i.</w:t>
      </w:r>
    </w:p>
    <w:p>
      <w:pPr>
        <w:autoSpaceDN w:val="0"/>
        <w:autoSpaceDE w:val="0"/>
        <w:widowControl/>
        <w:spacing w:line="220" w:lineRule="exact" w:before="26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One word is illegible  here.</w:t>
      </w:r>
    </w:p>
    <w:p>
      <w:pPr>
        <w:autoSpaceDN w:val="0"/>
        <w:autoSpaceDE w:val="0"/>
        <w:widowControl/>
        <w:spacing w:line="220" w:lineRule="exact" w:before="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Reproduced from Pyarelal’s “A Simla Diary”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in June-July, 1945;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6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e., remove their power from India.  It was their duty, if they could, to try to bring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agreement between the Congress and the Muslim League.  The Conference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held for that purpose.  If people were united, no power on earth could have ruled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them but the tragedy was that they had their differences.  But even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failed in its purpose, no one need be disappointed.  Those who have faith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God must be patient and brave.  Supposing they were going to be deceived,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stand up and face the consequences bravely.  Gandhiji said he had no reason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that the Cabinet Mission was here to deceive them.  They were trying to leave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an orderly manner so that Indians may be able to live in peace.  There was no need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worry.  Man had to do his duty.  God had given him strength and discernment to do </w:t>
      </w:r>
      <w:r>
        <w:rPr>
          <w:rFonts w:ascii="Times" w:hAnsi="Times" w:eastAsia="Times"/>
          <w:b w:val="0"/>
          <w:i w:val="0"/>
          <w:color w:val="000000"/>
          <w:sz w:val="18"/>
        </w:rPr>
        <w:t>so.  But results were always in God’s hands.</w:t>
      </w:r>
    </w:p>
    <w:p>
      <w:pPr>
        <w:autoSpaceDN w:val="0"/>
        <w:autoSpaceDE w:val="0"/>
        <w:widowControl/>
        <w:spacing w:line="26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Last in their anxiety for their own future they might forget their duty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those whom they had condemned as the lowest of the sweepers’ quarters.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which the latter brought him filled him (Gandhiji) with anger and grief.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have loved to go there himself.  Unfortunately he could not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negotiate hills and therefore could not walk so far to see them himself.  He thought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a crime to sit in rickshaws especially for an able-bodied man.  He disliked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a motor car.  He wanted always to use his legs, the means of locomotion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God had given him.  Last night he walked, but the hill seemed unending.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impossible for him, much as he would have liked to do so, to live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 Nivas here.  He had heard of it before and what Badshah Khan told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confirmed it, namely, that the quarters in which they were forced to live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not fit for animals, much less for human beings.  Some of them had been to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in the morning with a long tale of woe.  It was the bounden duty of the residents </w:t>
      </w:r>
      <w:r>
        <w:rPr>
          <w:rFonts w:ascii="Times" w:hAnsi="Times" w:eastAsia="Times"/>
          <w:b w:val="0"/>
          <w:i w:val="0"/>
          <w:color w:val="000000"/>
          <w:sz w:val="18"/>
        </w:rPr>
        <w:t>of Simla to look into their grievances and have them redressed.</w:t>
      </w:r>
    </w:p>
    <w:p>
      <w:pPr>
        <w:autoSpaceDN w:val="0"/>
        <w:autoSpaceDE w:val="0"/>
        <w:widowControl/>
        <w:spacing w:line="26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heard too that the Khadi Bhandar at Simla might have to be closed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down, because the Simla public were too lazy and too ununderstanding to spin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requisite quota of yarn.  He told them that he still maintained that swaraj hung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thread of hand-spun yarn.  Even if they got political swaraj, as they were going to,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never be able to maintain it without khadi which was the truest symbol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non-violence.  If they hoped to maintain swaraj through force, they were hopelessly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mistaken.  Someone stronger would come and wrest their freedom from them. 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hands of the public in Simla to keep the Bhandar going and he hoped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do so.  Punjabi women were the first to offer him yarn in the old days.  Let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 up to their reputation.  For himself, he would rather lose their money and close </w:t>
      </w:r>
      <w:r>
        <w:rPr>
          <w:rFonts w:ascii="Times" w:hAnsi="Times" w:eastAsia="Times"/>
          <w:b w:val="0"/>
          <w:i w:val="0"/>
          <w:color w:val="000000"/>
          <w:sz w:val="18"/>
        </w:rPr>
        <w:t>down every Bhandar, if need be, but swaraj never.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19-5-1946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24" w:right="136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497.  A  GOOD  REMINDER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anonymous friend has taken the trouble of collecting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apposite extracts from the Book of Job and Psalms.  As they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perpetual reminder to all of us, I gladly give them below.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draw from the sheaf is that since man is only dust and at best grass,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better pass the few moments he is on this earth in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fellow creatures.  I am hoping that the sender has not collected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Biblical verses to show the futility of all work, which is a doctrine of </w:t>
      </w:r>
      <w:r>
        <w:rPr>
          <w:rFonts w:ascii="Times" w:hAnsi="Times" w:eastAsia="Times"/>
          <w:b w:val="0"/>
          <w:i w:val="0"/>
          <w:color w:val="000000"/>
          <w:sz w:val="22"/>
        </w:rPr>
        <w:t>laziness and parasitism.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13,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19-5-1946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498.  SLIGHTING  SWARAJ?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Since the decision that khadi could only be purchased by giving a certain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quota of yarn came into being, it has become very hard for a man like myself .</w:t>
      </w:r>
    </w:p>
    <w:p>
      <w:pPr>
        <w:autoSpaceDN w:val="0"/>
        <w:autoSpaceDE w:val="0"/>
        <w:widowControl/>
        <w:spacing w:line="26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to find the requisite time for spinning.  Nevertheless I have been spinning </w:t>
      </w:r>
      <w:r>
        <w:rPr>
          <w:rFonts w:ascii="Times" w:hAnsi="Times" w:eastAsia="Times"/>
          <w:b w:val="0"/>
          <w:i w:val="0"/>
          <w:color w:val="000000"/>
          <w:sz w:val="18"/>
        </w:rPr>
        <w:t>1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hours daily in order to be true to my pledge.  I had no slivers left the other</w:t>
      </w:r>
    </w:p>
    <w:p>
      <w:pPr>
        <w:autoSpaceDN w:val="0"/>
        <w:autoSpaceDE w:val="0"/>
        <w:widowControl/>
        <w:spacing w:line="24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day and, therefore, went to the khadi Bhandar to buy some.  I was asked by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Manager either to come to the Bhandar in order to make my own slivers or do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carding there and make the slivers at home.  Now it is impossible for me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my very limited living space to slivers at home nor has a man like me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 to go and make them at the Bhandar.  I said, “Either give me slivers 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else I shall have to give up spinning.”  I was told I was at liberty to do what 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considered proper. . . 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requires an answer.  The plight of the writer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as that of the many who live in the slums of Bombay.  If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were not so easily satisfied, the landlords of Bombay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relegate poor families to one small living room each.  Lakhs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way and thus make it possible for the rich to have their Malabar </w:t>
      </w:r>
      <w:r>
        <w:rPr>
          <w:rFonts w:ascii="Times" w:hAnsi="Times" w:eastAsia="Times"/>
          <w:b w:val="0"/>
          <w:i w:val="0"/>
          <w:color w:val="000000"/>
          <w:sz w:val="22"/>
        </w:rPr>
        <w:t>Hill and Chowpatty.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shows us the way to remedy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 If this were not so, it would have no place in my life.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people may carve out their way by the sword, but the crores </w:t>
      </w:r>
      <w:r>
        <w:rPr>
          <w:rFonts w:ascii="Times" w:hAnsi="Times" w:eastAsia="Times"/>
          <w:b w:val="0"/>
          <w:i w:val="0"/>
          <w:color w:val="000000"/>
          <w:sz w:val="22"/>
        </w:rPr>
        <w:t>cannot.  We must not imagine that slums do not exist in London, or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extracts are not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19-5-1946.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Of which only extracts are reproduced here.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Durgashankar”, 12-5-1946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Paris, or even New York.  They do.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will be the condition in Russia it is too early yet to say.</w:t>
      </w:r>
    </w:p>
    <w:p>
      <w:pPr>
        <w:autoSpaceDN w:val="0"/>
        <w:autoSpaceDE w:val="0"/>
        <w:widowControl/>
        <w:spacing w:line="264" w:lineRule="exact" w:before="3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then about the writer’s difficulty?  He says he finds time to </w:t>
      </w:r>
      <w:r>
        <w:rPr>
          <w:rFonts w:ascii="Times" w:hAnsi="Times" w:eastAsia="Times"/>
          <w:b w:val="0"/>
          <w:i w:val="0"/>
          <w:color w:val="000000"/>
          <w:sz w:val="22"/>
        </w:rPr>
        <w:t>spin 1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hours daily.  A man who spins that much every day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accumulate more yarn than necessary for his khadi needs. 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on his part to want to buy slivers from the Bhandar.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 gave him the correct reply.  Where there is room for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there is also room for ‘</w:t>
      </w:r>
      <w:r>
        <w:rPr>
          <w:rFonts w:ascii="Times" w:hAnsi="Times" w:eastAsia="Times"/>
          <w:b w:val="0"/>
          <w:i/>
          <w:color w:val="000000"/>
          <w:sz w:val="22"/>
        </w:rPr>
        <w:t>tunai</w:t>
      </w:r>
      <w:r>
        <w:rPr>
          <w:rFonts w:ascii="Times" w:hAnsi="Times" w:eastAsia="Times"/>
          <w:b w:val="0"/>
          <w:i w:val="0"/>
          <w:color w:val="000000"/>
          <w:sz w:val="22"/>
        </w:rPr>
        <w:t>’ (new carding method) or</w:t>
      </w:r>
      <w:r>
        <w:rPr>
          <w:rFonts w:ascii="Times" w:hAnsi="Times" w:eastAsia="Times"/>
          <w:b w:val="0"/>
          <w:i w:val="0"/>
          <w:color w:val="000000"/>
          <w:sz w:val="22"/>
        </w:rPr>
        <w:t>‘</w:t>
      </w:r>
      <w:r>
        <w:rPr>
          <w:rFonts w:ascii="Times" w:hAnsi="Times" w:eastAsia="Times"/>
          <w:b w:val="0"/>
          <w:i/>
          <w:color w:val="000000"/>
          <w:sz w:val="22"/>
        </w:rPr>
        <w:t>punai</w:t>
      </w:r>
      <w:r>
        <w:rPr>
          <w:rFonts w:ascii="Times" w:hAnsi="Times" w:eastAsia="Times"/>
          <w:b w:val="0"/>
          <w:i w:val="0"/>
          <w:color w:val="000000"/>
          <w:sz w:val="22"/>
        </w:rPr>
        <w:t>’ (simpler than ‘</w:t>
      </w:r>
      <w:r>
        <w:rPr>
          <w:rFonts w:ascii="Times" w:hAnsi="Times" w:eastAsia="Times"/>
          <w:b w:val="0"/>
          <w:i/>
          <w:color w:val="000000"/>
          <w:sz w:val="22"/>
        </w:rPr>
        <w:t>tunai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’).  If there is no room for the 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always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 </w:t>
      </w:r>
      <w:r>
        <w:rPr>
          <w:rFonts w:ascii="Times" w:hAnsi="Times" w:eastAsia="Times"/>
          <w:b w:val="0"/>
          <w:i/>
          <w:color w:val="000000"/>
          <w:sz w:val="22"/>
        </w:rPr>
        <w:t>Dhanush 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 takes up less space.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difficulties apply to the individual apply to all.  The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lies in not going under but in overcoming them.  Necessity is </w:t>
      </w:r>
      <w:r>
        <w:rPr>
          <w:rFonts w:ascii="Times" w:hAnsi="Times" w:eastAsia="Times"/>
          <w:b w:val="0"/>
          <w:i w:val="0"/>
          <w:color w:val="000000"/>
          <w:sz w:val="22"/>
        </w:rPr>
        <w:t>the mother of invention.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why should not the facilities for carding, slivering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offered by the Khadi Bhandar be utilized?  The new method </w:t>
      </w:r>
      <w:r>
        <w:rPr>
          <w:rFonts w:ascii="Times" w:hAnsi="Times" w:eastAsia="Times"/>
          <w:b w:val="0"/>
          <w:i w:val="0"/>
          <w:color w:val="000000"/>
          <w:sz w:val="22"/>
        </w:rPr>
        <w:t>of making slivers does not require much space and is not difficult.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requisite is for the spinner to have the faith that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hangs on a thread of hand-spun yarn.  It will not hurt the country’s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if the man who lacks this faith gives up spinning.  Khadi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many poor persons to earn their living by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>weaving.  But this cannot do the work for the crores.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13,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19-5-1946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499.  VALMIKIS  OF  SIMLA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must know that Valmiki is another word for Bhangi.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living quarters in Simla are deplorable.  No one bothers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Rajkumari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tried her best for them for years but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 single person do?  I am unable to get as far and see things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but I requested Badshah Khan who is staying with me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 He gives me a piteous account of their hovels. 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Valmikis have been to see me and have placed other woeful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before me.  I feel that if in the first instance their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 were rebuilt many of their other complaints too would be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 It is the bounden duty of the public and the Municipality of </w:t>
      </w:r>
      <w:r>
        <w:rPr>
          <w:rFonts w:ascii="Times" w:hAnsi="Times" w:eastAsia="Times"/>
          <w:b w:val="0"/>
          <w:i w:val="0"/>
          <w:color w:val="000000"/>
          <w:sz w:val="22"/>
        </w:rPr>
        <w:t>Simla to remove this evil as soon as they can from their midst.  They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under “Notes”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The Hindi original of this appeared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>, 19-5-1946.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Amrit Kaur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04" w:right="1412" w:bottom="4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550" w:right="1728" w:hanging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cleaner than the least clean among them.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13,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19-5-1946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500.  TELEGRAM  TO  SETH  GOVINDDAS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28" w:after="0"/>
        <w:ind w:left="519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13, 1946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ETH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OVINDDAS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ABALPUR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        CONDOLENCE.          HE          HAS          GONE          TO          REST.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 W. 10528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501.  LETTER  TO  MIRABEHN</w:t>
      </w:r>
    </w:p>
    <w:p>
      <w:pPr>
        <w:autoSpaceDN w:val="0"/>
        <w:tabs>
          <w:tab w:pos="550" w:val="left"/>
          <w:tab w:pos="5190" w:val="left"/>
          <w:tab w:pos="5870" w:val="left"/>
        </w:tabs>
        <w:autoSpaceDE w:val="0"/>
        <w:widowControl/>
        <w:spacing w:line="286" w:lineRule="exact" w:before="2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13, 1946 </w:t>
      </w:r>
      <w:r>
        <w:rPr>
          <w:rFonts w:ascii="Times" w:hAnsi="Times" w:eastAsia="Times"/>
          <w:b w:val="0"/>
          <w:i w:val="0"/>
          <w:color w:val="000000"/>
          <w:sz w:val="16"/>
        </w:rPr>
        <w:t>CHI.  MIRA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show that you are working away.  May God crown </w:t>
      </w:r>
      <w:r>
        <w:rPr>
          <w:rFonts w:ascii="Times" w:hAnsi="Times" w:eastAsia="Times"/>
          <w:b w:val="0"/>
          <w:i w:val="0"/>
          <w:color w:val="000000"/>
          <w:sz w:val="22"/>
        </w:rPr>
        <w:t>your efforts with success.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is a letter for you to get read.  You may send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acknowledgment.  You will see also an interesting note about mango </w:t>
      </w:r>
      <w:r>
        <w:rPr>
          <w:rFonts w:ascii="Times" w:hAnsi="Times" w:eastAsia="Times"/>
          <w:b w:val="0"/>
          <w:i w:val="0"/>
          <w:color w:val="000000"/>
          <w:sz w:val="22"/>
        </w:rPr>
        <w:t>seed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It seems to be valuable.  You may try the thing at once.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eaten the seed after roasting it.  But I never knew that it had the food </w:t>
      </w:r>
      <w:r>
        <w:rPr>
          <w:rFonts w:ascii="Times" w:hAnsi="Times" w:eastAsia="Times"/>
          <w:b w:val="0"/>
          <w:i w:val="0"/>
          <w:color w:val="000000"/>
          <w:sz w:val="22"/>
        </w:rPr>
        <w:t>value attributed to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may leave for Delhi tomorrow.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3259"/>
        <w:gridCol w:w="3259"/>
      </w:tblGrid>
      <w:tr>
        <w:trPr>
          <w:trHeight w:hRule="exact" w:val="570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2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 Encls.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 W. 6517.  Courtesy : Mirabehn.  Also G. N. 9912</w:t>
      </w:r>
    </w:p>
    <w:p>
      <w:pPr>
        <w:autoSpaceDN w:val="0"/>
        <w:autoSpaceDE w:val="0"/>
        <w:widowControl/>
        <w:spacing w:line="220" w:lineRule="exact" w:before="140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sent on the death of the addressee’s father, Seth Jeewan Das.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“Mango Seed Kernel”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These are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502.  LETTER  TO  AMTUSSALAAM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13.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AMTUL  SALAAM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tabs>
          <w:tab w:pos="550" w:val="left"/>
          <w:tab w:pos="1110" w:val="left"/>
          <w:tab w:pos="21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Badshah Khan’s letter is enclosed herewith.  What does he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Hanif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 Sohanlal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met Badshah Khan.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Begum is all right.  I have forgotten her name.  Will </w:t>
      </w:r>
      <w:r>
        <w:rPr>
          <w:rFonts w:ascii="Times" w:hAnsi="Times" w:eastAsia="Times"/>
          <w:b w:val="0"/>
          <w:i w:val="0"/>
          <w:color w:val="000000"/>
          <w:sz w:val="22"/>
        </w:rPr>
        <w:t>she continue to live there?  Convey my blessings to 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your health is all right.  I may go to Delhi tomorrow.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 N. 516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503.  SPEECH  AT  PRAYER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1946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 is the last day of my prayer gatherings in Simla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will be leaving for Delhi tomorrow.  Yesterday I had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even if the Congress and the Muslim League failed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 agreement, it would not necessarily mean that all was over. 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Hindus and Muslims are brothers.  Some day they are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unite.,The British Cabinet Mission has declared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to withdraw British rule from India.  It is my firm conviction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should and will be withdrawn. There is no cause at all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despair.  Freedom is our life’s breath and no other power can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freedom on our behalf.  We must, therefore, prepare ourselves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 How we should do so, I have been telling you in the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talks here.  So far we have been fighting for freedom with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sustenance and support.  Only with His help can we attain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and preserve it.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7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khadi worker from the Punjab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khadi worker associated with the Akhil Bharatiya Charkha Sangh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being Gandhiji’s silence day, his written speech was read out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>prayers.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64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added he knew no other way.  Nor had he the desire to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other.  He hoped the people would remain as peaceful and quiet as they had been </w:t>
      </w:r>
      <w:r>
        <w:rPr>
          <w:rFonts w:ascii="Times" w:hAnsi="Times" w:eastAsia="Times"/>
          <w:b w:val="0"/>
          <w:i w:val="0"/>
          <w:color w:val="000000"/>
          <w:sz w:val="18"/>
        </w:rPr>
        <w:t>during these prayer gatherings.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Hindustan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14-5-1946, and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15-5-1946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504.  LETTER  TO  LORD  WAVELL</w:t>
      </w:r>
    </w:p>
    <w:p>
      <w:pPr>
        <w:autoSpaceDN w:val="0"/>
        <w:autoSpaceDE w:val="0"/>
        <w:widowControl/>
        <w:spacing w:line="284" w:lineRule="exact" w:before="28" w:after="8"/>
        <w:ind w:left="519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14, 1946</w:t>
      </w:r>
    </w:p>
    <w:p>
      <w:pPr>
        <w:sectPr>
          <w:pgSz w:w="9360" w:h="12960"/>
          <w:pgMar w:top="544" w:right="1402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  <w:tab w:pos="20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thank you for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withholding the notice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salt.</w:t>
      </w:r>
    </w:p>
    <w:p>
      <w:pPr>
        <w:sectPr>
          <w:type w:val="continuous"/>
          <w:pgSz w:w="9360" w:h="12960"/>
          <w:pgMar w:top="544" w:right="1402" w:bottom="468" w:left="1440" w:header="720" w:footer="720" w:gutter="0"/>
          <w:cols w:num="2" w:equalWidth="0">
            <w:col w:w="3826" w:space="0"/>
            <w:col w:w="2691" w:space="0"/>
          </w:cols>
          <w:docGrid w:linePitch="360"/>
        </w:sectPr>
      </w:pPr>
    </w:p>
    <w:p>
      <w:pPr>
        <w:autoSpaceDN w:val="0"/>
        <w:autoSpaceDE w:val="0"/>
        <w:widowControl/>
        <w:spacing w:line="350" w:lineRule="exact" w:before="0" w:after="14"/>
        <w:ind w:left="1424" w:right="20" w:hanging="142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12th instant and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44" w:right="1402" w:bottom="468" w:left="1440" w:header="720" w:footer="720" w:gutter="0"/>
          <w:cols w:num="2" w:equalWidth="0">
            <w:col w:w="3826" w:space="0"/>
            <w:col w:w="269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162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505.  LETTER  TO  MARGARETE  SPIEGEL</w:t>
      </w:r>
    </w:p>
    <w:p>
      <w:pPr>
        <w:autoSpaceDN w:val="0"/>
        <w:tabs>
          <w:tab w:pos="550" w:val="left"/>
          <w:tab w:pos="5190" w:val="left"/>
          <w:tab w:pos="5870" w:val="left"/>
        </w:tabs>
        <w:autoSpaceDE w:val="0"/>
        <w:widowControl/>
        <w:spacing w:line="242" w:lineRule="exact" w:before="3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14, 1946 </w:t>
      </w:r>
      <w:r>
        <w:rPr>
          <w:rFonts w:ascii="Times" w:hAnsi="Times" w:eastAsia="Times"/>
          <w:b w:val="0"/>
          <w:i w:val="0"/>
          <w:color w:val="000000"/>
          <w:sz w:val="16"/>
        </w:rPr>
        <w:t>CHI.  AMLA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I am glad that you are happy at Dr.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Saheb’s.  Get fully restored in Srinagar now.  I am leaving for Delhi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ARGARETE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PIEGEL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ARK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OTEL</w:t>
      </w:r>
      <w:r>
        <w:rPr>
          <w:rFonts w:ascii="Times" w:hAnsi="Times" w:eastAsia="Times"/>
          <w:b w:val="0"/>
          <w:i w:val="0"/>
          <w:color w:val="000000"/>
          <w:sz w:val="20"/>
        </w:rPr>
        <w:t>, 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AGIN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AGH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RINAGAR</w:t>
      </w:r>
      <w:r>
        <w:rPr>
          <w:rFonts w:ascii="Times" w:hAnsi="Times" w:eastAsia="Times"/>
          <w:b w:val="0"/>
          <w:i w:val="0"/>
          <w:color w:val="000000"/>
          <w:sz w:val="20"/>
        </w:rPr>
        <w:t>,  K</w:t>
      </w:r>
      <w:r>
        <w:rPr>
          <w:rFonts w:ascii="Times" w:hAnsi="Times" w:eastAsia="Times"/>
          <w:b w:val="0"/>
          <w:i w:val="0"/>
          <w:color w:val="000000"/>
          <w:sz w:val="18"/>
        </w:rPr>
        <w:t>ASHMIR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Spiegel Papers.  Courtesy 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tabs>
          <w:tab w:pos="550" w:val="left"/>
        </w:tabs>
        <w:autoSpaceDE w:val="0"/>
        <w:widowControl/>
        <w:spacing w:line="204" w:lineRule="exact" w:before="85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read : “As a result of my talk with you I have arranged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communique about the salt tax should be held up.  The Finance Member will inform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trade organizations who have complained, that there is no prospect of the salt tax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immediately abolished, and that they will receive reasonable warning of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action.  He hopes that this may ensure that adequate stocks of salt will still be </w:t>
      </w:r>
      <w:r>
        <w:rPr>
          <w:rFonts w:ascii="Times" w:hAnsi="Times" w:eastAsia="Times"/>
          <w:b w:val="0"/>
          <w:i w:val="0"/>
          <w:color w:val="000000"/>
          <w:sz w:val="18"/>
        </w:rPr>
        <w:t>available.”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“Press Note”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4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506.  LETTER  TO  SHYAMJI  MARWARI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SHYAMJI  MARWARI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good wishes on the occasion of the wedding.  May the bride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the bridegroom be true servants.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5211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507.  LETTER  TO  NARAHARI  D.  PARIKH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NARAHARI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My blessings to Mohan-Anasuya and to </w:t>
      </w:r>
      <w:r>
        <w:rPr>
          <w:rFonts w:ascii="Times" w:hAnsi="Times" w:eastAsia="Times"/>
          <w:b w:val="0"/>
          <w:i w:val="0"/>
          <w:color w:val="000000"/>
          <w:sz w:val="22"/>
        </w:rPr>
        <w:t>Sushi and her husband.  May all four live long and dedicate themse-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lves to service.  Bablo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making progress.  I hope Vanamala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good health.  Send directly to Dr. Dinshaw the money on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and write him a nice letter.  I hope you are well.  I am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for Delhi.  I do not know how long I shall have to stay there. </w:t>
      </w:r>
      <w:r>
        <w:rPr>
          <w:rFonts w:ascii="Times" w:hAnsi="Times" w:eastAsia="Times"/>
          <w:b w:val="0"/>
          <w:i w:val="0"/>
          <w:color w:val="000000"/>
          <w:sz w:val="22"/>
        </w:rPr>
        <w:t>What shall I write about the goings on here?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blessings to all people there.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Sardar is with me.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arrangement about the money from Jivram Kothari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as suggested by you.  That is, give half to the Vidyapith and </w:t>
      </w:r>
      <w:r>
        <w:rPr>
          <w:rFonts w:ascii="Times" w:hAnsi="Times" w:eastAsia="Times"/>
          <w:b w:val="0"/>
          <w:i w:val="0"/>
          <w:color w:val="000000"/>
          <w:sz w:val="22"/>
        </w:rPr>
        <w:t>half to the Harijan Ashram.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ARAHARI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ARIKH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  B. B. &amp; C. I.  R</w:t>
      </w:r>
      <w:r>
        <w:rPr>
          <w:rFonts w:ascii="Times" w:hAnsi="Times" w:eastAsia="Times"/>
          <w:b w:val="0"/>
          <w:i w:val="0"/>
          <w:color w:val="000000"/>
          <w:sz w:val="18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 N. 9142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Narayan, Mahadev Desai’s son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daughter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died in June 1941.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Ishwarlal G. Vyas”, 25-6-1941 </w:t>
      </w:r>
      <w:r>
        <w:rPr>
          <w:rFonts w:ascii="Times" w:hAnsi="Times" w:eastAsia="Times"/>
          <w:b w:val="0"/>
          <w:i w:val="0"/>
          <w:color w:val="000000"/>
          <w:sz w:val="18"/>
        </w:rPr>
        <w:t>and “Bhakta Jivram”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508.  LETTER  TO  PRABHAVATI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  <w:tab w:pos="519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14, 1946 </w:t>
      </w:r>
      <w:r>
        <w:rPr>
          <w:rFonts w:ascii="Times" w:hAnsi="Times" w:eastAsia="Times"/>
          <w:b w:val="0"/>
          <w:i w:val="0"/>
          <w:color w:val="000000"/>
          <w:sz w:val="16"/>
        </w:rPr>
        <w:t>CHI.  PRABHA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 I have a letter from you after many days.  I am in God’s </w:t>
      </w:r>
      <w:r>
        <w:rPr>
          <w:rFonts w:ascii="Times" w:hAnsi="Times" w:eastAsia="Times"/>
          <w:b w:val="0"/>
          <w:i w:val="0"/>
          <w:color w:val="000000"/>
          <w:sz w:val="22"/>
        </w:rPr>
        <w:t>hands.  I have never been so alone before.  The health is all right.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Jayaprakash to keep himself fit.  It would be good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tell him that his speech as reported in the papers was not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want to involve you in this.  I will myself write to him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>the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leaving Simla today.  I may have to be in Delhi for a week. </w:t>
      </w:r>
      <w:r>
        <w:rPr>
          <w:rFonts w:ascii="Times" w:hAnsi="Times" w:eastAsia="Times"/>
          <w:b w:val="0"/>
          <w:i w:val="0"/>
          <w:color w:val="000000"/>
          <w:sz w:val="22"/>
        </w:rPr>
        <w:t>Thence to Poona.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have already reported why everybody went to </w:t>
      </w:r>
      <w:r>
        <w:rPr>
          <w:rFonts w:ascii="Times" w:hAnsi="Times" w:eastAsia="Times"/>
          <w:b w:val="0"/>
          <w:i w:val="0"/>
          <w:color w:val="000000"/>
          <w:sz w:val="22"/>
        </w:rPr>
        <w:t>Delhi.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well.  How about you?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574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RABHAVATIBEHN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 R. 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ASANI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LTA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ONT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UMBALLA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ILL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 Courtesy 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509.  LETTER  TO  BALWANTRAI  K.  THAKORE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  <w:tab w:pos="519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14, 1946 </w:t>
      </w:r>
      <w:r>
        <w:rPr>
          <w:rFonts w:ascii="Times" w:hAnsi="Times" w:eastAsia="Times"/>
          <w:b w:val="0"/>
          <w:i w:val="0"/>
          <w:color w:val="000000"/>
          <w:sz w:val="16"/>
        </w:rPr>
        <w:t>BHAI  BALWANTRAI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wandering from place to place </w:t>
      </w:r>
      <w:r>
        <w:rPr>
          <w:rFonts w:ascii="Times" w:hAnsi="Times" w:eastAsia="Times"/>
          <w:b w:val="0"/>
          <w:i/>
          <w:color w:val="000000"/>
          <w:sz w:val="22"/>
        </w:rPr>
        <w:t>Panchoterme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reached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 I am glad you remembered me.  Now that the book will </w:t>
      </w:r>
      <w:r>
        <w:rPr>
          <w:rFonts w:ascii="Times" w:hAnsi="Times" w:eastAsia="Times"/>
          <w:b w:val="0"/>
          <w:i w:val="0"/>
          <w:color w:val="000000"/>
          <w:sz w:val="22"/>
        </w:rPr>
        <w:t>travel with me I hope to look into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expect you are well.</w:t>
      </w:r>
    </w:p>
    <w:p>
      <w:pPr>
        <w:autoSpaceDN w:val="0"/>
        <w:autoSpaceDE w:val="0"/>
        <w:widowControl/>
        <w:spacing w:line="220" w:lineRule="exact" w:before="46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CHARYA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ALWANTRAI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HAKORE </w:t>
      </w:r>
      <w:r>
        <w:rPr>
          <w:rFonts w:ascii="Times" w:hAnsi="Times" w:eastAsia="Times"/>
          <w:b w:val="0"/>
          <w:i w:val="0"/>
          <w:color w:val="000000"/>
          <w:sz w:val="20"/>
        </w:rPr>
        <w:t>34 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HOWPATTY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 </w:t>
      </w:r>
      <w:r>
        <w:rPr>
          <w:rFonts w:ascii="Times" w:hAnsi="Times" w:eastAsia="Times"/>
          <w:b w:val="0"/>
          <w:i w:val="0"/>
          <w:color w:val="000000"/>
          <w:sz w:val="20"/>
        </w:rPr>
        <w:t>7</w:t>
      </w:r>
    </w:p>
    <w:p>
      <w:pPr>
        <w:sectPr>
          <w:type w:val="continuous"/>
          <w:pgSz w:w="9360" w:h="12960"/>
          <w:pgMar w:top="516" w:right="1404" w:bottom="468" w:left="1440" w:header="720" w:footer="720" w:gutter="0"/>
          <w:cols w:num="2" w:equalWidth="0">
            <w:col w:w="4074" w:space="0"/>
            <w:col w:w="244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94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04" w:bottom="468" w:left="1440" w:header="720" w:footer="720" w:gutter="0"/>
          <w:cols w:num="2" w:equalWidth="0">
            <w:col w:w="4074" w:space="0"/>
            <w:col w:w="244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 Courtesy 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510.  LETTER  TO  SHRIMAN  NARAYAN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SHRIMAN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 and some of the books of the Adabi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have glanced through the books but I can say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them.   You will not send copies to all members, will you? 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not read them at the meeting?  If the meeting is called in August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able to attend it.  You are not likely to call  it in Poona or </w:t>
      </w:r>
      <w:r>
        <w:rPr>
          <w:rFonts w:ascii="Times" w:hAnsi="Times" w:eastAsia="Times"/>
          <w:b w:val="0"/>
          <w:i w:val="0"/>
          <w:color w:val="000000"/>
          <w:sz w:val="22"/>
        </w:rPr>
        <w:t>Uruli,  are you?</w:t>
      </w:r>
    </w:p>
    <w:p>
      <w:pPr>
        <w:autoSpaceDN w:val="0"/>
        <w:autoSpaceDE w:val="0"/>
        <w:widowControl/>
        <w:spacing w:line="220" w:lineRule="exact" w:before="8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616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Panchaven Putrako Bapuke Ashirvad, p. 309</w:t>
      </w:r>
    </w:p>
    <w:p>
      <w:pPr>
        <w:autoSpaceDN w:val="0"/>
        <w:autoSpaceDE w:val="0"/>
        <w:widowControl/>
        <w:spacing w:line="292" w:lineRule="exact" w:before="30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511.  LETTER  TO  MUNSHI   ISHWARSARAN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1946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MUNSHIJI,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change of name can bring about change in work,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the name.  Work comes first;  and then why fuss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name?</w:t>
      </w:r>
    </w:p>
    <w:p>
      <w:pPr>
        <w:autoSpaceDN w:val="0"/>
        <w:autoSpaceDE w:val="0"/>
        <w:widowControl/>
        <w:spacing w:line="220" w:lineRule="exact" w:before="46" w:after="262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64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UNSHI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SHWARSARAN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, U. P.</w:t>
      </w:r>
    </w:p>
    <w:p>
      <w:pPr>
        <w:sectPr>
          <w:type w:val="continuous"/>
          <w:pgSz w:w="9360" w:h="12960"/>
          <w:pgMar w:top="646" w:right="1402" w:bottom="458" w:left="1440" w:header="720" w:footer="720" w:gutter="0"/>
          <w:cols w:num="2" w:equalWidth="0">
            <w:col w:w="3634" w:space="0"/>
            <w:col w:w="288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3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646" w:right="1402" w:bottom="458" w:left="1440" w:header="720" w:footer="720" w:gutter="0"/>
          <w:cols w:num="2" w:equalWidth="0">
            <w:col w:w="3634" w:space="0"/>
            <w:col w:w="2884" w:space="0"/>
          </w:cols>
          <w:docGrid w:linePitch="360"/>
        </w:sectPr>
      </w:pPr>
    </w:p>
    <w:p>
      <w:pPr>
        <w:autoSpaceDN w:val="0"/>
        <w:tabs>
          <w:tab w:pos="550" w:val="left"/>
          <w:tab w:pos="1570" w:val="left"/>
          <w:tab w:pos="5190" w:val="left"/>
          <w:tab w:pos="5870" w:val="left"/>
        </w:tabs>
        <w:autoSpaceDE w:val="0"/>
        <w:widowControl/>
        <w:spacing w:line="33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Hindi: Pyarelal papers. Courtesy:  Pyarelal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512.  LETTER  TO  SUNDERLAL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14, 1946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SUNDERLAL,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read what you sent me regarding the name ‘Hindi’.  I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512" w:lineRule="exact" w:before="1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Literary Committee of the Hindustani Prachar Sabha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type w:val="continuous"/>
          <w:pgSz w:w="9360" w:h="12960"/>
          <w:pgMar w:top="64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shall watch what you do.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leave for Delhi today.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UNDERLALJI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37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AIKA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AGH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, U. P.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513.  LETTER  TO  AMRIT  KAUR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AMRIT,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 am having a holiday practically.  The weather is not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oppressive.  We are in the Bhangi Colony.  Of course I miss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not.  Only you must keep  well.  P[yarelal] will  give you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 there is to give.  Sudhir had a long chat  with me.  He will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 you.  Agatha too had.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 you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 W. 4174.  Courtesy: Amrit Kaur. Also G. N. 7810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514.  SPEECH  AT  PRAYER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15,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Echoing Badshah Khan’s word at the end of the prayers, Gandhiji said it was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travesty of true religion to consider one’s own religion as superior and others’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inferior.  All religions enjoined worship of the one God who was all-prevasive. 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present even in  a drople of water or  in a tiny  speak of dust.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those who worship idols, worship not the stone  of which it </w:t>
      </w:r>
      <w:r>
        <w:rPr>
          <w:rFonts w:ascii="Times" w:hAnsi="Times" w:eastAsia="Times"/>
          <w:b w:val="0"/>
          <w:i w:val="0"/>
          <w:color w:val="000000"/>
          <w:sz w:val="22"/>
        </w:rPr>
        <w:t>is made;  they try  to  see God who resides in it.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Similarly it  was a libel  to call the Paris fire-worshippers or sun-worshippers.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4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Reproduced from Pyarelal’s “Weekly Letter”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the Cabinet Delegation’s announcement being made </w:t>
      </w:r>
      <w:r>
        <w:rPr>
          <w:rFonts w:ascii="Times" w:hAnsi="Times" w:eastAsia="Times"/>
          <w:b w:val="0"/>
          <w:i w:val="0"/>
          <w:color w:val="000000"/>
          <w:sz w:val="18"/>
        </w:rPr>
        <w:t>within “twenty-six hours’.  The announcement was made on May 16, 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Parsi hymn which Dr.  Dinshaw Mehta had recited  corresponded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Gayatri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Hindus.  It was nothing but puree worship of God.  The various religion were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leaves on a tree.  No two leaves  were alike, yet there was no antagonis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branches on which they  grew.  Even so, there is an underlying unity in the varity </w:t>
      </w:r>
      <w:r>
        <w:rPr>
          <w:rFonts w:ascii="Times" w:hAnsi="Times" w:eastAsia="Times"/>
          <w:b w:val="0"/>
          <w:i w:val="0"/>
          <w:color w:val="000000"/>
          <w:sz w:val="18"/>
        </w:rPr>
        <w:t>which  we see in  God’s  creation.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Speculation as to the contents of the impending  announcement of the Cabinet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Mission had reached a feverish height with the return from  Simla of the Mission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members of the Tripartite Conference.  Friends had been asking, remarked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as  to what the message was likely to contain.  He  did not know, nor  did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speculate.  It was no use giving thought as to what it would contain.  A man of prayer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do otherwise.  Good or bad,  they would know all in another twenty-six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hours.  It would then be open to them to accept or reject it.  Instead of looking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outwards let them inward and ask God  what their duty was in either event.  For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them in the meanwhile, it should be enough  to know that Cabinet Delegation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all the way leaving their hearth  and home to  find out in what manner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 was to end and when the last British soldier was to leave India,  and not 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not to  leave India.  It was  necessary for them to find out whether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Muslim League could be brought together.  British rule had separate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and if they (the Cabinet Mission) failed it was small wonder.  They were bound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come together soon after the British hold on India had demonstrably ceased.  The </w:t>
      </w:r>
      <w:r>
        <w:rPr>
          <w:rFonts w:ascii="Times" w:hAnsi="Times" w:eastAsia="Times"/>
          <w:b w:val="0"/>
          <w:i w:val="0"/>
          <w:color w:val="000000"/>
          <w:sz w:val="18"/>
        </w:rPr>
        <w:t>Cabinet Delegation’s concern was to quite India without a moment’s delay.</w:t>
      </w:r>
    </w:p>
    <w:p>
      <w:pPr>
        <w:autoSpaceDN w:val="0"/>
        <w:autoSpaceDE w:val="0"/>
        <w:widowControl/>
        <w:spacing w:line="260" w:lineRule="exact" w:before="34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supposing the reverse happens they  will be the losers,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we.  We have chosen the path  of  self-suffering.  We  rise through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 That is nature’s law.  He who clings to his sordid self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interests loses.  Man is sent into the world to perform his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at the cost of his life if necessary.  We must therefore be braced </w:t>
      </w:r>
      <w:r>
        <w:rPr>
          <w:rFonts w:ascii="Times" w:hAnsi="Times" w:eastAsia="Times"/>
          <w:b w:val="0"/>
          <w:i w:val="0"/>
          <w:color w:val="000000"/>
          <w:sz w:val="22"/>
        </w:rPr>
        <w:t>for any suffering that may come in the performance of duty.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us, Hindus and Mussalmans, constitute  an integral whole.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 someone errs  all must suffer for it.  God has so ordered this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one can keep his goodness or badness exclusively to himself.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world is  like the  human body with  its various members.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in one member is  felt in the whole body.  Rot in one part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inevitably poison the whole system.  Let us, therefore, cease to think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individual and think in terms of the whole country. 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faith in God and be careful for nothing.   We hold our destiny in </w:t>
      </w:r>
      <w:r>
        <w:rPr>
          <w:rFonts w:ascii="Times" w:hAnsi="Times" w:eastAsia="Times"/>
          <w:b w:val="0"/>
          <w:i w:val="0"/>
          <w:color w:val="000000"/>
          <w:sz w:val="22"/>
        </w:rPr>
        <w:t>our own hands and no one but ourselves can make or mar it.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 26-5-1946</w:t>
      </w:r>
    </w:p>
    <w:p>
      <w:pPr>
        <w:autoSpaceDN w:val="0"/>
        <w:autoSpaceDE w:val="0"/>
        <w:widowControl/>
        <w:spacing w:line="240" w:lineRule="exact" w:before="4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Vedia </w:t>
      </w:r>
      <w:r>
        <w:rPr>
          <w:rFonts w:ascii="Times" w:hAnsi="Times" w:eastAsia="Times"/>
          <w:b w:val="0"/>
          <w:i/>
          <w:color w:val="000000"/>
          <w:sz w:val="18"/>
        </w:rPr>
        <w:t>mantra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invoking the creative energy of the Sun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24" w:right="137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515.  LETTER   TO    AMRIT  KAUR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AMRIT,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a letter  yesterday.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Sudhir is down with fever.  Shanti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attendance.  Horace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Agatha are in and out.  We shall all know tonight what the mountain </w:t>
      </w:r>
      <w:r>
        <w:rPr>
          <w:rFonts w:ascii="Times" w:hAnsi="Times" w:eastAsia="Times"/>
          <w:b w:val="0"/>
          <w:i w:val="0"/>
          <w:color w:val="000000"/>
          <w:sz w:val="22"/>
        </w:rPr>
        <w:t>in labour has brought forth.</w:t>
      </w:r>
    </w:p>
    <w:p>
      <w:pPr>
        <w:autoSpaceDN w:val="0"/>
        <w:tabs>
          <w:tab w:pos="550" w:val="left"/>
          <w:tab w:pos="14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Brailsford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his wife were here at 6 p. m. yesterday and </w:t>
      </w:r>
      <w:r>
        <w:rPr>
          <w:rFonts w:ascii="Times" w:hAnsi="Times" w:eastAsia="Times"/>
          <w:b w:val="0"/>
          <w:i w:val="0"/>
          <w:color w:val="000000"/>
          <w:sz w:val="22"/>
        </w:rPr>
        <w:t>Stevens at 8 p. m. Nothing of any importance.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weather is not too oppressive today. If you are keeping well,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try to rush here unless I tell you to.  They all  need  your </w:t>
      </w:r>
      <w:r>
        <w:rPr>
          <w:rFonts w:ascii="Times" w:hAnsi="Times" w:eastAsia="Times"/>
          <w:b w:val="0"/>
          <w:i w:val="0"/>
          <w:color w:val="000000"/>
          <w:sz w:val="22"/>
        </w:rPr>
        <w:t>presence there.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Dinshaw administered an enema.   So after dinner,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water involuntarily came out and spoiled my sheet 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dhoti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my sleep in the bargain.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 original: C. W. 4175. Courtesy: Amrit Kaur. Also G. N. 7811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516.  MESSAGE  FOR  INDIANS  IN SOUTH  AFRICA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 16,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firm conviction that Indians in South Africa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the latest social legislation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Union.  They have 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the matchless weapon of satyagraha which was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>used for the first time in South Africa.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Pioneer,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4-6-1946</w:t>
      </w:r>
    </w:p>
    <w:p>
      <w:pPr>
        <w:autoSpaceDN w:val="0"/>
        <w:autoSpaceDE w:val="0"/>
        <w:widowControl/>
        <w:spacing w:line="240" w:lineRule="exact" w:before="7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sentence is in Hindi.</w:t>
      </w:r>
    </w:p>
    <w:p>
      <w:pPr>
        <w:autoSpaceDN w:val="0"/>
        <w:autoSpaceDE w:val="0"/>
        <w:widowControl/>
        <w:spacing w:line="220" w:lineRule="exact" w:before="2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Sudhir Ghosh’s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Horace Alexander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H. N. Brailsford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“dhotar”.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sent through Sorabjee Roustomjee Parsi who,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Bombay Chronicle,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17-5-1946,  met Gandhiji on this date.</w:t>
      </w:r>
    </w:p>
    <w:p>
      <w:pPr>
        <w:autoSpaceDN w:val="0"/>
        <w:autoSpaceDE w:val="0"/>
        <w:widowControl/>
        <w:spacing w:line="222" w:lineRule="exact" w:before="12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>Land Tenure  Legislation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517.  NOTE  TO  SORABJEE  R.  PARSI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SORAB,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objection if  the amount collected in South Africa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Kasturba Memorial is utilized to set up a maternity hospital in </w:t>
      </w:r>
      <w:r>
        <w:rPr>
          <w:rFonts w:ascii="Times" w:hAnsi="Times" w:eastAsia="Times"/>
          <w:b w:val="0"/>
          <w:i w:val="0"/>
          <w:color w:val="000000"/>
          <w:sz w:val="22"/>
        </w:rPr>
        <w:t>Johannesburg, if the donors so desire.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 Courtesy 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518.  LETTER  TO  MANIBHAI  DESAI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MANILAL,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and given instructions for sending you the </w:t>
      </w:r>
      <w:r>
        <w:rPr>
          <w:rFonts w:ascii="Times" w:hAnsi="Times" w:eastAsia="Times"/>
          <w:b w:val="0"/>
          <w:i w:val="0"/>
          <w:color w:val="000000"/>
          <w:sz w:val="22"/>
        </w:rPr>
        <w:t>money.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Dhirubhai has to   attend to his own affairs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Paramanand has not settled down to work, [as] his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ill, I hope you will still cling to the place and have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be able to manage somehow.  Persuade Balkrishna also </w:t>
      </w:r>
      <w:r>
        <w:rPr>
          <w:rFonts w:ascii="Times" w:hAnsi="Times" w:eastAsia="Times"/>
          <w:b w:val="0"/>
          <w:i w:val="0"/>
          <w:color w:val="000000"/>
          <w:sz w:val="22"/>
        </w:rPr>
        <w:t>to consider  this.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give the Trust any name you like. Follow </w:t>
      </w:r>
      <w:r>
        <w:rPr>
          <w:rFonts w:ascii="Times" w:hAnsi="Times" w:eastAsia="Times"/>
          <w:b w:val="0"/>
          <w:i w:val="0"/>
          <w:color w:val="000000"/>
          <w:sz w:val="22"/>
        </w:rPr>
        <w:t>Dinshaw’s wishes in  the matter.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main activity will  remain what it is just now.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need not bother about the future at all.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budget seems all right.  I do not have time to go deeper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 I have barely been able to find time to write even this. 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2727. Courtesy: Manibhai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16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519.  LETTER  TO  AMTUSSALAAM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16, 1946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AMTUL  SALAAM,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calm at Indore.  Will the Begum stay on there? </w:t>
      </w:r>
      <w:r>
        <w:rPr>
          <w:rFonts w:ascii="Times" w:hAnsi="Times" w:eastAsia="Times"/>
          <w:b w:val="0"/>
          <w:i w:val="0"/>
          <w:color w:val="000000"/>
          <w:sz w:val="22"/>
        </w:rPr>
        <w:t>Will she receive any pension from the State?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in good health.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here yesterday.  I cannot say  how long I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stay here.  It may be at least for a week.  I am  quite well.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Kanaiyo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Abha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with me.  Today Munnalal returned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Harijan Nivas.  He has no fever now.  He had some quinine.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Dr. Sushila will come tonight.  Rajkumari has stayed behind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Simla.  She will reach here on Tuesday.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Herewith three letters from the Ashram and one from Zohra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Uruli  Kanchan.  Did you pass on  Akbar’s to Zohra?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509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520.  SPEECH  AT   PRAYER  MEETING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1946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after-prayer address on the  following day, was devoted to preparing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people’s mind for a just and dispassionate examination of the forthcoming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announcement.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said he did not propose to say anything about the anno-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uncement.  It  would be in their hands in a couple of hours.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He asked the gathering</w:t>
      </w:r>
    </w:p>
    <w:p>
      <w:pPr>
        <w:autoSpaceDN w:val="0"/>
        <w:autoSpaceDE w:val="0"/>
        <w:widowControl/>
        <w:spacing w:line="200" w:lineRule="exact" w:before="6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 has “April”, obviously a slip.  From the references to 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arrival in Delhi and to Begum Rashid Khan it is evident that this letter was written in </w:t>
      </w:r>
      <w:r>
        <w:rPr>
          <w:rFonts w:ascii="Times" w:hAnsi="Times" w:eastAsia="Times"/>
          <w:b w:val="0"/>
          <w:i w:val="0"/>
          <w:color w:val="000000"/>
          <w:sz w:val="18"/>
        </w:rPr>
        <w:t>May.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Kanu, son of Narandas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Amrita Lal Chatterjee’s daughter, married to  Kanu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Cabinet Delegation’s announcement, vide “Statement of Cabinet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Delegation and Viceroy”, 16-5-1946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preceding sentence are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What </w:t>
      </w:r>
      <w:r>
        <w:rPr>
          <w:rFonts w:ascii="Times" w:hAnsi="Times" w:eastAsia="Times"/>
          <w:b w:val="0"/>
          <w:i w:val="0"/>
          <w:color w:val="000000"/>
          <w:sz w:val="18"/>
        </w:rPr>
        <w:t>follows is  reproduced from  Pyarelal’s “Weekly Letter”.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to allow themselves to be led away by prejudice or hearsay, but to study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document itself carefully and then form their own opinion.  He deprecated the habit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borrowing opinions from newspapers.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should be for the study of facts.  They 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be allowed  to kill the habit of independent thinking.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English language, he warned them, was a difficult medium to master.  Even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he, after his residence for nearly twenty years among English-speaking people, could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claim to have full mastery over it.  They should therefore study the document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Hindustani to be able to grasp its full meaning.</w:t>
      </w:r>
    </w:p>
    <w:p>
      <w:pPr>
        <w:autoSpaceDN w:val="0"/>
        <w:autoSpaceDE w:val="0"/>
        <w:widowControl/>
        <w:spacing w:line="26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like the Cabinet Delegation’s announcement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it is going to be the most momentous  one in the history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requires careful study.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men of prayer it further behoved them to put themselves entirely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hands of God and pray to Him to illumine and purify them so as to fit them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understanding the document aright.</w:t>
      </w:r>
    </w:p>
    <w:p>
      <w:pPr>
        <w:autoSpaceDN w:val="0"/>
        <w:autoSpaceDE w:val="0"/>
        <w:widowControl/>
        <w:spacing w:line="240" w:lineRule="exact" w:before="2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17-5-1946, 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26-5-1946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521.  LETTER  TO  AMRIT  KAUR</w:t>
      </w:r>
    </w:p>
    <w:p>
      <w:pPr>
        <w:autoSpaceDN w:val="0"/>
        <w:autoSpaceDE w:val="0"/>
        <w:widowControl/>
        <w:spacing w:line="244" w:lineRule="exact" w:before="28" w:after="0"/>
        <w:ind w:left="519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17, 1946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AMRIT,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W[orking] C[ommittee] met today, meets again tomorrow. 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Sudhir became very  ill yesterday.  Today he has been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Joshi’s Cottage Hospital.  Nothing serious as yet.  Herewith cutting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22"/>
        </w:rPr>
        <w:t>The Statesman</w:t>
      </w:r>
      <w:r>
        <w:rPr>
          <w:rFonts w:ascii="Times" w:hAnsi="Times" w:eastAsia="Times"/>
          <w:b w:val="0"/>
          <w:i w:val="0"/>
          <w:color w:val="000000"/>
          <w:sz w:val="22"/>
        </w:rPr>
        <w:t>!!!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 are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Sushila came in last night.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4174. Courtesy: Amrit Kaur.  Also G. N. 7812</w:t>
      </w:r>
    </w:p>
    <w:p>
      <w:pPr>
        <w:autoSpaceDN w:val="0"/>
        <w:autoSpaceDE w:val="0"/>
        <w:widowControl/>
        <w:spacing w:line="240" w:lineRule="exact" w:before="2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pararaph is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522.  SPEECH  AT   PRAYER 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17, 1946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Taking as his text the song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sung by Shrimati Sucheta  Kripalani about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 that was without sorrow and suffering,” Gandhiji proceeded to examine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Cabinet Mission’s pronouncement in the light of the ideal set forth in that song.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far was Cabinet Mission’s pronouncement calculated to enable them to realize </w:t>
      </w:r>
      <w:r>
        <w:rPr>
          <w:rFonts w:ascii="Times" w:hAnsi="Times" w:eastAsia="Times"/>
          <w:b w:val="0"/>
          <w:i w:val="0"/>
          <w:color w:val="000000"/>
          <w:sz w:val="18"/>
        </w:rPr>
        <w:t>that ideal?</w:t>
      </w:r>
    </w:p>
    <w:p>
      <w:pPr>
        <w:autoSpaceDN w:val="0"/>
        <w:autoSpaceDE w:val="0"/>
        <w:widowControl/>
        <w:spacing w:line="260" w:lineRule="exact" w:before="34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poet says we are citizens of a country in which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sorrow nor suffering.  Where is such a country to be found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world?  I confess, throughout my wandering I have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such a country so far. The poet has latter described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for the attainment of that ideal state.  It is easy to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individually.  For one who really and truly is pure at heart,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sorrow or suffering.  but it is  a difficult state for the millions to </w:t>
      </w:r>
      <w:r>
        <w:rPr>
          <w:rFonts w:ascii="Times" w:hAnsi="Times" w:eastAsia="Times"/>
          <w:b w:val="0"/>
          <w:i w:val="0"/>
          <w:color w:val="000000"/>
          <w:sz w:val="22"/>
        </w:rPr>
        <w:t>attain.  Nevertheless we want India to be such a country.</w:t>
      </w:r>
    </w:p>
    <w:p>
      <w:pPr>
        <w:autoSpaceDN w:val="0"/>
        <w:autoSpaceDE w:val="0"/>
        <w:widowControl/>
        <w:spacing w:line="260" w:lineRule="exact" w:before="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asked them on the previous day to examine independently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people’s opinions the statement of the Cabinet Delegation when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saw it. They should examine it from the point of view of a country which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sorrow or suffering.  He would give them his own reactions.  He, however,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want to contradict himself by asking them to follow his ideas if they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 to them.  Everyone should think  for himself and herself.  They were to weigh </w:t>
      </w:r>
      <w:r>
        <w:rPr>
          <w:rFonts w:ascii="Times" w:hAnsi="Times" w:eastAsia="Times"/>
          <w:b w:val="0"/>
          <w:i w:val="0"/>
          <w:color w:val="000000"/>
          <w:sz w:val="18"/>
        </w:rPr>
        <w:t>opinions and adopt only those they had assimilated.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glanced at the document casually on the previous night as soon as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received. He had read it carefully in the morning.  It was not an award.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Mission and  the Viceroy had tried to bring the parties together but they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 about an agreement.  So they had recommended to the country what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was worthy of acceptance by the Constituent Assembly.  It was open to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body to vary it, reject it or improve upon it.  There was no ‘take it or’ business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recommendations. If there were restrictions, the Constituent Assemby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 sovereign body, free to frame a constitution of independence for India.  Thus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Mission has  suggested for the Centre certain subjecs. It was open to the Assembly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majority vote of Muslims and non-Muslims separately, to  add to  them or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reduce them. And it was open to the Assembly to abolish the distiction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Mission had felt forced to recognize.  Similarly about grouping.  The provinces were </w:t>
      </w:r>
      <w:r>
        <w:rPr>
          <w:rFonts w:ascii="Times" w:hAnsi="Times" w:eastAsia="Times"/>
          <w:b w:val="0"/>
          <w:i w:val="0"/>
          <w:color w:val="000000"/>
          <w:sz w:val="18"/>
        </w:rPr>
        <w:t>free to reject the very idea of grouping.  No province  could be forced against its will</w:t>
      </w:r>
    </w:p>
    <w:p>
      <w:pPr>
        <w:autoSpaceDN w:val="0"/>
        <w:autoSpaceDE w:val="0"/>
        <w:widowControl/>
        <w:spacing w:line="200" w:lineRule="exact" w:before="24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Reproduced from Pyarelal’s “Weekly Letter”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</w:t>
      </w:r>
      <w:r>
        <w:rPr>
          <w:rFonts w:ascii="Times" w:hAnsi="Times" w:eastAsia="Times"/>
          <w:b w:val="0"/>
          <w:i/>
          <w:color w:val="000000"/>
          <w:sz w:val="18"/>
        </w:rPr>
        <w:t>The Hindustan  Times,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18-5-1946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Hymn”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belong to a group, even if the idea of grouping was accepted.  He instanced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things to  illustrate this point.  He had not exhausted the list of things which </w:t>
      </w:r>
      <w:r>
        <w:rPr>
          <w:rFonts w:ascii="Times" w:hAnsi="Times" w:eastAsia="Times"/>
          <w:b w:val="0"/>
          <w:i w:val="0"/>
          <w:color w:val="000000"/>
          <w:sz w:val="18"/>
        </w:rPr>
        <w:t>seemed to him to be open to objection or improvement.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to the above interpretation, which he held was right, he told them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Mission had brought forth something of which they had every reason  to be </w:t>
      </w:r>
      <w:r>
        <w:rPr>
          <w:rFonts w:ascii="Times" w:hAnsi="Times" w:eastAsia="Times"/>
          <w:b w:val="0"/>
          <w:i w:val="0"/>
          <w:color w:val="000000"/>
          <w:sz w:val="18"/>
        </w:rPr>
        <w:t>proud.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some, he proceeded, who said the English  were  incapable of doing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right thing.  He did not  agree with them.  The Mission and the Viceroy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godfearing as they themselves claimed to be.  It was beneath their dignity as men to </w:t>
      </w:r>
      <w:r>
        <w:rPr>
          <w:rFonts w:ascii="Times" w:hAnsi="Times" w:eastAsia="Times"/>
          <w:b w:val="0"/>
          <w:i w:val="0"/>
          <w:color w:val="000000"/>
          <w:sz w:val="18"/>
        </w:rPr>
        <w:t>doubt a person before he was proved to be untrue to his work.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Charlie Andrews was very inch of him  an Englishman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died slaving for India.  It would be grievously wrong to </w:t>
      </w:r>
      <w:r>
        <w:rPr>
          <w:rFonts w:ascii="Times" w:hAnsi="Times" w:eastAsia="Times"/>
          <w:b w:val="0"/>
          <w:i w:val="0"/>
          <w:color w:val="000000"/>
          <w:sz w:val="22"/>
        </w:rPr>
        <w:t>doubt in advance every one of his contrymen.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the wrong done to India by the British rule, if the statement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Mission was geniune, as he believed it was, it was in discharge of an obligation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they had declared the British owed to  India, namely, to get off India’s back. 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contained the seed to  convert this land of sorrow into  one without sorrow and </w:t>
      </w:r>
      <w:r>
        <w:rPr>
          <w:rFonts w:ascii="Times" w:hAnsi="Times" w:eastAsia="Times"/>
          <w:b w:val="0"/>
          <w:i w:val="0"/>
          <w:color w:val="000000"/>
          <w:sz w:val="18"/>
        </w:rPr>
        <w:t>suffering.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26-5-1946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523.  INERVIEW  TO  U  BA  PE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28" w:after="0"/>
        <w:ind w:left="519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18, 1946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is assuring him of help from India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cannot breathe freely if her neighbouring countries like </w:t>
      </w:r>
      <w:r>
        <w:rPr>
          <w:rFonts w:ascii="Times" w:hAnsi="Times" w:eastAsia="Times"/>
          <w:b w:val="0"/>
          <w:i w:val="0"/>
          <w:color w:val="000000"/>
          <w:sz w:val="22"/>
        </w:rPr>
        <w:t>Burma or Ceylon are  slave countries.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20-5-1946</w:t>
      </w:r>
    </w:p>
    <w:p>
      <w:pPr>
        <w:autoSpaceDN w:val="0"/>
        <w:autoSpaceDE w:val="0"/>
        <w:widowControl/>
        <w:spacing w:line="200" w:lineRule="exact" w:before="21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 Ba  Pe, member, Burmese Legislative Council, told Gandhiji  that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of the separation of Burma, the Burmese people were made to understand by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Britishf that Burma would get the same measure of freedom as India would, and the </w:t>
      </w:r>
      <w:r>
        <w:rPr>
          <w:rFonts w:ascii="Times" w:hAnsi="Times" w:eastAsia="Times"/>
          <w:b w:val="0"/>
          <w:i w:val="0"/>
          <w:color w:val="000000"/>
          <w:sz w:val="18"/>
        </w:rPr>
        <w:t>Burma would get it at the same time.  He sough Gandhiji’s help in    Burma’s struggle.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2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524.  SPEECH  AT  PRAYER   MEETING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1946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Pursuing the theme of the previous day’s song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  Gandhiji asked. . . how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to convert India, which was today the home of sorrow and suffering into the ideal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country about which the poet had sung.  The reply he said was furnished by the song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the sermon of the trees which had just been sung.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 song one is asked to take the lesson from the trees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suffer the fierce rays of the sun and give shade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take shelter under them. To those who throw stones at them,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 by dropping fruit. That is true philanthropy. 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philanthropy we are asked in that song to go to Harijan. 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has condemned Harijans to a life of fifth and degradation.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  is not their shame but our shame.  Society has treated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and condemned them to live in  ghettos and yet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render invaluable service to society for a mere pittance.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open to them to take more lucrative avocations as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done.  The fact that vast majority of them have chosen not  to, </w:t>
      </w:r>
      <w:r>
        <w:rPr>
          <w:rFonts w:ascii="Times" w:hAnsi="Times" w:eastAsia="Times"/>
          <w:b w:val="0"/>
          <w:i w:val="0"/>
          <w:color w:val="000000"/>
          <w:sz w:val="22"/>
        </w:rPr>
        <w:t>resounds to their credit.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they could show that spirit of service in spite of their ignorance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backwardness, he asked, how much more spirit of selfless service and sacrifice ought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so-called </w:t>
      </w:r>
      <w:r>
        <w:rPr>
          <w:rFonts w:ascii="Times" w:hAnsi="Times" w:eastAsia="Times"/>
          <w:b w:val="0"/>
          <w:i/>
          <w:color w:val="000000"/>
          <w:sz w:val="18"/>
        </w:rPr>
        <w:t>savarna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classes to show?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had remarked in his previous day’s address that he saw the germs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realization of the ideal envisaged by the poet in the  song that had been sung on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day, in the announcement of the Cabinet Mission.  But it was subject to the condition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it meant what it said.  He likened that announcement to a promissory note, whose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worth depended entirely on its genuineness and validity.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promise inscribed on a promissory note is not honoured,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note is worth nothing and fit only to be  torn to pieces and thrown </w:t>
      </w:r>
      <w:r>
        <w:rPr>
          <w:rFonts w:ascii="Times" w:hAnsi="Times" w:eastAsia="Times"/>
          <w:b w:val="0"/>
          <w:i w:val="0"/>
          <w:color w:val="000000"/>
          <w:sz w:val="22"/>
        </w:rPr>
        <w:t>away.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Truth meant everything to him.  He had said that he would not purchase even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swaraj at the cost of truth,  because swaraj so purchased would be illusory.  It was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hope and prayer, in which he invited the audience to  join him, that the announcement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Cabinet Mission would be finally hounoured in letter and in spirit, and that God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Reproduced help in Burma’s struggle.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17-5-1946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help the members of the Mission to discharge their promissory note even as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done for His devotees in days of old.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26-5-1946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525.  LETTER  TO  AMTUSSALAAM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BETI  A.S.,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 I  am writing this at 6 o’clock in the </w:t>
      </w:r>
      <w:r>
        <w:rPr>
          <w:rFonts w:ascii="Times" w:hAnsi="Times" w:eastAsia="Times"/>
          <w:b w:val="0"/>
          <w:i w:val="0"/>
          <w:color w:val="000000"/>
          <w:sz w:val="22"/>
        </w:rPr>
        <w:t>morning in the midst of other work.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is, do whatever you think is your duty.  You are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me, so how can I know what is  right and what  is not?  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your sister-in-law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  Your brother is dead; now do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you can about it.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517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526.  LETTER  TO  LORD  PETHICK-LAWRENCE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 LORD,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enable me the better to advices such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seek my  advice,  I venture to put before you my difficult as follows: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in your answer to a question: “If they do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on that basis, it will mean that they will have that basis,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still  change it if by a majoriy of  each pary they desire to do </w:t>
      </w:r>
      <w:r>
        <w:rPr>
          <w:rFonts w:ascii="Times" w:hAnsi="Times" w:eastAsia="Times"/>
          <w:b w:val="0"/>
          <w:i w:val="0"/>
          <w:color w:val="000000"/>
          <w:sz w:val="22"/>
        </w:rPr>
        <w:t>so.”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can omit the last portion of the sentence as being super-</w:t>
      </w:r>
      <w:r>
        <w:rPr>
          <w:rFonts w:ascii="Times" w:hAnsi="Times" w:eastAsia="Times"/>
          <w:b w:val="0"/>
          <w:i w:val="0"/>
          <w:color w:val="000000"/>
          <w:sz w:val="22"/>
        </w:rPr>
        <w:t>fluous for my purpose.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 basis in para 15 of the State Paper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recommen-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dation.  Do you regard a recommendation as obligatory  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contemplated Constituent Assembly?  There is such a </w:t>
      </w:r>
      <w:r>
        <w:rPr>
          <w:rFonts w:ascii="Times" w:hAnsi="Times" w:eastAsia="Times"/>
          <w:b w:val="0"/>
          <w:i w:val="0"/>
          <w:color w:val="000000"/>
          <w:sz w:val="22"/>
        </w:rPr>
        <w:t>ring about the quotation.  Can those who enthusiastically welcome the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Amtussalaam”, 20-5-1946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Along with his letter dated May 18, 1946, the addresse had enclosed “a </w:t>
      </w:r>
      <w:r>
        <w:rPr>
          <w:rFonts w:ascii="Times" w:hAnsi="Times" w:eastAsia="Times"/>
          <w:b w:val="0"/>
          <w:i w:val="0"/>
          <w:color w:val="000000"/>
          <w:sz w:val="18"/>
        </w:rPr>
        <w:t>transcript from the question and answers”  at  the Press Conference on  May 17.</w:t>
      </w:r>
    </w:p>
    <w:p>
      <w:pPr>
        <w:autoSpaceDN w:val="0"/>
        <w:autoSpaceDE w:val="0"/>
        <w:widowControl/>
        <w:spacing w:line="200" w:lineRule="exact" w:before="4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“Lord Pethick- Lawrence’s Press Conference”, 17-5-1946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of Cabinet Delegation and Viceroy”, 16-5-1946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2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but are discerning enough to repudiate, for instance,  grouping,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honourably seekto educate the country and the Constituent Assembly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grouping clause?  If your answer is ‘yes’ does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 that the Frontier and Assam province delegates would be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abstain from joining the sections to  which they are arbitrary </w:t>
      </w:r>
      <w:r>
        <w:rPr>
          <w:rFonts w:ascii="Times" w:hAnsi="Times" w:eastAsia="Times"/>
          <w:b w:val="0"/>
          <w:i w:val="0"/>
          <w:color w:val="000000"/>
          <w:sz w:val="22"/>
        </w:rPr>
        <w:t>assigned?</w:t>
      </w:r>
    </w:p>
    <w:p>
      <w:pPr>
        <w:autoSpaceDN w:val="0"/>
        <w:tabs>
          <w:tab w:pos="550" w:val="left"/>
          <w:tab w:pos="39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 legal position.  My question has 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honourableness of opposition to grouping.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1944-47, </w:t>
      </w:r>
      <w:r>
        <w:rPr>
          <w:rFonts w:ascii="Times" w:hAnsi="Times" w:eastAsia="Times"/>
          <w:b w:val="0"/>
          <w:i w:val="0"/>
          <w:color w:val="000000"/>
          <w:sz w:val="18"/>
        </w:rPr>
        <w:t>pp. 190-1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527.  LETTER  TO  SIR  STAFFORD  CRIPPS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ALMIKI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EADING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SIR  STAFFORD,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promised to send you a copy of the summary of my speech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prayer gathering last evening.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This I do now herewith. I enclose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translation of the hymn of the previous evening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you will share it with Lord Pethick-Lawrence or whomsoever </w:t>
      </w:r>
      <w:r>
        <w:rPr>
          <w:rFonts w:ascii="Times" w:hAnsi="Times" w:eastAsia="Times"/>
          <w:b w:val="0"/>
          <w:i w:val="0"/>
          <w:color w:val="000000"/>
          <w:sz w:val="22"/>
        </w:rPr>
        <w:t>you like.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 1944-47, </w:t>
      </w:r>
      <w:r>
        <w:rPr>
          <w:rFonts w:ascii="Times" w:hAnsi="Times" w:eastAsia="Times"/>
          <w:b w:val="0"/>
          <w:i w:val="0"/>
          <w:color w:val="000000"/>
          <w:sz w:val="18"/>
        </w:rPr>
        <w:t>p. 191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 addressee’s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Lord Pethick-Lawrence”, 2-=5-</w:t>
      </w:r>
      <w:r>
        <w:rPr>
          <w:rFonts w:ascii="Times" w:hAnsi="Times" w:eastAsia="Times"/>
          <w:b w:val="0"/>
          <w:i w:val="0"/>
          <w:color w:val="000000"/>
          <w:sz w:val="18"/>
        </w:rPr>
        <w:t>1946, also “Letter from Abul Kalam Azad to Lord Pethick-Lawrence”, 20-5-1946 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from Lord Pethick-Lawrence to Abul Kalam Azad”, 22-5-1946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18-5-1946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Hymn”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528.  LETTER  TO  MANILAL  GANDHI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ALMIKI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EADING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MANILAL,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meaning to write to you for many days, but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 Today I have decided to dectate a letter.  I am dictating this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warm water and honey.  I had a long discussion with Sorabjee.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broke down and cried. He says he can never have, has never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never have any share in doing you harm.  He looks upon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blood-brother. He will, or course, see you. Do what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best. He wishes that Omar Sheth’s son should be taken on the  Trust.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agree, I have no objection at all.  He is of the view 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look well if there is no Muslim on the Trust.  His view does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 Show him the names  which we had considered. I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you had suggested Medh’s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name and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it after some hesitation. Sorabjee says that it will produce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 impression if his name is not included. He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Medh’s having the spirit of service in him does not mean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qualified to be a trustee. Think calmly over this suggestion. Sorab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left by now.  The pressure of work is daily increasing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heat  is sometimes bearable and sometimes unbearable. 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is the condition of the mind.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 hope Sushila is in good health.  Sita, Arun and IIa must be </w:t>
      </w:r>
      <w:r>
        <w:rPr>
          <w:rFonts w:ascii="Times" w:hAnsi="Times" w:eastAsia="Times"/>
          <w:b w:val="0"/>
          <w:i w:val="0"/>
          <w:color w:val="000000"/>
          <w:sz w:val="22"/>
        </w:rPr>
        <w:t>fine.  Sita’s [examination] result must be out.  I am sure it is  good.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4980</w:t>
      </w:r>
    </w:p>
    <w:p>
      <w:pPr>
        <w:autoSpaceDN w:val="0"/>
        <w:autoSpaceDE w:val="0"/>
        <w:widowControl/>
        <w:spacing w:line="200" w:lineRule="exact" w:before="1600" w:after="0"/>
        <w:ind w:left="55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Phoenix Trust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Surendra  Medh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7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529.  LETTER  TO  MATHURADAS  TRIKUMJI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MATHURADAS,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told me all about you.  She said that it was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that you should go to some  hill  station for the sake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 I should of course  be glad.  It  woud be good if you could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 such thing.  Go to Panchgani or Almora or Mussoorie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Nainital or Abu.  I think you can easily get accommodation in Abu.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air and water there are said to be good.  I have had no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>of the place myself.  I tell you what I  have heard.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 am very busy.  I am dictating this.  There you have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>a new task.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530.  LETTER  TO  AMTUSSALAAM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BETI  AMTUL,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a misfortunate has  befallen you.  Forget it and do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service you can.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IBI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MTUL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ALAAM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EGUM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ASHID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ASHID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ANZIL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749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531.  LETTER  TO  HOSA  RASHID  KHAN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BETI  HOSA,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sent you wires in  reply to yours.  Amtul Salaam says you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brave.  I think you cannot add glory to Rashid Khan’s name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shutting yourself in but you can, by rendering service.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 write to me.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 photostat of the Hindi: G. N. 748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532.  SPEECH AT  PRAYER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28" w:after="0"/>
        <w:ind w:left="519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19, 1946</w:t>
      </w:r>
    </w:p>
    <w:p>
      <w:pPr>
        <w:autoSpaceDN w:val="0"/>
        <w:autoSpaceDE w:val="0"/>
        <w:widowControl/>
        <w:spacing w:line="260" w:lineRule="exact" w:before="13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if they had carefully followed and assimilated Badshah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Khan’s remarks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would know that the object of prayer was not to please God, </w:t>
      </w:r>
      <w:r>
        <w:rPr>
          <w:rFonts w:ascii="Times" w:hAnsi="Times" w:eastAsia="Times"/>
          <w:b w:val="0"/>
          <w:i w:val="0"/>
          <w:color w:val="000000"/>
          <w:sz w:val="18"/>
        </w:rPr>
        <w:t>who does not want our prayers or praise, but to purify ourselves.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omnipresent. There is not an atom in the universe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His presence.  The process of self-purificattion consists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realization of His presence within us.  There is no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greater than that which such realization gives.</w:t>
      </w:r>
    </w:p>
    <w:p>
      <w:pPr>
        <w:autoSpaceDN w:val="0"/>
        <w:autoSpaceDE w:val="0"/>
        <w:widowControl/>
        <w:spacing w:line="260" w:lineRule="exact" w:before="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had pleased him to see so  many of them coming to attend the prayers,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said.  But it would hurt him if he found that  they had come just for fun, or, what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worse   still,  to hear his politicaal views.  As a rule politics should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permitted to intrude upon prayer.  He, however, could not avoid referring to current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topics sometimes in the course of his after-prayer discourses because 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be divided into water-tight compartments.  Presence of God had to be  felt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 walk of life.  If they thought that as soon as they left the prayer ground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live and behave anyhow, their attendance at the prayers was useless.  If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 in the prayers was genuine, the next day’s prayers, he hoped, would be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numerously attended as on the day he spoke, although he would not be speaking on </w:t>
      </w:r>
      <w:r>
        <w:rPr>
          <w:rFonts w:ascii="Times" w:hAnsi="Times" w:eastAsia="Times"/>
          <w:b w:val="0"/>
          <w:i w:val="0"/>
          <w:color w:val="000000"/>
          <w:sz w:val="18"/>
        </w:rPr>
        <w:t>account of his Monday silence.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26-5-1946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7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Pyarelal’s “Weekly Letter”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Badshah Khan’s theme was that the object of prayer was to purge ourselves of </w:t>
      </w:r>
      <w:r>
        <w:rPr>
          <w:rFonts w:ascii="Times" w:hAnsi="Times" w:eastAsia="Times"/>
          <w:b w:val="0"/>
          <w:i w:val="0"/>
          <w:color w:val="000000"/>
          <w:sz w:val="18"/>
        </w:rPr>
        <w:t>all dross and baseness.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I</w:t>
      </w:r>
    </w:p>
    <w:p>
      <w:pPr>
        <w:autoSpaceDN w:val="0"/>
        <w:autoSpaceDE w:val="0"/>
        <w:widowControl/>
        <w:spacing w:line="244" w:lineRule="exact" w:before="54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 FROM  C.  RAJAGOPALACHARI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36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ADRAS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72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February 21, 1946</w:t>
      </w:r>
    </w:p>
    <w:p>
      <w:pPr>
        <w:autoSpaceDN w:val="0"/>
        <w:autoSpaceDE w:val="0"/>
        <w:widowControl/>
        <w:spacing w:line="240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 DEAR  BAPU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you said about me publicly has, like the churning of the ocean,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up all the poison, and you have to swallow it like Rudra!  I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can.  But it has made my old longing for peace too strong to resist. 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haven’t the strength to stand it any longer.  I bore much all these days.  I struggled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hard to work without minding the calumniators but I give it up now.  I have often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myself the question : ‘Is it worth while?’  I feel it is not.  I must yield to the </w:t>
      </w:r>
      <w:r>
        <w:rPr>
          <w:rFonts w:ascii="Times" w:hAnsi="Times" w:eastAsia="Times"/>
          <w:b w:val="0"/>
          <w:i w:val="0"/>
          <w:color w:val="000000"/>
          <w:sz w:val="18"/>
        </w:rPr>
        <w:t>longing of my heart not to be misunderstood.  Why should I be thought to be seeking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‘power’ when it is not the case at all?  I must prove it, although the proof is one that </w:t>
      </w:r>
      <w:r>
        <w:rPr>
          <w:rFonts w:ascii="Times" w:hAnsi="Times" w:eastAsia="Times"/>
          <w:b w:val="0"/>
          <w:i w:val="0"/>
          <w:color w:val="000000"/>
          <w:sz w:val="18"/>
        </w:rPr>
        <w:t>leaves no good behind but the mere proof.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that the urgent job of selections for the legislature is all over, let me </w:t>
      </w:r>
      <w:r>
        <w:rPr>
          <w:rFonts w:ascii="Times" w:hAnsi="Times" w:eastAsia="Times"/>
          <w:b w:val="0"/>
          <w:i w:val="0"/>
          <w:color w:val="000000"/>
          <w:sz w:val="18"/>
        </w:rPr>
        <w:t>leave the scene.</w:t>
      </w:r>
    </w:p>
    <w:p>
      <w:pPr>
        <w:autoSpaceDN w:val="0"/>
        <w:autoSpaceDE w:val="0"/>
        <w:widowControl/>
        <w:spacing w:line="260" w:lineRule="exact" w:before="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my place (the University seat) there is Sambamurti available.  He has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given any seat nor did he apply.  The position he has occupied in Andhra’s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life for over a quarter of a century, the unrivalled manner in which he fulfilled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duties as Speaker and his drive and energy are well-known, and it would be wrong </w:t>
      </w:r>
      <w:r>
        <w:rPr>
          <w:rFonts w:ascii="Times" w:hAnsi="Times" w:eastAsia="Times"/>
          <w:b w:val="0"/>
          <w:i w:val="0"/>
          <w:color w:val="000000"/>
          <w:sz w:val="18"/>
        </w:rPr>
        <w:t>to leave him out.  He can easily take my place in the nomination for the University.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beg of you to approve of my action and pass it on at once to Sardar so that he </w:t>
      </w:r>
      <w:r>
        <w:rPr>
          <w:rFonts w:ascii="Times" w:hAnsi="Times" w:eastAsia="Times"/>
          <w:b w:val="0"/>
          <w:i w:val="0"/>
          <w:color w:val="000000"/>
          <w:sz w:val="18"/>
        </w:rPr>
        <w:t>may do the needful.  Nominations must be officially filed before 1st March.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Love.</w:t>
      </w:r>
    </w:p>
    <w:p>
      <w:pPr>
        <w:autoSpaceDN w:val="0"/>
        <w:autoSpaceDE w:val="0"/>
        <w:widowControl/>
        <w:spacing w:line="266" w:lineRule="exact" w:before="40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C.  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[PS.]</w:t>
      </w:r>
    </w:p>
    <w:p>
      <w:pPr>
        <w:autoSpaceDN w:val="0"/>
        <w:tabs>
          <w:tab w:pos="5970" w:val="left"/>
        </w:tabs>
        <w:autoSpaceDE w:val="0"/>
        <w:widowControl/>
        <w:spacing w:line="30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slept over this last night and am posting it this morning.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C.  R.</w:t>
      </w:r>
    </w:p>
    <w:p>
      <w:pPr>
        <w:autoSpaceDN w:val="0"/>
        <w:autoSpaceDE w:val="0"/>
        <w:widowControl/>
        <w:spacing w:line="240" w:lineRule="exact" w:before="54" w:after="118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Sardar Patel’s Correspondence, 1945-50</w:t>
      </w:r>
      <w:r>
        <w:rPr>
          <w:rFonts w:ascii="Times" w:hAnsi="Times" w:eastAsia="Times"/>
          <w:b w:val="0"/>
          <w:i w:val="0"/>
          <w:color w:val="000000"/>
          <w:sz w:val="18"/>
        </w:rPr>
        <w:t>, Vol. 2, pp. 219-20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8"/>
        <w:gridCol w:w="1638"/>
        <w:gridCol w:w="1638"/>
        <w:gridCol w:w="1638"/>
      </w:tblGrid>
      <w:tr>
        <w:trPr>
          <w:trHeight w:hRule="exact" w:val="290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“Letter to Vallbhbhai Patel”, 26-2-1946 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 “Letter 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to 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C.</w:t>
            </w:r>
          </w:p>
        </w:tc>
      </w:tr>
      <w:tr>
        <w:trPr>
          <w:trHeight w:hRule="exact" w:val="290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Rajagopalachari”, 1-3-1946</w:t>
            </w:r>
          </w:p>
        </w:tc>
        <w:tc>
          <w:tcPr>
            <w:tcW w:type="dxa" w:w="1638"/>
            <w:vMerge/>
            <w:tcBorders/>
          </w:tcPr>
          <w:p/>
        </w:tc>
        <w:tc>
          <w:tcPr>
            <w:tcW w:type="dxa" w:w="1638"/>
            <w:vMerge/>
            <w:tcBorders/>
          </w:tcPr>
          <w:p/>
        </w:tc>
        <w:tc>
          <w:tcPr>
            <w:tcW w:type="dxa" w:w="1638"/>
            <w:vMerge/>
            <w:tcBorders/>
          </w:tcPr>
          <w:p/>
        </w:tc>
      </w:tr>
    </w:tbl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6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II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VALLABHBHAI  PATEL’S  MESSAGE  TO  FOREIGN 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3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OMBAY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3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March 4,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a witness to the recent happenings in Bombay, I can say, nothing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has happened within this generation.  The destruction of property was wantonly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thoughtless.  There is no doubt that what happened was a direct outcome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lessons of the war that has only officially closed, and an echo of what is happening </w:t>
      </w:r>
      <w:r>
        <w:rPr>
          <w:rFonts w:ascii="Times" w:hAnsi="Times" w:eastAsia="Times"/>
          <w:b w:val="0"/>
          <w:i w:val="0"/>
          <w:color w:val="000000"/>
          <w:sz w:val="18"/>
        </w:rPr>
        <w:t>in the West.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inequality which still seems to reign supreme and which it was hoped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die out, was galling for the Indian Ratings and resentment of distincion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Europeans and Indians made them impatient to the point of hurling what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bound to be a futile defiance on the part of an ill-armed few against overwhelming </w:t>
      </w:r>
      <w:r>
        <w:rPr>
          <w:rFonts w:ascii="Times" w:hAnsi="Times" w:eastAsia="Times"/>
          <w:b w:val="0"/>
          <w:i w:val="0"/>
          <w:color w:val="000000"/>
          <w:sz w:val="18"/>
        </w:rPr>
        <w:t>odds fully armed.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populace, whose sympathy has always been with the fighters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imperialism, readily joined hands and brushed aside the wise counsels of leaders who </w:t>
      </w:r>
      <w:r>
        <w:rPr>
          <w:rFonts w:ascii="Times" w:hAnsi="Times" w:eastAsia="Times"/>
          <w:b w:val="0"/>
          <w:i w:val="0"/>
          <w:color w:val="000000"/>
          <w:sz w:val="18"/>
        </w:rPr>
        <w:t>love liberty no less than they.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not without the greatest difficulty that I persuaded the Ratings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surrender unconditionally, giving them at the same time the assurance that whatever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just in their cause would be championed by the Congress, that so far as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humanly possible, full justice would be done and that there would be no </w:t>
      </w:r>
      <w:r>
        <w:rPr>
          <w:rFonts w:ascii="Times" w:hAnsi="Times" w:eastAsia="Times"/>
          <w:b w:val="0"/>
          <w:i w:val="0"/>
          <w:color w:val="000000"/>
          <w:sz w:val="18"/>
        </w:rPr>
        <w:t>victimization.   I am only hoping that the authorities will not hark back to old, worn-</w:t>
      </w:r>
      <w:r>
        <w:rPr>
          <w:rFonts w:ascii="Times" w:hAnsi="Times" w:eastAsia="Times"/>
          <w:b w:val="0"/>
          <w:i w:val="0"/>
          <w:color w:val="000000"/>
          <w:sz w:val="18"/>
        </w:rPr>
        <w:t>out methods and senselessly insist on false prestige.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seek to uphold imperialism and perpetuate inequalities can 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afford to talk of prestige, much less of vindicating it in the present awakening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consequent determined opposition of which the recent events were convincing </w:t>
      </w:r>
      <w:r>
        <w:rPr>
          <w:rFonts w:ascii="Times" w:hAnsi="Times" w:eastAsia="Times"/>
          <w:b w:val="0"/>
          <w:i w:val="0"/>
          <w:color w:val="000000"/>
          <w:sz w:val="18"/>
        </w:rPr>
        <w:t>evidence.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a confirmed believer in the method of truth and non-violence adopted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for the past quarter of a century, I deplored the destruction of property,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incendiarism, stopping of locomotives and insult and injury to whitemen, but they </w:t>
      </w:r>
      <w:r>
        <w:rPr>
          <w:rFonts w:ascii="Times" w:hAnsi="Times" w:eastAsia="Times"/>
          <w:b w:val="0"/>
          <w:i w:val="0"/>
          <w:color w:val="000000"/>
          <w:sz w:val="18"/>
        </w:rPr>
        <w:t>must not be used so as to postpone the declaration of independence even by a day.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national Congress will, of course, insist on the observance of truth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non-violent ways by the people but insistence on these ways will lie in the mouths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have constantly denied both or either in their dealings especially with </w:t>
      </w:r>
      <w:r>
        <w:rPr>
          <w:rFonts w:ascii="Times" w:hAnsi="Times" w:eastAsia="Times"/>
          <w:b w:val="0"/>
          <w:i w:val="0"/>
          <w:color w:val="000000"/>
          <w:sz w:val="18"/>
        </w:rPr>
        <w:t>exploited peoples such as those of India.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 been looking forward to the coming of the official Deputation and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“Message to Foreign Press”, 5-3-1946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only hope that it is coming with the determined purpose of withdrawing British rule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all India and laying the foundations for a lasting friendship between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Britain and India while there is yet a moment left.  Let not history record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>too late.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5-3-1946</w:t>
      </w:r>
    </w:p>
    <w:p>
      <w:pPr>
        <w:autoSpaceDN w:val="0"/>
        <w:autoSpaceDE w:val="0"/>
        <w:widowControl/>
        <w:spacing w:line="266" w:lineRule="exact" w:before="3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III</w:t>
      </w:r>
    </w:p>
    <w:p>
      <w:pPr>
        <w:autoSpaceDN w:val="0"/>
        <w:autoSpaceDE w:val="0"/>
        <w:widowControl/>
        <w:spacing w:line="244" w:lineRule="exact" w:before="54" w:after="0"/>
        <w:ind w:left="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SOUTH  AFRICAN  INDIAN  DEPUTATION’S  MEMORANDUM</w:t>
      </w:r>
    </w:p>
    <w:p>
      <w:pPr>
        <w:autoSpaceDN w:val="0"/>
        <w:autoSpaceDE w:val="0"/>
        <w:widowControl/>
        <w:spacing w:line="244" w:lineRule="exact" w:before="56" w:after="0"/>
        <w:ind w:left="0" w:right="243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TO  THE  VICEROY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36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72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March 12, 1946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MAY  IT  PLEASE  YOUR  EXCELLENCY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We, the undersigned, Sorabjee Rustomjee, Sooba Rama Naidoo, Azum-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shah Ahmed Mirza and Ahmed Sadek m.  kajee, delegates of the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African Indian Congress, duly appointed at its seventeenth session of the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>held in Cape Town from the 8th to 13th February, 1946, together with members 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opted, being South African Indians at present in India, under authority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of the Conference, respectfully beg to submit to you this statement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proposed legislation, as announced by Field Marshal Smuts, in Union Parliament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21st January, 1946, when he made known the intention of the Union Government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introduce legislation this session adversely affecting Indians in Natal and the </w:t>
      </w:r>
      <w:r>
        <w:rPr>
          <w:rFonts w:ascii="Times" w:hAnsi="Times" w:eastAsia="Times"/>
          <w:b w:val="0"/>
          <w:i w:val="0"/>
          <w:color w:val="000000"/>
          <w:sz w:val="18"/>
        </w:rPr>
        <w:t>Transvaal.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deeply grateful to Your Excellency for receiving us at short notice </w:t>
      </w:r>
      <w:r>
        <w:rPr>
          <w:rFonts w:ascii="Times" w:hAnsi="Times" w:eastAsia="Times"/>
          <w:b w:val="0"/>
          <w:i w:val="0"/>
          <w:color w:val="000000"/>
          <w:sz w:val="18"/>
        </w:rPr>
        <w:t>in spite of your multifarious pre-occupations.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intention of the Government of the Union of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will, if carried out, degrade us to a status of inferiority against which we have put up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fight more definitely since 1893, the year in which an attempt was made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disfranchise the Indian community as such in Natal.  We then looked upon it as a slur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only on the Indians in Natal but also on the Mother Country.  Then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of South Africa.  The Cape had practically no Indian question worth the name.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Orange Free State had banished the few Indian traders it had, and prided itself on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thorough anti-Asiatic policy.  The Transvaal had a sprinkling of Indian traders,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hawkers and others.  The “location” system, later known as segregation, had its rise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there.  The whites in Natal had deliberately, and for their own sake, invited the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indentured Indians for their sugar and tea plantations and other industries.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their wake followed the traders and others, and the Indian population today is </w:t>
      </w:r>
      <w:r>
        <w:rPr>
          <w:rFonts w:ascii="Times" w:hAnsi="Times" w:eastAsia="Times"/>
          <w:b w:val="0"/>
          <w:i w:val="0"/>
          <w:color w:val="000000"/>
          <w:sz w:val="18"/>
        </w:rPr>
        <w:t>therefore a composite one.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One would have thought that the advent of Union would mean the union of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Memorandum to Viceroy”, 8-3-1946 and “Statement to the Press”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4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races of South Africa, i. e., the African (the Bantu), the European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 (primarily and principally Indians).  What a noble tradition such a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been for the world!  But it was not to be.  On the contrary, the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became an anti-African and anti-Asiatic combine.  Every year of the progress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has definitely marked the progress of this combine, and the strenuous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opposition to it by the Indian settlers and their descendants, as will be clearly seen </w:t>
      </w:r>
      <w:r>
        <w:rPr>
          <w:rFonts w:ascii="Times" w:hAnsi="Times" w:eastAsia="Times"/>
          <w:b w:val="0"/>
          <w:i w:val="0"/>
          <w:color w:val="000000"/>
          <w:sz w:val="18"/>
        </w:rPr>
        <w:t>by reference to the Appendix A hereto attached.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ask Your Excellency to approach the question from that standpoint </w:t>
      </w:r>
      <w:r>
        <w:rPr>
          <w:rFonts w:ascii="Times" w:hAnsi="Times" w:eastAsia="Times"/>
          <w:b w:val="0"/>
          <w:i w:val="0"/>
          <w:color w:val="000000"/>
          <w:sz w:val="18"/>
        </w:rPr>
        <w:t>5.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 other.  The threatened legislation adumbrated by Field Marshal Smuts,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hastily brought the delegation from South Africa, is a very large step, perhaps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largest yet made, in the process of consigning the Asiatics to permanent inferiority.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wedge has now extended into all-round inequality and inferiority.  Thus there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zones of segregation, one of which the whites are reserving for themselves in order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 by legal compulsion the segregation of the other races.  God has made man “one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human family”.  The white races of South Africa would make of it three separate </w:t>
      </w:r>
      <w:r>
        <w:rPr>
          <w:rFonts w:ascii="Times" w:hAnsi="Times" w:eastAsia="Times"/>
          <w:b w:val="0"/>
          <w:i w:val="0"/>
          <w:color w:val="000000"/>
          <w:sz w:val="18"/>
        </w:rPr>
        <w:t>parts based on colour.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Bad enough as the threatened land legislation is, the prospective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franchise legislation is worse.  It is a mockery of franchise and a poignant reminder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low status to be accorded to us—so low that we are not to be deemed even fit </w:t>
      </w:r>
      <w:r>
        <w:rPr>
          <w:rFonts w:ascii="Times" w:hAnsi="Times" w:eastAsia="Times"/>
          <w:b w:val="0"/>
          <w:i w:val="0"/>
          <w:color w:val="000000"/>
          <w:sz w:val="18"/>
        </w:rPr>
        <w:t>enough to choose one of our own as our representative.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come all the way from South Africa not to seek protection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 or property rights, dear as both are, but we have come definitely to ask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Excellency and the people of the Mother Country to appreciate the fight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equality of status, which is theirs as much as ours, and to give us as much help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for you and them to give.  What is attempted to be done in South Africa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denial of the brave declarations made by the British and even the Field Marshal </w:t>
      </w:r>
      <w:r>
        <w:rPr>
          <w:rFonts w:ascii="Times" w:hAnsi="Times" w:eastAsia="Times"/>
          <w:b w:val="0"/>
          <w:i w:val="0"/>
          <w:color w:val="000000"/>
          <w:sz w:val="18"/>
        </w:rPr>
        <w:t>himself.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has given us much pleasure to learn that the withdrawal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in India in favour of elected Indian representatives is imminent.  Then may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 whether it is not Your Excellency’s double and special duty to enunciate your </w:t>
      </w:r>
      <w:r>
        <w:rPr>
          <w:rFonts w:ascii="Times" w:hAnsi="Times" w:eastAsia="Times"/>
          <w:b w:val="0"/>
          <w:i w:val="0"/>
          <w:color w:val="000000"/>
          <w:sz w:val="18"/>
        </w:rPr>
        <w:t>stand in favour of equality and, so far as possible, enforce it in no uncertain terms?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announcement of the intention of the Union Government to introduce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 so alarmed the Indian community that the South African Indian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its Conference aforesaid resolved to send a deputation to Field Marshal Smuts. 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 made representations to him not to proceed with the intended legislation,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convene a Round Table Conference of the Union Government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in fulfilment of the recommendation of the Natal Indian Judicial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 made in March 1945.  This request was refused by him, whereupon the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Conference, after deliberating at great length, adopted the following resolution :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APE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OWN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32" w:after="0"/>
        <w:ind w:left="432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February 12,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Conference of the South African Indian Congress, after having heard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of the deputation that waited on the Prime Minister, expresses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grievous disappointment at his refusal to abandon the proposed legislation </w:t>
      </w:r>
      <w:r>
        <w:rPr>
          <w:rFonts w:ascii="Times" w:hAnsi="Times" w:eastAsia="Times"/>
          <w:b w:val="0"/>
          <w:i w:val="0"/>
          <w:color w:val="000000"/>
          <w:sz w:val="18"/>
        </w:rPr>
        <w:t>and to convene a Round Table Conference between India and South Africa.</w:t>
      </w:r>
    </w:p>
    <w:p>
      <w:pPr>
        <w:autoSpaceDN w:val="0"/>
        <w:autoSpaceDE w:val="0"/>
        <w:widowControl/>
        <w:spacing w:line="260" w:lineRule="exact" w:before="0" w:after="0"/>
        <w:ind w:left="550" w:right="4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conference interprets this refusal as the very negation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 of solving human problems by negotiations and mutual discussions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as indicating a legislative design of repressing the community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settling its fate at the altar of political expediency and sacrificing it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appease extreme white-reactionaries in this country.  The legislation dealing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land tenure and communal representation to be introduced by the Prime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Minister, which is totally unacceptable, is an insult to the national honour </w:t>
      </w:r>
      <w:r>
        <w:rPr>
          <w:rFonts w:ascii="Times" w:hAnsi="Times" w:eastAsia="Times"/>
          <w:b w:val="0"/>
          <w:i w:val="0"/>
          <w:color w:val="000000"/>
          <w:sz w:val="18"/>
        </w:rPr>
        <w:t>and dignity of the Indian nation.</w:t>
      </w:r>
    </w:p>
    <w:p>
      <w:pPr>
        <w:autoSpaceDN w:val="0"/>
        <w:autoSpaceDE w:val="0"/>
        <w:widowControl/>
        <w:spacing w:line="260" w:lineRule="exact" w:before="0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Conference of the South African Indian Congress,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the Prime Minister’s refusal, resolves to mobilize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resources of the Indian people in this country in order to take every measure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to secure the lapsing of the Pegging Act and to oppose the proposed </w:t>
      </w:r>
      <w:r>
        <w:rPr>
          <w:rFonts w:ascii="Times" w:hAnsi="Times" w:eastAsia="Times"/>
          <w:b w:val="0"/>
          <w:i w:val="0"/>
          <w:color w:val="000000"/>
          <w:sz w:val="18"/>
        </w:rPr>
        <w:t>legislation of the Government by :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Sending a deputation to India :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urge the Government of India for convening of a Round Table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 between the Governments of India and South Africa;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failing which to request the Government of India (i) to withdraw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 of its High Commissioner in South Africa, (ii) to apply economic </w:t>
      </w:r>
      <w:r>
        <w:rPr>
          <w:rFonts w:ascii="Times" w:hAnsi="Times" w:eastAsia="Times"/>
          <w:b w:val="0"/>
          <w:i w:val="0"/>
          <w:color w:val="000000"/>
          <w:sz w:val="18"/>
        </w:rPr>
        <w:t>sanctions against South Africa;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carry out a campaign of propaganda in India to secure the fullest </w:t>
      </w:r>
      <w:r>
        <w:rPr>
          <w:rFonts w:ascii="Times" w:hAnsi="Times" w:eastAsia="Times"/>
          <w:b w:val="0"/>
          <w:i w:val="0"/>
          <w:color w:val="000000"/>
          <w:sz w:val="18"/>
        </w:rPr>
        <w:t>support of India’s millions;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to invite Indian leaders to come to South Africa.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Sending deputations to America, Britain and other parts of the world.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 immediately to prepare the Indian people of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concerted and prolonged resistance, the details of which this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instructs its Executive to prepare for submission and action to its constituent </w:t>
      </w:r>
      <w:r>
        <w:rPr>
          <w:rFonts w:ascii="Times" w:hAnsi="Times" w:eastAsia="Times"/>
          <w:b w:val="0"/>
          <w:i w:val="0"/>
          <w:color w:val="000000"/>
          <w:sz w:val="18"/>
        </w:rPr>
        <w:t>bodies.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10. We would, therefore, ask Your Excellency to use your influence to secure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holding of a Round Table Conference between the two Governments to settle,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words of the Natal Indian Judicial Commission, “all matters affecting Indians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Africa”.  But should your efforts in this connection unhappily fail, then we ask, </w:t>
      </w:r>
      <w:r>
        <w:rPr>
          <w:rFonts w:ascii="Times" w:hAnsi="Times" w:eastAsia="Times"/>
          <w:b w:val="0"/>
          <w:i w:val="0"/>
          <w:color w:val="000000"/>
          <w:sz w:val="18"/>
        </w:rPr>
        <w:t>in terms of our resolution herein before embodied, to withdraw the office of the High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Commissioner for India in the Union of South Africa and to enforce economic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sanctions.  We are not unaware that they may mean very little material loss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South Africa.  We know that counter-measures will cause us hardship.  But our loss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would count as nothing compared to the moral value of the enforcement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>sanctions.</w:t>
      </w:r>
    </w:p>
    <w:p>
      <w:pPr>
        <w:autoSpaceDN w:val="0"/>
        <w:autoSpaceDE w:val="0"/>
        <w:widowControl/>
        <w:spacing w:line="220" w:lineRule="exact" w:before="78" w:after="0"/>
        <w:ind w:left="0" w:right="4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have the honour to be,</w:t>
      </w:r>
    </w:p>
    <w:p>
      <w:pPr>
        <w:autoSpaceDN w:val="0"/>
        <w:autoSpaceDE w:val="0"/>
        <w:widowControl/>
        <w:spacing w:line="220" w:lineRule="exact" w:before="80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Excellency’s obedient servants,</w:t>
      </w:r>
    </w:p>
    <w:p>
      <w:pPr>
        <w:autoSpaceDN w:val="0"/>
        <w:autoSpaceDE w:val="0"/>
        <w:widowControl/>
        <w:spacing w:line="300" w:lineRule="exact" w:before="8" w:after="0"/>
        <w:ind w:left="3888" w:right="14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ORABJEE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USTOMJEE  </w:t>
      </w:r>
      <w:r>
        <w:rPr>
          <w:rFonts w:ascii="Times" w:hAnsi="Times" w:eastAsia="Times"/>
          <w:b w:val="0"/>
          <w:i w:val="0"/>
          <w:color w:val="000000"/>
          <w:sz w:val="20"/>
        </w:rPr>
        <w:t>(L</w:t>
      </w:r>
      <w:r>
        <w:rPr>
          <w:rFonts w:ascii="Times" w:hAnsi="Times" w:eastAsia="Times"/>
          <w:b w:val="0"/>
          <w:i w:val="0"/>
          <w:color w:val="000000"/>
          <w:sz w:val="14"/>
        </w:rPr>
        <w:t>EADER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S.</w:t>
      </w:r>
      <w:r>
        <w:rPr>
          <w:rFonts w:ascii="Times" w:hAnsi="Times" w:eastAsia="Times"/>
          <w:b w:val="0"/>
          <w:i w:val="0"/>
          <w:color w:val="000000"/>
          <w:sz w:val="20"/>
        </w:rPr>
        <w:t>R.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AIDOO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A.</w:t>
      </w:r>
      <w:r>
        <w:rPr>
          <w:rFonts w:ascii="Times" w:hAnsi="Times" w:eastAsia="Times"/>
          <w:b w:val="0"/>
          <w:i w:val="0"/>
          <w:color w:val="000000"/>
          <w:sz w:val="20"/>
        </w:rPr>
        <w:t>S.</w:t>
      </w: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AJEE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A.</w:t>
      </w:r>
      <w:r>
        <w:rPr>
          <w:rFonts w:ascii="Times" w:hAnsi="Times" w:eastAsia="Times"/>
          <w:b w:val="0"/>
          <w:i w:val="0"/>
          <w:color w:val="000000"/>
          <w:sz w:val="20"/>
        </w:rPr>
        <w:t>A.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IRZA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The History of the Indian National Congress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II, Appendix III, pp. </w:t>
      </w:r>
      <w:r>
        <w:rPr>
          <w:rFonts w:ascii="Times" w:hAnsi="Times" w:eastAsia="Times"/>
          <w:b w:val="0"/>
          <w:i w:val="0"/>
          <w:color w:val="000000"/>
          <w:sz w:val="18"/>
        </w:rPr>
        <w:t>cxxxviii-cx1</w:t>
      </w:r>
    </w:p>
    <w:p>
      <w:pPr>
        <w:autoSpaceDN w:val="0"/>
        <w:autoSpaceDE w:val="0"/>
        <w:widowControl/>
        <w:spacing w:line="266" w:lineRule="exact" w:before="340" w:after="0"/>
        <w:ind w:left="0" w:right="26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 IV</w:t>
      </w:r>
    </w:p>
    <w:p>
      <w:pPr>
        <w:autoSpaceDN w:val="0"/>
        <w:autoSpaceDE w:val="0"/>
        <w:widowControl/>
        <w:spacing w:line="244" w:lineRule="exact" w:before="54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 FROM  SECURITY  PRISONERS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36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UM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UM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ENTRAL 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AIL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72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January 17, 1946</w:t>
      </w:r>
    </w:p>
    <w:p>
      <w:pPr>
        <w:autoSpaceDN w:val="0"/>
        <w:autoSpaceDE w:val="0"/>
        <w:widowControl/>
        <w:spacing w:line="240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MAHATMAJI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offer you our allegiance—to you personally for your ideal and methods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you as the leader of the nation. . . . We had liquidated the Jugantur Party and joined </w:t>
      </w:r>
      <w:r>
        <w:rPr>
          <w:rFonts w:ascii="Times" w:hAnsi="Times" w:eastAsia="Times"/>
          <w:b w:val="0"/>
          <w:i w:val="0"/>
          <w:color w:val="000000"/>
          <w:sz w:val="18"/>
        </w:rPr>
        <w:t>the Congress without any party reservation. . . 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started working honestly and sincerely; and our doubts and differences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melted away particularly in view of the ever-developing policy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War.  But we were arrested in May 1941. . . . Just after our arrest we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correspondence with you.  You then wrote : “I have no difficulty in accepting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limitations of non-violence.  If worked honestly, it will automatically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expand.”  Now we can say, we have no difficulty in accepting your non-violence—not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as the best means for achieving Indian revolution but also for saving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 man of the world as against the rising world Fascism based on naked </w:t>
      </w:r>
      <w:r>
        <w:rPr>
          <w:rFonts w:ascii="Times" w:hAnsi="Times" w:eastAsia="Times"/>
          <w:b w:val="0"/>
          <w:i w:val="0"/>
          <w:color w:val="000000"/>
          <w:sz w:val="18"/>
        </w:rPr>
        <w:t>violence. . . 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been working in and with the Congress since 1921—of course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retaining a second love sometimes dormant and sometimes dominant.  In 1938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outgrew that and made the Congress our only vehicle for serving the cause of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independence.  Now we believe your method and programme is the only right way to </w:t>
      </w:r>
      <w:r>
        <w:rPr>
          <w:rFonts w:ascii="Times" w:hAnsi="Times" w:eastAsia="Times"/>
          <w:b w:val="0"/>
          <w:i w:val="0"/>
          <w:color w:val="000000"/>
          <w:sz w:val="18"/>
        </w:rPr>
        <w:t>be followed. . . 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Sir Frederick Burrows”, 10-3-1946. Only extracts are </w:t>
      </w:r>
      <w:r>
        <w:rPr>
          <w:rFonts w:ascii="Times" w:hAnsi="Times" w:eastAsia="Times"/>
          <w:b w:val="0"/>
          <w:i w:val="0"/>
          <w:color w:val="000000"/>
          <w:sz w:val="18"/>
        </w:rPr>
        <w:t>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24" w:right="134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hope, the moment of the psychological break-away from the past world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allowed to slip away and, under your inspiration and insistence, every effort </w:t>
      </w:r>
      <w:r>
        <w:rPr>
          <w:rFonts w:ascii="Times" w:hAnsi="Times" w:eastAsia="Times"/>
          <w:b w:val="0"/>
          <w:i w:val="0"/>
          <w:color w:val="000000"/>
          <w:sz w:val="18"/>
        </w:rPr>
        <w:t>would be directed to organizing the masses on the basis of your 18-point programme.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our release we shall be working with the outlook stated above.  We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try to stay with you for some time before we start work here.  In our future work we </w:t>
      </w:r>
      <w:r>
        <w:rPr>
          <w:rFonts w:ascii="Times" w:hAnsi="Times" w:eastAsia="Times"/>
          <w:b w:val="0"/>
          <w:i w:val="0"/>
          <w:color w:val="000000"/>
          <w:sz w:val="18"/>
        </w:rPr>
        <w:t>shall seek your guidance and help. . . 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concluding we must say a few words regarding our detention.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plea of terrorism is wholly false.  Even before our arrest,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Nazimuddin, then Home Minister, personally told us his police reports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confirmed his personal information that we were doing nothing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work.  This was barely two months before our arrest.  In 1943,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Premier, he made almost the same statement in the Assembly.  This bogey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terrorism is simply a police trick—to serve a double purpose—to misrepresent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public and thus to create difficulties for work, and secondly to keep a broad hint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terrorist groups are still active so that guileless and sincere young men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duped, and an atmosphere of terrorism kept up to serve imperialist purposes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Congress programme. . .   There has been no case of terrorism in Bengal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1934, and it is simply insulting our intelligence as well as our patriotism to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 are thinking—or for that matter any other political group is thinking— of </w:t>
      </w:r>
      <w:r>
        <w:rPr>
          <w:rFonts w:ascii="Times" w:hAnsi="Times" w:eastAsia="Times"/>
          <w:b w:val="0"/>
          <w:i w:val="0"/>
          <w:color w:val="000000"/>
          <w:sz w:val="18"/>
        </w:rPr>
        <w:t>terrorism at this hour of the day.</w:t>
      </w:r>
    </w:p>
    <w:p>
      <w:pPr>
        <w:autoSpaceDN w:val="0"/>
        <w:autoSpaceDE w:val="0"/>
        <w:widowControl/>
        <w:spacing w:line="220" w:lineRule="exact" w:before="78" w:after="0"/>
        <w:ind w:left="0" w:right="4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300" w:lineRule="exact" w:before="8" w:after="0"/>
        <w:ind w:left="432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RUN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HANDRA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UHA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HUPENDRA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UMAR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ATTA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RIENDS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1944-47, </w:t>
      </w:r>
      <w:r>
        <w:rPr>
          <w:rFonts w:ascii="Times" w:hAnsi="Times" w:eastAsia="Times"/>
          <w:b w:val="0"/>
          <w:i w:val="0"/>
          <w:color w:val="000000"/>
          <w:sz w:val="18"/>
        </w:rPr>
        <w:t>pp. 311-3</w:t>
      </w:r>
    </w:p>
    <w:p>
      <w:pPr>
        <w:autoSpaceDN w:val="0"/>
        <w:autoSpaceDE w:val="0"/>
        <w:widowControl/>
        <w:spacing w:line="266" w:lineRule="exact" w:before="3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V</w:t>
      </w:r>
    </w:p>
    <w:p>
      <w:pPr>
        <w:autoSpaceDN w:val="0"/>
        <w:autoSpaceDE w:val="0"/>
        <w:widowControl/>
        <w:spacing w:line="244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CLEMENT  ATTLEE’S  SPEECH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56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March 15, 1946</w:t>
      </w:r>
    </w:p>
    <w:p>
      <w:pPr>
        <w:autoSpaceDN w:val="0"/>
        <w:autoSpaceDE w:val="0"/>
        <w:widowControl/>
        <w:spacing w:line="260" w:lineRule="exact" w:before="36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find from our friends in this House who had been out to India and returned,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letters received from Indians and from Englishmen in India of all points of view,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agreement on the fact that India is today in a state of great tension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indeed a critical moment.  At the present moment the idea of nationalism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running very fast in India past to the present position.  The temperature of 1946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the temperature of 1920, 1930 or even 1942.  The slogans of earlier days are </w:t>
      </w:r>
      <w:r>
        <w:rPr>
          <w:rFonts w:ascii="Times" w:hAnsi="Times" w:eastAsia="Times"/>
          <w:b w:val="0"/>
          <w:i w:val="0"/>
          <w:color w:val="000000"/>
          <w:sz w:val="18"/>
        </w:rPr>
        <w:t>discarded.  Sometimes words that seemed at that time to Indians to express the height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United Press of India”, 16-3-1946 and “Interview to H. N. </w:t>
      </w:r>
      <w:r>
        <w:rPr>
          <w:rFonts w:ascii="Times" w:hAnsi="Times" w:eastAsia="Times"/>
          <w:b w:val="0"/>
          <w:i w:val="0"/>
          <w:color w:val="000000"/>
          <w:sz w:val="18"/>
        </w:rPr>
        <w:t>Brailsford”, 17-3-1946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their aspirations are set on one side and other words and ideas thrust forward.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would like today, therefore, not to stress so much the differences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Indians, but let us all realize that . . .  there is this underlying demand among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people . . . .  It is worth remembering . . . a nation of 40,00,000 people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twice sent her sons to die for freedom . . . should herself have freedom to decide her </w:t>
      </w:r>
      <w:r>
        <w:rPr>
          <w:rFonts w:ascii="Times" w:hAnsi="Times" w:eastAsia="Times"/>
          <w:b w:val="0"/>
          <w:i w:val="0"/>
          <w:color w:val="000000"/>
          <w:sz w:val="18"/>
        </w:rPr>
        <w:t>own destiny (cheers).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colleagues are going to India with the intention of using their utmost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endeavours to help her to attain that freedom as speedily and fully as possible. 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 of government is to replace the present regime is for India to decide, but our </w:t>
      </w:r>
      <w:r>
        <w:rPr>
          <w:rFonts w:ascii="Times" w:hAnsi="Times" w:eastAsia="Times"/>
          <w:b w:val="0"/>
          <w:i w:val="0"/>
          <w:color w:val="000000"/>
          <w:sz w:val="18"/>
        </w:rPr>
        <w:t>desire is to help her to set up forthwith a machinery for making that decision.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you have met with the initial difficulty of getting that machinery set up </w:t>
      </w:r>
      <w:r>
        <w:rPr>
          <w:rFonts w:ascii="Times" w:hAnsi="Times" w:eastAsia="Times"/>
          <w:b w:val="0"/>
          <w:i w:val="0"/>
          <w:color w:val="000000"/>
          <w:sz w:val="18"/>
        </w:rPr>
        <w:t>but we are resolved that a machinery shall be set up, and we seek the utmost co-</w:t>
      </w:r>
      <w:r>
        <w:rPr>
          <w:rFonts w:ascii="Times" w:hAnsi="Times" w:eastAsia="Times"/>
          <w:b w:val="0"/>
          <w:i w:val="0"/>
          <w:color w:val="000000"/>
          <w:sz w:val="18"/>
        </w:rPr>
        <w:t>operation of all Indian leaders to do 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herself must choose as to what will  be her future situation and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in the world.  Unity may come through the United Nations or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Commonwealth but no great nation can stand alone by herself without sharing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happening in the world.  I hope that India may elect to remain within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Commonwealth.  I am certain that she will find great advantage in doing so, but if she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does, she must do it of her own free will, for the British Commonwealth and Empire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bound together by chains of external compulsion.  It is a free association of free </w:t>
      </w:r>
      <w:r>
        <w:rPr>
          <w:rFonts w:ascii="Times" w:hAnsi="Times" w:eastAsia="Times"/>
          <w:b w:val="0"/>
          <w:i w:val="0"/>
          <w:color w:val="000000"/>
          <w:sz w:val="18"/>
        </w:rPr>
        <w:t>people.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If, on the other hand, she elects for independence—and, in our view, she has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to do so—it will be for us to help to make the transition as smooth and easy as </w:t>
      </w:r>
      <w:r>
        <w:rPr>
          <w:rFonts w:ascii="Times" w:hAnsi="Times" w:eastAsia="Times"/>
          <w:b w:val="0"/>
          <w:i w:val="0"/>
          <w:color w:val="000000"/>
          <w:sz w:val="18"/>
        </w:rPr>
        <w:t>possible. . . 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want to set up an Interim Government—one of the purposes of the Bill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has been discussed today—to give the Viceroy greater freedom in order that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period which is to elapse while a Constitution is being worked out, you may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government enjoying the greatest possible support in India.  I would not like to </w:t>
      </w:r>
      <w:r>
        <w:rPr>
          <w:rFonts w:ascii="Times" w:hAnsi="Times" w:eastAsia="Times"/>
          <w:b w:val="0"/>
          <w:i w:val="0"/>
          <w:color w:val="000000"/>
          <w:sz w:val="18"/>
        </w:rPr>
        <w:t>fetter the Viceroy’s decision in any way in regard to the choice of portfolios. . . 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hoping that statesmen of Britain and of princely India will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out a solution of the problem of bringing together the various constitutent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parts. . . .  I do not believe for a moment that the Indian princes would lag behind in </w:t>
      </w:r>
      <w:r>
        <w:rPr>
          <w:rFonts w:ascii="Times" w:hAnsi="Times" w:eastAsia="Times"/>
          <w:b w:val="0"/>
          <w:i w:val="0"/>
          <w:color w:val="000000"/>
          <w:sz w:val="18"/>
        </w:rPr>
        <w:t>the forward march of India. . . 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very well aware of the minority problem in India.  I think all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are realizing more and more that need for getting a settlement. . . and I believe </w:t>
      </w:r>
      <w:r>
        <w:rPr>
          <w:rFonts w:ascii="Times" w:hAnsi="Times" w:eastAsia="Times"/>
          <w:b w:val="0"/>
          <w:i w:val="0"/>
          <w:color w:val="000000"/>
          <w:sz w:val="18"/>
        </w:rPr>
        <w:t>that due provision will be made for them in the Constitution.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the treaty, we are not going to hand out for anything for our </w:t>
      </w:r>
      <w:r>
        <w:rPr>
          <w:rFonts w:ascii="Times" w:hAnsi="Times" w:eastAsia="Times"/>
          <w:b w:val="0"/>
          <w:i w:val="0"/>
          <w:color w:val="000000"/>
          <w:sz w:val="18"/>
        </w:rPr>
        <w:t>own advantage which would be to the disavantage of India. . . 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mass of Asia, an Asia ravaged by war, we have here the one country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seeking to apply the principles of democracy.  I have always felt myself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India might be the light of Asia.  It is most unfortunate at the time when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to deal with these great political issue . . . we have very grave anxiety over </w:t>
      </w:r>
      <w:r>
        <w:rPr>
          <w:rFonts w:ascii="Times" w:hAnsi="Times" w:eastAsia="Times"/>
          <w:b w:val="0"/>
          <w:i w:val="0"/>
          <w:color w:val="000000"/>
          <w:sz w:val="18"/>
        </w:rPr>
        <w:t>India’s food supply. .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we can do to assist, we shall do.  My colleagues are going out to </w:t>
      </w:r>
      <w:r>
        <w:rPr>
          <w:rFonts w:ascii="Times" w:hAnsi="Times" w:eastAsia="Times"/>
          <w:b w:val="0"/>
          <w:i w:val="0"/>
          <w:color w:val="000000"/>
          <w:sz w:val="18"/>
        </w:rPr>
        <w:t>India resolved to succeed, and I am sure everyone will wish them Godspeed.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Indian Annual Register, 1946,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1, pp. 130-2</w:t>
      </w:r>
    </w:p>
    <w:p>
      <w:pPr>
        <w:autoSpaceDN w:val="0"/>
        <w:autoSpaceDE w:val="0"/>
        <w:widowControl/>
        <w:spacing w:line="298" w:lineRule="exact" w:before="308" w:after="0"/>
        <w:ind w:left="1728" w:right="187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 VI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CABLE  FROM  J.  C.  SMUTS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36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APE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OWN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300" w:lineRule="exact" w:before="0" w:after="0"/>
        <w:ind w:left="10" w:right="0" w:firstLine="526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March 21, 1946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AHATMA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OONA</w:t>
      </w:r>
    </w:p>
    <w:p>
      <w:pPr>
        <w:autoSpaceDN w:val="0"/>
        <w:autoSpaceDE w:val="0"/>
        <w:widowControl/>
        <w:spacing w:line="26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      MUCH     APPRECIATE      YOUR      INTEREST      AND      YOUR      KIND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MESSAGE          OF      FRIENDSHIP      WHICH      IS       WARMLY      RECIPROCATED.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        DIFFICULTIES      IN      NATAL      HAVE      BECOME      MUCH      MORE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ACUTE      IN      RECENT      YEARS      AND      NOW      HAVE      TO      BE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URGENTLY      DEALT                  WITH      TO      PREVENT       DETERIORATION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     WHICH      INDIANS      MAY                BE      GREATEST      SUFFERERS.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REPEATED      LOCAL      CONFERENCES      WITH          INDIAN      ORGANIZATIONS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     PRODUCED      NO       SOLUTIONS      AND               ROUND      TABLE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CONFERENCE      WITH      OUTSIDE      POWERS      IS      NOT      POLITICALLY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FEASIBLE.      AS      REGARDS      PROPOSED      LEGISLATION      CONFEREMENT     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POLITICAL      STATUS      ON      INDIANS      HAS      BECOME      HIGHLY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EXPEDIENT      AND      IS      GREAT      STEP      FORWARD      EVEN      THOUGH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REPRESENTATION      IS      BY       EUROPEANS      UNDER      SOUTH      AFRICA      ACT.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     ALLAY      FEARS      OF      FURTHER      PENETRATION      BILL      PROPOSES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DEMARCATION      OF      FREE       AREAS      IN      NATAL      WHERE      INDIANS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     OTHERS      CAN      BUY      AND      OCCUPY      LAND      FREELY     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               OF      INDIAN      SEGRECATION      DOES      NOT      ARISE.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DEMARCATION      TO                   BE      MADE      BY      JOINT       BAOARDS      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     INDIANS      ADEQUATELY      REPRESENTED.      ALTHOUGH      BILL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CURTAILS      RIGHTS      OF      INDIANS      TO           BUY      AND      OCCUPY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ANYWHERE      IN      NATAL      IT      IS       ESSENTIALLY             NOT      UNFAIR      IN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“Cable to J. C. Smuts”, 18-3-1946 and “Cable to J. C. Smuts”, </w:t>
      </w:r>
      <w:r>
        <w:rPr>
          <w:rFonts w:ascii="Times" w:hAnsi="Times" w:eastAsia="Times"/>
          <w:b w:val="0"/>
          <w:i w:val="0"/>
          <w:color w:val="000000"/>
          <w:sz w:val="18"/>
        </w:rPr>
        <w:t>22-3-1946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3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INTENTION      OR      EFFORT       AND      WILL      PROVIDE      WORKABLE      BASIS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     INDIAN      DEVELOPMENT      AND      RACIAL      PEACE          FOR      MANY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YEARS.      AS      SUCH      I      COMMEND      IT      TO      YOU      WHO         KNOW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HOW      GREAT      ARE      THE      DIFFICULTIES      IN      MAINTANING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HARMONY      AMONG      SOUTH      AFRICAN[S]      OF      ALL      RACES.      I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ASSURE      YOU      OF      THE      FRIENDLY      SPIRIT      IN      WHICH      I      AM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ACTING      IN         A     SITUATION      WHICH      MAY      EASILY      GET       OUT      OF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CONTROL.      THIS         IS      FOR      YOUR      ENFORMATION      AND      NOT       FOR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PUBLICATION.      I                SEE       NO      HARM       HOWEVER       IN      STATEMENT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THAT       YOU      AND      I          HAVE      BEEN      PERSONALLY      IN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COMMUNICATION      OVER      THIS      MATTER       IF      YOU      CONSIDER      IT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DESIRABLE.</w:t>
      </w:r>
    </w:p>
    <w:p>
      <w:pPr>
        <w:autoSpaceDN w:val="0"/>
        <w:autoSpaceDE w:val="0"/>
        <w:widowControl/>
        <w:spacing w:line="24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MUTS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 with the Government, 1944-47,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94</w:t>
      </w:r>
    </w:p>
    <w:p>
      <w:pPr>
        <w:autoSpaceDN w:val="0"/>
        <w:autoSpaceDE w:val="0"/>
        <w:widowControl/>
        <w:spacing w:line="266" w:lineRule="exact" w:before="340" w:after="0"/>
        <w:ind w:left="0" w:right="26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 VII</w:t>
      </w:r>
    </w:p>
    <w:p>
      <w:pPr>
        <w:autoSpaceDN w:val="0"/>
        <w:autoSpaceDE w:val="0"/>
        <w:widowControl/>
        <w:spacing w:line="244" w:lineRule="exact" w:before="54" w:after="0"/>
        <w:ind w:left="8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CONGRESS  WORKING  COMMITTEE  RESOLUTION</w:t>
      </w:r>
    </w:p>
    <w:p>
      <w:pPr>
        <w:autoSpaceDN w:val="0"/>
        <w:autoSpaceDE w:val="0"/>
        <w:widowControl/>
        <w:spacing w:line="244" w:lineRule="exact" w:before="56" w:after="0"/>
        <w:ind w:left="0" w:right="230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ON   SOUTH   AFRICA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76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of the Indian National Congress are of opinion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disabilities of the Indian settlers in South Africa constitute a blot on humanity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 slur on the civilization of the West.  As the submission to His Excellency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 of the Indian deputation from South Africa shows, the disabilities are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unbroken tale of progressive prejudice against Asiatics defined as “any Turk and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or a race or tribe whose national home is in Asia but which does not include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member of the Jewish or the Syrian race or a person belonging to the race or class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known as the Cape Malay”, and of broken promises and declarations.  A civilization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requires for its protection a series of legal enactments imposing political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economic restrictions on Coloured and Asiatic peoples must contain seeds of future </w:t>
      </w:r>
      <w:r>
        <w:rPr>
          <w:rFonts w:ascii="Times" w:hAnsi="Times" w:eastAsia="Times"/>
          <w:b w:val="0"/>
          <w:i w:val="0"/>
          <w:color w:val="000000"/>
          <w:sz w:val="18"/>
        </w:rPr>
        <w:t>wars and its own destruction.</w:t>
      </w:r>
    </w:p>
    <w:p>
      <w:pPr>
        <w:autoSpaceDN w:val="0"/>
        <w:autoSpaceDE w:val="0"/>
        <w:widowControl/>
        <w:spacing w:line="260" w:lineRule="exact" w:before="8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are of opinion that the contemplated breach of trade relations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India and the Union of South Africa is the mildest step that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 could have taken.  The Committee would ask the Government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forthwith to withdraw their High Commissioner, if the Union Government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suspend the proposed legislation, pending the convening of a Round 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between the two Governments to consider the whole policy of the Union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against non-white peoples of the earth.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Committee are painfully surprised to find Field Marshal Smuts, the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 the Press”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16" w:right="133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9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Premier of the Union, dismissing, on the untenable plea of regarding the proposed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anti-Asiatic Bill as a domestic affair, the right of the Indian Government and,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parity of reasoning, of the other Allied Powers of friendly intervention.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hold that at this time of the day it is not open to any State, however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powerful it may be, to refuse to listen to the public opinion of the world as voiced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its different States with reference to any legislation regarded by them as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inhuman character or as amounting to a slur on the self-respect of the races </w:t>
      </w:r>
      <w:r>
        <w:rPr>
          <w:rFonts w:ascii="Times" w:hAnsi="Times" w:eastAsia="Times"/>
          <w:b w:val="0"/>
          <w:i w:val="0"/>
          <w:color w:val="000000"/>
          <w:sz w:val="18"/>
        </w:rPr>
        <w:t>comprising such a State.</w:t>
      </w:r>
    </w:p>
    <w:p>
      <w:pPr>
        <w:autoSpaceDN w:val="0"/>
        <w:autoSpaceDE w:val="0"/>
        <w:widowControl/>
        <w:spacing w:line="26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venture to advise the victorious Allies to take notice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contemplated action of the Government of South Africa inasmuch as the late 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been fought in vain, if now the persistence by the Union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 in the bar sinister against Asiatic races and Coloured people inhabiting </w:t>
      </w:r>
      <w:r>
        <w:rPr>
          <w:rFonts w:ascii="Times" w:hAnsi="Times" w:eastAsia="Times"/>
          <w:b w:val="0"/>
          <w:i w:val="0"/>
          <w:color w:val="000000"/>
          <w:sz w:val="18"/>
        </w:rPr>
        <w:t>that sub-continent is maintained.</w:t>
      </w:r>
    </w:p>
    <w:p>
      <w:pPr>
        <w:autoSpaceDN w:val="0"/>
        <w:autoSpaceDE w:val="0"/>
        <w:widowControl/>
        <w:spacing w:line="260" w:lineRule="exact" w:before="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Indian Deputation from South Africa the Committee would say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whilst they (the Committee) and, indeed, the whole of India, irrespective of parties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communities, are with them in their just struggle and would lend them all the moral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weight they can, they should realize that the brunt of the unequal struggle will have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borne by them, and the Committee feel assured that the Indians in South Africa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worthily carry out the example set by them years ago of vindicating their self-respect </w:t>
      </w:r>
      <w:r>
        <w:rPr>
          <w:rFonts w:ascii="Times" w:hAnsi="Times" w:eastAsia="Times"/>
          <w:b w:val="0"/>
          <w:i w:val="0"/>
          <w:color w:val="000000"/>
          <w:sz w:val="18"/>
        </w:rPr>
        <w:t>and that of the Motherland by the noble rule of self-suffering.</w:t>
      </w:r>
    </w:p>
    <w:p>
      <w:pPr>
        <w:autoSpaceDN w:val="0"/>
        <w:autoSpaceDE w:val="0"/>
        <w:widowControl/>
        <w:spacing w:line="240" w:lineRule="exact" w:before="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would, however, fain hope, even at the eleventh hour, that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place of the indefensible law of the jungle, which the policy as revealed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contemplated legislation enunciates, the Government of the Union of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its white settlers would listen to reason and the appeal of the moral law by which </w:t>
      </w:r>
      <w:r>
        <w:rPr>
          <w:rFonts w:ascii="Times" w:hAnsi="Times" w:eastAsia="Times"/>
          <w:b w:val="0"/>
          <w:i w:val="0"/>
          <w:color w:val="000000"/>
          <w:sz w:val="18"/>
        </w:rPr>
        <w:t>mankind lives.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24-3-1946</w:t>
      </w:r>
    </w:p>
    <w:p>
      <w:pPr>
        <w:autoSpaceDN w:val="0"/>
        <w:autoSpaceDE w:val="0"/>
        <w:widowControl/>
        <w:spacing w:line="278" w:lineRule="exact" w:before="248" w:after="0"/>
        <w:ind w:left="864" w:right="86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VIII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VICEROY’S  NOTE  ON  INTERVIEW  TO  GANDHIJI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54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April 3, 1946</w:t>
      </w:r>
    </w:p>
    <w:p>
      <w:pPr>
        <w:autoSpaceDN w:val="0"/>
        <w:autoSpaceDE w:val="0"/>
        <w:widowControl/>
        <w:spacing w:line="24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thought the interview with Gandhi, naked except for a dhoti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looking remarkably healthy, was rather a deplorable affair.  The Secretary of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began with his usual sloppy benevolence to this malevolent old politician, who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his sanctimonious talks has, I am sure, very little softness in his composition.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began with the demand for the abolition of the salt tax, which he led up to by a lot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rather hypocritical sob-stuff.  (In the five yeas I have been in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I have never heard from anyone but Gandhi a suggestion that the salt tax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really oppressive, and it brings in nine crores; but Gandhi wants it be removed </w:t>
      </w:r>
    </w:p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Purshottamdas Thakurdas”, 23-3-1946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3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as a sop to his vanity, because he went to prison over it 15 years ago.)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He rambled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in his usual rather vague way, approaching the Pakistan issue, by the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drunken son who had become Muslim for a while in the hope that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cure him of drink; spoke of his efforts to meet Jinnah by Rajagopalachari’s formula,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his Bombay talks; and finished with the meant-to-be plausible proposal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Jinnah should be asked to form a Ministry—the catch being that he would be subject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Hindu majority in the Central Assembly (I had heard this idea put forward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before).  As usual Gandhi refused to be pinned down to details.  The interview closed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 little speech of Secretary of State expressing ‘penitence’ for Britain’s misdeeds </w:t>
      </w:r>
      <w:r>
        <w:rPr>
          <w:rFonts w:ascii="Times" w:hAnsi="Times" w:eastAsia="Times"/>
          <w:b w:val="0"/>
          <w:i w:val="0"/>
          <w:color w:val="000000"/>
          <w:sz w:val="18"/>
        </w:rPr>
        <w:t>in the past !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Wavell—The Viceroy’s Journal</w:t>
      </w:r>
      <w:r>
        <w:rPr>
          <w:rFonts w:ascii="Times" w:hAnsi="Times" w:eastAsia="Times"/>
          <w:b w:val="0"/>
          <w:i w:val="0"/>
          <w:color w:val="000000"/>
          <w:sz w:val="18"/>
        </w:rPr>
        <w:t>, p. 236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IX</w:t>
      </w:r>
    </w:p>
    <w:p>
      <w:pPr>
        <w:autoSpaceDN w:val="0"/>
        <w:autoSpaceDE w:val="0"/>
        <w:widowControl/>
        <w:spacing w:line="244" w:lineRule="exact" w:before="134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NOTE  ON  INTERVIEW  TO  CABINET  MISSION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tabs>
          <w:tab w:pos="48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Secret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April 3, 1946, 4 p.m.</w:t>
      </w:r>
    </w:p>
    <w:p>
      <w:pPr>
        <w:autoSpaceDN w:val="0"/>
        <w:autoSpaceDE w:val="0"/>
        <w:widowControl/>
        <w:spacing w:line="260" w:lineRule="exact" w:before="42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Secretary of State said that what the Delegation would like best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have Mr. Gandhi’s advice as to what he would like to see happen, especially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the position as regards the Muslim League.  Mr. Gandhi said that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rather such a question should be put to the authorized representatives of the Congress.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come, in reply to the invitation sent to him, to help and not to hinder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he was most anxious about was that there should be the right atmosphere.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asked in writing for certain action which would let the people feel that </w:t>
      </w:r>
      <w:r>
        <w:rPr>
          <w:rFonts w:ascii="Times" w:hAnsi="Times" w:eastAsia="Times"/>
          <w:b w:val="0"/>
          <w:i w:val="0"/>
          <w:color w:val="000000"/>
          <w:sz w:val="18"/>
        </w:rPr>
        <w:t>independence was coming.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Cabinet Delegation would have a much greater measure of difficulty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contend with than any other mission to India.  If they meant business,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advise them to take action which would produce a hearty friendship.  This could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without the release of the prisoners now in British custody.  The flowers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nation were in prison—whether  they were violent or non-violent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matter, but if the Delegation was sincere, it was bound to release them.  Jayaprakash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Narayan was one of India’s most learned men.  For the same reasons, the salt tax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removed.  Salt should be free for the poor man.  The humanitarian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clause introduced by Lord Halifax as a result of Mr. Gandhi’s movement in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source, Penderel Moon explains : “The tax on salt, which dated back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long before the advent of the British Raj, was so light that no individual  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conscious of it as a burden.  But its abolition was one of Gandhi’s fads, and  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defiance of the Salt Laws and illegal manufacture of salt—its manufacture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monopoly and the tax was included in the price at which it     was sold to </w:t>
      </w:r>
      <w:r>
        <w:rPr>
          <w:rFonts w:ascii="Times" w:hAnsi="Times" w:eastAsia="Times"/>
          <w:b w:val="0"/>
          <w:i w:val="0"/>
          <w:color w:val="000000"/>
          <w:sz w:val="18"/>
        </w:rPr>
        <w:t>the public—the main feature of his Civil Disobedience Movement in 1930.”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A Note”, 3-4-1946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24" w:right="134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1930 had worked well in some places.  But whatever the legal difficulties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were, the tax could be removed, and a message of independence be brought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every village in India.  He was very sorry, he had received a letter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Abell saying this could not be done.  It had been written, if he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so, unthinkingly.  Much taxation had been introduced by the Viceroy for war </w:t>
      </w:r>
      <w:r>
        <w:rPr>
          <w:rFonts w:ascii="Times" w:hAnsi="Times" w:eastAsia="Times"/>
          <w:b w:val="0"/>
          <w:i w:val="0"/>
          <w:color w:val="000000"/>
          <w:sz w:val="18"/>
        </w:rPr>
        <w:t>purposes, and he could as easily remove  this salt tax.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he had passed 18 days with Mr. Jinnah.  He claimed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sincere friend of the Muslims, but had never been able to appreciate the Pakistan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Mr. Jinnah says he means.  Mr. Jinnah had never in concrete terms given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definition of Pakistan.  His Pakistan was a sin which he (Mr. Gandhi)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commit.  The substance of Pakistan as he understood it was independence of culture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 legitimate ambition.  In Rajagopalachari’s Formula he (Mr. Gandhi) had given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concrete shape to a proposal to meet this demand.  He differed from Rajagopalachari,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when the latter produced his Formula, he was on his last legs and said that he </w:t>
      </w:r>
      <w:r>
        <w:rPr>
          <w:rFonts w:ascii="Times" w:hAnsi="Times" w:eastAsia="Times"/>
          <w:b w:val="0"/>
          <w:i w:val="0"/>
          <w:color w:val="000000"/>
          <w:sz w:val="18"/>
        </w:rPr>
        <w:t>accepted it.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this was what Mr. Jinnah meant, he accepted it and did so in writing. 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Gandhi’s conception of Pakistan is there in concrete form.  If that were put into shape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all the snags removed, it was to form the basis for negotiations and, unless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reasoned into it, he could not go further because beyond that Pakistan is an </w:t>
      </w:r>
      <w:r>
        <w:rPr>
          <w:rFonts w:ascii="Times" w:hAnsi="Times" w:eastAsia="Times"/>
          <w:b w:val="0"/>
          <w:i w:val="0"/>
          <w:color w:val="000000"/>
          <w:sz w:val="18"/>
        </w:rPr>
        <w:t>untruth.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two-nation theory is far more dangerous.  The Muslim population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 of converts—only a microscopic minority are not.  They are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descendants of India-born people.  Jinnah is sincere but his logic is utterly at fault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especially as a kind of mania possesses him.  He himself was called a maniac and he,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honoured Jinnah for his mania.  In 18 days Mr. Gandhij failed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convinced of this two-nation theory.  He asked Jinnah whether his own son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gone over to the Muslim religion changed his nationality by doing so.  Mr.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Formula did not solve the difficulty unless we could get agreement.  But why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Delegation worry ?  They must lie on the bed they had prepared and this situation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 legacy of British rule.  Wrong does not become right to give it another lease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life.  If you have undone the past, you must write on a clean slate and cannot have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nations or two Constitution-making Bodies.  The difficulty would not be solved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League refused to join the Constitution-making Body.  After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exhausted all friendly resources, if you feel a stage must arrive when you feel you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that there shall only be one Constitution-making Body, you must take the risks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that.  There must be a considerable interim period.  What is to happen in the period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what is to happen to your promise?  Let Mr. Jinnah form the first Government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choose its personnel from elected representatives in the country.  The Viceroy would </w:t>
      </w:r>
      <w:r>
        <w:rPr>
          <w:rFonts w:ascii="Times" w:hAnsi="Times" w:eastAsia="Times"/>
          <w:b w:val="0"/>
          <w:i w:val="0"/>
          <w:color w:val="000000"/>
          <w:sz w:val="18"/>
        </w:rPr>
        <w:t>appoint them formally but, in fact, Mr. Jinnah would choose.  If he does not do so,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6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the offer to form a Government should be made to Congress.  After all, it is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light responsibility.    The food situation is most serious, and you will not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 with this famine without producing a psychological effect on the people.  The </w:t>
      </w:r>
      <w:r>
        <w:rPr>
          <w:rFonts w:ascii="Times" w:hAnsi="Times" w:eastAsia="Times"/>
          <w:b w:val="0"/>
          <w:i w:val="0"/>
          <w:color w:val="000000"/>
          <w:sz w:val="18"/>
        </w:rPr>
        <w:t>best administrative organization will not help without this.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said, in reply to questions, that there were two formulae of his,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Mr. Rajagolapalchari and the other in his correspondence with Mr. Jinnah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published.  The Interim Government must be absolutely national. 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Jinnah could choose who he liked for his Government.  They would be subject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vote of the Assembly from which they were drawn.  He would not mind the Council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beign responsible to Lord Wavell, if there were honest conventions.  The Secretary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said that, of course, Mr. Jinnah in existing circumstances had not got a majority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most of the Legislatures.  If he had to choose Ministers to be responsible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Legislatures, most of them would have to be drawn from parties other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own.  Mr. Gandhi said, it was inescapable that the Congress had a majority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of the Legislatures.  His idea was that the members chosen from the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Legislatures would be transferred to the Central Legislature, places being made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by arranged resignations.  They would then be responsible to the Central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Legislature.  The secretary of State said that, even so, the Legislature would be,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course, very predominantly Hindu.  If Mr. Jinnah were not prepared to form a </w:t>
      </w:r>
      <w:r>
        <w:rPr>
          <w:rFonts w:ascii="Times" w:hAnsi="Times" w:eastAsia="Times"/>
          <w:b w:val="0"/>
          <w:i w:val="0"/>
          <w:color w:val="000000"/>
          <w:sz w:val="18"/>
        </w:rPr>
        <w:t>Legislature on this basis, the Congress could be called upon to do so.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said, he did not underrate the difficulties of the situation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Delegation had to face.  If he were not an irrepressible optimist, he would despair of </w:t>
      </w:r>
      <w:r>
        <w:rPr>
          <w:rFonts w:ascii="Times" w:hAnsi="Times" w:eastAsia="Times"/>
          <w:b w:val="0"/>
          <w:i w:val="0"/>
          <w:color w:val="000000"/>
          <w:sz w:val="18"/>
        </w:rPr>
        <w:t>any solution.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Transfer of Power, </w:t>
      </w:r>
      <w:r>
        <w:rPr>
          <w:rFonts w:ascii="Times" w:hAnsi="Times" w:eastAsia="Times"/>
          <w:b w:val="0"/>
          <w:i w:val="0"/>
          <w:color w:val="000000"/>
          <w:sz w:val="18"/>
        </w:rPr>
        <w:t>Vol. VII, pp. 116-8</w:t>
      </w:r>
    </w:p>
    <w:p>
      <w:pPr>
        <w:autoSpaceDN w:val="0"/>
        <w:autoSpaceDE w:val="0"/>
        <w:widowControl/>
        <w:spacing w:line="266" w:lineRule="exact" w:before="3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</w:t>
      </w:r>
    </w:p>
    <w:p>
      <w:pPr>
        <w:autoSpaceDN w:val="0"/>
        <w:autoSpaceDE w:val="0"/>
        <w:widowControl/>
        <w:spacing w:line="244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VICEROY’S   NOTE  ON  INTERVIEW  TO  GANDHIJI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550" w:val="left"/>
          <w:tab w:pos="47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Tuesday, April 9,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afternoon, Gandhi came to see me about the salt tax.  He professed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coming purely as a friend of Britain, so that the British would get the credit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removing this unjust tax before the National Government came into power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did so.  The old humbug, I wonder whether he suspects that a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would do nothing of the sort and that the British are easier to bounce.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refused, naturally, to commit myself in any way, and merely said, I would look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 matter.  (He had sent Amrit Kaur to see Q. and try to influence her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helping bounce me.)  He then asked for the release of Jayaprakash Narayan,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wife is apparently one of his followers (‘adopted daughter’, he called her). 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E. B. Abell”, 8-4-1946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24" w:right="137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6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did not commit myself, though I expect we shall have to release him shortly.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then started on the I.N..A. and I told him exactly what the I.N.A. were—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weaklings and cowards of those captured in Malaya—and what folly it   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Congress to make heroes of such men and to neglect those who had remained true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spite of starvation, ill-treatment and torture.  When we parted, I gave him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warning that the threat of mass movement by Congress was a dangerous weapon,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still a great many thousand British soldiers in India who did not subscribe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his doctrine of non-violence, and might be very violent, if British lives or </w:t>
      </w:r>
      <w:r>
        <w:rPr>
          <w:rFonts w:ascii="Times" w:hAnsi="Times" w:eastAsia="Times"/>
          <w:b w:val="0"/>
          <w:i w:val="0"/>
          <w:color w:val="000000"/>
          <w:sz w:val="18"/>
        </w:rPr>
        <w:t>property suffered.  He took this with a grin, and was very friendly throughout.</w:t>
      </w:r>
    </w:p>
    <w:p>
      <w:pPr>
        <w:autoSpaceDN w:val="0"/>
        <w:tabs>
          <w:tab w:pos="2630" w:val="left"/>
        </w:tabs>
        <w:autoSpaceDE w:val="0"/>
        <w:widowControl/>
        <w:spacing w:line="304" w:lineRule="exact" w:before="0" w:after="0"/>
        <w:ind w:left="550" w:right="2592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Wavell—The Viceroy’s Journal,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pp. 241-2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APPENDIX XI</w:t>
      </w:r>
    </w:p>
    <w:p>
      <w:pPr>
        <w:autoSpaceDN w:val="0"/>
        <w:autoSpaceDE w:val="0"/>
        <w:widowControl/>
        <w:spacing w:line="244" w:lineRule="exact" w:before="54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 FROM  G.  RAMACHANDRA  RAO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6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and my co-workers have been trying this method of residing and eating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Harijans for the last five or six years.  Our experience proves that it is an efficient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 to remove the social isolation of the untouchables.  But our work is spreading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slowly.  If a man like Bapuji took it up, as he did at Bombay, it is bound to gain wide </w:t>
      </w:r>
      <w:r>
        <w:rPr>
          <w:rFonts w:ascii="Times" w:hAnsi="Times" w:eastAsia="Times"/>
          <w:b w:val="0"/>
          <w:i w:val="0"/>
          <w:color w:val="000000"/>
          <w:sz w:val="18"/>
        </w:rPr>
        <w:t>publicity and attract more workers to the method.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connection, another suggestion might be considered.  Side by side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mixing up, an attempt also might be made to discourage the use of labels of caste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creed which raise imaginary barriers between man and man.  Not only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practice of untouchability go, but the Harijan should not be allowed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 a Harijan; he should be united with the general stream of humanity.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Similarly the Hindu and Muslim differences might be solved by discarding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labels.  Such an attempt will no longer keep the form of communal harmony,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it would lead to the growth of one humanity.  Communal harmony presupposes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existence of communities.  In one humanity no communities exist.  Though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powerful personality like Gandhiji might harmonize communities for a while,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personal influence weakened, the communities would clash again.  So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permanent solution of communal differences is the growth of one-humanity outlook </w:t>
      </w:r>
      <w:r>
        <w:rPr>
          <w:rFonts w:ascii="Times" w:hAnsi="Times" w:eastAsia="Times"/>
          <w:b w:val="0"/>
          <w:i w:val="0"/>
          <w:color w:val="000000"/>
          <w:sz w:val="18"/>
        </w:rPr>
        <w:t>rather than communal harmony.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growth of one-humanity requires the rejection of communal labels.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even the rejection of the labels of religion would involve a change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belief in god, for every denominational label is associated with faith in a particular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 of god.  But, though every religion talked only of one god, in practice,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belief in god always deteriorated into sectarianism and fanaticism because god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falsehood.  So atheism is the most suitable attitude for the establishment of one </w:t>
      </w:r>
      <w:r>
        <w:rPr>
          <w:rFonts w:ascii="Times" w:hAnsi="Times" w:eastAsia="Times"/>
          <w:b w:val="0"/>
          <w:i w:val="0"/>
          <w:color w:val="000000"/>
          <w:sz w:val="18"/>
        </w:rPr>
        <w:t>humanity.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Ramchandra Rao”, 9-4-1946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order to set up happy human relations, communal harmony is the utmost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limit to which the theistic mind can be stretched inasmuch as belief in god has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somehow preserved.  But communal harmony is beset with definite drawbacks; so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desirability of atheism as the best means to establish one humanity and thereby to </w:t>
      </w:r>
      <w:r>
        <w:rPr>
          <w:rFonts w:ascii="Times" w:hAnsi="Times" w:eastAsia="Times"/>
          <w:b w:val="0"/>
          <w:i w:val="0"/>
          <w:color w:val="000000"/>
          <w:sz w:val="18"/>
        </w:rPr>
        <w:t>lay strong foundations for permanent peace in human relations might be considered.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An Atheist with 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47-8</w:t>
      </w:r>
    </w:p>
    <w:p>
      <w:pPr>
        <w:autoSpaceDN w:val="0"/>
        <w:autoSpaceDE w:val="0"/>
        <w:widowControl/>
        <w:spacing w:line="266" w:lineRule="exact" w:before="3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XII</w:t>
      </w:r>
    </w:p>
    <w:p>
      <w:pPr>
        <w:autoSpaceDN w:val="0"/>
        <w:autoSpaceDE w:val="0"/>
        <w:widowControl/>
        <w:spacing w:line="244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WOODROW  WYATT’S  NOTE  ON  DISCUSSION  WITH  GANDHIJI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thinks that the Cabinet Mission has come with the intention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getting off India’s back.  Their function here is to devise a means of doing it gently.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agreed that it should also be their function to precipitate a situation in which </w:t>
      </w:r>
      <w:r>
        <w:rPr>
          <w:rFonts w:ascii="Times" w:hAnsi="Times" w:eastAsia="Times"/>
          <w:b w:val="0"/>
          <w:i w:val="0"/>
          <w:color w:val="000000"/>
          <w:sz w:val="18"/>
        </w:rPr>
        <w:t>Indians must decide the future structure of India themselves.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would be wrong, if the three Cabinet Ministers were to imagine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arrive at a just and fair solution of India’s problems.  They cannot, and it is </w:t>
      </w:r>
      <w:r>
        <w:rPr>
          <w:rFonts w:ascii="Times" w:hAnsi="Times" w:eastAsia="Times"/>
          <w:b w:val="0"/>
          <w:i w:val="0"/>
          <w:color w:val="000000"/>
          <w:sz w:val="18"/>
        </w:rPr>
        <w:t>not their affair.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British were to make a decision, and impose it,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overturned as soon as they had gone.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Pakistan is a British creation.  (Incidentally, so is the famine.)  He agreed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would be much better for Congress to concede Pakistan than for the British.  If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conceded it, it would be something much more glorious.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thinks there may well have to be a blood-bath in India before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problems are solved.  He would urge non-violence on Congress but does not expect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observe it.  The only thing he expects from Congress in the event of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 is that they will fight decently and take one tooth for one tooth, and not a hundred </w:t>
      </w:r>
      <w:r>
        <w:rPr>
          <w:rFonts w:ascii="Times" w:hAnsi="Times" w:eastAsia="Times"/>
          <w:b w:val="0"/>
          <w:i w:val="0"/>
          <w:color w:val="000000"/>
          <w:sz w:val="18"/>
        </w:rPr>
        <w:t>teeth for one tooth as the British do.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Interim Government should be formed on the basis of the Central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Legislature; members of the Central Legislature should nominate the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Executive Council.  Nominated members of the official block must be left out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picture.  If the Central Legislature nominated people who were not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Central Legislature, then seats would have to be found for them in the Central </w:t>
      </w:r>
      <w:r>
        <w:rPr>
          <w:rFonts w:ascii="Times" w:hAnsi="Times" w:eastAsia="Times"/>
          <w:b w:val="0"/>
          <w:i w:val="0"/>
          <w:color w:val="000000"/>
          <w:sz w:val="18"/>
        </w:rPr>
        <w:t>Legislature.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urge on Congress that they should offer seats on the Executive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 to the Muslim League.,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British do not wish to accept the nominations of Congress,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accept the nominations of the Muslim League.  He would then tell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that they must play fair with the Muslim League.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Woodrow Wyatt”, 13-4-1946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agrees that it might well be unfair for the British to form an Interim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and not give it its support.  They should certainly advise it in any case.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10. He thinks it would be reasonable to announce that after a certain date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no British support for the Interim Government so forcing the Interim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to solve India’s internal problems before that date.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Transfer of Power,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VII, pp. 261-2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XIII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WINSTON CHURCHILL’S SPEECH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world is very ill.  This is the time when hatred is rife in the world and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mighty branches of the human family, victors or vanquished, innocent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guilty, are plunged in bewilderment, distress or ruin.  Two fearful wars in our lifetime </w:t>
      </w:r>
      <w:r>
        <w:rPr>
          <w:rFonts w:ascii="Times" w:hAnsi="Times" w:eastAsia="Times"/>
          <w:b w:val="0"/>
          <w:i w:val="0"/>
          <w:color w:val="000000"/>
          <w:sz w:val="18"/>
        </w:rPr>
        <w:t>have torn the heart out of its grace and culture.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Measureless injury has been done to much that the 19th century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‘Christian civilization’, for all the leading nations have been racked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stresses which have blunted their sensibilities and have destroyed their agreeable </w:t>
      </w:r>
      <w:r>
        <w:rPr>
          <w:rFonts w:ascii="Times" w:hAnsi="Times" w:eastAsia="Times"/>
          <w:b w:val="0"/>
          <w:i w:val="0"/>
          <w:color w:val="000000"/>
          <w:sz w:val="18"/>
        </w:rPr>
        <w:t>modes of social intercourse.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Only science has rolled forward, whipped by the fierce winds of mortal war,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science has placed in the hands of men agencies of destruction far beyond any </w:t>
      </w:r>
      <w:r>
        <w:rPr>
          <w:rFonts w:ascii="Times" w:hAnsi="Times" w:eastAsia="Times"/>
          <w:b w:val="0"/>
          <w:i w:val="0"/>
          <w:color w:val="000000"/>
          <w:sz w:val="18"/>
        </w:rPr>
        <w:t>development of their commonsense or virtue.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 world where over-production of food was formerly from time to time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problem, famine has laid its gaunt fingers upon the peoples of many lands and </w:t>
      </w:r>
      <w:r>
        <w:rPr>
          <w:rFonts w:ascii="Times" w:hAnsi="Times" w:eastAsia="Times"/>
          <w:b w:val="0"/>
          <w:i w:val="0"/>
          <w:color w:val="000000"/>
          <w:sz w:val="18"/>
        </w:rPr>
        <w:t>scarcity upon all.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psychic energies of mankind have been exhausted by the tribulations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which they have passed and are still passing.  It is not only bloodletting that </w:t>
      </w:r>
      <w:r>
        <w:rPr>
          <w:rFonts w:ascii="Times" w:hAnsi="Times" w:eastAsia="Times"/>
          <w:b w:val="0"/>
          <w:i w:val="0"/>
          <w:color w:val="000000"/>
          <w:sz w:val="18"/>
        </w:rPr>
        <w:t>has weakened and whitened us.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vital springs of human inspiration are, for the moment, drained. 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be a period of recovery.  Mankind cannot, in its present plight bear new shocks </w:t>
      </w:r>
      <w:r>
        <w:rPr>
          <w:rFonts w:ascii="Times" w:hAnsi="Times" w:eastAsia="Times"/>
          <w:b w:val="0"/>
          <w:i w:val="0"/>
          <w:color w:val="000000"/>
          <w:sz w:val="18"/>
        </w:rPr>
        <w:t>and quarrels without taking to altogether cruder and primordial forms.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Yet we do not know that the hatred and confusion which are found will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confront us with even harder trial than those we have so narrowly and painfully </w:t>
      </w:r>
      <w:r>
        <w:rPr>
          <w:rFonts w:ascii="Times" w:hAnsi="Times" w:eastAsia="Times"/>
          <w:b w:val="0"/>
          <w:i w:val="0"/>
          <w:color w:val="000000"/>
          <w:sz w:val="18"/>
        </w:rPr>
        <w:t>survived.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many countries, where even united efforts would fall short of what is needed,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 strife and faction is fomented or machine-made and skeleton fanatics rave at </w:t>
      </w:r>
      <w:r>
        <w:rPr>
          <w:rFonts w:ascii="Times" w:hAnsi="Times" w:eastAsia="Times"/>
          <w:b w:val="0"/>
          <w:i w:val="0"/>
          <w:color w:val="000000"/>
          <w:sz w:val="18"/>
        </w:rPr>
        <w:t>each other about their rival ideologies.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the while, the ordinary folk of every country show themselves kindly and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“Independence”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brave and serviceable to their fellow men.  Yet, they are driven against one another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forces and organizations and doctrines as wantonly and remorselessly as they ever </w:t>
      </w:r>
      <w:r>
        <w:rPr>
          <w:rFonts w:ascii="Times" w:hAnsi="Times" w:eastAsia="Times"/>
          <w:b w:val="0"/>
          <w:i w:val="0"/>
          <w:color w:val="000000"/>
          <w:sz w:val="18"/>
        </w:rPr>
        <w:t>were in the ages of absolute emperors and kings.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never was a time when breathing space was more needed, a blessed </w:t>
      </w:r>
      <w:r>
        <w:rPr>
          <w:rFonts w:ascii="Times" w:hAnsi="Times" w:eastAsia="Times"/>
          <w:b w:val="0"/>
          <w:i w:val="0"/>
          <w:color w:val="000000"/>
          <w:sz w:val="18"/>
        </w:rPr>
        <w:t>convalescence, a truce of God and man.</w:t>
      </w:r>
    </w:p>
    <w:p>
      <w:pPr>
        <w:autoSpaceDN w:val="0"/>
        <w:tabs>
          <w:tab w:pos="2550" w:val="left"/>
        </w:tabs>
        <w:autoSpaceDE w:val="0"/>
        <w:widowControl/>
        <w:spacing w:line="304" w:lineRule="exact" w:before="0" w:after="0"/>
        <w:ind w:left="550" w:right="2448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5-5-1946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APPENDIX XIV</w:t>
      </w:r>
    </w:p>
    <w:p>
      <w:pPr>
        <w:autoSpaceDN w:val="0"/>
        <w:autoSpaceDE w:val="0"/>
        <w:widowControl/>
        <w:spacing w:line="260" w:lineRule="exact" w:before="118" w:after="0"/>
        <w:ind w:left="432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SUGGESTED  POINTS  FOR  AGREEMENT  BETWEEN  THE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CONGRESS  AND  THE  MUSLIM  LEAGUE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shall be an All-India Union Government and Legislature dealing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Foreign Affairs, Defence, Communications, Fundamental Rights and having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powers to obtain for itself the finances it requires for these subjects.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All the remaining powers shall vest in the provinces.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Groups of provinces may be formed and such Groups may determine the </w:t>
      </w:r>
      <w:r>
        <w:rPr>
          <w:rFonts w:ascii="Times" w:hAnsi="Times" w:eastAsia="Times"/>
          <w:b w:val="0"/>
          <w:i w:val="0"/>
          <w:color w:val="000000"/>
          <w:sz w:val="18"/>
        </w:rPr>
        <w:t>provincial subjects which they desire to take in common.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Groups may set up their own Executives and Legislatures.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Legislature of the Union shall be composed of equal proportions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Muslim-majority provinces and from the Hindu-majority provinces whether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these or any of them have formed themselves into Groups, together with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representatives of the States.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of the Union shall be constituted in the same proportion </w:t>
      </w:r>
      <w:r>
        <w:rPr>
          <w:rFonts w:ascii="Times" w:hAnsi="Times" w:eastAsia="Times"/>
          <w:b w:val="0"/>
          <w:i w:val="0"/>
          <w:color w:val="000000"/>
          <w:sz w:val="18"/>
        </w:rPr>
        <w:t>as the Legislature.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constitutions of the Union and the Groups (if any) shall contain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 whereby any province can by a majority vote of its Legislative Assembly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 for a reconsideration of the terms of the constitution after an initial period of ten </w:t>
      </w:r>
      <w:r>
        <w:rPr>
          <w:rFonts w:ascii="Times" w:hAnsi="Times" w:eastAsia="Times"/>
          <w:b w:val="0"/>
          <w:i w:val="0"/>
          <w:color w:val="000000"/>
          <w:sz w:val="18"/>
        </w:rPr>
        <w:t>years and at ten yearly intervals thereafter.</w:t>
      </w:r>
    </w:p>
    <w:p>
      <w:pPr>
        <w:autoSpaceDN w:val="0"/>
        <w:autoSpaceDE w:val="0"/>
        <w:widowControl/>
        <w:spacing w:line="26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purpose of such reconsideration a body shall be constituted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basis as the original Constituent Assembly and with the same provisions as to </w:t>
      </w:r>
      <w:r>
        <w:rPr>
          <w:rFonts w:ascii="Times" w:hAnsi="Times" w:eastAsia="Times"/>
          <w:b w:val="0"/>
          <w:i w:val="0"/>
          <w:color w:val="000000"/>
          <w:sz w:val="18"/>
        </w:rPr>
        <w:t>voting and shall have power to amend the constitution in any way decided upon.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constitution-making machinery to arrive at a constitution on the </w:t>
      </w:r>
      <w:r>
        <w:rPr>
          <w:rFonts w:ascii="Times" w:hAnsi="Times" w:eastAsia="Times"/>
          <w:b w:val="0"/>
          <w:i w:val="0"/>
          <w:color w:val="000000"/>
          <w:sz w:val="18"/>
        </w:rPr>
        <w:t>above basis, shall be as follows :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shall be elected from each Provincial Assembly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proportion to the strength of the various parties in that Assembly on the basis of </w:t>
      </w:r>
      <w:r>
        <w:rPr>
          <w:rFonts w:ascii="Times" w:hAnsi="Times" w:eastAsia="Times"/>
          <w:b w:val="0"/>
          <w:i w:val="0"/>
          <w:color w:val="000000"/>
          <w:sz w:val="18"/>
        </w:rPr>
        <w:t>1/10th of their numbers.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shall be invited from the States on the basis of their </w:t>
      </w:r>
      <w:r>
        <w:rPr>
          <w:rFonts w:ascii="Times" w:hAnsi="Times" w:eastAsia="Times"/>
          <w:b w:val="0"/>
          <w:i w:val="0"/>
          <w:color w:val="000000"/>
          <w:sz w:val="18"/>
        </w:rPr>
        <w:t>population in proportion to the representation from British India.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Sir Stafford Cripps”, 8-5-1946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Constituent Assembly so formed shall meet at the earliest date </w:t>
      </w:r>
      <w:r>
        <w:rPr>
          <w:rFonts w:ascii="Times" w:hAnsi="Times" w:eastAsia="Times"/>
          <w:b w:val="0"/>
          <w:i w:val="0"/>
          <w:color w:val="000000"/>
          <w:sz w:val="18"/>
        </w:rPr>
        <w:t>possible in New Delhi.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its preliminary meeting at which the general order of business will </w:t>
      </w:r>
      <w:r>
        <w:rPr>
          <w:rFonts w:ascii="Times" w:hAnsi="Times" w:eastAsia="Times"/>
          <w:b w:val="0"/>
          <w:i w:val="0"/>
          <w:color w:val="000000"/>
          <w:sz w:val="18"/>
        </w:rPr>
        <w:t>be settled, it will divide into three sections, one section representing the Hindu-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 provinces, one section representing the Muslim-majority provinces and one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representing the States.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two sections will then meet separately to decide the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>constitutions for their Groups and, if they wish, a Group constitution.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these have settled it will be open to any province to decide to opt </w:t>
      </w:r>
      <w:r>
        <w:rPr>
          <w:rFonts w:ascii="Times" w:hAnsi="Times" w:eastAsia="Times"/>
          <w:b w:val="0"/>
          <w:i w:val="0"/>
          <w:color w:val="000000"/>
          <w:sz w:val="18"/>
        </w:rPr>
        <w:t>out of its original Group and go into the other Group or to remain outside any Group.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Thereafter the three bodies will meet together to settle the constitution </w:t>
      </w:r>
      <w:r>
        <w:rPr>
          <w:rFonts w:ascii="Times" w:hAnsi="Times" w:eastAsia="Times"/>
          <w:b w:val="0"/>
          <w:i w:val="0"/>
          <w:color w:val="000000"/>
          <w:sz w:val="18"/>
        </w:rPr>
        <w:t>for the union on the lines agreed in paragraphs 1-7 above.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major point in the Union constitution which affects the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 shall be deemed to be passed by the Assembly unless a majority of both the two </w:t>
      </w:r>
      <w:r>
        <w:rPr>
          <w:rFonts w:ascii="Times" w:hAnsi="Times" w:eastAsia="Times"/>
          <w:b w:val="0"/>
          <w:i w:val="0"/>
          <w:color w:val="000000"/>
          <w:sz w:val="18"/>
        </w:rPr>
        <w:t>major communities vote in its favour.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Viceroy shall forthwith call together the above constitution making </w:t>
      </w:r>
      <w:r>
        <w:rPr>
          <w:rFonts w:ascii="Times" w:hAnsi="Times" w:eastAsia="Times"/>
          <w:b w:val="0"/>
          <w:i w:val="0"/>
          <w:color w:val="000000"/>
          <w:sz w:val="18"/>
        </w:rPr>
        <w:t>machinery which shall be governed by the provisions stated in paragraph 8 above.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Transfer of Power 1942-47,  </w:t>
      </w:r>
      <w:r>
        <w:rPr>
          <w:rFonts w:ascii="Times" w:hAnsi="Times" w:eastAsia="Times"/>
          <w:b w:val="0"/>
          <w:i w:val="0"/>
          <w:color w:val="000000"/>
          <w:sz w:val="18"/>
        </w:rPr>
        <w:t>Vol. VII, pp. 452-3</w:t>
      </w:r>
    </w:p>
    <w:p>
      <w:pPr>
        <w:autoSpaceDN w:val="0"/>
        <w:autoSpaceDE w:val="0"/>
        <w:widowControl/>
        <w:spacing w:line="266" w:lineRule="exact" w:before="3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XV</w:t>
      </w:r>
    </w:p>
    <w:p>
      <w:pPr>
        <w:autoSpaceDN w:val="0"/>
        <w:autoSpaceDE w:val="0"/>
        <w:widowControl/>
        <w:spacing w:line="244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TALK  WITH  HORACE  G.  ALEXANDER  AND  AGATHA  HARRISON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527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Strictly confidential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May 7,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G.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Two sides to talk—may be a favourable side but whole of talk left </w:t>
      </w:r>
      <w:r>
        <w:rPr>
          <w:rFonts w:ascii="Times" w:hAnsi="Times" w:eastAsia="Times"/>
          <w:b w:val="0"/>
          <w:i w:val="0"/>
          <w:color w:val="000000"/>
          <w:sz w:val="18"/>
        </w:rPr>
        <w:t>unfavourable impression on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Idea is at any cost to please Jinnah—struggled hard to show this not proper </w:t>
      </w:r>
      <w:r>
        <w:rPr>
          <w:rFonts w:ascii="Times" w:hAnsi="Times" w:eastAsia="Times"/>
          <w:b w:val="0"/>
          <w:i w:val="0"/>
          <w:color w:val="000000"/>
          <w:sz w:val="18"/>
        </w:rPr>
        <w:t>thing.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attempt to prevent civil war—and civil war at any cost.  “We want to </w:t>
      </w:r>
      <w:r>
        <w:rPr>
          <w:rFonts w:ascii="Times" w:hAnsi="Times" w:eastAsia="Times"/>
          <w:b w:val="0"/>
          <w:i w:val="0"/>
          <w:color w:val="000000"/>
          <w:sz w:val="18"/>
        </w:rPr>
        <w:t>prevent civil war coming”—but this can’t be prevented if hearts are not together.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Just now something should be imposed is thought.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Hatred is rampant—I have done the utmost in inducing faith—even if one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inclined to believe the evidence.  Hold that nothing is lost by this belief—in </w:t>
      </w:r>
      <w:r>
        <w:rPr>
          <w:rFonts w:ascii="Times" w:hAnsi="Times" w:eastAsia="Times"/>
          <w:b w:val="0"/>
          <w:i w:val="0"/>
          <w:color w:val="000000"/>
          <w:sz w:val="18"/>
        </w:rPr>
        <w:t>spite of all that is said “I told you so”, etc.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recounted steps taken to bring conference—Pethick-Lawrence’s 27th letter </w:t>
      </w:r>
      <w:r>
        <w:rPr>
          <w:rFonts w:ascii="Times" w:hAnsi="Times" w:eastAsia="Times"/>
          <w:b w:val="0"/>
          <w:i w:val="0"/>
          <w:color w:val="000000"/>
          <w:sz w:val="18"/>
        </w:rPr>
        <w:t>and the replies of Azad and Jinnah.  The formula was only to “start discussion”.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by Horace Alexander, “What did you advice?” Gandhiji said, “Don’t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Notes of which, presumably were jotted down by Agatha Harrison.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Sir Stafford Cripps”, 8-5-1946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of an award.” Patel had reminded him that Attlee had definitely stated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no such thing.  He had advised them to pick up one  party in which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believed and persuade them whichever party had the   greater justice and rightness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side; then they should deliver the goods and say, ‘We trust you with power.’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be the Muslim League.  If justice and right not on the Muslim League side then </w:t>
      </w:r>
      <w:r>
        <w:rPr>
          <w:rFonts w:ascii="Times" w:hAnsi="Times" w:eastAsia="Times"/>
          <w:b w:val="0"/>
          <w:i w:val="0"/>
          <w:color w:val="000000"/>
          <w:sz w:val="18"/>
        </w:rPr>
        <w:t>deliver the goods to the major party.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Here the Sardar said he did not know how they would prevent civil war by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method.  “They seem to have come to an agreement with Jinnah to do anything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placate him.  We took Attlee’s speech [in good faith] otherwise we should not have </w:t>
      </w:r>
      <w:r>
        <w:rPr>
          <w:rFonts w:ascii="Times" w:hAnsi="Times" w:eastAsia="Times"/>
          <w:b w:val="0"/>
          <w:i w:val="0"/>
          <w:color w:val="000000"/>
          <w:sz w:val="18"/>
        </w:rPr>
        <w:t>come.”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a better interpretation was they did not want to impose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formula—that they sincerely believed that Jinnah had come round.  Patel said they </w:t>
      </w:r>
      <w:r>
        <w:rPr>
          <w:rFonts w:ascii="Times" w:hAnsi="Times" w:eastAsia="Times"/>
          <w:b w:val="0"/>
          <w:i w:val="0"/>
          <w:color w:val="000000"/>
          <w:sz w:val="18"/>
        </w:rPr>
        <w:t>were impressed with fact that Jinnah could create trouble.  In effect they were saying,</w:t>
      </w:r>
      <w:r>
        <w:rPr>
          <w:rFonts w:ascii="Times" w:hAnsi="Times" w:eastAsia="Times"/>
          <w:b w:val="0"/>
          <w:i w:val="0"/>
          <w:color w:val="000000"/>
          <w:sz w:val="18"/>
        </w:rPr>
        <w:t>‘If you want to avoid civil war—you must agree’.  This was an incitement.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the Ministers admitted that they had sinned and that because of </w:t>
      </w:r>
      <w:r>
        <w:rPr>
          <w:rFonts w:ascii="Times" w:hAnsi="Times" w:eastAsia="Times"/>
          <w:b w:val="0"/>
          <w:i w:val="0"/>
          <w:color w:val="000000"/>
          <w:sz w:val="18"/>
        </w:rPr>
        <w:t>this they were here.  Gandhiji said he felt this should be publicly stated.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what Horace and I should do Gandhiji said, “Watch and pray”;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dangerous to build on his account of the talk last night that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conversations were based on a fear.  Therefore for us to act on the account he had </w:t>
      </w:r>
      <w:r>
        <w:rPr>
          <w:rFonts w:ascii="Times" w:hAnsi="Times" w:eastAsia="Times"/>
          <w:b w:val="0"/>
          <w:i w:val="0"/>
          <w:color w:val="000000"/>
          <w:sz w:val="18"/>
        </w:rPr>
        <w:t>given would be wrong.  He had challenged them and they were sending along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>].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Gandhi Nidhi Files.  Courtesy : Gandhi National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66" w:lineRule="exact" w:before="3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XVI (A)</w:t>
      </w:r>
    </w:p>
    <w:p>
      <w:pPr>
        <w:autoSpaceDN w:val="0"/>
        <w:autoSpaceDE w:val="0"/>
        <w:widowControl/>
        <w:spacing w:line="244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 FROM  LORD  WAVELL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3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CEROY</w:t>
      </w:r>
      <w:r>
        <w:rPr>
          <w:rFonts w:ascii="Times" w:hAnsi="Times" w:eastAsia="Times"/>
          <w:b w:val="0"/>
          <w:i w:val="0"/>
          <w:color w:val="000000"/>
          <w:sz w:val="16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  I</w:t>
      </w:r>
      <w:r>
        <w:rPr>
          <w:rFonts w:ascii="Times" w:hAnsi="Times" w:eastAsia="Times"/>
          <w:b w:val="0"/>
          <w:i w:val="0"/>
          <w:color w:val="000000"/>
          <w:sz w:val="14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,  (S</w:t>
      </w:r>
      <w:r>
        <w:rPr>
          <w:rFonts w:ascii="Times" w:hAnsi="Times" w:eastAsia="Times"/>
          <w:b w:val="0"/>
          <w:i w:val="0"/>
          <w:color w:val="000000"/>
          <w:sz w:val="14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20" w:lineRule="exact" w:before="72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May 10, 1946</w:t>
      </w:r>
    </w:p>
    <w:p>
      <w:pPr>
        <w:autoSpaceDN w:val="0"/>
        <w:autoSpaceDE w:val="0"/>
        <w:widowControl/>
        <w:spacing w:line="188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 MR.  GANDHI,</w:t>
      </w:r>
    </w:p>
    <w:p>
      <w:pPr>
        <w:autoSpaceDN w:val="0"/>
        <w:autoSpaceDE w:val="0"/>
        <w:widowControl/>
        <w:spacing w:line="260" w:lineRule="exact" w:before="5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Finance Member reports to me that rumours about a possible reduction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abolition of the salt duty are almost certain to cause a salt famine in certain areas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immediate steps are taken to prevent it.  Merchants and wholesale dealers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abstaining from placing orders with the salt manufacturers lest they be caught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stocks on which they have paid duty, but which they may be able to sell only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lower duty-free rate.  Strong representations have been received from the Bombay </w:t>
      </w:r>
      <w:r>
        <w:rPr>
          <w:rFonts w:ascii="Times" w:hAnsi="Times" w:eastAsia="Times"/>
          <w:b w:val="0"/>
          <w:i w:val="0"/>
          <w:color w:val="000000"/>
          <w:sz w:val="18"/>
        </w:rPr>
        <w:t>salt merchants and Shilotries Association on the subject.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prevent a salt famine, which would of course be a serious matter 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Wavell”, 11-5-1946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24" w:right="138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poor, Government propose to put out a Press Note of which I enclose a copy.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sure you will appreciate that we cannot avoid taking this </w:t>
      </w:r>
      <w:r>
        <w:rPr>
          <w:rFonts w:ascii="Times" w:hAnsi="Times" w:eastAsia="Times"/>
          <w:b w:val="0"/>
          <w:i w:val="0"/>
          <w:color w:val="000000"/>
          <w:sz w:val="18"/>
        </w:rPr>
        <w:t>action.</w:t>
      </w:r>
    </w:p>
    <w:p>
      <w:pPr>
        <w:autoSpaceDN w:val="0"/>
        <w:autoSpaceDE w:val="0"/>
        <w:widowControl/>
        <w:spacing w:line="220" w:lineRule="exact" w:before="7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630" w:val="left"/>
        </w:tabs>
        <w:autoSpaceDE w:val="0"/>
        <w:widowControl/>
        <w:spacing w:line="300" w:lineRule="exact" w:before="8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AVELL </w:t>
      </w: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2370" w:val="left"/>
        </w:tabs>
        <w:autoSpaceDE w:val="0"/>
        <w:widowControl/>
        <w:spacing w:line="300" w:lineRule="exact" w:before="0" w:after="0"/>
        <w:ind w:left="370" w:right="72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159-60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APPENDIX XVII (B)</w:t>
      </w:r>
    </w:p>
    <w:p>
      <w:pPr>
        <w:autoSpaceDN w:val="0"/>
        <w:autoSpaceDE w:val="0"/>
        <w:widowControl/>
        <w:spacing w:line="244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PRESS  NOTE</w:t>
      </w:r>
    </w:p>
    <w:p>
      <w:pPr>
        <w:autoSpaceDN w:val="0"/>
        <w:autoSpaceDE w:val="0"/>
        <w:widowControl/>
        <w:spacing w:line="260" w:lineRule="exact" w:before="3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Complaints have been received by Government that rumours to the effect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salt duty may be reduced or abolished have sown doubt and uncertainty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minds of traders and manufacturers to such an extent as to discourage the purchase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salt, thereby hampering trade and slowing down manufacture and, in view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chronic transport difficulties and of the further difficulty of transporting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commodity during the wet months, entailing serious risk of a salt famine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upcountry areas.  To obiate these risks, Government desires to make clear that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 would only be made after a full and comprehensive investigation which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necessarily take considerable time, and that ample notice would be given in order to </w:t>
      </w:r>
      <w:r>
        <w:rPr>
          <w:rFonts w:ascii="Times" w:hAnsi="Times" w:eastAsia="Times"/>
          <w:b w:val="0"/>
          <w:i w:val="0"/>
          <w:color w:val="000000"/>
          <w:sz w:val="18"/>
        </w:rPr>
        <w:t>permit the disposal of duty-paid stocks.</w:t>
      </w:r>
    </w:p>
    <w:p>
      <w:pPr>
        <w:autoSpaceDN w:val="0"/>
        <w:autoSpaceDE w:val="0"/>
        <w:widowControl/>
        <w:spacing w:line="240" w:lineRule="exact" w:before="6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160</w:t>
      </w:r>
    </w:p>
    <w:p>
      <w:pPr>
        <w:autoSpaceDN w:val="0"/>
        <w:autoSpaceDE w:val="0"/>
        <w:widowControl/>
        <w:spacing w:line="266" w:lineRule="exact" w:before="3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XVIII</w:t>
      </w:r>
    </w:p>
    <w:p>
      <w:pPr>
        <w:autoSpaceDN w:val="0"/>
        <w:autoSpaceDE w:val="0"/>
        <w:widowControl/>
        <w:spacing w:line="244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INTERVIEW  WITH  LORD  WAVELL  AND  CABINET  MISSION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May 6, 1946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had decided early in the afternoon that it would be a good thing to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at once and enlist his support for the proposed solution, as Cripps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confident he could do.  For some reason the Delegation wished him to be asked merely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see the Viceroy, and they would drop in later, which is all rather in a line with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methods of indirect approach.  It was Gandhi’s day of silence which he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break till 7.50 p. m.  He came at 7.30 p. m. and I spoke a monologue for 15 minutes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so, telling him generally how things were going.  Then the Delegation 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in, just as his silence was up, and the Secretary of State and Cripps started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explanations and blandishments.  The result was a shock to them.  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been living with Ghaffar Khan and Patel, the two malcontents, had adopted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entirely their point of view, said the proposed solution was “worse than Pakistan”, </w:t>
      </w:r>
      <w:r>
        <w:rPr>
          <w:rFonts w:ascii="Times" w:hAnsi="Times" w:eastAsia="Times"/>
          <w:b w:val="0"/>
          <w:i w:val="0"/>
          <w:color w:val="000000"/>
          <w:sz w:val="18"/>
        </w:rPr>
        <w:t>and he could not recommend it to Congress we must either adopt entirely the</w:t>
      </w:r>
    </w:p>
    <w:p>
      <w:pPr>
        <w:autoSpaceDN w:val="0"/>
        <w:autoSpaceDE w:val="0"/>
        <w:widowControl/>
        <w:spacing w:line="240" w:lineRule="exact" w:before="3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recorded by Lord Wavell.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Wavell”, 11-5-1946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point of view, if we thought it just, or Jinnah’s point of view if we thought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juster; but there was no half-way house.  Gandhi seemed quite unmoved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prospect of civil war, I think he had adopted Patel’s thesis that if we are firm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will not fight.  Though Cripps and Secretary of State kept at Gandhi for an </w:t>
      </w:r>
      <w:r>
        <w:rPr>
          <w:rFonts w:ascii="Times" w:hAnsi="Times" w:eastAsia="Times"/>
          <w:b w:val="0"/>
          <w:i w:val="0"/>
          <w:color w:val="000000"/>
          <w:sz w:val="18"/>
        </w:rPr>
        <w:t>hour, till 9 p. m., they quite failed to move him.</w:t>
      </w:r>
    </w:p>
    <w:p>
      <w:pPr>
        <w:autoSpaceDN w:val="0"/>
        <w:autoSpaceDE w:val="0"/>
        <w:widowControl/>
        <w:spacing w:line="240" w:lineRule="exact" w:before="6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Wavell : The Viceroy’s Journal</w:t>
      </w:r>
      <w:r>
        <w:rPr>
          <w:rFonts w:ascii="Times" w:hAnsi="Times" w:eastAsia="Times"/>
          <w:b w:val="0"/>
          <w:i w:val="0"/>
          <w:color w:val="000000"/>
          <w:sz w:val="18"/>
        </w:rPr>
        <w:t>, pp. 259-60</w:t>
      </w:r>
    </w:p>
    <w:p>
      <w:pPr>
        <w:autoSpaceDN w:val="0"/>
        <w:autoSpaceDE w:val="0"/>
        <w:widowControl/>
        <w:spacing w:line="298" w:lineRule="exact" w:before="268" w:after="0"/>
        <w:ind w:left="2448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XIX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THE  HYMN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0" w:after="0"/>
        <w:ind w:left="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inhabitants of a country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there is no sorrow and no suffering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there is no illusion no anguish,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delusion nor desire,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flows the Ganges of love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whole creation is full of joy,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all minds flow in one direction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and where there is no occasion for sense of time.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0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have their wants satisfied,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all barter is just,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all are cast in the same mould,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is no lack nor care,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selfishness in shape or form,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high no low, no master no slave,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is light yet no burning heat,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That country is within you—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Swaraj—Swadeshi,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home within you,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Victory ! Victory ! Victory !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realizes it who longs for it.</w:t>
      </w:r>
    </w:p>
    <w:p>
      <w:pPr>
        <w:autoSpaceDN w:val="0"/>
        <w:autoSpaceDE w:val="0"/>
        <w:widowControl/>
        <w:spacing w:line="240" w:lineRule="exact" w:before="6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355</w:t>
      </w:r>
    </w:p>
    <w:p>
      <w:pPr>
        <w:autoSpaceDN w:val="0"/>
        <w:autoSpaceDE w:val="0"/>
        <w:widowControl/>
        <w:spacing w:line="240" w:lineRule="exact" w:before="1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Amrit Kaur”, 17-5-1946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XX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STATEMENT  OF  CABINET  DELEGATION  AND  VICEROY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May 16, 1946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march 15th last just before the despatch of the Cabinet Delegation to </w:t>
      </w:r>
      <w:r>
        <w:rPr>
          <w:rFonts w:ascii="Times" w:hAnsi="Times" w:eastAsia="Times"/>
          <w:b w:val="0"/>
          <w:i w:val="0"/>
          <w:color w:val="000000"/>
          <w:sz w:val="18"/>
        </w:rPr>
        <w:t>India, Mr. Attlee, the British Prime Minister, used these words :</w:t>
      </w:r>
    </w:p>
    <w:p>
      <w:pPr>
        <w:autoSpaceDN w:val="0"/>
        <w:autoSpaceDE w:val="0"/>
        <w:widowControl/>
        <w:spacing w:line="260" w:lineRule="exact" w:before="8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“My colleagues are going to India with the intention of using their utmost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endeavours to help her to attain her freedom as speedily and fully as possible. 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 of Government is to replace the present regime is for India to decide; but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 is to help her to set up forthwith the machinery for making that decision. . . 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 that India and her people may elect to remain within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Commonwealth.  I am certain that they will find great advantages in doing so. . . 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she does so elect, it must be by her own free will.  The British Commonwealth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Empire is not bound together by chains of external compulsion.  It is a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of free peoples.  If, on the other hand, she elects for independence, in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she has a right to do so.  It will be for us to make the transition as smooth and </w:t>
      </w:r>
      <w:r>
        <w:rPr>
          <w:rFonts w:ascii="Times" w:hAnsi="Times" w:eastAsia="Times"/>
          <w:b w:val="0"/>
          <w:i w:val="0"/>
          <w:color w:val="000000"/>
          <w:sz w:val="18"/>
        </w:rPr>
        <w:t>easy as possible.”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Charged in these historic words we—the Cabinet Ministers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Viceroy—have done our utmost to assist the two main political parties to reach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upon the fundamental issue of the unity or division of India. 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prolonged discussions in New Delhi we succeeded in bringing the Congress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League together in Conference at Simla.  There was a full exchange of views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both parties were prepared to make considerable concessions in order to try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reach a settlement but it ultimately proved impossible to close the remainder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gap between the parties and so no agreement could be concluded.  Since no agreement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reached we feel that it is our duty to put forward what we consider are the best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arrangements possible to ensure a speedy setting up of the new Constitution. 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is made with the full approval of His Majesty’s  Government in the United </w:t>
      </w:r>
      <w:r>
        <w:rPr>
          <w:rFonts w:ascii="Times" w:hAnsi="Times" w:eastAsia="Times"/>
          <w:b w:val="0"/>
          <w:i w:val="0"/>
          <w:color w:val="000000"/>
          <w:sz w:val="18"/>
        </w:rPr>
        <w:t>Kingdom.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accordingly decided that immediate arrangements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made whereby Indians may decide the future Constitution of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Interim Government may be set up at once to carry on the administra-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 of British India until such time as a new Constitution can be brought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being.  We have endeavoured to be just to the smaller as well as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larger sections of the people; and to recommend a solution which will lead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 practicable way of governing the India of the future, and will give a sound basis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defence and a good opportunity for progress in the social, political and economic </w:t>
      </w:r>
      <w:r>
        <w:rPr>
          <w:rFonts w:ascii="Times" w:hAnsi="Times" w:eastAsia="Times"/>
          <w:b w:val="0"/>
          <w:i w:val="0"/>
          <w:color w:val="000000"/>
          <w:sz w:val="18"/>
        </w:rPr>
        <w:t>field.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It is not intended in this Statement to review the voluminous evidence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16-5-1946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has been submitted to the Mission; but it is right that we should state that it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shown an almost universal desire, outside the supporters of the Muslim League, for </w:t>
      </w:r>
      <w:r>
        <w:rPr>
          <w:rFonts w:ascii="Times" w:hAnsi="Times" w:eastAsia="Times"/>
          <w:b w:val="0"/>
          <w:i w:val="0"/>
          <w:color w:val="000000"/>
          <w:sz w:val="18"/>
        </w:rPr>
        <w:t>the unity of India.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consideration did not, however, deter us from examining closely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impartially the possibility of a partition of India; since we were greatly impressed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very genuine and acute anxiety of the Muslims lest they should find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>subjected to a perpetual Hindu-majority rule.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feeling has become so strong and widespread amongst the Muslims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be allayed by mere paper safeguards.  If there is to be internal peace in India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be secured by measures which will assure to the Muslims a control in all matters </w:t>
      </w:r>
      <w:r>
        <w:rPr>
          <w:rFonts w:ascii="Times" w:hAnsi="Times" w:eastAsia="Times"/>
          <w:b w:val="0"/>
          <w:i w:val="0"/>
          <w:color w:val="000000"/>
          <w:sz w:val="18"/>
        </w:rPr>
        <w:t>vital to their culture, religion, and economic or other interests.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therefore examined in the first instance the question of a separate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fully independent sovereign State of Pakistan as claimed by the Muslim League. 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Pakistan would comprise two areas; one in the north-west consisting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 of the Punjab, Sind, North-West Frontier, and British Baluchistan;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in the north-east consisting of the Provinces of Bengal and Assam.  The League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prepared to consider adjustment of boundaries at a later stage, but insisted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principle of Pakistan should first be acknowledged.  The argument for a separate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of Pakistan was based first, upon the right of the Muslim majority to decide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method of Government according to their wishes, and secondly, upon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necessity to include substantial areas in which Muslims are in a minority, in order to </w:t>
      </w:r>
      <w:r>
        <w:rPr>
          <w:rFonts w:ascii="Times" w:hAnsi="Times" w:eastAsia="Times"/>
          <w:b w:val="0"/>
          <w:i w:val="0"/>
          <w:color w:val="000000"/>
          <w:sz w:val="18"/>
        </w:rPr>
        <w:t>make Pakistan administratively and economically workable.</w:t>
      </w:r>
    </w:p>
    <w:p>
      <w:pPr>
        <w:autoSpaceDN w:val="0"/>
        <w:autoSpaceDE w:val="0"/>
        <w:widowControl/>
        <w:spacing w:line="260" w:lineRule="exact" w:before="0" w:after="1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size of the non-Muslim minorities in a Pakistan comprising the whole of </w:t>
      </w:r>
      <w:r>
        <w:rPr>
          <w:rFonts w:ascii="Times" w:hAnsi="Times" w:eastAsia="Times"/>
          <w:b w:val="0"/>
          <w:i w:val="0"/>
          <w:color w:val="000000"/>
          <w:sz w:val="18"/>
        </w:rPr>
        <w:t>the six Provinces enumerated above would be very considerable as the following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26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figures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   show :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70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Muslims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10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Non-</w:t>
            </w:r>
          </w:p>
        </w:tc>
      </w:tr>
      <w:tr>
        <w:trPr>
          <w:trHeight w:hRule="exact" w:val="300"/>
        </w:trPr>
        <w:tc>
          <w:tcPr>
            <w:tcW w:type="dxa" w:w="3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ORTH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ESTERN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REA</w:t>
            </w:r>
          </w:p>
        </w:tc>
        <w:tc>
          <w:tcPr>
            <w:tcW w:type="dxa" w:w="1627"/>
            <w:vMerge/>
            <w:tcBorders/>
          </w:tcPr>
          <w:p/>
        </w:tc>
        <w:tc>
          <w:tcPr>
            <w:tcW w:type="dxa" w:w="162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254"/>
            <w:gridSpan w:val="2"/>
            <w:vMerge/>
            <w:tcBorders/>
          </w:tcPr>
          <w:p/>
        </w:tc>
        <w:tc>
          <w:tcPr>
            <w:tcW w:type="dxa" w:w="1627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Muslims</w:t>
            </w:r>
          </w:p>
        </w:tc>
      </w:tr>
      <w:tr>
        <w:trPr>
          <w:trHeight w:hRule="exact" w:val="260"/>
        </w:trPr>
        <w:tc>
          <w:tcPr>
            <w:tcW w:type="dxa" w:w="3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Punjab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16,217,242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12,201,577</w:t>
            </w:r>
          </w:p>
        </w:tc>
      </w:tr>
      <w:tr>
        <w:trPr>
          <w:trHeight w:hRule="exact" w:val="260"/>
        </w:trPr>
        <w:tc>
          <w:tcPr>
            <w:tcW w:type="dxa" w:w="3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North-West Frontier Proince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2,788,797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249,270</w:t>
            </w:r>
          </w:p>
        </w:tc>
      </w:tr>
      <w:tr>
        <w:trPr>
          <w:trHeight w:hRule="exact" w:val="260"/>
        </w:trPr>
        <w:tc>
          <w:tcPr>
            <w:tcW w:type="dxa" w:w="3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Sind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3,208,325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1,326,683</w:t>
            </w:r>
          </w:p>
        </w:tc>
      </w:tr>
      <w:tr>
        <w:trPr>
          <w:trHeight w:hRule="exact" w:val="320"/>
        </w:trPr>
        <w:tc>
          <w:tcPr>
            <w:tcW w:type="dxa" w:w="3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Br. Baluchistan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438,930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62,701</w:t>
            </w:r>
          </w:p>
        </w:tc>
      </w:tr>
      <w:tr>
        <w:trPr>
          <w:trHeight w:hRule="exact" w:val="220"/>
        </w:trPr>
        <w:tc>
          <w:tcPr>
            <w:tcW w:type="dxa" w:w="3254"/>
            <w:gridSpan w:val="2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9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8"/>
              </w:rPr>
              <w:t>––––––––––––––––––––––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9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8"/>
              </w:rPr>
              <w:t>–––––––––––––––––––––</w:t>
            </w:r>
          </w:p>
        </w:tc>
      </w:tr>
      <w:tr>
        <w:trPr>
          <w:trHeight w:hRule="exact" w:val="360"/>
        </w:trPr>
        <w:tc>
          <w:tcPr>
            <w:tcW w:type="dxa" w:w="3254"/>
            <w:gridSpan w:val="2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22,653,294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13,840,231</w:t>
            </w:r>
          </w:p>
        </w:tc>
      </w:tr>
      <w:tr>
        <w:trPr>
          <w:trHeight w:hRule="exact" w:val="200"/>
        </w:trPr>
        <w:tc>
          <w:tcPr>
            <w:tcW w:type="dxa" w:w="3254"/>
            <w:gridSpan w:val="2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94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8"/>
              </w:rPr>
              <w:t>––––––––––––––––––––––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9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8"/>
              </w:rPr>
              <w:t>–––––––––––––––––––––</w:t>
            </w:r>
          </w:p>
        </w:tc>
      </w:tr>
      <w:tr>
        <w:trPr>
          <w:trHeight w:hRule="exact" w:val="330"/>
        </w:trPr>
        <w:tc>
          <w:tcPr>
            <w:tcW w:type="dxa" w:w="3254"/>
            <w:gridSpan w:val="2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62.07%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37.93%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7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carries the note : “All population figures in this Statement are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most recent census taken in 1941.”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2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ORTH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ASTERN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REA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296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Bengal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33,005,434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27,301,091</w:t>
            </w:r>
          </w:p>
        </w:tc>
      </w:tr>
      <w:tr>
        <w:trPr>
          <w:trHeight w:hRule="exact" w:val="340"/>
        </w:trPr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Assam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3,442,479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6,762,254</w:t>
            </w:r>
          </w:p>
        </w:tc>
      </w:tr>
      <w:tr>
        <w:trPr>
          <w:trHeight w:hRule="exact" w:val="220"/>
        </w:trPr>
        <w:tc>
          <w:tcPr>
            <w:tcW w:type="dxa" w:w="217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9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8"/>
              </w:rPr>
              <w:t>––––––––––––––––––––––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9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8"/>
              </w:rPr>
              <w:t>––––––––––––––––––––––</w:t>
            </w:r>
          </w:p>
        </w:tc>
      </w:tr>
      <w:tr>
        <w:trPr>
          <w:trHeight w:hRule="exact" w:val="360"/>
        </w:trPr>
        <w:tc>
          <w:tcPr>
            <w:tcW w:type="dxa" w:w="217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36,447,913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34,063,345</w:t>
            </w:r>
          </w:p>
        </w:tc>
      </w:tr>
      <w:tr>
        <w:trPr>
          <w:trHeight w:hRule="exact" w:val="220"/>
        </w:trPr>
        <w:tc>
          <w:tcPr>
            <w:tcW w:type="dxa" w:w="217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9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8"/>
              </w:rPr>
              <w:t>––––––––––––––––––––––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9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8"/>
              </w:rPr>
              <w:t>–––––––––––––––––––––</w:t>
            </w:r>
          </w:p>
        </w:tc>
      </w:tr>
      <w:tr>
        <w:trPr>
          <w:trHeight w:hRule="exact" w:val="320"/>
        </w:trPr>
        <w:tc>
          <w:tcPr>
            <w:tcW w:type="dxa" w:w="217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51.69%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48.31%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Muslim minorities in the remainder of British India number some 20 </w:t>
      </w:r>
      <w:r>
        <w:rPr>
          <w:rFonts w:ascii="Times" w:hAnsi="Times" w:eastAsia="Times"/>
          <w:b w:val="0"/>
          <w:i w:val="0"/>
          <w:color w:val="000000"/>
          <w:sz w:val="18"/>
        </w:rPr>
        <w:t>million dispersed amongst a total population of 188 million.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figures show that the setting up of a separate sovereign State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Pakistan on the lines claimed by the Muslim League, would not solve the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minority problem; nor can we see any justification for including within a sovereign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Pakistan those districts of the Punjab and of Bengal and Assam in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 is predominantly non-Muslim.  Every argument that can be used in favour </w:t>
      </w:r>
      <w:r>
        <w:rPr>
          <w:rFonts w:ascii="Times" w:hAnsi="Times" w:eastAsia="Times"/>
          <w:b w:val="0"/>
          <w:i w:val="0"/>
          <w:color w:val="000000"/>
          <w:sz w:val="18"/>
        </w:rPr>
        <w:t>of Pakistan, can equally in our view be used in favour of the exclusion of the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areas from Pakistan.  This point would particularly affect the position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Sikhs.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therefore considered whether a smaller sovereign Pakistan confined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Muslim majority areas alone might be a possible basis of compromise. 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Pakistan is regarded by the Muslim League as quite impracticable because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entail the exclusion from Pakistan of (a) the whole of the Ambala and Jullundur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Division in the Punjab; (b) the whole of Assam except the District of Sylhet; and (c)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part of Western Bengal, including Calcutta, in which city the Muslims form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23.6 per cent of the population.  We ourselves are also convinced that any 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involves a radical partition of the Punjab and Bengal, as this would do,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contrary to the wishes interests of a very large proportion of the inhabitants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Provinces.  Bengal and the Punjab each has its own common language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 history and tradition.  Moreover, any division of the Punjab would of necessity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divide the Sikhs leaving substantial bodies of Sikhs on both sides of the boundary.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therefore been forced to the conclusion that neither a larger nor a smaller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sovereign State of Pakistan would provide an acceptable solution for the communal </w:t>
      </w:r>
      <w:r>
        <w:rPr>
          <w:rFonts w:ascii="Times" w:hAnsi="Times" w:eastAsia="Times"/>
          <w:b w:val="0"/>
          <w:i w:val="0"/>
          <w:color w:val="000000"/>
          <w:sz w:val="18"/>
        </w:rPr>
        <w:t>problem.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Apart from the great force of the foregoing arguments there are weighty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administrative, economic and military considerations.  The whole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transportation and postal and telegraph systems of India have been established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basis of a united India.  To disintegrate them would gravely injure both parts of India.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case for a united defence is even stronger.  The Indian armed forces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built up as a whole for the defence of India as a whole, and to break them in two would </w:t>
      </w:r>
      <w:r>
        <w:rPr>
          <w:rFonts w:ascii="Times" w:hAnsi="Times" w:eastAsia="Times"/>
          <w:b w:val="0"/>
          <w:i w:val="0"/>
          <w:color w:val="000000"/>
          <w:sz w:val="18"/>
        </w:rPr>
        <w:t>inflict a deadly blow on the long traditions and high degree of efficiency of the Indian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6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Army and would entail the gravest dangers.  The Indian Navy and Indian Air Force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become much less effective.  The two sections of the suggested Pakistan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 the two most vulnerable frontiers in India and for a successful defence in </w:t>
      </w:r>
      <w:r>
        <w:rPr>
          <w:rFonts w:ascii="Times" w:hAnsi="Times" w:eastAsia="Times"/>
          <w:b w:val="0"/>
          <w:i w:val="0"/>
          <w:color w:val="000000"/>
          <w:sz w:val="18"/>
        </w:rPr>
        <w:t>depth the area of Pakistan would be insufficient.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further consideration of importance is the greater difficulty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>Indian States would find in associating themselves with divided British India.</w:t>
      </w:r>
    </w:p>
    <w:p>
      <w:pPr>
        <w:autoSpaceDN w:val="0"/>
        <w:autoSpaceDE w:val="0"/>
        <w:widowControl/>
        <w:spacing w:line="260" w:lineRule="exact" w:before="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10. Finally there is the geographical fact that the two halves of the proposed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Pakistan State are separated by some seven hundred miles and the communications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them both in war and peace would be dependent on the goodwill of </w:t>
      </w:r>
      <w:r>
        <w:rPr>
          <w:rFonts w:ascii="Times" w:hAnsi="Times" w:eastAsia="Times"/>
          <w:b w:val="0"/>
          <w:i w:val="0"/>
          <w:color w:val="000000"/>
          <w:sz w:val="18"/>
        </w:rPr>
        <w:t>Hindustan.</w:t>
      </w:r>
    </w:p>
    <w:p>
      <w:pPr>
        <w:autoSpaceDN w:val="0"/>
        <w:autoSpaceDE w:val="0"/>
        <w:widowControl/>
        <w:spacing w:line="260" w:lineRule="exact" w:before="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11. We are therefore unable to advise the British Government that the power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at present resides in British hands should be handed over to two entirely </w:t>
      </w:r>
      <w:r>
        <w:rPr>
          <w:rFonts w:ascii="Times" w:hAnsi="Times" w:eastAsia="Times"/>
          <w:b w:val="0"/>
          <w:i w:val="0"/>
          <w:color w:val="000000"/>
          <w:sz w:val="18"/>
        </w:rPr>
        <w:t>separate sovereign States.</w:t>
      </w:r>
    </w:p>
    <w:p>
      <w:pPr>
        <w:autoSpaceDN w:val="0"/>
        <w:autoSpaceDE w:val="0"/>
        <w:widowControl/>
        <w:spacing w:line="260" w:lineRule="exact" w:before="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12. This decision does not however blind us to the very real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apprehensions that their culture and political and social life might become submerged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purely unitary India, in which the Hindus with their greatly superior numbers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be a dominating element.  To meet this the Congress have put forward a scheme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which Provinces would have full autonomy subject only to a minimum of </w:t>
      </w:r>
      <w:r>
        <w:rPr>
          <w:rFonts w:ascii="Times" w:hAnsi="Times" w:eastAsia="Times"/>
          <w:b w:val="0"/>
          <w:i w:val="0"/>
          <w:color w:val="000000"/>
          <w:sz w:val="18"/>
        </w:rPr>
        <w:t>Central subjects, such as Foreign Affairs, Defence and Communications.</w:t>
      </w:r>
    </w:p>
    <w:p>
      <w:pPr>
        <w:autoSpaceDN w:val="0"/>
        <w:autoSpaceDE w:val="0"/>
        <w:widowControl/>
        <w:spacing w:line="260" w:lineRule="exact" w:before="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this scheme Provinces, if they wished to take part in economic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administrative planning on a large scale, could cede to the Centre optional subjects in </w:t>
      </w:r>
      <w:r>
        <w:rPr>
          <w:rFonts w:ascii="Times" w:hAnsi="Times" w:eastAsia="Times"/>
          <w:b w:val="0"/>
          <w:i w:val="0"/>
          <w:color w:val="000000"/>
          <w:sz w:val="18"/>
        </w:rPr>
        <w:t>addition to the compulsory ones mentioned above.</w:t>
      </w:r>
    </w:p>
    <w:p>
      <w:pPr>
        <w:autoSpaceDN w:val="0"/>
        <w:autoSpaceDE w:val="0"/>
        <w:widowControl/>
        <w:spacing w:line="260" w:lineRule="exact" w:before="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13. Such a scheme would, in our view, present considerable constitutional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disadvantages and anomalies.  It would be very difficult to work a Central Executive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Legislature in which some Ministers, who dealt with Compulsory subjects,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to the whole of India while other Ministers, who dealt with optional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subjects, would be responsible only to those Provinces which had elected to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together in respect of such subjects.  This difficulty would be accentuated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Central Legislature, where it would be necessary to exclude certain members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and voting when subjects with which their Provinces were not concerned </w:t>
      </w:r>
      <w:r>
        <w:rPr>
          <w:rFonts w:ascii="Times" w:hAnsi="Times" w:eastAsia="Times"/>
          <w:b w:val="0"/>
          <w:i w:val="0"/>
          <w:color w:val="000000"/>
          <w:sz w:val="18"/>
        </w:rPr>
        <w:t>were under discussion.</w:t>
      </w:r>
    </w:p>
    <w:p>
      <w:pPr>
        <w:autoSpaceDN w:val="0"/>
        <w:autoSpaceDE w:val="0"/>
        <w:widowControl/>
        <w:spacing w:line="260" w:lineRule="exact" w:before="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Apart from the difficulty of working such a scheme, we do not consider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fair to deny to other Provinces, which did not desire to take the optional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at the Centre, the right to form themselves into a group for a similar purpose.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would indeed be no more than the exercise of their autonomous powers in a </w:t>
      </w:r>
      <w:r>
        <w:rPr>
          <w:rFonts w:ascii="Times" w:hAnsi="Times" w:eastAsia="Times"/>
          <w:b w:val="0"/>
          <w:i w:val="0"/>
          <w:color w:val="000000"/>
          <w:sz w:val="18"/>
        </w:rPr>
        <w:t>particular way.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14. Before putting forward our recommendations we turn to deal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relationship of the Indian States to British India.  It is quite clear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attainment of independence by British India, whether inside or out-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side the British Commonwealth, the relationship which has hitherto existed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24" w:right="136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Rulers of the States and the British Crown will no longer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possible.  Paramountcy can neither be retained by the British Crown 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transferred to the new Government.  This fact has been fully recognised by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 we interviewed from the States.  They have at the same time assured us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 are ready and willing to co-operate in the new development of India.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precise form which their co-operation will take must be a matter for negotiation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building up of the new constitutional structure, and it by no means follows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will be indentical for all the States.  We have not therefore dealt with the States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same detail as the Provinces of the British India in the paragraphs which </w:t>
      </w:r>
      <w:r>
        <w:rPr>
          <w:rFonts w:ascii="Times" w:hAnsi="Times" w:eastAsia="Times"/>
          <w:b w:val="0"/>
          <w:i w:val="0"/>
          <w:color w:val="000000"/>
          <w:sz w:val="18"/>
        </w:rPr>
        <w:t>follow.</w:t>
      </w:r>
    </w:p>
    <w:p>
      <w:pPr>
        <w:autoSpaceDN w:val="0"/>
        <w:autoSpaceDE w:val="0"/>
        <w:widowControl/>
        <w:spacing w:line="260" w:lineRule="exact" w:before="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15. We now indicate the nature of a solution which in our view would be just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essential claims of all parties, and would at the same time be most likely to </w:t>
      </w:r>
      <w:r>
        <w:rPr>
          <w:rFonts w:ascii="Times" w:hAnsi="Times" w:eastAsia="Times"/>
          <w:b w:val="0"/>
          <w:i w:val="0"/>
          <w:color w:val="000000"/>
          <w:sz w:val="18"/>
        </w:rPr>
        <w:t>bring about a stable and practicable form of constitution for all India.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recommend that the constitution should take the following basic form 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should be a Union of India, embracing both British India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States, which should deal with the following subjects : Foreign Affairs,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Defence, and Communications; and which should have the powers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necessary to raise the finances required for the above subjects.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Union should have an Executive and a Legislature constituted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 and States’ representatives.  Any question raising a major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communal issue in the Legislature should require for its decision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 of the representatives present and voting of each of the two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 communities as well as a majority of all the members present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voting.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subjects other than the Union subjects and all residuary powers 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vest in the Provinces.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States will retain all subjects and powers other than those ceded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Union.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 should be free to form Groups with executives and legislatures,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each Group could determine the Provincial subjects to be taken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common.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Constitution of the Union and of the Groups should contain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 whereby any Province could, by a majority vote of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Legislative Assembly, call for a reconsideration of the terms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 after an initial period of 10 years and at 10 yearly intervals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thereafter.</w:t>
      </w:r>
    </w:p>
    <w:p>
      <w:pPr>
        <w:autoSpaceDN w:val="0"/>
        <w:autoSpaceDE w:val="0"/>
        <w:widowControl/>
        <w:spacing w:line="260" w:lineRule="exact" w:before="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16. It is not our object to lay out the details of a constitution on the above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lines, but to set in motion the machinery whereby a constitution can be settled by </w:t>
      </w:r>
      <w:r>
        <w:rPr>
          <w:rFonts w:ascii="Times" w:hAnsi="Times" w:eastAsia="Times"/>
          <w:b w:val="0"/>
          <w:i w:val="0"/>
          <w:color w:val="000000"/>
          <w:sz w:val="18"/>
        </w:rPr>
        <w:t>Indians for Indians.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has been necessary however for us to make this recommendation as to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broad basis of the future constitution because it becomes clear to us in the course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negotiations that not until that has been done was there any hope of getting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major communities to join in the setting up of the constitution-making </w:t>
      </w:r>
      <w:r>
        <w:rPr>
          <w:rFonts w:ascii="Times" w:hAnsi="Times" w:eastAsia="Times"/>
          <w:b w:val="0"/>
          <w:i w:val="0"/>
          <w:color w:val="000000"/>
          <w:sz w:val="18"/>
        </w:rPr>
        <w:t>machinery.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17. We now indicate the constitution-making machinery which we propose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brought into being forthwith in order to enable a new Constitution to be </w:t>
      </w:r>
      <w:r>
        <w:rPr>
          <w:rFonts w:ascii="Times" w:hAnsi="Times" w:eastAsia="Times"/>
          <w:b w:val="0"/>
          <w:i w:val="0"/>
          <w:color w:val="000000"/>
          <w:sz w:val="18"/>
        </w:rPr>
        <w:t>worked out.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18. In forming any Assembly to decide a new Constitutional structure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problem is to obtain as broad-based and accurate a representation of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 as is possible.  The most satisfactory method obviously would be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election based on adult franchise; but any attempt to introduce such a step now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 to a wholly unacceptable delay in the formulation of the new Constitution.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practicable alternative is to utilize the recently elected Provincial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Assemblies as the electing bodies.  There are, however, two factors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composition which make this difficult.  First, the numerical strength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Legislative Assemblies do not bear the same proportion to the total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 in each Province.  Thus, Assam with a population of 10 millions has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Legislative Assembly of 108 members, while Bengal, with a population six times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has an Assembly of only 250.  Secondly, owing to the weightage given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minorities by the Communal Award, the strengths of the several communities in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Legislative Assembly are not in proportion to their numbers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Province.  Thus the number of the seats reserved for Muslims in the Bengal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Legislative Assembly is only 48 per cent of the total, although they form 55 per 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Provincial population.  After a most careful consideration of the various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methods by which these inequalities might be corrected, we have come to the </w:t>
      </w:r>
      <w:r>
        <w:rPr>
          <w:rFonts w:ascii="Times" w:hAnsi="Times" w:eastAsia="Times"/>
          <w:b w:val="0"/>
          <w:i w:val="0"/>
          <w:color w:val="000000"/>
          <w:sz w:val="18"/>
        </w:rPr>
        <w:t>conclusion that the fairest and the most practicable plan would be—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allot to each Province a total number of seats proportional to its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population, roughly in the ratio of one to a million, as the nearest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substitute for representation by adult suffrage.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divide this provincial allocation of seats between the main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communities in each Province in proportion to their population.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provide that the representatives allotted to each community in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 shall be elected by the members of that community in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Legislative Assembly.</w:t>
      </w:r>
    </w:p>
    <w:p>
      <w:pPr>
        <w:autoSpaceDN w:val="0"/>
        <w:autoSpaceDE w:val="0"/>
        <w:widowControl/>
        <w:spacing w:line="260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think that for these purposes it is sufficient to recognize only three 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 in India; General, Muslim, and Sikh, the “General”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including all persons who are not Muslims or Sikhs.  As the smaller minorities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would, upon the population basis, have little or no representation, since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lose the weightage which assures them seats in the Provincial Legislatures, we have </w:t>
      </w:r>
      <w:r>
        <w:rPr>
          <w:rFonts w:ascii="Times" w:hAnsi="Times" w:eastAsia="Times"/>
          <w:b w:val="0"/>
          <w:i w:val="0"/>
          <w:color w:val="000000"/>
          <w:sz w:val="18"/>
        </w:rPr>
        <w:t>made the arrangements set out in paragraph 20 below to give them a full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representation upon all matters of special interest to the minorities.</w:t>
      </w:r>
    </w:p>
    <w:p>
      <w:pPr>
        <w:autoSpaceDN w:val="0"/>
        <w:autoSpaceDE w:val="0"/>
        <w:widowControl/>
        <w:spacing w:line="260" w:lineRule="exact" w:before="0" w:after="1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(19) (i) We therefore propose that there shall be elected by each Pro-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vincial Legislative Assembly the following numbers of representatives, each part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Legislative (General, Muslim or Sikh) electing its own representatives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method of proportional representation with the single transferable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2"/>
        <w:gridCol w:w="3272"/>
      </w:tblGrid>
      <w:tr>
        <w:trPr>
          <w:trHeight w:hRule="exact" w:val="53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vote :—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ABLE  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EPRESENTATION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2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ECTION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5"/>
        <w:gridCol w:w="935"/>
        <w:gridCol w:w="935"/>
        <w:gridCol w:w="935"/>
        <w:gridCol w:w="935"/>
        <w:gridCol w:w="935"/>
        <w:gridCol w:w="935"/>
      </w:tblGrid>
      <w:tr>
        <w:trPr>
          <w:trHeight w:hRule="exact" w:val="296"/>
        </w:trPr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0" w:right="1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Province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ECTION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General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General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Muslim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Total</w:t>
            </w:r>
          </w:p>
        </w:tc>
      </w:tr>
      <w:tr>
        <w:trPr>
          <w:trHeight w:hRule="exact" w:val="300"/>
        </w:trPr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Madras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49</w:t>
            </w:r>
          </w:p>
        </w:tc>
      </w:tr>
      <w:tr>
        <w:trPr>
          <w:trHeight w:hRule="exact" w:val="300"/>
        </w:trPr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Bombay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21</w:t>
            </w:r>
          </w:p>
        </w:tc>
      </w:tr>
      <w:tr>
        <w:trPr>
          <w:trHeight w:hRule="exact" w:val="300"/>
        </w:trPr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United Provinces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47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55</w:t>
            </w:r>
          </w:p>
        </w:tc>
      </w:tr>
      <w:tr>
        <w:trPr>
          <w:trHeight w:hRule="exact" w:val="300"/>
        </w:trPr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Bihar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31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36</w:t>
            </w:r>
          </w:p>
        </w:tc>
      </w:tr>
      <w:tr>
        <w:trPr>
          <w:trHeight w:hRule="exact" w:val="300"/>
        </w:trPr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Central Provinces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16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17</w:t>
            </w:r>
          </w:p>
        </w:tc>
      </w:tr>
      <w:tr>
        <w:trPr>
          <w:trHeight w:hRule="exact" w:val="342"/>
        </w:trPr>
        <w:tc>
          <w:tcPr>
            <w:tcW w:type="dxa" w:w="2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Orissa 9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9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41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8"/>
              </w:rPr>
              <w:t>––––––––</w:t>
            </w:r>
          </w:p>
        </w:tc>
      </w:tr>
      <w:tr>
        <w:trPr>
          <w:trHeight w:hRule="exact" w:val="198"/>
        </w:trPr>
        <w:tc>
          <w:tcPr>
            <w:tcW w:type="dxa" w:w="1870"/>
            <w:gridSpan w:val="2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8"/>
              </w:rPr>
              <w:t>–––––––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74" w:after="0"/>
              <w:ind w:left="0" w:right="3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8"/>
              </w:rPr>
              <w:t>–––––</w:t>
            </w:r>
          </w:p>
        </w:tc>
        <w:tc>
          <w:tcPr>
            <w:tcW w:type="dxa" w:w="93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Total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167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3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187</w:t>
            </w:r>
          </w:p>
        </w:tc>
      </w:tr>
      <w:tr>
        <w:trPr>
          <w:trHeight w:hRule="exact" w:val="306"/>
        </w:trPr>
        <w:tc>
          <w:tcPr>
            <w:tcW w:type="dxa" w:w="2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30" w:after="0"/>
              <w:ind w:left="0" w:right="1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Province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8"/>
              </w:rPr>
              <w:t>–––––––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76" w:after="0"/>
              <w:ind w:left="0" w:right="3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8"/>
              </w:rPr>
              <w:t>–––––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7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8"/>
              </w:rPr>
              <w:t>––––––––</w:t>
            </w:r>
          </w:p>
        </w:tc>
      </w:tr>
      <w:tr>
        <w:trPr>
          <w:trHeight w:hRule="exact" w:val="364"/>
        </w:trPr>
        <w:tc>
          <w:tcPr>
            <w:tcW w:type="dxa" w:w="1870"/>
            <w:gridSpan w:val="2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Muslim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4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Sikh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Total</w:t>
            </w:r>
          </w:p>
        </w:tc>
      </w:tr>
      <w:tr>
        <w:trPr>
          <w:trHeight w:hRule="exact" w:val="12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Punjab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16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3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28</w:t>
            </w:r>
          </w:p>
        </w:tc>
        <w:tc>
          <w:tcPr>
            <w:tcW w:type="dxa" w:w="93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</w:tr>
      <w:tr>
        <w:trPr>
          <w:trHeight w:hRule="exact" w:val="240"/>
        </w:trPr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North-West Frontier Province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935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Sind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</w:t>
            </w:r>
          </w:p>
        </w:tc>
      </w:tr>
      <w:tr>
        <w:trPr>
          <w:trHeight w:hRule="exact" w:val="186"/>
        </w:trPr>
        <w:tc>
          <w:tcPr>
            <w:tcW w:type="dxa" w:w="2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9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Total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5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ECTION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8"/>
              </w:rPr>
              <w:t>–––––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8"/>
              </w:rPr>
              <w:t>––––––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76" w:after="0"/>
              <w:ind w:left="0" w:right="3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8"/>
              </w:rPr>
              <w:t>–––––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7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8"/>
              </w:rPr>
              <w:t>––––––</w:t>
            </w:r>
          </w:p>
        </w:tc>
      </w:tr>
      <w:tr>
        <w:trPr>
          <w:trHeight w:hRule="exact" w:val="306"/>
        </w:trPr>
        <w:tc>
          <w:tcPr>
            <w:tcW w:type="dxa" w:w="1870"/>
            <w:gridSpan w:val="2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9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22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35</w:t>
            </w:r>
          </w:p>
        </w:tc>
      </w:tr>
      <w:tr>
        <w:trPr>
          <w:trHeight w:hRule="exact" w:val="288"/>
        </w:trPr>
        <w:tc>
          <w:tcPr>
            <w:tcW w:type="dxa" w:w="1870"/>
            <w:gridSpan w:val="2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8"/>
              </w:rPr>
              <w:t>–––––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8"/>
              </w:rPr>
              <w:t>––––––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64" w:after="0"/>
              <w:ind w:left="0" w:right="3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8"/>
              </w:rPr>
              <w:t>–––––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6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8"/>
              </w:rPr>
              <w:t>–––––</w:t>
            </w:r>
          </w:p>
        </w:tc>
      </w:tr>
      <w:tr>
        <w:trPr>
          <w:trHeight w:hRule="exact" w:val="370"/>
        </w:trPr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1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Province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General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Muslim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Total</w:t>
            </w:r>
          </w:p>
        </w:tc>
      </w:tr>
      <w:tr>
        <w:trPr>
          <w:trHeight w:hRule="exact" w:val="110"/>
        </w:trPr>
        <w:tc>
          <w:tcPr>
            <w:tcW w:type="dxa" w:w="2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Bengal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3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33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60</w:t>
            </w:r>
          </w:p>
        </w:tc>
      </w:tr>
      <w:tr>
        <w:trPr>
          <w:trHeight w:hRule="exact" w:val="130"/>
        </w:trPr>
        <w:tc>
          <w:tcPr>
            <w:tcW w:type="dxa" w:w="1870"/>
            <w:gridSpan w:val="2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Assam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3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10</w:t>
            </w:r>
          </w:p>
        </w:tc>
        <w:tc>
          <w:tcPr>
            <w:tcW w:type="dxa" w:w="935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9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Total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8"/>
              </w:rPr>
              <w:t>––––––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76" w:after="0"/>
              <w:ind w:left="0" w:right="3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8"/>
              </w:rPr>
              <w:t>––––––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7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8"/>
              </w:rPr>
              <w:t>––––––––</w:t>
            </w:r>
          </w:p>
        </w:tc>
      </w:tr>
      <w:tr>
        <w:trPr>
          <w:trHeight w:hRule="exact" w:val="294"/>
        </w:trPr>
        <w:tc>
          <w:tcPr>
            <w:tcW w:type="dxa" w:w="1870"/>
            <w:gridSpan w:val="2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34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0" w:right="3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36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70</w:t>
            </w:r>
          </w:p>
        </w:tc>
      </w:tr>
      <w:tr>
        <w:trPr>
          <w:trHeight w:hRule="exact" w:val="216"/>
        </w:trPr>
        <w:tc>
          <w:tcPr>
            <w:tcW w:type="dxa" w:w="2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Total for British India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8"/>
              </w:rPr>
              <w:t>–––––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76" w:after="0"/>
              <w:ind w:left="0" w:right="3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8"/>
              </w:rPr>
              <w:t>––––––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7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8"/>
              </w:rPr>
              <w:t>––––––––</w:t>
            </w:r>
          </w:p>
        </w:tc>
      </w:tr>
      <w:tr>
        <w:trPr>
          <w:trHeight w:hRule="exact" w:val="304"/>
        </w:trPr>
        <w:tc>
          <w:tcPr>
            <w:tcW w:type="dxa" w:w="1870"/>
            <w:gridSpan w:val="2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292</w:t>
            </w:r>
          </w:p>
        </w:tc>
      </w:tr>
      <w:tr>
        <w:trPr>
          <w:trHeight w:hRule="exact" w:val="330"/>
        </w:trPr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Maximum for Indian States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93</w:t>
            </w:r>
          </w:p>
        </w:tc>
      </w:tr>
    </w:tbl>
    <w:p>
      <w:pPr>
        <w:autoSpaceDN w:val="0"/>
        <w:autoSpaceDE w:val="0"/>
        <w:widowControl/>
        <w:spacing w:line="106" w:lineRule="exact" w:before="126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8"/>
        </w:rPr>
        <w:t>–––––––</w:t>
      </w:r>
    </w:p>
    <w:p>
      <w:pPr>
        <w:autoSpaceDN w:val="0"/>
        <w:tabs>
          <w:tab w:pos="6190" w:val="left"/>
        </w:tabs>
        <w:autoSpaceDE w:val="0"/>
        <w:widowControl/>
        <w:spacing w:line="240" w:lineRule="exact" w:before="68" w:after="0"/>
        <w:ind w:left="2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385</w:t>
      </w:r>
    </w:p>
    <w:p>
      <w:pPr>
        <w:autoSpaceDN w:val="0"/>
        <w:autoSpaceDE w:val="0"/>
        <w:widowControl/>
        <w:spacing w:line="106" w:lineRule="exact" w:before="186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8"/>
        </w:rPr>
        <w:t>–––––––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Note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In order to represent the Chief Commissioner’s Proinces there will be added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A the Member representing Delhi in the Central Legislative Assembly,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representing Ajmer-Merwara in the Central Legislative Assembly, and a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representative to be elected by the Coorg Legislative Council.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Section B will be added a representative of British Baluchistan.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(ii) It is the intention that the States should be given in the final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Constituent Assembly appropriate representation which would not,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basis of the calculations adopted for British India, exceed 93, but the method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selection will have to be determined by consultation.  The States would in the </w:t>
      </w:r>
      <w:r>
        <w:rPr>
          <w:rFonts w:ascii="Times" w:hAnsi="Times" w:eastAsia="Times"/>
          <w:b w:val="0"/>
          <w:i w:val="0"/>
          <w:color w:val="000000"/>
          <w:sz w:val="18"/>
        </w:rPr>
        <w:t>preliminary stage be represented by a Negotiating Committee.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(iii) The representatives thus chosen shall meet at New Delhi as soon as </w:t>
      </w:r>
      <w:r>
        <w:rPr>
          <w:rFonts w:ascii="Times" w:hAnsi="Times" w:eastAsia="Times"/>
          <w:b w:val="0"/>
          <w:i w:val="0"/>
          <w:color w:val="000000"/>
          <w:sz w:val="18"/>
        </w:rPr>
        <w:t>possible.</w:t>
      </w:r>
    </w:p>
    <w:p>
      <w:pPr>
        <w:autoSpaceDN w:val="0"/>
        <w:autoSpaceDE w:val="0"/>
        <w:widowControl/>
        <w:spacing w:line="260" w:lineRule="exact" w:before="2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(iv) A preliminary meeting will be held at which the general order of business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decided, a Chairman and other officers elected, and an Advisory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(see paragraph 20 below) on the rights of citizens, minorities, and tribal and excluded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areas set up.  Thereafter the provincial representatives will divide up into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sections shown A, B and C, in the Table of Representation in the sub-paragraph (i)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paragraph. 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sections shall proceed to settle the Provincial Constitutions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 included in each section, and shall also decide whether any Group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 shall be set up for those Provinces and, if so, with what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 the Group should deal.  Provinces, shall have the power to opt out of the </w:t>
      </w:r>
      <w:r>
        <w:rPr>
          <w:rFonts w:ascii="Times" w:hAnsi="Times" w:eastAsia="Times"/>
          <w:b w:val="0"/>
          <w:i w:val="0"/>
          <w:color w:val="000000"/>
          <w:sz w:val="18"/>
        </w:rPr>
        <w:t>Groups in accordance with the provisions of sub-clause (viii) below.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(vi) The representatives of the Sections and the Indian States shall reassemble </w:t>
      </w:r>
      <w:r>
        <w:rPr>
          <w:rFonts w:ascii="Times" w:hAnsi="Times" w:eastAsia="Times"/>
          <w:b w:val="0"/>
          <w:i w:val="0"/>
          <w:color w:val="000000"/>
          <w:sz w:val="18"/>
        </w:rPr>
        <w:t>for the purpose of settling the Union Constitution.</w:t>
      </w:r>
    </w:p>
    <w:p>
      <w:pPr>
        <w:autoSpaceDN w:val="0"/>
        <w:autoSpaceDE w:val="0"/>
        <w:widowControl/>
        <w:spacing w:line="260" w:lineRule="exact" w:before="2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(vii) In the Union Constituent Assembly resolutions varying the provisions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paragraph 15 above or raising any major communal issue shall require a majority </w:t>
      </w:r>
      <w:r>
        <w:rPr>
          <w:rFonts w:ascii="Times" w:hAnsi="Times" w:eastAsia="Times"/>
          <w:b w:val="0"/>
          <w:i w:val="0"/>
          <w:color w:val="000000"/>
          <w:sz w:val="18"/>
        </w:rPr>
        <w:t>of the representatives present and voting of each of the two major communities.</w:t>
      </w:r>
    </w:p>
    <w:p>
      <w:pPr>
        <w:autoSpaceDN w:val="0"/>
        <w:autoSpaceDE w:val="0"/>
        <w:widowControl/>
        <w:spacing w:line="260" w:lineRule="exact" w:before="2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Chairman of the Assembly shall decide which (if any) of the resolutions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raise major communal issues and shall, if so requested by a majority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of either of the major communities, consult the Federal Court before </w:t>
      </w:r>
      <w:r>
        <w:rPr>
          <w:rFonts w:ascii="Times" w:hAnsi="Times" w:eastAsia="Times"/>
          <w:b w:val="0"/>
          <w:i w:val="0"/>
          <w:color w:val="000000"/>
          <w:sz w:val="18"/>
        </w:rPr>
        <w:t>giving his decision.</w:t>
      </w:r>
    </w:p>
    <w:p>
      <w:pPr>
        <w:autoSpaceDN w:val="0"/>
        <w:autoSpaceDE w:val="0"/>
        <w:widowControl/>
        <w:spacing w:line="260" w:lineRule="exact" w:before="2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(viii) As soon as the new constitutional arrangements have come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operation, it shall be open to any Province to elect to come out of any Group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it has been placed.  Such a decision shall be taken by the new legislature of the </w:t>
      </w:r>
      <w:r>
        <w:rPr>
          <w:rFonts w:ascii="Times" w:hAnsi="Times" w:eastAsia="Times"/>
          <w:b w:val="0"/>
          <w:i w:val="0"/>
          <w:color w:val="000000"/>
          <w:sz w:val="18"/>
        </w:rPr>
        <w:t>Province after the first general election under the new constitution.</w:t>
      </w:r>
    </w:p>
    <w:p>
      <w:pPr>
        <w:autoSpaceDN w:val="0"/>
        <w:autoSpaceDE w:val="0"/>
        <w:widowControl/>
        <w:spacing w:line="260" w:lineRule="exact" w:before="2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20. The Advisory Committee on the rights of citizens, minorities, and tribal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excluded areas should contain full representation of the interests affected,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function will be to report to the Union Constituent Assembly upon the list of </w:t>
      </w:r>
      <w:r>
        <w:rPr>
          <w:rFonts w:ascii="Times" w:hAnsi="Times" w:eastAsia="Times"/>
          <w:b w:val="0"/>
          <w:i w:val="0"/>
          <w:color w:val="000000"/>
          <w:sz w:val="18"/>
        </w:rPr>
        <w:t>Fundamental Rights the clauses for the protection of minorities, and a scheme for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 of the tribal and excluded areas, and to advise whether these rights </w:t>
      </w:r>
      <w:r>
        <w:rPr>
          <w:rFonts w:ascii="Times" w:hAnsi="Times" w:eastAsia="Times"/>
          <w:b w:val="0"/>
          <w:i w:val="0"/>
          <w:color w:val="000000"/>
          <w:sz w:val="18"/>
        </w:rPr>
        <w:t>should be incorporated in the Provincial Group, or Union constitution.</w:t>
      </w:r>
    </w:p>
    <w:p>
      <w:pPr>
        <w:autoSpaceDN w:val="0"/>
        <w:autoSpaceDE w:val="0"/>
        <w:widowControl/>
        <w:spacing w:line="26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21. His Excellency the Viceroy will forthwith request the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Legislatures to proceed with the election of their representatives and the States to set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a Negotiating Committee.  It is hoped that the process of constitution-making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 as rapidly as the complexities of the task permit so that the interim may be as </w:t>
      </w:r>
      <w:r>
        <w:rPr>
          <w:rFonts w:ascii="Times" w:hAnsi="Times" w:eastAsia="Times"/>
          <w:b w:val="0"/>
          <w:i w:val="0"/>
          <w:color w:val="000000"/>
          <w:sz w:val="18"/>
        </w:rPr>
        <w:t>short as possible.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22. It will be necessary to negotiate a Treaty between the Union Constituent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 and the United Kingdom to provide for certain matters arising out of the </w:t>
      </w:r>
      <w:r>
        <w:rPr>
          <w:rFonts w:ascii="Times" w:hAnsi="Times" w:eastAsia="Times"/>
          <w:b w:val="0"/>
          <w:i w:val="0"/>
          <w:color w:val="000000"/>
          <w:sz w:val="18"/>
        </w:rPr>
        <w:t>transfer of power.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23. While the constitution-making proceeds, the administration of India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carried on.  We attach the greatest importance therefore to the setting up at once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an Interim Government having the support of the major political parties. 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essential during the interim period that there should be the maximum of 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carrying through the difficult tasks that face the Government of india.  Besides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heavy task of day-to-day administration, there is the grave danger of famine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countered; there are decisions to be taken in many matters of post-war development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will have a far-reaching effect on India’s future; and there are important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international conferences in which India has to be represented.  For all these purposes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Government having popular support is necessary.  The Viceroy has already started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discussions to this end, and hopes soon to form an Interim Government in which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portfolios, including that of War Member, will be held by Indian leaders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full confidence of the people.  The British Government, recognising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significance of the changes in the Government of India, will give the fullest measure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co-operation to the Government so formed, in the accomplishment and in bringing </w:t>
      </w:r>
      <w:r>
        <w:rPr>
          <w:rFonts w:ascii="Times" w:hAnsi="Times" w:eastAsia="Times"/>
          <w:b w:val="0"/>
          <w:i w:val="0"/>
          <w:color w:val="000000"/>
          <w:sz w:val="18"/>
        </w:rPr>
        <w:t>about as rapid and smooth a transition as possible.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24. To the leaders and people of India who now have the opportunity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independence we would finally say this.  We and our Government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 hoped that it would be possible for the Indian people themselves to agree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the method of framing the new constitution under which they will live.  Despite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labours which we have shared with the Indian Parties, and the exercise of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patience and goodwill by all, this has not been possible.  We therefore now lay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you proposals which, after listening to all sides and after much earnest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thought, we trust will enable you to attain your independence in the shortest time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least danger of internal disturbance and conflict.  These proposals may not,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course, completely satisfy all parties, but you will recognize with us that at this </w:t>
      </w:r>
      <w:r>
        <w:rPr>
          <w:rFonts w:ascii="Times" w:hAnsi="Times" w:eastAsia="Times"/>
          <w:b w:val="0"/>
          <w:i w:val="0"/>
          <w:color w:val="000000"/>
          <w:sz w:val="18"/>
        </w:rPr>
        <w:t>supreme moment in Indian history statesmanship demands mutual accommodation.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ask you to consider the alternative to acceptance of these proposals.  After </w:t>
      </w:r>
      <w:r>
        <w:rPr>
          <w:rFonts w:ascii="Times" w:hAnsi="Times" w:eastAsia="Times"/>
          <w:b w:val="0"/>
          <w:i w:val="0"/>
          <w:color w:val="000000"/>
          <w:sz w:val="18"/>
        </w:rPr>
        <w:t>all the efforts which we and the Indian Parties have made together for agreement, we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must state that in our view there in small hope of peaceful settlement by agreement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Parties alone.  The alternative would therefore be a grave danger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violence, chaos, and even civil war.  The result and duration of such a disturbance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be foreseen; but it is certain that it would be a terrible disaster for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millions of men, women and children.  This is a possibility which must be regarded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equal abhorrence by the Indian people, our own countrymen, and the world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whole. 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therefore lay these proposals before you in the profound hope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accepted and operated by you in the spirit of accommodation and good will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they are offered.  We appeal to all who have the future good of India at heart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extend their vision beyond their own community or interest to the interests of the </w:t>
      </w:r>
      <w:r>
        <w:rPr>
          <w:rFonts w:ascii="Times" w:hAnsi="Times" w:eastAsia="Times"/>
          <w:b w:val="0"/>
          <w:i w:val="0"/>
          <w:color w:val="000000"/>
          <w:sz w:val="18"/>
        </w:rPr>
        <w:t>whole four hundred millions of the Indian people.</w:t>
      </w:r>
    </w:p>
    <w:p>
      <w:pPr>
        <w:autoSpaceDN w:val="0"/>
        <w:autoSpaceDE w:val="0"/>
        <w:widowControl/>
        <w:spacing w:line="260" w:lineRule="exact" w:before="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hope that the new independent India may choose to be a member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Commonwealth.  We hope in any event that you will remain in close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friendly association with our people.  But these are matters for your own free choice.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that choice may be we look forward with you to your ever increasing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prosperity among the great nations of the world, and to a future even more glorious </w:t>
      </w:r>
      <w:r>
        <w:rPr>
          <w:rFonts w:ascii="Times" w:hAnsi="Times" w:eastAsia="Times"/>
          <w:b w:val="0"/>
          <w:i w:val="0"/>
          <w:color w:val="000000"/>
          <w:sz w:val="18"/>
        </w:rPr>
        <w:t>than your past.</w:t>
      </w:r>
    </w:p>
    <w:p>
      <w:pPr>
        <w:autoSpaceDN w:val="0"/>
        <w:autoSpaceDE w:val="0"/>
        <w:widowControl/>
        <w:spacing w:line="240" w:lineRule="exact" w:before="6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Transfer of Power 1942-47</w:t>
      </w:r>
      <w:r>
        <w:rPr>
          <w:rFonts w:ascii="Times" w:hAnsi="Times" w:eastAsia="Times"/>
          <w:b w:val="0"/>
          <w:i w:val="0"/>
          <w:color w:val="000000"/>
          <w:sz w:val="18"/>
        </w:rPr>
        <w:t>, Vol. VII, pp. 582-91</w:t>
      </w:r>
    </w:p>
    <w:p>
      <w:pPr>
        <w:autoSpaceDN w:val="0"/>
        <w:autoSpaceDE w:val="0"/>
        <w:widowControl/>
        <w:spacing w:line="266" w:lineRule="exact" w:before="3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XXI</w:t>
      </w:r>
    </w:p>
    <w:p>
      <w:pPr>
        <w:autoSpaceDN w:val="0"/>
        <w:autoSpaceDE w:val="0"/>
        <w:widowControl/>
        <w:spacing w:line="244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LORD  PETHICK-LAWRENCE’S  PRESS 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May 17, 1946</w:t>
      </w:r>
      <w:r>
        <w:rPr>
          <w:rFonts w:ascii="Times" w:hAnsi="Times" w:eastAsia="Times"/>
          <w:b w:val="0"/>
          <w:i w:val="0"/>
          <w:color w:val="000000"/>
          <w:sz w:val="18"/>
        </w:rPr>
        <w:t>]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the Constituent Assembly be regarded as sovereign in view of three </w:t>
      </w:r>
      <w:r>
        <w:rPr>
          <w:rFonts w:ascii="Times" w:hAnsi="Times" w:eastAsia="Times"/>
          <w:b w:val="0"/>
          <w:i w:val="0"/>
          <w:color w:val="000000"/>
          <w:sz w:val="18"/>
        </w:rPr>
        <w:t>points that are put forward, viz.,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Adult suffrage has been ruled out;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British troops would continue to remain on the soil;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principle and the procedure of the constitution-making body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been laid down.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26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dealing with the first two points the Secretary of State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third question was whether, as we had laid down certain provisions,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constitution-making body or Constituent Assembly could be regarded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sense as sovereign.  Well, we only laid these conditions down because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come to an agreement among themselves.  If it had been possible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Indian parties to come together to make a constitution, we should have </w:t>
      </w:r>
      <w:r>
        <w:rPr>
          <w:rFonts w:ascii="Times" w:hAnsi="Times" w:eastAsia="Times"/>
          <w:b w:val="0"/>
          <w:i w:val="0"/>
          <w:color w:val="000000"/>
          <w:sz w:val="18"/>
        </w:rPr>
        <w:t>made no stipulations of any kind.  But when we got here, we found, what we sus-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pected in advance, that a Constituent Assembly representing all parties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acceptable except on certain decisions taken in advance.  We then asked the 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Pethick-Lawrence”, 19-5-1946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2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parties whether they themselves by agreement would lay down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decisions which would enable the Constituent Assembly to meet together and </w:t>
      </w:r>
      <w:r>
        <w:rPr>
          <w:rFonts w:ascii="Times" w:hAnsi="Times" w:eastAsia="Times"/>
          <w:b w:val="0"/>
          <w:i w:val="0"/>
          <w:color w:val="000000"/>
          <w:sz w:val="18"/>
        </w:rPr>
        <w:t>to function, and we tried our very best to get that agreed to and we went a consi-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derable distance towards getting agreement on that point, but we did not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way, and therefore only because of that we suggested this basis and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these recommendations, because it is only on those that we felt that we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 representatives of all parties to sit together and try and draw up a constitution.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even so, I would point [out] to you that even that basis can be altered but it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be altered by a separate majority of each party who desire to do so and the reason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this that these representatives of different parties have never agreed to meet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together on that basis.  That is what we believe is the basis on which they will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together.  If they do come together on that basis, it will mean that they will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accepted that basis, but they can still change it if by a majority of each party they </w:t>
      </w:r>
      <w:r>
        <w:rPr>
          <w:rFonts w:ascii="Times" w:hAnsi="Times" w:eastAsia="Times"/>
          <w:b w:val="0"/>
          <w:i w:val="0"/>
          <w:color w:val="000000"/>
          <w:sz w:val="18"/>
        </w:rPr>
        <w:t>desire to do so.</w:t>
      </w:r>
    </w:p>
    <w:p>
      <w:pPr>
        <w:autoSpaceDN w:val="0"/>
        <w:autoSpaceDE w:val="0"/>
        <w:widowControl/>
        <w:spacing w:line="240" w:lineRule="exact" w:before="2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Transfer of Power 1942-47</w:t>
      </w:r>
      <w:r>
        <w:rPr>
          <w:rFonts w:ascii="Times" w:hAnsi="Times" w:eastAsia="Times"/>
          <w:b w:val="0"/>
          <w:i w:val="0"/>
          <w:color w:val="000000"/>
          <w:sz w:val="18"/>
        </w:rPr>
        <w:t>, Vol. VII, pp. 618-9</w:t>
      </w:r>
    </w:p>
    <w:p>
      <w:pPr>
        <w:autoSpaceDN w:val="0"/>
        <w:autoSpaceDE w:val="0"/>
        <w:widowControl/>
        <w:spacing w:line="266" w:lineRule="exact" w:before="260" w:after="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XXII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86"/>
        <w:gridCol w:w="2186"/>
        <w:gridCol w:w="2186"/>
      </w:tblGrid>
      <w:tr>
        <w:trPr>
          <w:trHeight w:hRule="exact" w:val="23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Confidential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LETTER  FROM  LORD  PETHICK-LAWRENCE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812"/>
        </w:trPr>
        <w:tc>
          <w:tcPr>
            <w:tcW w:type="dxa" w:w="2186"/>
            <w:vMerge/>
            <w:tcBorders/>
          </w:tcPr>
          <w:p/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6" w:after="0"/>
              <w:ind w:left="2448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FFICE  OF 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ABINET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ELEGATION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ICEROY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OUSE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ELHI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20" w:lineRule="exact" w:before="16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May 20, 1946</w:t>
      </w:r>
    </w:p>
    <w:p>
      <w:pPr>
        <w:autoSpaceDN w:val="0"/>
        <w:autoSpaceDE w:val="0"/>
        <w:widowControl/>
        <w:spacing w:line="188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 DEAR  GANDHIJI,</w:t>
      </w:r>
    </w:p>
    <w:p>
      <w:pPr>
        <w:autoSpaceDN w:val="0"/>
        <w:tabs>
          <w:tab w:pos="550" w:val="left"/>
          <w:tab w:pos="4510" w:val="left"/>
        </w:tabs>
        <w:autoSpaceDE w:val="0"/>
        <w:widowControl/>
        <w:spacing w:line="22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receiving your two letters of the 19th and 20th, we have had an official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communication from the Congress raising the same points.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223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we intend shortly to reply to this letter I will not in this answer deal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various matters you raise.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some of the paragraphs in your second letter do not accord with my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recollection or that of Sir Stafford, I am enclosing a note setting out the matters 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we differ.  We confirm as you imply in your paragraphs 6 and 7 that we told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quite definitely that we could not agree with the propositions you there set out. 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Delegation wish me in particular to make it plain that independence must follow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precede the coming into operation of the new Constitution.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good wishes.</w:t>
      </w:r>
    </w:p>
    <w:p>
      <w:pPr>
        <w:autoSpaceDN w:val="0"/>
        <w:autoSpaceDE w:val="0"/>
        <w:widowControl/>
        <w:spacing w:line="220" w:lineRule="exact" w:before="78" w:after="0"/>
        <w:ind w:left="0" w:right="1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Sincerely yours,</w:t>
      </w:r>
    </w:p>
    <w:p>
      <w:pPr>
        <w:autoSpaceDN w:val="0"/>
        <w:autoSpaceDE w:val="0"/>
        <w:widowControl/>
        <w:spacing w:line="266" w:lineRule="exact" w:before="42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ETHICK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AWRENCE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 K. 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18"/>
        </w:rPr>
        <w:t>,  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Pethick-Lawrence”, 19-5-1946 and “Letter to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Pethick-Lawrence”, 20-5-1946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Abul Kalam Azad to Lord Pethick-Lawrence”, 20-5-1946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Lord Pethick-Lawrence to Abul Kalam Azad”, 22-5-1946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NCLOSURE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gave no such assurance but stated that we were investigating the </w:t>
      </w:r>
      <w:r>
        <w:rPr>
          <w:rFonts w:ascii="Times" w:hAnsi="Times" w:eastAsia="Times"/>
          <w:b w:val="0"/>
          <w:i w:val="0"/>
          <w:color w:val="000000"/>
          <w:sz w:val="18"/>
        </w:rPr>
        <w:t>position on the lines stated.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this matter we said there would have to be consultations as set out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paragraph 14 of the Statement which we read to you and that a part of them would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 be between the Chancellor of the Chamber of Princes and the President of </w:t>
      </w:r>
      <w:r>
        <w:rPr>
          <w:rFonts w:ascii="Times" w:hAnsi="Times" w:eastAsia="Times"/>
          <w:b w:val="0"/>
          <w:i w:val="0"/>
          <w:color w:val="000000"/>
          <w:sz w:val="18"/>
        </w:rPr>
        <w:t>Congress.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your suggestion.  We stated that it was proposed to appoint a </w:t>
      </w:r>
      <w:r>
        <w:rPr>
          <w:rFonts w:ascii="Times" w:hAnsi="Times" w:eastAsia="Times"/>
          <w:b w:val="0"/>
          <w:i w:val="0"/>
          <w:color w:val="000000"/>
          <w:sz w:val="18"/>
        </w:rPr>
        <w:t>person in the best way possible to ensure his representative character.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second paragraph you are misinterpreting what Sir Stafford said.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stated that he knew the view was held that in the past Paramountcy had been 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certain cases to support the Princes against their people but that in the interim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 the Crown Representative would want to help forward the movement towards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democracy in the States so as to make it easier for them to come into the Union. 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also stated by us that Paramountcy would be exercised by the Crown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and that it would not be in consultation with the Interim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there might be consultation between the Interim Government and the States </w:t>
      </w:r>
      <w:r>
        <w:rPr>
          <w:rFonts w:ascii="Times" w:hAnsi="Times" w:eastAsia="Times"/>
          <w:b w:val="0"/>
          <w:i w:val="0"/>
          <w:color w:val="000000"/>
          <w:sz w:val="18"/>
        </w:rPr>
        <w:t>on matters of common economic interest.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pp. 195-6.  Also </w:t>
      </w:r>
      <w:r>
        <w:rPr>
          <w:rFonts w:ascii="Times" w:hAnsi="Times" w:eastAsia="Times"/>
          <w:b w:val="0"/>
          <w:i/>
          <w:color w:val="000000"/>
          <w:sz w:val="18"/>
        </w:rPr>
        <w:t>The Transfer of Power 1942-47</w:t>
      </w:r>
      <w:r>
        <w:rPr>
          <w:rFonts w:ascii="Times" w:hAnsi="Times" w:eastAsia="Times"/>
          <w:b w:val="0"/>
          <w:i w:val="0"/>
          <w:color w:val="000000"/>
          <w:sz w:val="18"/>
        </w:rPr>
        <w:t>, Vol. VII, pp. 642-3</w:t>
      </w:r>
    </w:p>
    <w:p>
      <w:pPr>
        <w:autoSpaceDN w:val="0"/>
        <w:autoSpaceDE w:val="0"/>
        <w:widowControl/>
        <w:spacing w:line="266" w:lineRule="exact" w:before="3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XXIII</w:t>
      </w:r>
    </w:p>
    <w:p>
      <w:pPr>
        <w:autoSpaceDN w:val="0"/>
        <w:autoSpaceDE w:val="0"/>
        <w:widowControl/>
        <w:spacing w:line="244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ABUL KALAM AZAD TO LORD PETHICK-LAWRENCE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00" w:lineRule="exact" w:before="2" w:after="0"/>
        <w:ind w:left="5550" w:right="0" w:hanging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20  A</w:t>
      </w:r>
      <w:r>
        <w:rPr>
          <w:rFonts w:ascii="Times" w:hAnsi="Times" w:eastAsia="Times"/>
          <w:b w:val="0"/>
          <w:i w:val="0"/>
          <w:color w:val="000000"/>
          <w:sz w:val="14"/>
        </w:rPr>
        <w:t>KBAR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0" w:lineRule="exact" w:before="7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May 20,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DEAR  LORD  PETHICK-LAWRENCE,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Committee have carefully considered the Statement issued by the Cabinet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Delegation on May 16th, and they have seen Gandhiji after the interviews he has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you and Sir Stafford Cripps.  There are certain matters about which I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>asked to write to you.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we understand the Statement, it contains certain recommendations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procedure for the election and functioning of the Constituent Assembly.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Assembly itself, when formed, will in my Committee’s opinion, be a  soverign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body for the purpose of drafting the Constitution unhindered by  any external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authority, as well as for entering into a treaty.  Further that   it will be open to the </w:t>
      </w:r>
      <w:r>
        <w:rPr>
          <w:rFonts w:ascii="Times" w:hAnsi="Times" w:eastAsia="Times"/>
          <w:b w:val="0"/>
          <w:i w:val="0"/>
          <w:color w:val="000000"/>
          <w:sz w:val="18"/>
        </w:rPr>
        <w:t>Assembly to vary in any way it likes the recommendations and the procedure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Pethick-Lawrence”, 19-5-1946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6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by the Cabinet Delegation.  The Constituent Assembly being a sovereign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body for the purpose of the Constitution, its final decisions will automatically take </w:t>
      </w:r>
      <w:r>
        <w:rPr>
          <w:rFonts w:ascii="Times" w:hAnsi="Times" w:eastAsia="Times"/>
          <w:b w:val="0"/>
          <w:i w:val="0"/>
          <w:color w:val="000000"/>
          <w:sz w:val="18"/>
        </w:rPr>
        <w:t>effect.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you are aware some recommendations have been made in your Statement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are contrary to the Congress stand as it was taken at the Simla Conference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elsewhere.  Naturally we shall try to get the Assembly to remove what we consider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defects in the recommendations.  For this purpose we shall endeavour to educate the </w:t>
      </w:r>
      <w:r>
        <w:rPr>
          <w:rFonts w:ascii="Times" w:hAnsi="Times" w:eastAsia="Times"/>
          <w:b w:val="0"/>
          <w:i w:val="0"/>
          <w:color w:val="000000"/>
          <w:sz w:val="18"/>
        </w:rPr>
        <w:t>country and the Constituent Assembly.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one matter in which my Committee were pleased to hear Gandhiji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were trying to see that the European members in the various Prvincial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Assemblies, particularly Bengal and Assam, would neither offer themselves as </w:t>
      </w:r>
      <w:r>
        <w:rPr>
          <w:rFonts w:ascii="Times" w:hAnsi="Times" w:eastAsia="Times"/>
          <w:b w:val="0"/>
          <w:i w:val="0"/>
          <w:color w:val="000000"/>
          <w:sz w:val="18"/>
        </w:rPr>
        <w:t>candidates nor vote for the election of delegates to the Constituent Assembly.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 provision has been made for the election of a representative from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Baluchistan.  So far as we know, there is no elected Assembly or any other kind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chamber which might select such a representative.  One individual may not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of a difference in the Constituent Assembly.  But it would make a difference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an individual speaks for a whole province which he really does not represent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way.  It is far better not to have representation at all than to have this kind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representation which will mislead and which may decide the fate of Baluchistan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contrary to the wishes of its inhabitants.  If any kind of popular representation can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arranged, we would welcome it.  My Committee were pleased, therefore, to hear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say that you are likely to include Baluchistan within the scope of the </w:t>
      </w:r>
      <w:r>
        <w:rPr>
          <w:rFonts w:ascii="Times" w:hAnsi="Times" w:eastAsia="Times"/>
          <w:b w:val="0"/>
          <w:i w:val="0"/>
          <w:color w:val="000000"/>
          <w:sz w:val="18"/>
        </w:rPr>
        <w:t>Advisory Committee’s work.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your recommendations for the basic form of the Constitution (page 3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printed draft, No. 5) you state that provinces should be free to form groups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executives and legislatures and each group could determine the provincial subjects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taken in common.  Just previous to this you state that all subjects other than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subjects and all residuary powers should vest in the provinces.  Later on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Statement, however, on page 5 you state that the provincial representatives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Constituent Assembly will divide up into three sections and “these sections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proceed to settle the Provincial Constitutions for the Provinces in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and shall also decide whether any group constitution shall be set up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Provinces”.  There apppears to us to be marked discrepancy in these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separate provisions.  The basic provision gives full autonomy to a province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it likes and subsequently there appears to be a certain compulsion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which clearly infringes that autonomy.  It is true that at a later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stage the Provinces can opt out of any group.  In any event it is not clear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a Province or its representatives can be compelled to do something </w:t>
      </w:r>
      <w:r>
        <w:rPr>
          <w:rFonts w:ascii="Times" w:hAnsi="Times" w:eastAsia="Times"/>
          <w:b w:val="0"/>
          <w:i w:val="0"/>
          <w:color w:val="000000"/>
          <w:sz w:val="18"/>
        </w:rPr>
        <w:t>which they do not want to do.  A Provincial Assembly may give a mandate to its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not to enter any group or a particular group or section.  As Sections 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 have been formed it is obvious that one Province will play a dominating role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Section, the Punjab in Section B and Bengal in Section C.  It is conceivable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dominating Province may frame a Provincial Constitution entirely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wishes of Sind or the North-West Frontier Province or Assam.  It may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conceivably lay down rules, for elections and otherwise, thereby nullifying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 for a Province to opt out of a group.  Such could never be the intention as it </w:t>
      </w:r>
      <w:r>
        <w:rPr>
          <w:rFonts w:ascii="Times" w:hAnsi="Times" w:eastAsia="Times"/>
          <w:b w:val="0"/>
          <w:i w:val="0"/>
          <w:color w:val="000000"/>
          <w:sz w:val="18"/>
        </w:rPr>
        <w:t>would be repugnant to the basic principles and policy of the Scheme itself.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of Indian States has been left vague and, therefore, I need not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about it at this stage.  But it is clear that State representatives who come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Constituent Assembly must do so more or less in the same way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of the Provinces.  The Constituent Assembly cannot be formed of </w:t>
      </w:r>
      <w:r>
        <w:rPr>
          <w:rFonts w:ascii="Times" w:hAnsi="Times" w:eastAsia="Times"/>
          <w:b w:val="0"/>
          <w:i w:val="0"/>
          <w:color w:val="000000"/>
          <w:sz w:val="18"/>
        </w:rPr>
        <w:t>entirely disparate elements.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dealt above with some points arising out of your Statement.  Possibly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them can be cleared up by you and the defects removed.  The principal point,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is, as stated above, that we look upon this Constituent Assembly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sovereign body which can decide as it chooses in regard to any matter before it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give effect to its decision.  The only limitation we recognize is that in regard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major communal issues the decision should be by a majority of each of the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 communities.  We shall try to approach the public and the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Constituent Assembly with our own proposals for removing any defects in the </w:t>
      </w:r>
      <w:r>
        <w:rPr>
          <w:rFonts w:ascii="Times" w:hAnsi="Times" w:eastAsia="Times"/>
          <w:b w:val="0"/>
          <w:i w:val="0"/>
          <w:color w:val="000000"/>
          <w:sz w:val="18"/>
        </w:rPr>
        <w:t>recommendations made by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has informed my Committee that you contemplate that British troops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remain in India till after the establishment of the Government in accordance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instrument produced by the Constituent Assembly.  My Committee feel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presence of foreign troops in India will be a negation of India’s independence. 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considered to be independent in fact from the moment that 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Provisional Government is established.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shall be grateful to have an early reply so that my Committee may come to a </w:t>
      </w:r>
      <w:r>
        <w:rPr>
          <w:rFonts w:ascii="Times" w:hAnsi="Times" w:eastAsia="Times"/>
          <w:b w:val="0"/>
          <w:i w:val="0"/>
          <w:color w:val="000000"/>
          <w:sz w:val="18"/>
        </w:rPr>
        <w:t>decision in regard to your Statement.</w:t>
      </w:r>
    </w:p>
    <w:p>
      <w:pPr>
        <w:autoSpaceDN w:val="0"/>
        <w:autoSpaceDE w:val="0"/>
        <w:widowControl/>
        <w:spacing w:line="220" w:lineRule="exact" w:before="7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A.  K.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ZAD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Transfer of Power 1942-47</w:t>
      </w:r>
      <w:r>
        <w:rPr>
          <w:rFonts w:ascii="Times" w:hAnsi="Times" w:eastAsia="Times"/>
          <w:b w:val="0"/>
          <w:i w:val="0"/>
          <w:color w:val="000000"/>
          <w:sz w:val="18"/>
        </w:rPr>
        <w:t>, Vol. VII, pp. 639-41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90: 25 FEBRUARY, 1946 - 19 MAY,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XIV</w:t>
      </w:r>
    </w:p>
    <w:p>
      <w:pPr>
        <w:autoSpaceDN w:val="0"/>
        <w:autoSpaceDE w:val="0"/>
        <w:widowControl/>
        <w:spacing w:line="244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LORD PETHICK-LAWRENCE TO ABUL KALAM AZAD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May 22, 1946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Delegation have considered your letter of 20th May and feel that the best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to answer it is that they should make their general position quite clear to you.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the Indian Leaders after prolonged discussion failed to arrive at an agreement,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Delegation have put forward their recommendations as the nearest approach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reconciling the views of the two main parties.  The scheme therefore stands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and can only succeed if it is accepted and worked in a spirit of compromise and </w:t>
      </w:r>
      <w:r>
        <w:rPr>
          <w:rFonts w:ascii="Times" w:hAnsi="Times" w:eastAsia="Times"/>
          <w:b w:val="0"/>
          <w:i w:val="0"/>
          <w:color w:val="000000"/>
          <w:sz w:val="18"/>
        </w:rPr>
        <w:t>co-operation.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aware of the reasons for the grouping of the Provinces, and this is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essential feature of the scheme, which can only be modified by agreement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>two parties.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two further points which we think we should mention.  First, in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you describe the Constituent Assembly as a sovereign body, the final decisions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which will automatically take effect.  We think the authority and the function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Constituent Assembly and the procedure which it is intended to follow are clear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Statement.  Once the Constituent Assembly is formed and working on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basis, there is naturally no intention to interfere with its discretion or to question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decisions.  When the Constituent Assembly has completed its labours,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will recommend to Parliament such action as may be necessary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cession of sovereignty to the Indian people, subject only to two provisos which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in the Statement and which are not, we believe controversial, namely,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adequate provision for the protection of minorities and willingness to conclude a </w:t>
      </w:r>
      <w:r>
        <w:rPr>
          <w:rFonts w:ascii="Times" w:hAnsi="Times" w:eastAsia="Times"/>
          <w:b w:val="0"/>
          <w:i w:val="0"/>
          <w:color w:val="000000"/>
          <w:sz w:val="18"/>
        </w:rPr>
        <w:t>treaty to cover matters arising out of the transfer of power.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Secondly, while His Majesty’s Government are most anxious to secure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interim period should be as short as possible, you will, we are sure, appreciate that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reasons stated above independence cannot precede the bringing into operation of </w:t>
      </w:r>
      <w:r>
        <w:rPr>
          <w:rFonts w:ascii="Times" w:hAnsi="Times" w:eastAsia="Times"/>
          <w:b w:val="0"/>
          <w:i w:val="0"/>
          <w:color w:val="000000"/>
          <w:sz w:val="18"/>
        </w:rPr>
        <w:t>a new Constitution.</w:t>
      </w:r>
    </w:p>
    <w:p>
      <w:pPr>
        <w:autoSpaceDN w:val="0"/>
        <w:autoSpaceDE w:val="0"/>
        <w:widowControl/>
        <w:spacing w:line="240" w:lineRule="exact" w:before="6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Transfer of Power 1942-47</w:t>
      </w:r>
      <w:r>
        <w:rPr>
          <w:rFonts w:ascii="Times" w:hAnsi="Times" w:eastAsia="Times"/>
          <w:b w:val="0"/>
          <w:i w:val="0"/>
          <w:color w:val="000000"/>
          <w:sz w:val="18"/>
        </w:rPr>
        <w:t>, Vol. VII, pp. 659-60</w:t>
      </w:r>
    </w:p>
    <w:p>
      <w:pPr>
        <w:autoSpaceDN w:val="0"/>
        <w:autoSpaceDE w:val="0"/>
        <w:widowControl/>
        <w:spacing w:line="240" w:lineRule="exact" w:before="1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Pethick-Lawrence”, 19-5-1946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664" w:right="1404" w:bottom="4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