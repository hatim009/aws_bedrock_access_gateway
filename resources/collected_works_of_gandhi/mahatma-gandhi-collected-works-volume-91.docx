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AN ANALYSIS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four days of searching examination of the State Paper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Cabinet Mission and the Viceroy on behalf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my conviction abides that it is the best document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could have produced in the circumstances.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reflects our weakness, if we would be good enough to see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Muslim League did not, could not agree.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grievously err if at this time we foolishly satisfy ourselves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are a British creation. The Mission have note come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from England to exploit them. They have come to devise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and quickest method of ending British rule. We must be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believe their declaration until the contrary is proved. </w:t>
      </w:r>
      <w:r>
        <w:rPr>
          <w:rFonts w:ascii="Times" w:hAnsi="Times" w:eastAsia="Times"/>
          <w:b w:val="0"/>
          <w:i w:val="0"/>
          <w:color w:val="000000"/>
          <w:sz w:val="22"/>
        </w:rPr>
        <w:t>Bravery thrives upon the deceit of the deceiver.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compliment, however, does not mean that what is best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standpoint is also best or even good from the Indian.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may possibly be harmful. My meaning will, I hope, be clear from </w:t>
      </w:r>
      <w:r>
        <w:rPr>
          <w:rFonts w:ascii="Times" w:hAnsi="Times" w:eastAsia="Times"/>
          <w:b w:val="0"/>
          <w:i w:val="0"/>
          <w:color w:val="000000"/>
          <w:sz w:val="22"/>
        </w:rPr>
        <w:t>what follows.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authors of the document have endeavoured to say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mean. They have gathered from their talks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thought would bring the parties together for framing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of freedom. Their one purpose is to end British rule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They would do so, if they could, by their effort, leave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not torn asunder by internecine quarrel bordering on civil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leave in any case. Since in Simla the two parties,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suceeded in bringing them together at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(with what patience and skill they could do so, they alone could </w:t>
      </w:r>
      <w:r>
        <w:rPr>
          <w:rFonts w:ascii="Times" w:hAnsi="Times" w:eastAsia="Times"/>
          <w:b w:val="0"/>
          <w:i w:val="0"/>
          <w:color w:val="000000"/>
          <w:sz w:val="22"/>
        </w:rPr>
        <w:t>tell), could not come to an agreement, nothing daunted, they decen-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to the plains of India, and devised a worthy document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setting up the Constituent Assembly which should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charter of independence, free of any British control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It is an appeal and an advice. It has no compulsion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Provincial Assemblies may or may not elect the delegates. </w:t>
      </w:r>
      <w:r>
        <w:rPr>
          <w:rFonts w:ascii="Times" w:hAnsi="Times" w:eastAsia="Times"/>
          <w:b w:val="0"/>
          <w:i w:val="0"/>
          <w:color w:val="000000"/>
          <w:sz w:val="22"/>
        </w:rPr>
        <w:t>The delegates,  having been elected, may or may not join the Cons-</w:t>
      </w:r>
      <w:r>
        <w:rPr>
          <w:rFonts w:ascii="Times" w:hAnsi="Times" w:eastAsia="Times"/>
          <w:b w:val="0"/>
          <w:i w:val="0"/>
          <w:color w:val="000000"/>
          <w:sz w:val="22"/>
        </w:rPr>
        <w:t>tituent Assembly. The Assembly having met, may lay down a pro-</w:t>
      </w:r>
      <w:r>
        <w:rPr>
          <w:rFonts w:ascii="Times" w:hAnsi="Times" w:eastAsia="Times"/>
          <w:b w:val="0"/>
          <w:i w:val="0"/>
          <w:color w:val="000000"/>
          <w:sz w:val="22"/>
        </w:rPr>
        <w:t>cedure different from the one laid down in the Statement. Whatever is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advance copy of this was sent to Sir Stafford Cripps.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“Statement of Cabinet Declaration and Viceroy”, 16-5-1946.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on any person or party arises out of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 separate voting is binding on both the major parties,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it is necessary for the existence of the Assembly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otherwise. At the time of writing. I took up the Statement, reread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by clause, and came to the conclusion that there was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binding in law. Honour and necessity alone are the two binding </w:t>
      </w:r>
      <w:r>
        <w:rPr>
          <w:rFonts w:ascii="Times" w:hAnsi="Times" w:eastAsia="Times"/>
          <w:b w:val="0"/>
          <w:i w:val="0"/>
          <w:color w:val="000000"/>
          <w:sz w:val="22"/>
        </w:rPr>
        <w:t>forces.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binding is that part of it which commits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Hence, I suppose, the four members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took the precaution of receiving full approval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two Houses of Parliament. The Mission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warm congratulations for the first step in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which the Statement is. Since other steps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full renunciation, I have called this one a promissory note.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response to be made by India is to be voluntary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authors have naturally assumed that the Indian parties are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and responsible bodies capable of doing voluntary acts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as, if not more fully than, compulsory acts. Therefore,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Pethick-Lawrence said to a Press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,“If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together on that basis, it will mean that they will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basis, but they can still change it, if a majortiy of each party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do so, ” he was right in the sense that those who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delegates, well knowing the contents of the Statement, were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authors to abide by the basis, unless it was duly altered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parties. When two or more rival parties meet together,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under some understanding. A self-chosen umpire (in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one chosen by the parties, the authors constitute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one) fancies that the parties will come together only if he 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a proposal containing a certain minimum, and he makes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leaving them free to add to, subtract from or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change it by joint agreement.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perfect so far. But what about the units? Are the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the Punjab is the only home in India, to consider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their will, as part of the section which takes in Sindh, Balu-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chistan and the Frontier Province? Or is the Frontier Province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 will to belong to the Punjab, called “B” in the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>or Assam to“C” although it is a predominantly non-Muslim pro-</w:t>
      </w:r>
      <w:r>
        <w:rPr>
          <w:rFonts w:ascii="Times" w:hAnsi="Times" w:eastAsia="Times"/>
          <w:b w:val="0"/>
          <w:i w:val="0"/>
          <w:color w:val="000000"/>
          <w:sz w:val="22"/>
        </w:rPr>
        <w:t>vince? In my opinion, the voluntary character of the Statement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Pethick-Lawrence”, 19-5-1946.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the liberty of the individual unit should be unimpaired.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 of the sections is free to join it. The freedom to opt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additional safeguard. It can never be a substitute for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>retained in paragraph 15(5) which reads: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Provinces should be free to form groups with executives and legisla-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tures and each group could determine the Provincial subject to be taken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this freedom was taken away by the  authors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19 which“proposes” (does not order) what  should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presupposes that the Chairman of the Constituent Assembly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meeting will ask the delegates of the Provinces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the group principle and if they do, whether they [would]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assignment given to their Province. This freedom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Province and that given by 15(5) will remain intact.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no other way of avoiding the apparent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paragraphs as also charge of compulsion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immediately alter the noble character of the document.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ask all those who are perturbed by the group proposal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arbitrary assignment, that, if my interpretation is valid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cause for perturbation.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things in the document which would puzzle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reader who forgets that it is simply an appeal and an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showing how to achieve independence in the shortest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reason is clear. In the new world that is to emerge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chaos, India in bondage will cease to be ‘the brightest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jewel’ in the British crown it will become the blackest spot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crown, so black that it will be fit only for the dustbin. Let me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hope and pray with me that the British crown has a better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Britain and the world. The ‘brightest jewel’ is an arrogation.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promissory note is fully honoured, the British crown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>unique jewel as of right flowing from due performance of duty.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matters outside the Statement which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back the promissory note. But I must defer that examination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 of 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“Vital Defects”, 2-6-1946.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LORD PETHICK-LAWRENCE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matters we discussed yesterday morning and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were very important and affected and still affect my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corresponding action, I think it worth-while to reduce a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writing. You can correct me if there is a mis-understanding.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may even help you wherever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I have conveyed to the Working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the purport, to the best of my ability, of our talks.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this preface I proceed to give the summary.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assure me that you will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European members of Provincial Assemblies, neither voted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of delegates to the Consituent Assembly nor expected to be </w:t>
      </w:r>
      <w:r>
        <w:rPr>
          <w:rFonts w:ascii="Times" w:hAnsi="Times" w:eastAsia="Times"/>
          <w:b w:val="0"/>
          <w:i w:val="0"/>
          <w:color w:val="000000"/>
          <w:sz w:val="22"/>
        </w:rPr>
        <w:t>elected by the electors of non-Muslim delegates.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of the possible 93 delegates on behalf of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determinded by the Nawab Sahib of Bhopal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Nehru. In the absence of an agreed solution,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election of delegates on behalf of the States, the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 interests of the Princes and their people devolving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Advisory Committee referred to in clause 20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Paper.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fact that there is no machinery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Baluchistan analogous to the Provincial Assemblies,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the special concern of the Constituent Assembly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included in the function of the Advisory Committee. Meanwhile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duty of the Interim National Government to set up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to bring Baluchistan on a par with the other Provinces.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ventured to suggest that Paramountcy should cease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independence is at work in fact, though not in law,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has finished its labours and divised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Sir Stafford saw danger in acting upon my suggestion.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opposite view. Acceptance of my proposal would vivify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the States as if by a stroke of the pen. And the Interim</w:t>
      </w:r>
    </w:p>
    <w:p>
      <w:pPr>
        <w:autoSpaceDN w:val="0"/>
        <w:autoSpaceDE w:val="0"/>
        <w:widowControl/>
        <w:spacing w:line="294" w:lineRule="exact" w:before="5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a boon to the Princes who, though the 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Paramount Power and dependent on it for the continuance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existance, still chafed under its heavy hand. The immediate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Paramountcy would test the sincerity of the Princes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Paramount Power.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this Indian feeling did not find an echo in your hearts, I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would be satisfied with Sir Stafford’s view that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mountcy which had been admittedly use to protect the Princes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people in the shape suppressing their liberty and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 the time continue for the protection and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the  people of the States are backward, it is not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different in kind from the people of the direct British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but because they have been groaning under a double yoke.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endorsed also the suggestion that Paramountcy should be exercised in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 with the National Government.</w:t>
      </w:r>
    </w:p>
    <w:p>
      <w:pPr>
        <w:autoSpaceDN w:val="0"/>
        <w:tabs>
          <w:tab w:pos="550" w:val="left"/>
          <w:tab w:pos="910" w:val="left"/>
          <w:tab w:pos="5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on my difficulty on gouping.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</w:t>
      </w:r>
      <w:r>
        <w:rPr>
          <w:rFonts w:ascii="Times" w:hAnsi="Times" w:eastAsia="Times"/>
          <w:b w:val="0"/>
          <w:i w:val="0"/>
          <w:color w:val="000000"/>
          <w:sz w:val="22"/>
        </w:rPr>
        <w:t>say nothing more on the subject, pending reply to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appreciate your and Sir Stafford’s frankness,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on record my conviction that independence would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farce, if the British troops are in India even for peace and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or danger from without. The condition of India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the Constituent Assembly are over will in this respect be no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now. If the position about the troops persists, “indepen-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 next month” is either insincere or a thoughtless cry. Accep-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of “Quit India” by the British is unconditional,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succeeds or fails in bringing out a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>A drastic revision of the attitude is a necessity in every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it can in no way be contended that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troops, there would be natural behaviour in the Constiuent Assembly.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Interim Government, the more I think and observe,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certain is my feeling that a proper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resposible in fact, if not in law, to the elected members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Assembly, should precede the summons of the election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Constituent Assembly. Only then, and not before,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picture of coming events be presented. The food crisis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formation of a strong, capable and homogeneous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Without it, deep and universal corruption cannot end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Pethick-Lawrence”, 19-5-1946.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the psychological effect will not be produced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on India shores of expected grain from outside. Every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forming such a Government is agony added to the agony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famished millions of India. There can therefore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whether the Government is allowed to be formed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the Muslim League. The best and incorrouptible 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from India are wanted for the purpose. I was therefore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Viceroy was already moving in the matter as quickly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Correspondence with the Government, 1944-47, pp.193-5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notes.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having some well-deserved rest. I still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hurry, don’t worry. I shall give you timeby notice.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I shall be able to leave; not this week, I fear. While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give ample time to your brothers. Of course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wherever you are. I would like you to be by my side but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your brothers or your health and not in this heat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is avoidable. Now you stay with Dalip as long as he wants </w:t>
      </w:r>
      <w:r>
        <w:rPr>
          <w:rFonts w:ascii="Times" w:hAnsi="Times" w:eastAsia="Times"/>
          <w:b w:val="0"/>
          <w:i w:val="0"/>
          <w:color w:val="000000"/>
          <w:sz w:val="22"/>
        </w:rPr>
        <w:t>you. And of course you are free to come whenever you want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Sudhir is better. Pyarelal must give you news about the Mission.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D. does not return, shall I search for someone?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4177. Courtesy: Amrit Kaur. Also G.N. 7813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326" w:lineRule="exact" w:before="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Pethick-</w:t>
      </w:r>
      <w:r>
        <w:rPr>
          <w:rFonts w:ascii="Times" w:hAnsi="Times" w:eastAsia="Times"/>
          <w:b w:val="0"/>
          <w:i w:val="0"/>
          <w:color w:val="000000"/>
          <w:sz w:val="18"/>
        </w:rPr>
        <w:t>Lawrence”, 20-5-1946.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AMTUSSALAAM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N[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] D[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BETI A. S.,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asked Abha to read it to me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my meal. Pyarelal read it. Now I am destroying it.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it to hide? What harm is there if you take your sister-in-law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to her village and train her? I would like it.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Hanif.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how long I shall be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all,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SILENCE DAY NOTE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service to the family comes into conflict with public 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know that there is something wrong. For true service to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>is never opposed to public service.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absolutely no doubt that they the sword can never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courage that ahimsa does. This is what we learn from ex-</w:t>
      </w:r>
      <w:r>
        <w:rPr>
          <w:rFonts w:ascii="Times" w:hAnsi="Times" w:eastAsia="Times"/>
          <w:b w:val="0"/>
          <w:i w:val="0"/>
          <w:color w:val="000000"/>
          <w:sz w:val="22"/>
        </w:rPr>
        <w:t>perience.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you both have to boldly say at tomorrow’s meeting,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you have faith in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firm on what I have said regarding the question of 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keys, etc.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monkey has no rationality whereas man,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stupid, is a rational animal and, therefore, we may not kill him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accept death at his hands. Or, say, I do not have the courage to be </w:t>
      </w:r>
      <w:r>
        <w:rPr>
          <w:rFonts w:ascii="Times" w:hAnsi="Times" w:eastAsia="Times"/>
          <w:b w:val="0"/>
          <w:i w:val="0"/>
          <w:color w:val="000000"/>
          <w:sz w:val="22"/>
        </w:rPr>
        <w:t>killed by a monkey or a snake.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the Sikh brother is rather complicated.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at Nankana Sahib I had expressed an opinion at the Shrine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two women.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Monkey Nuisance”, 5-5-1946.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that the true servant and soldier of Guru Govind Singh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who will wield the sword of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certainly come and stay in the Ashram.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1946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being my silence day, I only want to say to you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 is a day for deep and serious thinking. We should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haste. For, we are deeling with the destinies of dumb millions.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 becomes our bounden duty that, with God as witness,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only of the country with its 40 crores of people,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petty selves nor of our respective communities or groups. And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we decide we should act upon without fear or shame.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21-5-946</w:t>
      </w:r>
    </w:p>
    <w:p>
      <w:pPr>
        <w:autoSpaceDN w:val="0"/>
        <w:autoSpaceDE w:val="0"/>
        <w:widowControl/>
        <w:spacing w:line="292" w:lineRule="exact" w:before="370" w:after="0"/>
        <w:ind w:left="0" w:right="19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MANGO SEED KERNEL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an extract from Current Science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mango seed kernel is a fair substitute for cereals and fodder: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this use from my early youth. But no one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thought of conserving this seed for food. The mango season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 and, though much time has been lost, it will be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mango seed is saved and the kernel baked and eaten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cereals or given to those who need it. Every ounce of food </w:t>
      </w:r>
      <w:r>
        <w:rPr>
          <w:rFonts w:ascii="Times" w:hAnsi="Times" w:eastAsia="Times"/>
          <w:b w:val="0"/>
          <w:i w:val="0"/>
          <w:color w:val="000000"/>
          <w:sz w:val="22"/>
        </w:rPr>
        <w:t>saved is so much gained.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26-5-1946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Nankana Saheb”, 3-3-1921.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 his written message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reproduced here. It showed how from chemical analysis </w:t>
      </w:r>
      <w:r>
        <w:rPr>
          <w:rFonts w:ascii="Times" w:hAnsi="Times" w:eastAsia="Times"/>
          <w:b w:val="0"/>
          <w:i w:val="0"/>
          <w:color w:val="000000"/>
          <w:sz w:val="18"/>
        </w:rPr>
        <w:t>mango seed kernels had been found to be rich in rich in carbohydrates and fats.</w:t>
      </w:r>
    </w:p>
    <w:p>
      <w:pPr>
        <w:autoSpaceDN w:val="0"/>
        <w:autoSpaceDE w:val="0"/>
        <w:widowControl/>
        <w:spacing w:line="294" w:lineRule="exact" w:before="418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A FAIR HIT</w:t>
      </w:r>
    </w:p>
    <w:p>
      <w:pPr>
        <w:autoSpaceDN w:val="0"/>
        <w:autoSpaceDE w:val="0"/>
        <w:widowControl/>
        <w:spacing w:line="240" w:lineRule="exact" w:before="1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report from New Delhi dated 16th April, published in The Times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of the 18th says that at a prayer meeting held on Tuesday evening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“The machinery and even engineers were all foreign. He had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enmity with machinery. Mills, he said, could not remove the poverty of India,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on the other hand had deprieved crores of villagers of their work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practically ruined them. Those Indians responsible for ruining the villages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foreigners and as such they should live in foreign countries.”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you reconcile this statement with the gentlemen who form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 of Trustees of the Kasturba Memorial Fund, the primary aim of which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improve conditions in villages? Majoriy of these gentlemen are indus-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trialists and owners of mills. Can they, who are responsible for ruining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villages, and still continue to ruin them by their mills, be ever capable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sincere help in improving the condition of villagers?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so often talked and written against the curse of black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market. How many of the trustees of the Kasturba Memorial Fund can lay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on their hearts and say they have not dealt in the black market either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buyers or sellers?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fair hit. That mill-oweners and such others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Kasturba Trust is a compliment to my ahimsa. Though I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opinions strongly, there is no sting in them, nothing personal.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sense of shame in befriending millowners whose business,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hold, should be stopped, not forcibly but by reason.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could bring about results which no force can.  I must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capitalist class trustees that they never interfered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non-capitalist trutees. Indeed, they have always helped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knowledge. The combination is good and beneficial to the 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sincerity cannot be questioned; for, they have faith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and the modern trend.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black market, I do not know that any of the trustees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market dealings. But should I discover any, I should think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inviting them to leave the Trust. They have not imposed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on the Trust.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16-4-1946.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HYPNOTISM OF ENGLISH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a fellow-worker in the cause.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knows what he is writing about. Nor are the facts referred to by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unknown to the Indian public. The question is how to break the spell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English language exercise over us. It is an essential part of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 for swaraj or else we shall have to revise our definition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swaraj. In slavery, the slave has to ape the manners and ways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master, e. g., dress, language, etc. Gradually he developes a liking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to the exclusion of every thing else. When the British yoke is lifted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we are independent, this infatuation with the English language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automatically go. In the meantime, let those who have realized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harm that this infatuation has done to the country, make it a point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 Hindustani or their mother-tongue only.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fact that the editors of English newspapers earn ten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 editiors of newspapers in the Indian languages.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it also lies in our hands. The market value of English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its natural level, once the British empire over India goes,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India cannot affod to pay on a lavish scale.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country, and so long as the lot of the poorest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unameliorated, we have no right to draw fat salaries. The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it rests with the newspaper-reading public to raise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prestige and price of the Indian languages newspapers.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cease to regard English papers as their gospel and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patronage to Indian language newspapers instead, the proprietors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compelled soon to take note of the change and adjust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 accordingly. Something like that is happening already.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time when Indian languages newspapers had a poor circulation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English. Now the scales are reversed. Indian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are increasing both in number and circulation.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are running newpapers in Indian languages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a duty in the matter even like the newspaper-reading public.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newspapers in the Indian languages is often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appearing in them lack originality. Newspapermen alone </w:t>
      </w:r>
      <w:r>
        <w:rPr>
          <w:rFonts w:ascii="Times" w:hAnsi="Times" w:eastAsia="Times"/>
          <w:b w:val="0"/>
          <w:i w:val="0"/>
          <w:color w:val="000000"/>
          <w:sz w:val="22"/>
        </w:rPr>
        <w:t>can remove these defects.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26-5-1946.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not reproduced here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NATURE CURE IN KANCHANGAON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settled down and started work in Uruli Kanchan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of the inhabitants there in the hope of making it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centre for the villages of India. The people of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promised their co-operation. They were to have provided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erected buildings on it. But that has not yet materialized.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 money. But that is not enough for buying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on it. Their acitve interest in it is more important than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reports received from co-workers there,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Kanchangoan have begun to understand and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cure. And the workers have developed such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won’t mind if I do not return there before June.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are co-operating with them so whole-heartedy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well afford to wait till I descend from Mahabaleswar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at the end of the warm season.  All this has filled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consists of two parts. Firstly, to cure diseases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name of God or Ramanama and secondlyy,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by the inculcation of right and hygienic living.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village says that the inhabitants are co-operating with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village clean. I hold that where the rules of personal,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and public sanitation are strictly observed and due care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the matter of diet and exercise, there should be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illness or disease. Where there is absolute purity, inner and outer,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becomes impossible. If the village people could but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this, they would not need doctors, hakims or vaidyas.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Kanchangoan there are hardly any cows. That is unfortunate.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she-buffaloes. But all the evidence that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 far shows that buffalo’s milk is no match for cow’s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health-giving quality. The vaidyas specially recommend cow’s milk </w:t>
      </w:r>
      <w:r>
        <w:rPr>
          <w:rFonts w:ascii="Times" w:hAnsi="Times" w:eastAsia="Times"/>
          <w:b w:val="0"/>
          <w:i w:val="0"/>
          <w:color w:val="000000"/>
          <w:sz w:val="22"/>
        </w:rPr>
        <w:t>for patients. I, therefore, hope that people of Uruli Kanchan will keep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26-5-1946.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“However, what I propose to write is a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thing.”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“and I may conclude that the other villages too will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appreciate nature cure.”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herd of cows to ensure a supply of fresh clean cow’s milk to all. </w:t>
      </w:r>
      <w:r>
        <w:rPr>
          <w:rFonts w:ascii="Times" w:hAnsi="Times" w:eastAsia="Times"/>
          <w:b w:val="0"/>
          <w:i w:val="0"/>
          <w:color w:val="000000"/>
          <w:sz w:val="22"/>
        </w:rPr>
        <w:t>Milk is an absolutely necessity for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 sooner the buildings are erected the better.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it is a question as to how long we ought to go on using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Datar’s bungalow.  Secondly, and that is more importatnt,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adequate housing accommodation, proper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is not possible. Accommodation for indoor patients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neccesity. I shall always hope that Kanchangoan will become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Nature cure implies an ideal mode of life and that in its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ideal living conditions in towns and villages.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is, of course, the hub round which the nature-cure system </w:t>
      </w:r>
      <w:r>
        <w:rPr>
          <w:rFonts w:ascii="Times" w:hAnsi="Times" w:eastAsia="Times"/>
          <w:b w:val="0"/>
          <w:i w:val="0"/>
          <w:color w:val="000000"/>
          <w:sz w:val="22"/>
        </w:rPr>
        <w:t>revolves.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26-5-1946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NATIONAL LANGUAGE OF INDIA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in praise of me. What is there to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performs some service deeming it his duty.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scholar. He knows Persian and Arabic. He, therefore, knows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But he knows that neither Arabic-Persianized Urdu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Hindi can be the language of the masses. Therefore,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 blend of Urdu and Hindi and speaks a mixture of both.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him to contribute every week a brief aricle in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serve the readers of Harijan Sevak as a specimen of Hindus-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tani. The article in question is the first specimen of this effort.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26-5-1946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SIR STAFFORD CRIPPS</w:t>
      </w:r>
    </w:p>
    <w:p>
      <w:pPr>
        <w:autoSpaceDN w:val="0"/>
        <w:autoSpaceDE w:val="0"/>
        <w:widowControl/>
        <w:spacing w:line="204" w:lineRule="exact" w:before="12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STAFFORD,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you will find an advance copy of the aritcle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article by Abul Kalam Azad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version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26-5-1946.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“An Analysis” which, however, appeared under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May, 20, 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for Harijan today. If my analysis is wrong in any way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 me by sending your correction. Please don’t trouble to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tired or too busy. Of cource you can share it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Pethick-Lawrence.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Correspondence with the Government, 1944-47, p. 192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LETTER TO SHANTIKUMAR N. MORARJEE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not coming here.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need to meet a person when there is no work?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live up to 125 years. Everybody who serves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this aspiration. Its fulfilment rests with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Secceed in your undertaking there and return soon.</w:t>
      </w:r>
    </w:p>
    <w:p>
      <w:pPr>
        <w:autoSpaceDN w:val="0"/>
        <w:autoSpaceDE w:val="0"/>
        <w:widowControl/>
        <w:spacing w:line="220" w:lineRule="exact" w:before="8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4808. Courtesy: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had been sung at the prayer gathering Gandhiji stated it was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since God was known as Redeemer he would redeem us some 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orthodox conception of redemption is redemption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could not send a persnoal reply on account of indisposition.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Pethick-Lawrence, however, wrote in reply: “I am indebeted to you for your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about my colleagues and myself and our statement. But you will,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that there are other parts of it with regard to which my views are quite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from your own.”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has been collated with Pyarelal’s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Sung earlier by the Harijan girls of the Balika Ashram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come. What I want to tell you is that redemption in that song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us here and now, if we fulfil the necessary conditions.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firstly, self-purification and, secondly, obedience to the Law.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vain, it is demoralizing to except that in the life to come to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His title as Redeemer by saving us while we continue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load of sin on our heads in this life. A businessman who lies and </w:t>
      </w:r>
      <w:r>
        <w:rPr>
          <w:rFonts w:ascii="Times" w:hAnsi="Times" w:eastAsia="Times"/>
          <w:b w:val="0"/>
          <w:i w:val="0"/>
          <w:color w:val="000000"/>
          <w:sz w:val="22"/>
        </w:rPr>
        <w:t>cheats his simpleminded, ignorant customers cannot hope to be saved.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to one who is good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good. That is true so far as the individual is concerned.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becomes dynamic only when it is practised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 If you return good for good only, it is a bargain and carries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merit, but if you return good for evil, it becomes a redeeming force. </w:t>
      </w:r>
      <w:r>
        <w:rPr>
          <w:rFonts w:ascii="Times" w:hAnsi="Times" w:eastAsia="Times"/>
          <w:b w:val="0"/>
          <w:i w:val="0"/>
          <w:color w:val="000000"/>
          <w:sz w:val="22"/>
        </w:rPr>
        <w:t>The evil ceases before it and it goes on gathering volume and momen-</w:t>
      </w:r>
      <w:r>
        <w:rPr>
          <w:rFonts w:ascii="Times" w:hAnsi="Times" w:eastAsia="Times"/>
          <w:b w:val="0"/>
          <w:i w:val="0"/>
          <w:color w:val="000000"/>
          <w:sz w:val="22"/>
        </w:rPr>
        <w:t>tum like a snowball till it becomes irresistible.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much for the individuals. How could a slave country like India be redeemed?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next asked. His reply was that a slave country owes the continuation of its slavery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vices which slavery engenders. The way of self-purification, therefore, is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way of redemption for a slave country. It was no use putting off hopes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redemption to future state. If they failed to gain redemption here they would probably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 it in the life hereafter too.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turn the searchlight inward and purge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dross. If we shed our petty quarrels and animosities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communal differences and petty distinctions the foreign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their ocupation gone and nobody would be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>us in servitude for a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Hindustan Times, 23-5-1946, and Harijan, 2-6-19446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LORD PETHICK-LAWRENCE</w:t>
      </w:r>
    </w:p>
    <w:p>
      <w:pPr>
        <w:autoSpaceDN w:val="0"/>
        <w:autoSpaceDE w:val="0"/>
        <w:widowControl/>
        <w:spacing w:line="240" w:lineRule="exact" w:before="132" w:after="0"/>
        <w:ind w:left="5470" w:right="0" w:hanging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thank you for your prompt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letters,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that it is unfortunate. It has the old official flavour. Has the </w:t>
      </w:r>
      <w:r>
        <w:rPr>
          <w:rFonts w:ascii="Times" w:hAnsi="Times" w:eastAsia="Times"/>
          <w:b w:val="0"/>
          <w:i w:val="0"/>
          <w:color w:val="000000"/>
          <w:sz w:val="22"/>
        </w:rPr>
        <w:t>cry “independence in fact” no foundation?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adhere to all that I have said in my letter of the 20th. Your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Pethick-Lawrence”, 20-5-1946.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in the best imperialistic style which I thought had gone for </w:t>
      </w:r>
      <w:r>
        <w:rPr>
          <w:rFonts w:ascii="Times" w:hAnsi="Times" w:eastAsia="Times"/>
          <w:b w:val="0"/>
          <w:i w:val="0"/>
          <w:color w:val="000000"/>
          <w:sz w:val="22"/>
        </w:rPr>
        <w:t>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from an old friend.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grieved to learn about Sir Stafford’s illness. Let me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he will soon be better.</w:t>
      </w:r>
    </w:p>
    <w:p>
      <w:pPr>
        <w:autoSpaceDN w:val="0"/>
        <w:autoSpaceDE w:val="0"/>
        <w:widowControl/>
        <w:spacing w:line="288" w:lineRule="exact" w:before="18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8"/>
        </w:rPr>
        <w:t>AWRENCE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Correspondence with the Government, 1944-47, p. 197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LETTER TO KRISHNACHANDRA</w:t>
      </w:r>
    </w:p>
    <w:p>
      <w:pPr>
        <w:autoSpaceDN w:val="0"/>
        <w:autoSpaceDE w:val="0"/>
        <w:widowControl/>
        <w:spacing w:line="284" w:lineRule="exact" w:before="8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1946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letters are before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follow what you say about Go. Ra.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Pushpa has come. She could engage herself in </w:t>
      </w:r>
      <w:r>
        <w:rPr>
          <w:rFonts w:ascii="Times" w:hAnsi="Times" w:eastAsia="Times"/>
          <w:b w:val="0"/>
          <w:i w:val="0"/>
          <w:color w:val="000000"/>
          <w:sz w:val="22"/>
        </w:rPr>
        <w:t>work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Chimanlal’s question has been answered.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about returning the money belonging Sir Ganga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had become unavoidable to admit Anna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wrote is perfectly all right. I am writing to them.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famiy. What you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HARIHAR AND KAMALA SHARMA</w:t>
      </w:r>
    </w:p>
    <w:p>
      <w:pPr>
        <w:autoSpaceDN w:val="0"/>
        <w:autoSpaceDE w:val="0"/>
        <w:widowControl/>
        <w:spacing w:line="284" w:lineRule="exact" w:before="8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 AND CHI. KAMALA,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letters of you both. I was given to understand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any work that Kakasaheb might give you and would even be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wherever you were required to go. Of course,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stay in Kakawadi, you may stay in the Ashram.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fully graps what you now write about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If it means thet we ought to stay within the Sammelan,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am guilty. In my opinion, I have only served the cause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widened its field by quitting the organizition.  Write to me again </w:t>
      </w:r>
      <w:r>
        <w:rPr>
          <w:rFonts w:ascii="Times" w:hAnsi="Times" w:eastAsia="Times"/>
          <w:b w:val="0"/>
          <w:i w:val="0"/>
          <w:color w:val="000000"/>
          <w:sz w:val="22"/>
        </w:rPr>
        <w:t>to tell me what you mean. Is my interpretation correct?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fully the whole issue with Kaka and tell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 course of action. I want you somehow to be at 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is indifferentt about you. Talk to him.You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to mix with people as sugar with milk. 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Kamala. It seems it would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reach Wardha only in August. I want Kamala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keep well. I earnestly wish that you should both lead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life and through it have a good influence on the lives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is limited by one‘s capacity.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outcome here would be, God alone knows.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learning the Urdu script? Both of you should write to me. Even </w:t>
      </w:r>
      <w:r>
        <w:rPr>
          <w:rFonts w:ascii="Times" w:hAnsi="Times" w:eastAsia="Times"/>
          <w:b w:val="0"/>
          <w:i w:val="0"/>
          <w:color w:val="000000"/>
          <w:sz w:val="22"/>
        </w:rPr>
        <w:t>if I am unable to reply I would like to know your minds.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SHRIKRISHANDAS JAJU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correspondence. I have read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Srinivasan. I do not like it. I suggest that Viththaldas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Laksh-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consulted. If they do not know Shri Srinivasan,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fully acquainted with his background and if they agree,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accept the resignation of Bhai Shyamji and appoint Shri Srini-</w:t>
      </w:r>
      <w:r>
        <w:rPr>
          <w:rFonts w:ascii="Times" w:hAnsi="Times" w:eastAsia="Times"/>
          <w:b w:val="0"/>
          <w:i w:val="0"/>
          <w:color w:val="000000"/>
          <w:sz w:val="22"/>
        </w:rPr>
        <w:t>vasan for the Bhandar.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fact, under our new policy it is not imperative to have an</w:t>
      </w:r>
    </w:p>
    <w:p>
      <w:pPr>
        <w:autoSpaceDN w:val="0"/>
        <w:autoSpaceDE w:val="0"/>
        <w:widowControl/>
        <w:spacing w:line="220" w:lineRule="exact" w:before="26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Viththaldas Jerajani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agent. Still, if we find an efficient man who is also devoted to the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kha, we should accommodate him. It is possible that Harihar Sharma,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now at Sevagram Ashram, knows Shri Srinivasan and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from him about the whole story. It may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from Rajaji also. But all this should be regarded as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advice. I am agreeable to Shri Srinivasan’s appointment.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finally the matter will have to be referred to the Trustees.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ADDRESS TO I. N. A. OFFICERS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he begun his speech, Mahatma Gandhiji asked them for an assurance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would listen to his advice and the gathering gave a unfit reply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affirmative.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Col. Habibur Rehman, who was in the same plane as Subhas Bose when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crashed, described to Mahatma Gandhi with tears in his eyes the last moment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Subhas Chandra Bose. Mahatma Gandhiji remarked: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a true soldier and you should not shed tears like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congratulated the I. N. A. officers on their valour and said that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greatly impressed by the courage shown by Netaji Subhas Chandra Bose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I. N. A. For a long time he had been hoping that Netaji was alive and would be amdist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 some day but after what Col. Habibur Rehman had said he felt that he was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more. He added: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living among us in his message and the ideal he placed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 have placed before me the dilemma which,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faces many of you too. The Congress creed is, of course,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through non-violent and peaceful means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outside, and even within the Congress, who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>doubt whether that policy of the Congress has not exhausted its puro-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and now become effete for that tasks that lie ahead,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the changed and changing times.</w:t>
      </w:r>
    </w:p>
    <w:p>
      <w:pPr>
        <w:autoSpaceDN w:val="0"/>
        <w:autoSpaceDE w:val="0"/>
        <w:widowControl/>
        <w:spacing w:line="220" w:lineRule="exact" w:before="5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Pyarelal’s report from Harijan has been collated 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reports. About 60 I. N. A. officers including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Provincial Government of Azad Hind and the Indian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>League called on Gandhiji in the morning.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have served under Subhas Babu, as veteran fighters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your mettle on the battlefield. Success and failure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 in our hands, but in God’s hands alone. Netaji told 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bidding good-bye to you that, on your return to India,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put yourselves under the Congress discipline and act   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policy. Your object, as I have been told, was only to free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help the Japanese. You failed in your  direct objective, i. e.,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the British. But you have the satisfaction that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rousded and even the regular forces have been stirred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political consciousness and have begun to think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You have achieved a complete unity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Muslims, Parsis, Christians, Anglo-Indians and Sikhs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ranks. That is no mean achievement. What, howevr, you realized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freedom outside India, you have now to sustain and </w:t>
      </w:r>
      <w:r>
        <w:rPr>
          <w:rFonts w:ascii="Times" w:hAnsi="Times" w:eastAsia="Times"/>
          <w:b w:val="0"/>
          <w:i w:val="0"/>
          <w:color w:val="000000"/>
          <w:sz w:val="22"/>
        </w:rPr>
        <w:t>keep alive under Indian conditions. That will be your real test.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imbitbed the spirit of non-violence, you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men at heart even here. For instance, no government on earth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men, who have realized freedom in their heart, salute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will. If they threaten to kill them they will offer their necs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refuse to submit. The odds are that a soldier’s spirit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 against such coldblooded murder. Thus, whether they live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it will be as free men. They will never be slaves.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men at heart, the whole of India will be free.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you. You will welcome it or you can tell them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corpse before they can put you in prison. Both alternatives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 non-violent soldier and both call for bravery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Our task is no less than to reinfuse life into the 400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have to dispel fear from their hearts. On the day they shed </w:t>
      </w:r>
      <w:r>
        <w:rPr>
          <w:rFonts w:ascii="Times" w:hAnsi="Times" w:eastAsia="Times"/>
          <w:b w:val="0"/>
          <w:i w:val="0"/>
          <w:color w:val="000000"/>
          <w:sz w:val="22"/>
        </w:rPr>
        <w:t>all fear, India’s fetters shall fall and she will be free.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I said at Nankan Sahib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“Sikhs have given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martial valour. But the consummation of Guru Govind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will be reached only when they will substitute for their kirpans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of the spirit or non-violence.” So long as one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one’s sword, one has not attained complete fearlessness.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on earth can subjugate you when you are armed with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It ennobles both the victor and the vanquished. Netaji has </w:t>
      </w:r>
      <w:r>
        <w:rPr>
          <w:rFonts w:ascii="Times" w:hAnsi="Times" w:eastAsia="Times"/>
          <w:b w:val="0"/>
          <w:i w:val="0"/>
          <w:color w:val="000000"/>
          <w:sz w:val="22"/>
        </w:rPr>
        <w:t>fired you with a new spirit. That spirit can now be kept alive only</w:t>
      </w:r>
    </w:p>
    <w:p>
      <w:pPr>
        <w:autoSpaceDN w:val="0"/>
        <w:autoSpaceDE w:val="0"/>
        <w:widowControl/>
        <w:spacing w:line="220" w:lineRule="exact" w:before="3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3, 1921; “Speech at Nankana Saheb”, 3-3-1921.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Swords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Above all, you must never beg or throw yourselves on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body’s charity. Because you have risked your lives for India’s 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fought for her on the Imphal plain, you must not expect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pampered in return. If you do that, you will lose all worth like salt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its savour. You should prefer to earn your bread by the sweat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brow, but refuse to beg or accept charity. In short,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the same degree of bravery and courage of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types as you have done in the use of arms hitherto.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very poor country and we should all work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There is plenty of land available for all. If you want land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it. You will clear it and turn it into model farms.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inertia of ages which weighs down our masses.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do only by setting an example of industry and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must be able to weild the bucket and the broom with skill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diligence and not consider the cleaning of latrines as dirty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your dignity. Graduation in this work is more heroic than </w:t>
      </w:r>
      <w:r>
        <w:rPr>
          <w:rFonts w:ascii="Times" w:hAnsi="Times" w:eastAsia="Times"/>
          <w:b w:val="0"/>
          <w:i w:val="0"/>
          <w:color w:val="000000"/>
          <w:sz w:val="22"/>
        </w:rPr>
        <w:t>winning the Victoria Cross.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followed questions and answers.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one who has spent his whole life in fighting take to ahimsa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success? Are not the two incompatible/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do not agree. Badshah Khan is a Pathan. But today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soldier of non-violence. In his land the sword and the 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considered essential even for settling private disputes.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imbibed the principle of non-violence. The whole thing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attitude of mind. Tolstoy too served in the army. Yet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high priest of non-violence in Europe.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fully the power that is non-violence. If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arrested me in 1942, I would have shown how to fight Japan by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time of the threatned Japanes invasion, I preached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the enemy through non-violence. The British did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me. They thought how could we fight the Japanses non-vio-</w:t>
      </w:r>
      <w:r>
        <w:rPr>
          <w:rFonts w:ascii="Times" w:hAnsi="Times" w:eastAsia="Times"/>
          <w:b w:val="0"/>
          <w:i w:val="0"/>
          <w:color w:val="000000"/>
          <w:sz w:val="22"/>
        </w:rPr>
        <w:t>lently? But I am telling you I have got faith in my ability to fight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Surely, it is no breach of ahimsa to use the sword in self-defence?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No, it is not necessary to use force. You should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even to lay down your lives.</w:t>
      </w:r>
    </w:p>
    <w:p>
      <w:pPr>
        <w:autoSpaceDN w:val="0"/>
        <w:autoSpaceDE w:val="0"/>
        <w:widowControl/>
        <w:spacing w:line="294" w:lineRule="exact" w:before="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Wavell, Auchinleck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Hitler does not use the sword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necessity. But that does not make it ahimsa.  It is himsa,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its justification.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cannot take the world along with you if you adopt ahimsa.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to choose the one or the other.</w:t>
      </w:r>
    </w:p>
    <w:p>
      <w:pPr>
        <w:autoSpaceDN w:val="0"/>
        <w:tabs>
          <w:tab w:pos="72" w:val="left"/>
          <w:tab w:pos="55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There again I disagree. A reformer has to sail not with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current, very often he has to go against it, even though it may 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his life. You must not be carried off your feet by unthinking,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 applause.  The essential part of your message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country is not how to weild the sword but how to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>afraid of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would you have done if Subhas Babu had returned to you victorious?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A. I would have asked him to make you put away your wea-</w:t>
      </w:r>
      <w:r>
        <w:rPr>
          <w:rFonts w:ascii="Times" w:hAnsi="Times" w:eastAsia="Times"/>
          <w:b w:val="0"/>
          <w:i w:val="0"/>
          <w:color w:val="000000"/>
          <w:sz w:val="22"/>
        </w:rPr>
        <w:t>pons and stack them before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Bombay Chronicle, 23-5-1946, The Hindustan Times, 23-5-1946, and </w:t>
      </w:r>
      <w:r>
        <w:rPr>
          <w:rFonts w:ascii="Times" w:hAnsi="Times" w:eastAsia="Times"/>
          <w:b w:val="0"/>
          <w:i w:val="0"/>
          <w:color w:val="000000"/>
          <w:sz w:val="18"/>
        </w:rPr>
        <w:t>Harijan, 9-6-1946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8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1946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apologized for the delay in the printing and distribution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leaflet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twitted the Imperial City for its dilatoriness. He twitted too the printers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leaflet for their ‘greed’ in charging for paper and printing. When he was told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had been charged for printing, he twitted them still for charging the price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been told that he had been coming to the prayer meeting late.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not so, he explained. Only his watch was slow and he kept time by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Unpunctuality was not his weakness. Still less could he afford wilfully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unpunctual at the prayer gathering where they assembled for the solemn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>renewing their covenant with God.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to catch a train, we try to reach the station well in time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train waits for nobody. That is even more true of God—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Claude Auchinleck, Commander-in-Chief in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Containing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“Land without suffering and sorrow” sung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 on May 11,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“The Hymn”, before 16-5-1946.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then informed that the paper also would not be charged for.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wheel of His Law never stops nor slows down.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back to the text of the song that had been distributed, he once again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explained in detail the inner meaning of the ideal set forth in it. The conception of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where there were was no suffering and no sorrow, might at first sight strike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as Utopian. Nevertheless, they wanted their country to be such a country and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even allowed himself to say the other day that the announcement of the Cabinet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contained in it the germs of that fulfilment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poet in that song, had not only set forth the ideal but also mentioned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for its realization. Those conditions were freedom  from illusions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regrets, delusion and desire. Such a country, however, was nowhere to be found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earth. The poet, therefore, in order to be logical and true, had said that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within us— it was identifialble with the realm of the spirit within. It connoted swaraj,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is to say, self rule or  rule over self. A person who had perfect mastery over self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realize in his person the ideal depicted in the song. As he had remarked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previous day, to a person who is good, the whole  world becomes  good.  If millions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that, the Kingdom of God would be realized on earth. But even if all did not,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 need for the individual to despair. He could make a beginning with himself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straight away in the faith that what he did today the   rest would do tomorrow.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2-6-1946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MANIBHAI DESAI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Don’t mind Joshi having left. What led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was, of course, bad. One is bound to have such bitter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experiences. The work there seems to be progressing very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get any time to write or dictate letters. The work here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Harijan is more than enough for me. But “Nobody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>harm him whom Rama protects.” A bhajan has been printed for dis-</w:t>
      </w:r>
      <w:r>
        <w:rPr>
          <w:rFonts w:ascii="Times" w:hAnsi="Times" w:eastAsia="Times"/>
          <w:b w:val="0"/>
          <w:i w:val="0"/>
          <w:color w:val="000000"/>
          <w:sz w:val="22"/>
        </w:rPr>
        <w:t>tribution. I shall send you a copy of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brahmacharya is as grand as it is difficult.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one reflcts over it the more clearly one realizes its grandeur,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holiness and purity. I realize that the more important thing is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attain it.  After deep thinking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Ramanama is the best thing. But Ramanama must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and not be pronounced merely with the tongue. It must,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17-5-1946.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coures, go hand in hand with incessant service. One must eat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body going. And the quantitiy of food must moderate.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not a substitute for these and other essential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in fact, included in Ramanama. They are even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having penetrated one’s heart. It is plain, moreover,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all attachment vanishes brahmacharya is impossible. Deduce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for this.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2747. Courtesy: Manibhai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22. LETTER TO KANCHAN M. SHAH</w:t>
      </w:r>
    </w:p>
    <w:p>
      <w:pPr>
        <w:autoSpaceDN w:val="0"/>
        <w:autoSpaceDE w:val="0"/>
        <w:widowControl/>
        <w:spacing w:line="204" w:lineRule="exact" w:before="16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KANCHAN,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is now prepared to have a separate establishment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you. What is your wish now? Would you like to start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or are you content that you have the promise? If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there and the work is going on well you should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a little longer. Don’ think of what I would like but state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independent view.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Zohra. I hope she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 women there carefully.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8257. Also C. W. 6981.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CHAMPA R. MEHTA</w:t>
      </w:r>
    </w:p>
    <w:p>
      <w:pPr>
        <w:autoSpaceDN w:val="0"/>
        <w:autoSpaceDE w:val="0"/>
        <w:widowControl/>
        <w:spacing w:line="204" w:lineRule="exact" w:before="12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the letters you sent. Your reply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 am returning the letters. Who is Naginbhai? What is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Shashikant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10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SURENDRA P. BHAGWAT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SURENDRA,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am unable to guide you. Please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HAGWAT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I</w:t>
      </w:r>
      <w:r>
        <w:rPr>
          <w:rFonts w:ascii="Times" w:hAnsi="Times" w:eastAsia="Times"/>
          <w:b w:val="0"/>
          <w:i w:val="0"/>
          <w:color w:val="000000"/>
          <w:sz w:val="18"/>
        </w:rPr>
        <w:t>NAMDAR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INERVA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373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BHOGILAL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BHOGILAL,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that I have not been able to do justice to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one who wants to be the servant of the people do? As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absolutely no idea how long I shall have to be here. My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Mahabaleshwar and Panchgani. These two months will fortify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ten months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Mahabaleshwar is now out of the question; 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have the benefit of your bungalow and your company.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forwand to Panchgani, but we can be sure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>comes off.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got the telegram I sent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advised by his doctors to pass two months of the summer </w:t>
      </w:r>
      <w:r>
        <w:rPr>
          <w:rFonts w:ascii="Times" w:hAnsi="Times" w:eastAsia="Times"/>
          <w:b w:val="0"/>
          <w:i w:val="0"/>
          <w:color w:val="000000"/>
          <w:sz w:val="18"/>
        </w:rPr>
        <w:t>at some hill station.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BALKRISHNA BHAVE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getting along? It would be good if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manage the land, the buildings and the cows. My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cannot fully develop our activity in the absence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buildings. From the point of view of the climate it would seem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is undoubtedly good.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DHIRU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about the two patients is encouraging.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indeed be very good if they were fully recovered.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you had asked me something about natural living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living, but I forgot about it. If we go deep into the subject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apparent that two are one. While you are treating others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yourself being cured and this is the beauty of nature cure.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a pill you can administer to the patient and be satisfied.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please find four letters: for Manilal, Balkrishana, </w:t>
      </w:r>
      <w:r>
        <w:rPr>
          <w:rFonts w:ascii="Times" w:hAnsi="Times" w:eastAsia="Times"/>
          <w:b w:val="0"/>
          <w:i w:val="0"/>
          <w:color w:val="000000"/>
          <w:sz w:val="22"/>
        </w:rPr>
        <w:t>Bhagwat and Kanchanbehn.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28. LETTER TO A. K. BHAGWAT</w:t>
      </w:r>
    </w:p>
    <w:p>
      <w:pPr>
        <w:autoSpaceDN w:val="0"/>
        <w:autoSpaceDE w:val="0"/>
        <w:widowControl/>
        <w:spacing w:line="204" w:lineRule="exact" w:before="16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Things are going on well. It is not certain </w:t>
      </w:r>
      <w:r>
        <w:rPr>
          <w:rFonts w:ascii="Times" w:hAnsi="Times" w:eastAsia="Times"/>
          <w:b w:val="0"/>
          <w:i w:val="0"/>
          <w:color w:val="000000"/>
          <w:sz w:val="22"/>
        </w:rPr>
        <w:t>when I shall be leaving this place. I shall see what happens.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</w:t>
      </w:r>
      <w:r>
        <w:rPr>
          <w:rFonts w:ascii="Times" w:hAnsi="Times" w:eastAsia="Times"/>
          <w:b w:val="0"/>
          <w:i w:val="0"/>
          <w:color w:val="000000"/>
          <w:sz w:val="24"/>
        </w:rPr>
        <w:t>˝</w:t>
      </w:r>
      <w:r>
        <w:drawing>
          <wp:inline xmlns:a="http://schemas.openxmlformats.org/drawingml/2006/main" xmlns:pic="http://schemas.openxmlformats.org/drawingml/2006/picture">
            <wp:extent cx="3937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</w:t>
      </w:r>
      <w:r>
        <w:drawing>
          <wp:inline xmlns:a="http://schemas.openxmlformats.org/drawingml/2006/main" xmlns:pic="http://schemas.openxmlformats.org/drawingml/2006/picture">
            <wp:extent cx="254000" cy="8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enough?</w:t>
      </w:r>
    </w:p>
    <w:p>
      <w:pPr>
        <w:autoSpaceDN w:val="0"/>
        <w:autoSpaceDE w:val="0"/>
        <w:widowControl/>
        <w:spacing w:line="240" w:lineRule="auto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˝</w:t>
      </w:r>
      <w:r>
        <w:drawing>
          <wp:inline xmlns:a="http://schemas.openxmlformats.org/drawingml/2006/main" xmlns:pic="http://schemas.openxmlformats.org/drawingml/2006/picture">
            <wp:extent cx="3937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a Sanskrit word? Or is it used in Marathi only?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 W. 2746. Courtesy: Manibhai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KRISHNACHANDRA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about Keshu. I do not know to whom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What is wrong in Keshu going home? He may exert good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there. It will not be wrong to write to him to that effect.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Aryanayakum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there. Who has been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demand for money? This question arises from Chimanlal’s letter.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30. LETTER TO NANDALAL BOSE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NANDA BABU,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not yet replied to the other letter that Ramesh-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you. A married woman who worked at Kasturba </w:t>
      </w:r>
      <w:r>
        <w:rPr>
          <w:rFonts w:ascii="Times" w:hAnsi="Times" w:eastAsia="Times"/>
          <w:b w:val="0"/>
          <w:i w:val="0"/>
          <w:color w:val="000000"/>
          <w:sz w:val="22"/>
        </w:rPr>
        <w:t>Harijan  Balika Ashram in Delhi has left the job on becoming preg-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nant. She was a very good teacher. Can you think of any such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instruct through Hindustani, has a knowledge of the 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teach and also knows and can give lesson in dancing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music? Such  an accomplished lady can only be available there. Do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if one is available.</w:t>
      </w:r>
    </w:p>
    <w:p>
      <w:pPr>
        <w:autoSpaceDN w:val="0"/>
        <w:autoSpaceDE w:val="0"/>
        <w:widowControl/>
        <w:spacing w:line="220" w:lineRule="exact" w:before="4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Pratyakshika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adjective derived from </w:t>
      </w:r>
      <w:r>
        <w:rPr>
          <w:rFonts w:ascii="Times" w:hAnsi="Times" w:eastAsia="Times"/>
          <w:b w:val="0"/>
          <w:i/>
          <w:color w:val="000000"/>
          <w:sz w:val="18"/>
        </w:rPr>
        <w:t>pratyaksha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used as a noun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‘Before one’s eyes’, generally used as an adverb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Aryanayakum, Secretary, Hindustani Tamili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Rameshwari Nehru, Vice-President, Central Board of Harijan Sevak Sangh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47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grandson, Prabhudas, has written to Kshitis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8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. . decided that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sold at the fixed price of one pice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and on no account at a fancy price. Similarly, he said that he would hereafter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on the printer receiving his due charge for printing and stationery.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be greedy. It was a subtle snare in which humanitarian workers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fell. If he charged more for the copy of the bhajan than its fixed price,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became tainted and would hinder instead of helping the cause of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Untouchability could not be eradicated by the expenditure of crores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rupees. But it could be eradicated in the twinkling of an eye without spending a penny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there was a true change of heart among the so-called caste Hindus.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>elevate both the Harijans and the Savarna..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the Savarnas ride on the backs of the so-called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hables. That degrades them both. For it is nature’s law that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>degrade another without degrading oneself.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tempt him, said Gandhiji, by offering fancy prices. If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pay the price for more than one copy of the bhajan leaflet, he or she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produce a corresponding number of bona-fide purchasers. Just as the leaflet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distributed free so it would not be sold for more than its fixed price. The </w:t>
      </w:r>
      <w:r>
        <w:rPr>
          <w:rFonts w:ascii="Times" w:hAnsi="Times" w:eastAsia="Times"/>
          <w:b w:val="0"/>
          <w:i w:val="0"/>
          <w:color w:val="000000"/>
          <w:sz w:val="18"/>
        </w:rPr>
        <w:t>way to earn merit was to translate into their lives the teaching of that bhajan.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Commeting next on the bhajan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evening “Sabase unchi prem sagai”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in that song the poet had sung of the bondage of love or ahimsa.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bond higher or stronger than that of love. Under the power of Sudhama’s love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 had accepted the former’s gift of broken rice taken out of a dirty rag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preferred to partake  of the simple greens and herbs of Vidura in preference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Duryodhana’s rare and luscious fruit. Again, it was return for Arjuna’s loving devotion </w:t>
      </w:r>
      <w:r>
        <w:rPr>
          <w:rFonts w:ascii="Times" w:hAnsi="Times" w:eastAsia="Times"/>
          <w:b w:val="0"/>
          <w:i w:val="0"/>
          <w:color w:val="000000"/>
          <w:sz w:val="18"/>
        </w:rPr>
        <w:t>that he had forgotten his royalty and had become Arjuna’s charioteer. We are told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Kshitis Chandra Das Gupta, elder brother of Satis Chandra Das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Pyarelal’s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printed copy of the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All the copies having been sold out a fresh </w:t>
      </w:r>
      <w:r>
        <w:rPr>
          <w:rFonts w:ascii="Times" w:hAnsi="Times" w:eastAsia="Times"/>
          <w:b w:val="0"/>
          <w:i w:val="0"/>
          <w:color w:val="000000"/>
          <w:sz w:val="18"/>
        </w:rPr>
        <w:t>lot was printed.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Surdas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the mastery of his art that contributed more to Arjuna’s victory than the might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latter’s bow. Service of love was the highest service one could render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another. Such service had to be spontaneous. It asked for no consideration or return.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becomes a sordid bargain when it asks for return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compensation; it degrades. Spontaneous service of love purifies and </w:t>
      </w:r>
      <w:r>
        <w:rPr>
          <w:rFonts w:ascii="Times" w:hAnsi="Times" w:eastAsia="Times"/>
          <w:b w:val="0"/>
          <w:i w:val="0"/>
          <w:color w:val="000000"/>
          <w:sz w:val="22"/>
        </w:rPr>
        <w:t>elevates.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26-5-1946, </w:t>
      </w:r>
      <w:r>
        <w:rPr>
          <w:rFonts w:ascii="Times" w:hAnsi="Times" w:eastAsia="Times"/>
          <w:b w:val="0"/>
          <w:i/>
          <w:color w:val="000000"/>
          <w:sz w:val="22"/>
        </w:rPr>
        <w:t>and 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DR. MEHTA’S INSTITUTION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questions about Dr. Dinshaw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 Two of them are worth noticing. They are given   below: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order to make the institutions more scietific, more modern and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useful for the public, is it not desirable that some capable enthusiatic nature-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cure man or men should be sent abroad for higher studies in nature cure?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such experts on their return evolve a system of nature cure suitable for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and enable it to become popular and stand on its own feet?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want a simple and cheap method of nature cure for our  village.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methods described by Kuhne, Just and Kneip, etc., serve that purpose?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methods be useful and suitable for  village work?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clinic at Poona could not serve the purpose of village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in the opinion of the Trustees. Therefore, it was closed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experiment in village nature cure started at Uruli Kanchan.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going on satisfactorily, though on a small scale.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there worth seeing as yet. Even the land has not been bought </w:t>
      </w:r>
      <w:r>
        <w:rPr>
          <w:rFonts w:ascii="Times" w:hAnsi="Times" w:eastAsia="Times"/>
          <w:b w:val="0"/>
          <w:i w:val="0"/>
          <w:color w:val="000000"/>
          <w:sz w:val="22"/>
        </w:rPr>
        <w:t>and no buildings have been built.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take the main question. The tendency of looking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in order to make progress in whatever we do,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checked. If we have to go the West to learn nature cure, it cannot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 to India. Nature cure is a thing which anyone can practise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home. The advice of nature-cure experts should not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time. It is such a simple thing that everyone can learn 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Europe to learn to recite Ramanama, it simply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do. Ramanama is the very foundation of nature cure of my concep-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Nor should it be necessary to go across the seas in order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earth, water, ether, sun and air. This is self-evident.  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other knowledge is required in this direction can be had in our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For instance, if herbs are used, they must be village herbs. </w:t>
      </w:r>
      <w:r>
        <w:rPr>
          <w:rFonts w:ascii="Times" w:hAnsi="Times" w:eastAsia="Times"/>
          <w:b w:val="0"/>
          <w:i w:val="0"/>
          <w:color w:val="000000"/>
          <w:sz w:val="22"/>
        </w:rPr>
        <w:t>Ayurveda teachers know all about them. If some Ayurvedic physi-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cians are scoundrels, they cannot become good men and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by going abroad. The knowledge of anatomy and physio-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logy has come from the West. It is very useful and necessary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physicians. But there are plenty of means of learning it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 short, whatever useful contribution to knowledge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 by the West, it has reached everywhere and can be learnt every-</w:t>
      </w:r>
      <w:r>
        <w:rPr>
          <w:rFonts w:ascii="Times" w:hAnsi="Times" w:eastAsia="Times"/>
          <w:b w:val="0"/>
          <w:i w:val="0"/>
          <w:color w:val="000000"/>
          <w:sz w:val="22"/>
        </w:rPr>
        <w:t>where. I might add here that the knowledge of anatomy and physio-</w:t>
      </w:r>
      <w:r>
        <w:rPr>
          <w:rFonts w:ascii="Times" w:hAnsi="Times" w:eastAsia="Times"/>
          <w:b w:val="0"/>
          <w:i w:val="0"/>
          <w:color w:val="000000"/>
          <w:sz w:val="22"/>
        </w:rPr>
        <w:t>logy is not essential for learning nature cure.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of Kuhne, Just and Father Kneip are simple, popular </w:t>
      </w:r>
      <w:r>
        <w:rPr>
          <w:rFonts w:ascii="Times" w:hAnsi="Times" w:eastAsia="Times"/>
          <w:b w:val="0"/>
          <w:i w:val="0"/>
          <w:color w:val="000000"/>
          <w:sz w:val="22"/>
        </w:rPr>
        <w:t>and useful for all. It is our duty to read them. Practically every nature-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physician knows something about them. Nature cure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villages so far. We have not thought deeply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thought of it in terms of the millions. This is just the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say where we shall stand in the end. As in all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enterprises, sacrifice and dedication are required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Instead of looking up to the West, we should turn the </w:t>
      </w:r>
      <w:r>
        <w:rPr>
          <w:rFonts w:ascii="Times" w:hAnsi="Times" w:eastAsia="Times"/>
          <w:b w:val="0"/>
          <w:i w:val="0"/>
          <w:color w:val="000000"/>
          <w:sz w:val="22"/>
        </w:rPr>
        <w:t>searchlight inwards.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33. LETTER TO LORD PETHICK-LAWRENCE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24, 1946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passed its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evening.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a good resolution. So far as the Congress is concerned,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now to leave Delhi. What would you have me to do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are not finding your labours too exacting.</w:t>
      </w:r>
    </w:p>
    <w:p>
      <w:pPr>
        <w:autoSpaceDN w:val="0"/>
        <w:autoSpaceDE w:val="0"/>
        <w:widowControl/>
        <w:spacing w:line="240" w:lineRule="exact" w:before="6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Correspondence with the Government, 1944-47, p. 197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Working Committee’s Resolution”, 24-5-1946.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Pethick-</w:t>
      </w:r>
      <w:r>
        <w:rPr>
          <w:rFonts w:ascii="Times" w:hAnsi="Times" w:eastAsia="Times"/>
          <w:b w:val="0"/>
          <w:i w:val="0"/>
          <w:color w:val="000000"/>
          <w:sz w:val="18"/>
        </w:rPr>
        <w:t>Lawrence”, 25-5-1946.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NOTE TO KAMALNAYAN BAJAJ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for Janakimai’s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recovery goes to you. Tell her now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should not spoil her health again by eating indiscri-minately.</w:t>
      </w:r>
    </w:p>
    <w:p>
      <w:pPr>
        <w:autoSpaceDN w:val="0"/>
        <w:autoSpaceDE w:val="0"/>
        <w:widowControl/>
        <w:spacing w:line="28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3059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84" w:lineRule="exact" w:before="8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24, 1946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correspondent had written to Gandhiji pointing out how some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superstitiously wrote Ramanama on their clothes so as to wear it “next to the hearts”.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wrote Ramanama millions of times minutely on a piece of paper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cut up into small bits and swallowed so that they could claim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Ramanama had enered into them! Another correspondent had asked him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prescribed Ramanama as the sovereign remedy for all ills because Rama was God’s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anointed and was a descedent of Dasharatha, the illustrious King of Ayodhya.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people who thought that he was self-deluded and was trying to delude others by </w:t>
      </w:r>
      <w:r>
        <w:rPr>
          <w:rFonts w:ascii="Times" w:hAnsi="Times" w:eastAsia="Times"/>
          <w:b w:val="0"/>
          <w:i w:val="0"/>
          <w:color w:val="000000"/>
          <w:sz w:val="18"/>
        </w:rPr>
        <w:t>adding one more to the thousands of superstitions which filled this superstition-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ridden land. He had no answer to such criticism. He only said to himself, what did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if truth was abused and fraud practised in its name by others? So long as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of his truth he could not help proclaiming it fear of its being misunderstood or </w:t>
      </w:r>
      <w:r>
        <w:rPr>
          <w:rFonts w:ascii="Times" w:hAnsi="Times" w:eastAsia="Times"/>
          <w:b w:val="0"/>
          <w:i w:val="0"/>
          <w:color w:val="000000"/>
          <w:sz w:val="18"/>
        </w:rPr>
        <w:t>abused.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in this world possesses absolute truth. This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alone. Relative truth is all we know. Therefore,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truth as we see it. Such pursuit of truth cannot lead anyone </w:t>
      </w:r>
      <w:r>
        <w:rPr>
          <w:rFonts w:ascii="Times" w:hAnsi="Times" w:eastAsia="Times"/>
          <w:b w:val="0"/>
          <w:i w:val="0"/>
          <w:color w:val="000000"/>
          <w:sz w:val="22"/>
        </w:rPr>
        <w:t>astray.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reitrated Rama whose name he prescribed as the infallible remedy for all 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neither the historical Rama nor the Rama of those who used the name as a charm </w:t>
      </w:r>
      <w:r>
        <w:rPr>
          <w:rFonts w:ascii="Times" w:hAnsi="Times" w:eastAsia="Times"/>
          <w:b w:val="0"/>
          <w:i w:val="0"/>
          <w:color w:val="000000"/>
          <w:sz w:val="18"/>
        </w:rPr>
        <w:t>or black magic. Rama whose name he prescribed as a cure-all was God, by taking</w:t>
      </w:r>
    </w:p>
    <w:p>
      <w:pPr>
        <w:autoSpaceDN w:val="0"/>
        <w:autoSpaceDE w:val="0"/>
        <w:widowControl/>
        <w:spacing w:line="220" w:lineRule="exact" w:before="2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Eldest son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latter is written under another of this date.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26-5-1946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whose name devotees attained purity and peace, and he claimed that it was the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infallible remedy for all ailments whether mental, spiritual or physical. It was,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course, possible to cure physical ailments by going to doctors and vaidyas.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Ramanama enabled one to become one’s own doctor or vaidya and to find the elixir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healing within oneself. Even when the ailment could not be cured, because physically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incurable, it enabled one to endure it with equanimity and peace of mind.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faith in Ramanama would not run from pillar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post and dance attendance at the doors of celebrated doctors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viadyas in order to prolong existence anyhow. Nor is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taken only when the doctors and vaidyas have failed.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enable one to do without them altogether. For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it is the first as well as the last 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AKBAR CHAVDA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On or before </w:t>
      </w:r>
      <w:r>
        <w:rPr>
          <w:rFonts w:ascii="Times" w:hAnsi="Times" w:eastAsia="Times"/>
          <w:b w:val="0"/>
          <w:i/>
          <w:color w:val="000000"/>
          <w:sz w:val="22"/>
        </w:rPr>
        <w:t>May 25,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AKBAR,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forwarding your letter to Khan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left the day before yesterday. You should do just as he says—that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right thing. I understand what you say about your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newspapers. It woud be better if some time you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full day’s time-able so that I could see from it that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>cannot spare any time at all to read the newspapers.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keeping well? I cannot say how long I shall be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Zohra is in a village called [Uruli] Kanchan. Kanchan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Munnalal is with me. If Vasumati is there who is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work? Don’t you read even Harijan Sevak? Or is it that no </w:t>
      </w:r>
      <w:r>
        <w:rPr>
          <w:rFonts w:ascii="Times" w:hAnsi="Times" w:eastAsia="Times"/>
          <w:b w:val="0"/>
          <w:i w:val="0"/>
          <w:color w:val="000000"/>
          <w:sz w:val="22"/>
        </w:rPr>
        <w:t>one sends it to you?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RAMSEVAK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AMAU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between those of May 24 and 25.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SALARY OF M. L. A.S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86" w:after="3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monthly salary of an M.L. A. is Rs. 200. He is a mofussil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and, as such, is entitled to a daily allowance of Rs. 15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is in session. Besides that, he may draw conveyance [allowance]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2/8 for any day on which he attends the meeting of the Assembly.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he is entitled to ‘travelling allowance’ for his journey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place of residence to the city at the rate of one and a half time first-class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fare but he cannot draw ‘travelling allowance’ and ‘daily allowance’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170"/>
        <w:gridCol w:w="2170"/>
        <w:gridCol w:w="2170"/>
      </w:tblGrid>
      <w:tr>
        <w:trPr>
          <w:trHeight w:hRule="exact" w:val="28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Should such a person as a representative and servant of 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poor draw the salary?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 be absolved from the wrong if he gave the whole 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local Congress Committee or the institution under which he is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for constructive work?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so, would it not mean that the end justifies the means?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have to live in the city when the Assembly is in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to incur some other expenditure for discharging his duties and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responsibilitie as an M. L. A.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circumstances, may he, consistently with his ideal, draw the </w:t>
      </w:r>
      <w:r>
        <w:rPr>
          <w:rFonts w:ascii="Times" w:hAnsi="Times" w:eastAsia="Times"/>
          <w:b w:val="0"/>
          <w:i w:val="0"/>
          <w:color w:val="000000"/>
          <w:sz w:val="18"/>
        </w:rPr>
        <w:t>daily allowance to meet the expenses?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so, and if it be not permissible to draw a part of it, should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 the whole of it and give the balance to the institution under which he is </w:t>
      </w:r>
      <w:r>
        <w:rPr>
          <w:rFonts w:ascii="Times" w:hAnsi="Times" w:eastAsia="Times"/>
          <w:b w:val="0"/>
          <w:i w:val="0"/>
          <w:color w:val="000000"/>
          <w:sz w:val="18"/>
        </w:rPr>
        <w:t>working.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3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(c)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that case, may he, consistently with his ideal, spend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balance or part thereof for his family, which will have otherwise to depend </w:t>
      </w:r>
      <w:r>
        <w:rPr>
          <w:rFonts w:ascii="Times" w:hAnsi="Times" w:eastAsia="Times"/>
          <w:b w:val="0"/>
          <w:i w:val="0"/>
          <w:color w:val="000000"/>
          <w:sz w:val="18"/>
        </w:rPr>
        <w:t>upon the charity of friends to make the two ends meet?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170"/>
        <w:gridCol w:w="2170"/>
        <w:gridCol w:w="2170"/>
      </w:tblGrid>
      <w:tr>
        <w:trPr>
          <w:trHeight w:hRule="exact" w:val="28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Should he draw the conveyance allowance (meant for his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conveyance inside the city for attending meeting) when the daily allowance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more than sufficient to cover all his expenses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>conveyance?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he avail of costly conveyance for attending meetings, if he </w:t>
      </w:r>
      <w:r>
        <w:rPr>
          <w:rFonts w:ascii="Times" w:hAnsi="Times" w:eastAsia="Times"/>
          <w:b w:val="0"/>
          <w:i w:val="0"/>
          <w:color w:val="000000"/>
          <w:sz w:val="18"/>
        </w:rPr>
        <w:t>usually travels in tram-cars and buses?</w:t>
      </w:r>
    </w:p>
    <w:p>
      <w:pPr>
        <w:autoSpaceDN w:val="0"/>
        <w:tabs>
          <w:tab w:pos="1010" w:val="left"/>
          <w:tab w:pos="14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suh a member travels third class on principle, what should he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drawing ‘mileage allowance’ if it is not permissible to draw at lower </w:t>
      </w:r>
      <w:r>
        <w:rPr>
          <w:rFonts w:ascii="Times" w:hAnsi="Times" w:eastAsia="Times"/>
          <w:b w:val="0"/>
          <w:i w:val="0"/>
          <w:color w:val="000000"/>
          <w:sz w:val="18"/>
        </w:rPr>
        <w:t>rate than one and a half first-class fares?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In my opinion, the salary and allowances drawn by the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of the various Assemblies are out of all proportion to the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67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they render to the country. The scales fixed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pattern, not at all compatible with the income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country—the poorest in the world. Therefore, the answer I suggest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Ministers should, with the consent of the Assemblies,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scale in accordance with requirements and, in the meantime,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amount taken should be handed to the party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belongs, drawing what the party has fixed or, if that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drawing what his conscience thinks just for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devoting the balance to some items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or some such public activity. The money allowed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drawn but nobody is obliged to use it for [him] self except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needed. No question here arises of the end justifying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RIDICULING RAMANAMA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 Ramanama bank in Benares and wearing clothes printed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Ramanama is, in my opinion a caricature of Ramanama. Don’t you think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circumstances your telling the people to take to Ramanama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sovereign remedy for all ailments is likely to encourage ignorance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hypocrisy?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right. There is so much superstition and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that one is afraid even to do the right thing. But if one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fear, even truth will have to be suppressed. The golden rule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fearlessly upon what one believes to be right. Hypocrisy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will go on in the world. Our doing the right thing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decrease, if anything, never in their increases. The dangr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surrounded by falsehood on all sides we might be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and begin to deceive ourselves. We should be careful not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out of our laziness and ignorance. Constant vigilance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circumstances is essential. A votary of truth cannot act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all powerful remedy like Ramanama can become useless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wakefulness and care, and become one more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numberous current superstitons.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20" w:lineRule="exact" w:before="3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Harijan Sevak, 2-6-1946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is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NATURE CURE FOR THE POOR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1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not a cruel joke to ask the poor villager to live on orange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juice when he cannot afford even ordinary diet? He has to work throughout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 to feed his wife and children. His land and his children mean more to him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life itself. Nature cure is meant for the rich who have plenty of money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at their disposal.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really wish to serve the villagers through nature cure, you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that the right type of nature-cure homes are started every-where. At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homes the patients should get free food, clothing and bedding. And, if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patient happens to be a wage-earner, arrangements should be made to support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family.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said nature cure means reorientation of the way of living. Is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necessary that education in that direction should form a necessary part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nature-cure treatment?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question betrays the correspondent’s ignorance.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the trouble to read carefully what I have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Nature cure implies that the treatment should be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simplest possible. The ideal is that such treatment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in the villages. The villagers should be able to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means and equipment. What cannot be had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procured. Nature cure does mean a change for the better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outlook on the life itself. It means regulation of one’s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laws of health. It is not a matter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free from the hospital or for fees. A man who takes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from the hospital accepts charity. The man who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never begs. Self-help enhances self-respect. He takes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cure himself by eliminating poison from the system and takes </w:t>
      </w:r>
      <w:r>
        <w:rPr>
          <w:rFonts w:ascii="Times" w:hAnsi="Times" w:eastAsia="Times"/>
          <w:b w:val="0"/>
          <w:i w:val="0"/>
          <w:color w:val="000000"/>
          <w:sz w:val="22"/>
        </w:rPr>
        <w:t>precautions against falling ill in the future.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feature of nature-cure treatment is Ramanama.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come from the heart, if it is to be a remedy for all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Orange juice is not an essential part of nature-cure treatment.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2-6-1946.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“A man feels secure with Ramanama.”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adds: “And the observance of the laws becomes imperative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Ramanama to come from the heart. In such a situation man becomes free from all </w:t>
      </w:r>
      <w:r>
        <w:rPr>
          <w:rFonts w:ascii="Times" w:hAnsi="Times" w:eastAsia="Times"/>
          <w:b w:val="0"/>
          <w:i w:val="0"/>
          <w:color w:val="000000"/>
          <w:sz w:val="18"/>
        </w:rPr>
        <w:t>ailments. It involves neither any expenditure nor any discomfort.”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diet and balanced diet are necessary. Today our villages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bankrupt as were are ourselves. To produce enough vegetables,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milk in the villages is an essential part of the nature-cure scheme.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spent on this should not be considered a waste.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benefit all the villagers and ultimately the whole of India.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and nature-cure homes of the right type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in the villages and the cities. God willing, this will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individual should rest content by doing his own duty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to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DRAFT LETTER TO LORD PETHICK-LAWRENCE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answer your letter of 22nd instant which was read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colleagues. They wanted me to refer at the time of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some of the points in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yourself admit that your scheme is a recommendation.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There-fore at no stage can there be any compulsion read into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Con-gress has never taken the power nor has it any desire to compel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unit. And I know, as a matter of fact, that neither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nor Assam nor the Sikhs of the Punjab will submit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They have signified their intention of not joining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whatsoever. All I wish to say is that the scheme cannot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compelling acceptance by any unit or group.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beauty of it resides in its voluntary character which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impaired.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of course, it will be open to all persons and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Constituent Assembly to reason with any units. Naturally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major communal issues will be guided by the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>thereon of the Statement.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As to the last three lines of paragraph 3 of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obviously, adequate provisions for the protection of minorities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 of the instrument of the Constituent Assembly. But I assume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Constituent Assembly will be the sole judge of adequacy.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prepared this draft for Abul Kalam Azad.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had said that grouping was “an essential feature of </w:t>
      </w:r>
      <w:r>
        <w:rPr>
          <w:rFonts w:ascii="Times" w:hAnsi="Times" w:eastAsia="Times"/>
          <w:b w:val="0"/>
          <w:i w:val="0"/>
          <w:color w:val="000000"/>
          <w:sz w:val="18"/>
        </w:rPr>
        <w:t>the scheme which can only be modified by agreement between the two parties”.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Willingness to conclude a treaty will always be there.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must be a voluntary act on the part of Independent India. If it </w:t>
      </w:r>
      <w:r>
        <w:rPr>
          <w:rFonts w:ascii="Times" w:hAnsi="Times" w:eastAsia="Times"/>
          <w:b w:val="0"/>
          <w:i w:val="0"/>
          <w:color w:val="000000"/>
          <w:sz w:val="22"/>
        </w:rPr>
        <w:t>pre-supposes compulsion, there is no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As to the last paragraph of your letter, I can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post-ponement of the declaration of legal independence till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publi-cation of the charter of independence framed by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But I cannot understand the paragraph, if independence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does not take place immediately the contemplated interim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established.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Have you any objection to the release to the Press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corres-pondence. i.e., my letter of 20th May, your reply of 22nd May,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of even date and your reply thereto?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KANU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was pleased. You are learning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from Bhansalibhai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and Vinoba. Keep up the progress.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also take part in the Ashram work now </w:t>
      </w:r>
      <w:r>
        <w:rPr>
          <w:rFonts w:ascii="Times" w:hAnsi="Times" w:eastAsia="Times"/>
          <w:b w:val="0"/>
          <w:i w:val="0"/>
          <w:color w:val="000000"/>
          <w:sz w:val="22"/>
        </w:rPr>
        <w:t>and obeserve the rules.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soon be decided now when I shall be leaving Delhi. If I </w:t>
      </w:r>
      <w:r>
        <w:rPr>
          <w:rFonts w:ascii="Times" w:hAnsi="Times" w:eastAsia="Times"/>
          <w:b w:val="0"/>
          <w:i w:val="0"/>
          <w:color w:val="000000"/>
          <w:sz w:val="22"/>
        </w:rPr>
        <w:t>go to Panchgani come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 learn the Gujarati script? If you but make up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mind, you will be able to learn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9521. Courtesy: Kanu Gandhi</w:t>
      </w:r>
    </w:p>
    <w:p>
      <w:pPr>
        <w:autoSpaceDN w:val="0"/>
        <w:autoSpaceDE w:val="0"/>
        <w:widowControl/>
        <w:spacing w:line="220" w:lineRule="exact" w:before="15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Ramadas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P. Bhansali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BODHANPRASAD SHRIVASTAVA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BODHANPRASAD,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towel through Mathura Babu, as also all </w:t>
      </w:r>
      <w:r>
        <w:rPr>
          <w:rFonts w:ascii="Times" w:hAnsi="Times" w:eastAsia="Times"/>
          <w:b w:val="0"/>
          <w:i w:val="0"/>
          <w:color w:val="000000"/>
          <w:sz w:val="22"/>
        </w:rPr>
        <w:t>the news. I am gratified to know that you all love me so much.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43. LETTER TO AMRITA LAL CHATTERJEE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will see the reply in the Harijan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sum up, accept what you get from the Assembly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aside whatever you need for yourself and your family give </w:t>
      </w:r>
      <w:r>
        <w:rPr>
          <w:rFonts w:ascii="Times" w:hAnsi="Times" w:eastAsia="Times"/>
          <w:b w:val="0"/>
          <w:i w:val="0"/>
          <w:color w:val="000000"/>
          <w:sz w:val="22"/>
        </w:rPr>
        <w:t>away the rest for public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learn that you are taking Vina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 husband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I am not able to understand all these things.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have all this money, and time too? How can one who volun-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teers to become a servant of India get involved in such activities?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that one follows one’s own inclination. How can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an exception to this rule?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 W. 10415. Courtesy: Amrita Lal Chatterjee</w:t>
      </w:r>
    </w:p>
    <w:p>
      <w:pPr>
        <w:autoSpaceDN w:val="0"/>
        <w:autoSpaceDE w:val="0"/>
        <w:widowControl/>
        <w:spacing w:line="220" w:lineRule="exact" w:before="15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“Salary of M. L. A.s”, 25-5-1946.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AMTUSSALAAM</w:t>
      </w:r>
    </w:p>
    <w:p>
      <w:pPr>
        <w:autoSpaceDN w:val="0"/>
        <w:autoSpaceDE w:val="0"/>
        <w:widowControl/>
        <w:spacing w:line="204" w:lineRule="exact" w:before="16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already written everything. Do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you can for Roshan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certainly be better if you go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countryside along with Hosa.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you are spoiling your health. This is not good.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Hosa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; I hope she got the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work is going on very slow. God alone knows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happen in the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you do, take it as though it were a command from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all,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G. N. 579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BALVANTSINHA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mangoes. Why did you send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in sending eatables from Sevagram? The loss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It shows lack of thought to send a thing from a place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useful to another where it is not needed. And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without fully thinking over the matter. I ate the mangoes,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good. But all the fruits that can be had anywhere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 available to me. In this situation why the mangoes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Sevagram? Now I hear you send leafy vegetables from there.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sent any, don’t do it. What an amount of time is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>this? The time we have really belongs to the people. And why should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are in Gujarati.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Roshnara, Rashid Khan’s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Hosa Rashid Khan”, 19-5-1946.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obliged to the railways for such things? All this is not meant as </w:t>
      </w:r>
      <w:r>
        <w:rPr>
          <w:rFonts w:ascii="Times" w:hAnsi="Times" w:eastAsia="Times"/>
          <w:b w:val="0"/>
          <w:i w:val="0"/>
          <w:color w:val="000000"/>
          <w:sz w:val="22"/>
        </w:rPr>
        <w:t>a rebuke but should be taken only as a caution.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six days Hoshiari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here.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they ought not to have come here. It was a waste of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Gajraj has suffered a loss also. She says she will return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programme about my stay here is likely to be settled today.</w:t>
      </w:r>
    </w:p>
    <w:p>
      <w:pPr>
        <w:autoSpaceDN w:val="0"/>
        <w:autoSpaceDE w:val="0"/>
        <w:widowControl/>
        <w:spacing w:line="220" w:lineRule="exact" w:before="8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Hoshiari has left.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LABANYALATA CHANDA</w:t>
      </w:r>
    </w:p>
    <w:p>
      <w:pPr>
        <w:autoSpaceDN w:val="0"/>
        <w:autoSpaceDE w:val="0"/>
        <w:widowControl/>
        <w:spacing w:line="266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LABANYALATA,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talked to Satis Babu and Profulla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hospital at Abhaya Ashram.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see what happens.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ALRAMPUR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8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niece and her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Comilla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                                               THE COLLECTED WORKS OF MAHATMA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D. M. BURADE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BURADE,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back your letter of 20-4-1946. I had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publishing it but later decided that it would serve no purpose.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 silently to influence society through your pure life.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has indeed given me pleasure. May you all live long and </w:t>
      </w:r>
      <w:r>
        <w:rPr>
          <w:rFonts w:ascii="Times" w:hAnsi="Times" w:eastAsia="Times"/>
          <w:b w:val="0"/>
          <w:i w:val="0"/>
          <w:color w:val="000000"/>
          <w:sz w:val="22"/>
        </w:rPr>
        <w:t>remain pure for the rest of your lives.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the work at Gopuri is going on fairly well.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M. B</w:t>
      </w:r>
      <w:r>
        <w:rPr>
          <w:rFonts w:ascii="Times" w:hAnsi="Times" w:eastAsia="Times"/>
          <w:b w:val="0"/>
          <w:i w:val="0"/>
          <w:color w:val="000000"/>
          <w:sz w:val="18"/>
        </w:rPr>
        <w:t>URADE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ALWADI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NARAYANAMURTI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NARAYANAMURTI,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Dr. Pattabhi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Committee. If the book is good, why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>not publish it?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NAKAPALLE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AGAPATTAM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among those of this date.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Pattabhi Sitaramayya (1880-1959); Member, Congress Working Committee;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All-India States People’s Conference, 1936; President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1948; Governor of Madhya Pradesh, 1952-57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8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25,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the conditions under which alone Ramanama could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effective remedy for the three-fold malady, to which man was subject.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was that it should come from the heart. What did that mean? People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going to the ends of the earth to find a cure for their physical ailments which </w:t>
      </w:r>
      <w:r>
        <w:rPr>
          <w:rFonts w:ascii="Times" w:hAnsi="Times" w:eastAsia="Times"/>
          <w:b w:val="0"/>
          <w:i w:val="0"/>
          <w:color w:val="000000"/>
          <w:sz w:val="18"/>
        </w:rPr>
        <w:t>were much less important than the mental or spiritual.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physical being is after all perishable. It cannot,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nature, last for ever. And yet man makes a fetish of it while </w:t>
      </w:r>
      <w:r>
        <w:rPr>
          <w:rFonts w:ascii="Times" w:hAnsi="Times" w:eastAsia="Times"/>
          <w:b w:val="0"/>
          <w:i w:val="0"/>
          <w:color w:val="000000"/>
          <w:sz w:val="22"/>
        </w:rPr>
        <w:t>neglecting the immortal spirit within.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who believed in Ramanama would not make a fetish of the body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regard it only as a means of serving God. And for making it a fit instrument for </w:t>
      </w:r>
      <w:r>
        <w:rPr>
          <w:rFonts w:ascii="Times" w:hAnsi="Times" w:eastAsia="Times"/>
          <w:b w:val="0"/>
          <w:i w:val="0"/>
          <w:color w:val="000000"/>
          <w:sz w:val="18"/>
        </w:rPr>
        <w:t>that purpose, Ramanama was the sovereign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install Ramanama in the heart required infinite patience. It might even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ages. But the effort was worth-while. Even so success depended solely on the grace of </w:t>
      </w:r>
      <w:r>
        <w:rPr>
          <w:rFonts w:ascii="Times" w:hAnsi="Times" w:eastAsia="Times"/>
          <w:b w:val="0"/>
          <w:i w:val="0"/>
          <w:color w:val="000000"/>
          <w:sz w:val="18"/>
        </w:rPr>
        <w:t>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Ramanama could not come from the heart unless one had cultivated the virtues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truth, honesty and purity within and without. Every day at the evening prayers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the </w:t>
      </w:r>
      <w:r>
        <w:rPr>
          <w:rFonts w:ascii="Times" w:hAnsi="Times" w:eastAsia="Times"/>
          <w:b w:val="0"/>
          <w:i/>
          <w:color w:val="000000"/>
          <w:sz w:val="18"/>
        </w:rPr>
        <w:t>shlokas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describing the man with steadfast intellect. Every one of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Gandhiji, could become a </w:t>
      </w:r>
      <w:r>
        <w:rPr>
          <w:rFonts w:ascii="Times" w:hAnsi="Times" w:eastAsia="Times"/>
          <w:b w:val="0"/>
          <w:i/>
          <w:color w:val="000000"/>
          <w:sz w:val="18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—the man with steadfast intellect—if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his senses under discipline, ate and drank and allowed himself enjoyment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recreation only to sustain life for service. If one had no control over one’s thoughts,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one did not mind, for instance, sleeping in a hole of a room with all doors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windows shut, and breathing foul air or drinking dirty water, recitation of Ramanama </w:t>
      </w:r>
      <w:r>
        <w:rPr>
          <w:rFonts w:ascii="Times" w:hAnsi="Times" w:eastAsia="Times"/>
          <w:b w:val="0"/>
          <w:i w:val="0"/>
          <w:color w:val="000000"/>
          <w:sz w:val="18"/>
        </w:rPr>
        <w:t>was in vain.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however, did not mean that one should give up reciting Ramanama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ground that one had not the requisite purity. For, recitation of Ramanama was also </w:t>
      </w:r>
      <w:r>
        <w:rPr>
          <w:rFonts w:ascii="Times" w:hAnsi="Times" w:eastAsia="Times"/>
          <w:b w:val="0"/>
          <w:i w:val="0"/>
          <w:color w:val="000000"/>
          <w:sz w:val="18"/>
        </w:rPr>
        <w:t>a means for acquiring purity.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a man who repeats Ramanama from the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and self-control will come easy. Observance of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hygiene will become his second nature. His life will run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course. He will never want to hurt anyone. To suffer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others’ sufferings will become a part of his being and fill him </w:t>
      </w:r>
      <w:r>
        <w:rPr>
          <w:rFonts w:ascii="Times" w:hAnsi="Times" w:eastAsia="Times"/>
          <w:b w:val="0"/>
          <w:i w:val="0"/>
          <w:color w:val="000000"/>
          <w:sz w:val="22"/>
        </w:rPr>
        <w:t>with an ineffable and perennial joy.</w:t>
      </w:r>
    </w:p>
    <w:p>
      <w:pPr>
        <w:autoSpaceDN w:val="0"/>
        <w:autoSpaceDE w:val="0"/>
        <w:widowControl/>
        <w:spacing w:line="220" w:lineRule="exact" w:before="4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26-5-1946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them therefore, said Gandhiji, persevere and ceaselessly repeat Ramanama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all their waking hours. Ultimately, it would remain with them even during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sleep and God’s grace would then fill them with perfect health of body, mind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VITAL DEFECTS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Intrinsically and as legally interpreted, the State Paper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a brave and frank document. Nevertheless,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would appear to be different from the popular. If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prevails it will be a bad omen. During the long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British rule in India, the official interpretation has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sway. And, it has been enforced. I have not hesitated before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office of the law-giver, judge and executioner is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person in India. Is not the State Document a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imperialistic tradition? I have answered ‘yes’.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may. Let us try to glance at the shorcomings.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Delegation, after a brief spell in Simla, returned to Delhi on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issued their Statement on the 16th, and yet we are far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government at the Centre. One would have thought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formed the Central Government before issuing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But they issued the Statement first and then set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the formation of the Interim Government. It is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coming whilst the millions are starving for want of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clothing. This is defect No. 1.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paramountcy is unsolved. It 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paramountcy will end with the end of British rule in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persists without check during the interim period, it will leave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difficult legacy for the independent Government. If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with the establishment of the Interim Government,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in co-operation with it and purely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States. It is the people who want and are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not the Princes who are sustained by the alien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they claim not to be its creation for the suppression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liberties of the people. The Princes, if they are true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professions, should welcome this popular use of paramountcy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accommodate themselves to the sovereignty of the people envisaged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“Statement of Cabinet Delegation and Viceroy”, 16-5-1946.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the new scheme. This is defect No. 2.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Troops, it is declared, are to remain during the interim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preservation of internal peace and protection against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aggression. If they are kept for such use during the period of grace,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 will act as a damper on the Constituent Assembly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likely than not to be wanted even after the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so called. A nation that desires alien troops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safety, internal or external, or has them imposed upon it,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independent in any sense of the term. It is an effete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unfit for self-government. The acid test is that it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stand alone, erect and un-bending. During the interim period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hop unaided, if we are to walk when we are free.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cease from now to be spoon-fed.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things are not happening as we would wish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accounted as our weakness, be the causes whatever they be,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cussedness of the British Government or their people. Whatever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get, will be our deserts, not a gift from across the seas.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have come to do what they have declared. It will be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them when they go back upon the British declarations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ways and means of perpetuating the British rule.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ground for fear, there is no sign on the horizon that they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one thing and meant another.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26, 1946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FLAGS AND UNIFORMS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recent election meetings I was astonished at the number of flags—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to speak of the special uniforms worn by the Congress volunteers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occasion. In these days of cloth shortage, is not the use of cloth for flags and special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uniforms a criminal waste?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Flags and uniforms are in order when they are in their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They are easily an abomination when they take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bread. Satisfaction of hunger has precedence over everything. Simi-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larly, flags and uniforms cannot replace cloth for wear. Hence,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is right, Congressmen and others will have to be strictly</w:t>
      </w:r>
    </w:p>
    <w:p>
      <w:pPr>
        <w:autoSpaceDN w:val="0"/>
        <w:autoSpaceDE w:val="0"/>
        <w:widowControl/>
        <w:spacing w:line="294" w:lineRule="exact" w:before="7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 in the use of flags and uniforms for demonstrative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EACEFUL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TRIKES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should a strike be conducted so that hooliganism and violence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avoided?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strike should be spontaneous and not manipulated.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without any compulsion there would be no chance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goondaism and looting. Such a strike would be characterized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co-operation amongst the strikers. It should be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show of force. The strikers should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either singly or in co-operation with one another,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bread. The nature of such work should have been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beforehand. It goes without saying that in a peaceful, 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strike of this character, there will be no room for rowdyism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looting. I have known of such strikes. I have not presented a Utopian </w:t>
      </w:r>
      <w:r>
        <w:rPr>
          <w:rFonts w:ascii="Times" w:hAnsi="Times" w:eastAsia="Times"/>
          <w:b w:val="0"/>
          <w:i w:val="0"/>
          <w:color w:val="000000"/>
          <w:sz w:val="22"/>
        </w:rPr>
        <w:t>picture.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26, 1946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OCTORS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do you go to the doctors for examination and diagnosis and not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vaidyas?</w:t>
      </w:r>
    </w:p>
    <w:p>
      <w:pPr>
        <w:autoSpaceDN w:val="0"/>
        <w:tabs>
          <w:tab w:pos="550" w:val="left"/>
          <w:tab w:pos="910" w:val="left"/>
          <w:tab w:pos="15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vaidyas do not possess the knowledge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the doctors do. The basis of diagnosis in Ayurveda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tridosh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not got to the bottom even of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are ever carrying on research and making new discoveries.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either goes forward or backward. Nothing remains static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Those who become static, become lifeless. God alone is static,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amazing as it may sound, He is described both as motionless and </w:t>
      </w:r>
      <w:r>
        <w:rPr>
          <w:rFonts w:ascii="Times" w:hAnsi="Times" w:eastAsia="Times"/>
          <w:b w:val="0"/>
          <w:i w:val="0"/>
          <w:color w:val="000000"/>
          <w:sz w:val="22"/>
        </w:rPr>
        <w:t>full of motion.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doctors and vaidyas are my friends. The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clung to me. One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them has become more than my own daughter.</w:t>
      </w:r>
    </w:p>
    <w:p>
      <w:pPr>
        <w:autoSpaceDN w:val="0"/>
        <w:autoSpaceDE w:val="0"/>
        <w:widowControl/>
        <w:spacing w:line="220" w:lineRule="exact" w:before="2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2-6-1946.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three disorders in the human system, viz., gas, bile and phlegm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Nayyar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daughter can leave her father; how can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become a daughter? The vaidyas themselves use,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indifferently, the methods of diagnosis used by the doctors or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advise the patient to go to the doctors for it. The viadyas possess </w:t>
      </w:r>
      <w:r>
        <w:rPr>
          <w:rFonts w:ascii="Times" w:hAnsi="Times" w:eastAsia="Times"/>
          <w:b w:val="0"/>
          <w:i w:val="0"/>
          <w:color w:val="000000"/>
          <w:sz w:val="22"/>
        </w:rPr>
        <w:t>the knowledge of certain drugs which they use effectively.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doctors, vaidyas and hakims all slave for money.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to the profession purely from a spirit of service.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that spirit does not contradict my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is the only thing which has come into existence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selfless service. Today even that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 of making money. Thus money has taken the place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examine me, but I depend on none but God.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every breath I take. If He wills it, He will keep me up to 125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If not, He might carry me off any moment, leaving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>friends staring as helpless spectators.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26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1946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often said that when you talk of “Rama” you refer to the Ruler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universe and not to Rama, the son of Dasharatha. But we find that your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calls on “Sita-Rama”, “Raja-Rama”, and it ends with “Victory to Rama the Lord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Sita”. Who is this Rama if not the son of the king Dasharatha?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answered such questions before. But there is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new in this one. It demands a reply. In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“Raja-</w:t>
      </w:r>
      <w:r>
        <w:rPr>
          <w:rFonts w:ascii="Times" w:hAnsi="Times" w:eastAsia="Times"/>
          <w:b w:val="0"/>
          <w:i w:val="0"/>
          <w:color w:val="000000"/>
          <w:sz w:val="22"/>
        </w:rPr>
        <w:t>Rama”,“Sita-Rama” are undoubtedly repeated. Is not this ‘Rama’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the son of Dasharatha? Tulsidas has answered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But let me put down my own view. More potent than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Name. Hindu Dharma is like a boundless ocean teeming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gems. The deeper you dive into it the more treasures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find. In Hindu religion God is known by various names.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doubtless look upon Rama and Krishna as historical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literally believe that God came down in person on earth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Rama the son of Dasharatha, and that by worshipping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attain salvation. The same thing holds good about 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imagination and truth have got so inextricably mixed up,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impossible to disentangle them. I have accepted all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>and forms attributed to God as symbols denoting one formless omni-</w:t>
      </w:r>
      <w:r>
        <w:rPr>
          <w:rFonts w:ascii="Times" w:hAnsi="Times" w:eastAsia="Times"/>
          <w:b w:val="0"/>
          <w:i w:val="0"/>
          <w:color w:val="000000"/>
          <w:sz w:val="22"/>
        </w:rPr>
        <w:t>present Rama. To me, therefore, Rama described as the Lord of Sita,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has “27”.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2-6-1946.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inscribed in the heart, removes all suffering, mental,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>physical.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MARGARET BARR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MARGARET,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of 9-4-1946, I have kept long for use. I have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reread it. So long as you give rewards you will be giving prizes.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distinction is thin. The whole system of examinations has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prizes do. The ancient system of saying which teacher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how much was the only right thing. But in this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competition, this reversion won’t answer till people are tired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thing. Let us silently pray, work and wait. I destroy your letter.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ARGARET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ARR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ALKI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HILLONG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May 26,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his discourse after the prayers informed the gathering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leaving for Mussoorie day after tomorrow (Tuesday). He had been advised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doctors to spend two months of the hot weather at some hill station to enable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build up sufficient reserve for the rest of the year. He could not do so this year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reasons they all knew. He had decided to go to Mussoorie in preference to Panchgani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Simla, as it was nearer. He would come back when the Congress President 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Cabinet Mission might require him.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they had been coming to the prayer gatherings daily in order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join him in reciting Ramanama or rather in learning how to do so. Ramanama could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has been collated with Pyarelal’s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be taught by word of mouth. But more potent than the spoken word was the silent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right thought can envelop the world. It is never wasted.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attempt to clothe thought in word or action limits 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ever succeeded in expressing fully thought in word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action? Then, why not go into perpetual silence, one might ask.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that is possible. But it is very difficult to fulfil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by which silent thought can wholly replace action.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for one could not claim to have attained the requisite intensity or control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thought. He could not altogether keep out useless or irrelevant thoughts from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It required infinite patience, vigilance and </w:t>
      </w:r>
      <w:r>
        <w:rPr>
          <w:rFonts w:ascii="Times" w:hAnsi="Times" w:eastAsia="Times"/>
          <w:b w:val="0"/>
          <w:i/>
          <w:color w:val="000000"/>
          <w:sz w:val="18"/>
        </w:rPr>
        <w:t>tapashchary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attain that state.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not indulging in a figure of speech, he continued, but had meant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literally when on the previous day he had told them that there was no limit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potency of Ramanama. But in order to experience that, Ramanama had to come from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 that was absolutely pure. He himself was striving to attain that state.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envisaged it in the mind but had not fully realized it in practice. When that stage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reached, even the recitation of Ramanama would become unnecessary.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hoped they would continue to recite Ramanama in their homes severally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in company during his absence. The secret of collective prayer was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emanation of silent influence from one to the other could be of help in their spiritual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striving.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27-5-1946,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INDIANS IN SOUTH AFRICA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South Africa have made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 in India. They propose to approach the U. N. O.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enlisting the latter’s sympathy. But the legislation is going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High Commissioner will be withdrawn as he should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aid he can render is nothing compared to the indignity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a country whose inhabitants are to be treated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race. This new caste is worse than the ancient but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India which has some redeeming features, even while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dying. But the new civilized edition has none. It shamelessly </w:t>
      </w:r>
      <w:r>
        <w:rPr>
          <w:rFonts w:ascii="Times" w:hAnsi="Times" w:eastAsia="Times"/>
          <w:b w:val="0"/>
          <w:i w:val="0"/>
          <w:color w:val="000000"/>
          <w:sz w:val="22"/>
        </w:rPr>
        <w:t>proclaims that white civilization requires the erection of legal barriers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 by Sorabjee Rustom;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South African Delegation”,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1-4-1946.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protect itself against Asiatics and Africans.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are bearing a heavy burden which they are well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Satyagraha, the mightiest weapon in the world, was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bred there. If they make effective use of it, it will be well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cause they are handling. It is not one of making it easy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handful, to be permitted to live and trade there if they wear the badge </w:t>
      </w:r>
      <w:r>
        <w:rPr>
          <w:rFonts w:ascii="Times" w:hAnsi="Times" w:eastAsia="Times"/>
          <w:b w:val="0"/>
          <w:i w:val="0"/>
          <w:color w:val="000000"/>
          <w:sz w:val="22"/>
        </w:rPr>
        <w:t>of inferiority called years ago by an Englishman of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“dog’s collar”. The cause is the cause of the honour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 of all the exploited coloured races of the earth,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brown, yellow or black. It is worth all the suffering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capable.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SIR STAFFORD CRIPPS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STAFFORD,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touching letter yesterday when I was busy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 read it as soon as the visitors who had dropped in, </w:t>
      </w:r>
      <w:r>
        <w:rPr>
          <w:rFonts w:ascii="Times" w:hAnsi="Times" w:eastAsia="Times"/>
          <w:b w:val="0"/>
          <w:i w:val="0"/>
          <w:color w:val="000000"/>
          <w:sz w:val="22"/>
        </w:rPr>
        <w:t>had gone, I could not before now spare the time to write.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letter, as it is marked “very confidential”.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see nothing in it which the world may not see,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curious.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[on] what the State Paper demands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is and yet it like everything coming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evokes nothing but distrust. And I am sorry to confess that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since the publication of the document has somewhat shaken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trust which the document by itself commanded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commands. The interpretations put upon it and the declarations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independence, paramountcy, troops and the proposed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Baluchistan, election, the uncertainty about the European vote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the waiting policy and the interminable delay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 make me wonder whether a satisfactory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ever be formed and whether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will ever meet. Has even the cry of independence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action </w:t>
      </w:r>
      <w:r>
        <w:rPr>
          <w:rFonts w:ascii="Times" w:hAnsi="Times" w:eastAsia="Times"/>
          <w:b w:val="0"/>
          <w:i w:val="0"/>
          <w:color w:val="000000"/>
          <w:sz w:val="22"/>
        </w:rPr>
        <w:t>vanished into thin air?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“commands’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hope against hope and work for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even in spite of itself, though not hiding from them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honest doubt. Trust put on is worse than useless. Trust felt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that counts. Anyway, why worry about trust. Trustworthy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will dispel all mistrust or distrust as the sun dispels morning </w:t>
      </w:r>
      <w:r>
        <w:rPr>
          <w:rFonts w:ascii="Times" w:hAnsi="Times" w:eastAsia="Times"/>
          <w:b w:val="0"/>
          <w:i w:val="0"/>
          <w:color w:val="000000"/>
          <w:sz w:val="22"/>
        </w:rPr>
        <w:t>mist.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disturb your test. I would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you, if your letter had not required a fairly full answer.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sending an advance copy of my article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the next issue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be well quickly. ‘Be careful for nothing.’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me to do anything, do not hesitate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to me. I leave for Mussoorie tomorrow morning.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before leaving. As I do not want to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 on you, I am asking Rajkumari to copy this for me.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you are at liberty to share this with your colleagues or whom-</w:t>
      </w:r>
      <w:r>
        <w:rPr>
          <w:rFonts w:ascii="Times" w:hAnsi="Times" w:eastAsia="Times"/>
          <w:b w:val="0"/>
          <w:i w:val="0"/>
          <w:color w:val="000000"/>
          <w:sz w:val="22"/>
        </w:rPr>
        <w:t>soever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copy of my article to Lord Pethick-Lawrence.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199-200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LORD PETHICK-LAWRENCE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an advance copy of my article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 hope everything will go well with the Mission.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198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“Vital Defects”, 2-6-1946.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A NOTE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Sikhs should realize that the Congress cannot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those who have stuck to it. They are quite safe with it.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bound to be with the Congress, if they do no wish to.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coquet with one party and then another is bad. They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staunch and true. Loyalty to the Congress is loyalty to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 If they do not want it, it is another matter.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4225. Courtesy: Amrit Kaur. Also G. N. 7861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SHARDA G. CHOKHAWALA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And how is the naughty boy? Does he let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peace of mind?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only to let you know that I am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 there to help you. Use his services. For some time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stay around here. Let us see what happens.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all,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10067.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JIVANJI D. DESAI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Urdu copies do you sell? Do you have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 can write the Urdu script? What facilities do you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articles into Hindustani? Are English article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Gujarati now? How much matter, at the minimum,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from here? And what do you want? Will it do if I send only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articles?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office run smoothly? I do receive complaints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 that persons who ought to get copies do not receive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our work to be perfect. If it is not perfect we should know [what </w:t>
      </w:r>
      <w:r>
        <w:rPr>
          <w:rFonts w:ascii="Times" w:hAnsi="Times" w:eastAsia="Times"/>
          <w:b w:val="0"/>
          <w:i w:val="0"/>
          <w:color w:val="000000"/>
          <w:sz w:val="22"/>
        </w:rPr>
        <w:t>the deficiencies are] and do our best to overcome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Mussoorie tomorrow morning. I shall get about </w:t>
      </w:r>
      <w:r>
        <w:rPr>
          <w:rFonts w:ascii="Times" w:hAnsi="Times" w:eastAsia="Times"/>
          <w:b w:val="0"/>
          <w:i w:val="0"/>
          <w:color w:val="000000"/>
          <w:sz w:val="22"/>
        </w:rPr>
        <w:t>twelve days there. Let us see what happens.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9967. Also C. W. 6941.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KRISHNACHANDRA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letter. It is painful. In my opinion Viramma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raped. Whatever took place must have been with her consent.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gone over willingly. I do not find fault with her.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Harijan girl differentiate between morality and immorality?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she has been leading a loose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there must be no privacy. It would be good to do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partitioning. But it cannot be. We cannot keep the 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passion with the help of external rules. We should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ourselves that contact with us affects their inner self.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that. Accepting this we should not admit other women.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them, we should tell them what we are and yet what we </w:t>
      </w:r>
      <w:r>
        <w:rPr>
          <w:rFonts w:ascii="Times" w:hAnsi="Times" w:eastAsia="Times"/>
          <w:b w:val="0"/>
          <w:i w:val="0"/>
          <w:color w:val="000000"/>
          <w:sz w:val="22"/>
        </w:rPr>
        <w:t>expect of them. This does not mean that we should not have any rules.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Cariappa appears to be liberal-minded.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NOTE TO G. D. BIRLA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GHANSHYAMDAS,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interesting to know what Chi. Prabhudas says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at Okhla. If what he says is true, even if it is free it will prove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costly. But it seems Bapa, Rameshwaribehn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understand this.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you need to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8079. Courtesy: G. D. Birla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27, 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 I will be leaving for Mussoorie tomorrow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have broken out in some places in India. What should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who has faith in the supremacy of God and who recites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do under such circumstances? It is obvious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to all the places where the riots may break out. But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encourage them by word, deed or thought. If riots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out before one’s eyes, one should try to prevent them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one’s life, but never by taking the life of another. As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potent than the spoken word is the pure thought. Do </w:t>
      </w:r>
      <w:r>
        <w:rPr>
          <w:rFonts w:ascii="Times" w:hAnsi="Times" w:eastAsia="Times"/>
          <w:b w:val="0"/>
          <w:i w:val="0"/>
          <w:color w:val="000000"/>
          <w:sz w:val="22"/>
        </w:rPr>
        <w:t>you believe it? And if so, will you act according to your belief?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Documents relating to Gandhiji.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RAMNARAYAN DUBE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1946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RAMNARAYAN DUBE,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shall try to read the book.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Where did you learn nature cure? Is what you write in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your own experience or culled from other books? Who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nature-cure clinic? Please tell me all about Paramahansa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Bhavanishankar Maharaj. I mean that it would be better if I learnt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things from you before I can safely recommend to anybody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advocated in your book since the reading of 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take some time. A number of books on sale are found to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Rameshwari Nehru”, 28-5-1946.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 his written message was read out.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26-5-1946.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worthless. The price of the book is indeed very high,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arouses suspicion. Do not worry about my massage. It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shatavari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oil.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8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OTILALDASJI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ROPRIETOR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4970" w:val="left"/>
          <w:tab w:pos="6430" w:val="left"/>
        </w:tabs>
        <w:autoSpaceDE w:val="0"/>
        <w:widowControl/>
        <w:spacing w:line="298" w:lineRule="exact" w:before="256" w:after="0"/>
        <w:ind w:left="1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LETTER TO M. S. ANEY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BAPUJI,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nothing has yet happened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hurry. Vallabhbhai will write. He said he would.</w:t>
      </w:r>
    </w:p>
    <w:p>
      <w:pPr>
        <w:autoSpaceDN w:val="0"/>
        <w:tabs>
          <w:tab w:pos="550" w:val="left"/>
          <w:tab w:pos="5390" w:val="left"/>
          <w:tab w:pos="57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TANMORE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RESELEY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AVELOCK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030" w:val="left"/>
        </w:tabs>
        <w:autoSpaceDE w:val="0"/>
        <w:widowControl/>
        <w:spacing w:line="298" w:lineRule="exact" w:before="296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LETTER TO VASUDEV V. DASTANE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DASTANE,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writes that you have started Harijan work in your area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earnest and are likely to make a success of it. I do hope you will.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expect everything else is all right there.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ASUDEV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ASTANE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8" w:lineRule="exact" w:before="0" w:after="50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HUSAVAL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Asparagus racemosus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the source this and the following letter are placed among those of this</w:t>
            </w:r>
          </w:p>
        </w:tc>
      </w:tr>
    </w:tbl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JEHANGIR C. PATEL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JEHANGIRJI,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welcome your suggestion.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the work at Uruli. We can induce others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tenements at Uruli Kanchan are ready.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leave Bhai Dinshaw at Delhi. I came here today. All is </w:t>
      </w:r>
      <w:r>
        <w:rPr>
          <w:rFonts w:ascii="Times" w:hAnsi="Times" w:eastAsia="Times"/>
          <w:b w:val="0"/>
          <w:i w:val="0"/>
          <w:color w:val="000000"/>
          <w:sz w:val="22"/>
        </w:rPr>
        <w:t>well. I may stay here for about ten days.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OMPANY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OMPANY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RAMESHWARI NEHRU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 which are all very good.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Agency 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efficiently. I like what you write about the building.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it cost? Will it be all right if the Kasturba Gandhi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advances the whole amount on nominal interest? 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offering money for the building but the parent body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exception, so I feel that problem can perhaps be solved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the money as a loan. Discuss the matter with the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know what they say. It should not be difficult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in ten or fifteen years. The period of the loan may be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interest is being paid and in default of interest-payment,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 will have to be paid up or the custody of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the Trust. I shall be able to decide further after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reply. In the meanwhile I am sending your letter and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>my reply to Bapa.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your second letter. What you write about the Assembly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correct, namely that in course of time my views will be appreciated.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letter is placed between those of May 28 and 31.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arrived at Mussoorie on May 28,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Kasturba Gandhi National Memorial Trust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an opinion I have recently come to; I have been holding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beginning. True workers will not enter the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Hardy was such a person. He commanded respect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Commons. He said that an honest man could not remain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House. And it is true. Morley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suffer a fall.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was no different. It deserves to be noted that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scramble for membership and the candidates spent huge sums.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wish to discuss this matter. After all, what you write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concluding part of your letter is true. It is good to exercise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to contact the mass of voters, to show them the right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give for this as much time as one can. For me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years the Agents should stay out and devote their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work. Until now you have not even touched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your third letter.The problem of Bhangis is a complex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to say that they should go on a hunger-strike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their work or even while doing it but one cannot work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stomach. What I have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society or say,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dwellers, should strike against the municipalities—they should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 also. They can do whatever they want to do.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that they should do it non-violently. It will have its impact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municipality as well as on the Bhangis and society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its duty. There is also another way. The Bhangis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for accommodation or for wages but they may serve a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the occupation. If the Bhangis strike for accommodation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wages, it may be that in the end the townspeople may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scavenging work. I admit that if nobody does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Bhangis do no get justice, then they ought to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work. I have explained what the Bhangis, as city-dwellers,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dictating this I get your fourth letter. It is 8.30 p. 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can go only tomorrow. I think your not being on the Food Board </w:t>
      </w:r>
      <w:r>
        <w:rPr>
          <w:rFonts w:ascii="Times" w:hAnsi="Times" w:eastAsia="Times"/>
          <w:b w:val="0"/>
          <w:i w:val="0"/>
          <w:color w:val="000000"/>
          <w:sz w:val="22"/>
        </w:rPr>
        <w:t>is not going to have any adverse effect.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8009</w:t>
      </w:r>
    </w:p>
    <w:p>
      <w:pPr>
        <w:autoSpaceDN w:val="0"/>
        <w:autoSpaceDE w:val="0"/>
        <w:widowControl/>
        <w:spacing w:line="220" w:lineRule="exact" w:before="5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“Why Not”, 20-4-1946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Viscount John Morley, Secretary of State for India, 1905-10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“Sweepers’ Strike”, 15-4-1946.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NYALCHAND M. SHETH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NYALCHAND,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Maybe I shall write something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very well remember the questions asked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Raichand-bhai, but since then I have certainly encouraged the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snakes and I have not stopped people from killing them.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every moment that it is not a simple matter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>between what is dharma and what is not.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YALCHAND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OOLCHAND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HETH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EMKUNJ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MRELI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LILAVATI ASAR</w:t>
      </w:r>
    </w:p>
    <w:p>
      <w:pPr>
        <w:autoSpaceDN w:val="0"/>
        <w:autoSpaceDE w:val="0"/>
        <w:widowControl/>
        <w:spacing w:line="294" w:lineRule="exact" w:before="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070" w:val="left"/>
          <w:tab w:pos="3460" w:val="left"/>
          <w:tab w:pos="6350" w:val="left"/>
        </w:tabs>
        <w:autoSpaceDE w:val="0"/>
        <w:widowControl/>
        <w:spacing w:line="240" w:lineRule="auto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It will not do for you to get tired.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is certainly not going to pay. Sweet is the fruit of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worth coming over here. No one knows when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place. I shall be in Mussoorie for afew days only, so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go to Sevagram if you wish to go there and join me when I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Poona. Anyway you have got to finish your studies.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your mind off your studies. Many people have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their studies at your age. </w:t>
      </w:r>
      <w:r>
        <w:drawing>
          <wp:inline xmlns:a="http://schemas.openxmlformats.org/drawingml/2006/main" xmlns:pic="http://schemas.openxmlformats.org/drawingml/2006/picture">
            <wp:extent cx="18034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 wise man should ever go on accumulating the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getting along well. The heat in Delhi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severe but I could withstand it. The Mussoorie hills are certainly cool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and the following letter are placed between those of May 28 </w:t>
      </w:r>
      <w:r>
        <w:rPr>
          <w:rFonts w:ascii="Times" w:hAnsi="Times" w:eastAsia="Times"/>
          <w:b w:val="0"/>
          <w:i w:val="0"/>
          <w:color w:val="000000"/>
          <w:sz w:val="18"/>
        </w:rPr>
        <w:t>and 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“Religion v. No Religion”, 29-5-1946.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Obviously Gandhiji is interpreting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own way. The purport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shloka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: In pursuing knowledge and wealth a wise man should think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grow old and die; in pursuing dharma he should act as though death had </w:t>
      </w:r>
      <w:r>
        <w:rPr>
          <w:rFonts w:ascii="Times" w:hAnsi="Times" w:eastAsia="Times"/>
          <w:b w:val="0"/>
          <w:i w:val="0"/>
          <w:color w:val="000000"/>
          <w:sz w:val="18"/>
        </w:rPr>
        <w:t>him by the hair.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weather is absolutely unpredictable. After the 5th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come down any day.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TALK WITH A FRIEND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English friend posed to Gandhiji, during his stay at Mussoorie,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whether the very frightfulness of the atom bomb would not force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on the world. If all nations were armed with the atom bomb they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refrain from using it as it would mean absolute destruction for all concerned.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of the opinion that it would not.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violent man’s eyes would be lit up with the prospect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amount of destruction and death which he could now </w:t>
      </w:r>
      <w:r>
        <w:rPr>
          <w:rFonts w:ascii="Times" w:hAnsi="Times" w:eastAsia="Times"/>
          <w:b w:val="0"/>
          <w:i w:val="0"/>
          <w:color w:val="000000"/>
          <w:sz w:val="22"/>
        </w:rPr>
        <w:t>wreak.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TALK WITH PRESS CORRESPONDENTS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khadi, handicrafts and rural economy programme will have a great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agricultural country, as for instance, the Balkans. . .But to many of us,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to many of your countrymen, it appears as a brake on progress. Most people </w:t>
      </w:r>
      <w:r>
        <w:rPr>
          <w:rFonts w:ascii="Times" w:hAnsi="Times" w:eastAsia="Times"/>
          <w:b w:val="0"/>
          <w:i w:val="0"/>
          <w:color w:val="000000"/>
          <w:sz w:val="18"/>
        </w:rPr>
        <w:t>think planning and industrialization on a wide scale to be necessary.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my programme interfere with the progress of India?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mainly rural, consisting of 700,000 villages.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visitor . . . argued that this was unfair to the cities. “What about the big </w:t>
      </w:r>
      <w:r>
        <w:rPr>
          <w:rFonts w:ascii="Times" w:hAnsi="Times" w:eastAsia="Times"/>
          <w:b w:val="0"/>
          <w:i w:val="0"/>
          <w:color w:val="000000"/>
          <w:sz w:val="18"/>
        </w:rPr>
        <w:t>cities like Bombay and Calcutta?” he asked.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the boot is on the other leg. I regard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>of cities as an evil thing, unfortunate for mankind and the world,</w:t>
      </w:r>
    </w:p>
    <w:p>
      <w:pPr>
        <w:autoSpaceDN w:val="0"/>
        <w:autoSpaceDE w:val="0"/>
        <w:widowControl/>
        <w:spacing w:line="220" w:lineRule="exact" w:before="2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“The Nightmare”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Mussoorie where Gandhiji reached on May 28, 1946.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Reporting this in “Some Mussoorie Reminiscences”, Pyarelal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ten days’ stay at Mussoorie a few foreign correspondents were able to have </w:t>
      </w:r>
      <w:r>
        <w:rPr>
          <w:rFonts w:ascii="Times" w:hAnsi="Times" w:eastAsia="Times"/>
          <w:b w:val="0"/>
          <w:i w:val="0"/>
          <w:color w:val="000000"/>
          <w:sz w:val="18"/>
        </w:rPr>
        <w:t>talks with Gandhiji during his morning walks.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2nd footnote of “Talk with a Friend”, after 28-5-1946.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for England and certainly unfortunate for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have exploited India through its cities.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the villages. The blood of the villages is the cement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edifice of the cities is built. I want the blood that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inflating the arteries of the run once again in the blood-vessels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initial mistake having been made, you do not mean to suggest that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steps should inexorably be retraced even though it might involve pulling down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has already been built.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not? Once we discover that a mistake has been made,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course open to us is to recognize our error, retrace our steps and </w:t>
      </w:r>
      <w:r>
        <w:rPr>
          <w:rFonts w:ascii="Times" w:hAnsi="Times" w:eastAsia="Times"/>
          <w:b w:val="0"/>
          <w:i w:val="0"/>
          <w:color w:val="000000"/>
          <w:sz w:val="22"/>
        </w:rPr>
        <w:t>begin anew.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Somehow, the belief prevails in the modern world that retracing one’s steps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respect would be incompatible with progress.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do when a ship loses her course on the sea?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continue to follow the wrong course. She at once retraces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and then starts afresh. How often must Columbus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that or else he would have remained a derelict all the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that mean that you would depopulate the cities and send all the city-folk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to the villages?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do that. All I want is that they should readjust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so as to cease to sponge upon the poor village folk and make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what reparation is possible even at this late hour by helping </w:t>
      </w:r>
      <w:r>
        <w:rPr>
          <w:rFonts w:ascii="Times" w:hAnsi="Times" w:eastAsia="Times"/>
          <w:b w:val="0"/>
          <w:i w:val="0"/>
          <w:color w:val="000000"/>
          <w:sz w:val="22"/>
        </w:rPr>
        <w:t>to resuscitate their ruined economy.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you do if you were made a dictator of India for one day?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accept it in the first place, but if I did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dictator for one day I would spend it in cleaning the stables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House that the hovels of the Harijans in Delhi are.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that under the very nose of the Viceroy such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squalor should exist as there is in the Harijan quarters. And why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need such a big house? If I had my way I would turn it </w:t>
      </w:r>
      <w:r>
        <w:rPr>
          <w:rFonts w:ascii="Times" w:hAnsi="Times" w:eastAsia="Times"/>
          <w:b w:val="0"/>
          <w:i w:val="0"/>
          <w:color w:val="000000"/>
          <w:sz w:val="22"/>
        </w:rPr>
        <w:t>into a hospital.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gave the instance of President Kruger whose residence was not even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as Birlaji’s ‘Hermitage’ in which he was staying.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“Well, sir, suppose they continue your dictatorship for the second day?”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amidst laughter: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second day would be a prolongation of the first.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next talked of several other things—the national language of India, the</w:t>
      </w:r>
    </w:p>
    <w:p>
      <w:pPr>
        <w:autoSpaceDN w:val="0"/>
        <w:autoSpaceDE w:val="0"/>
        <w:widowControl/>
        <w:spacing w:line="294" w:lineRule="exact" w:before="4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of English, the administrative problems that would face an independent India,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future of Indo-British trade relations. They then came to non-violence.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 will be the relations of India with Russia for instance? What if Russia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to attack India?”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dictatorship Russia would find its occupation gone.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find it profitable to stay on, even if it came. But, of course, it is </w:t>
      </w:r>
      <w:r>
        <w:rPr>
          <w:rFonts w:ascii="Times" w:hAnsi="Times" w:eastAsia="Times"/>
          <w:b w:val="0"/>
          <w:i w:val="0"/>
          <w:color w:val="000000"/>
          <w:sz w:val="22"/>
        </w:rPr>
        <w:t>too rich a dream to be realized in a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men in the old generation had their education in England—you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instance. Would you have India, when she becomes independent, send her sons there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study as before?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not just now. I would advise her to send them there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after, say, 40 years.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means depriving two generations of the benefits of contact with the West.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two generations? 40 years or even 60 is not too much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individual’s life. If there is right living we need not grow old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 as unfortunately many do in this country. I repeat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only after they have reached maturity. Because,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learnt to understand the good that is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that they will be able to truly appreciate and assimilate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that England or America has to give them. Imagine a boy of seven-</w:t>
      </w:r>
      <w:r>
        <w:rPr>
          <w:rFonts w:ascii="Times" w:hAnsi="Times" w:eastAsia="Times"/>
          <w:b w:val="0"/>
          <w:i w:val="0"/>
          <w:color w:val="000000"/>
          <w:sz w:val="22"/>
        </w:rPr>
        <w:t>teen, like myself, going to England—he will simply be submerged.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we may expect you in England some time, queried the friend.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amid general laughter: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Oh, yes, you may.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TALK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have brought us to the threshold of independence, Gandhiji,” remarked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privileged friend who had a talk with him on an evening, “and we cannot feel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too grateful for it. You will, of course, give entire credit for it to ahimsa—that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pet child. But we feel that we have derived more strength from truth than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ahimsa.”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wrong in thinking that in my partiality for ahimsa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Pyarelal’s report “Some Mussoorie Reminiscences”. </w:t>
      </w:r>
      <w:r>
        <w:rPr>
          <w:rFonts w:ascii="Times" w:hAnsi="Times" w:eastAsia="Times"/>
          <w:b w:val="0"/>
          <w:i w:val="0"/>
          <w:color w:val="000000"/>
          <w:sz w:val="18"/>
        </w:rPr>
        <w:t>Gandhji reached Mussoorie on May 28, 1946.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to truth the second place. You are equally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the country has derived more strength from truth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ahimsa. On the contrary, I am firmly convinced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the country has made, is due to its adoption of ahimsa as its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struggle.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mean the country has not understood your ahimsa but it has understood truth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has filled it with strength.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the contrary. There is so much of untruth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 feel suffocated sometimes. I am convinced, therefore,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practice of ahimsa alone, however faulty, that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>us so far.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have not given truth the second place as you seem </w:t>
      </w:r>
      <w:r>
        <w:rPr>
          <w:rFonts w:ascii="Times" w:hAnsi="Times" w:eastAsia="Times"/>
          <w:b w:val="0"/>
          <w:i w:val="0"/>
          <w:color w:val="000000"/>
          <w:sz w:val="22"/>
        </w:rPr>
        <w:t>to think.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continued and described how at a meeting at Geneva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flabbergasted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everybody by remarking that whereas he used to say that God is Truth, he had since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to hold that Truth is God.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“Nevertheless, your emphasis is always on ahimsa. You have made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propagation of non-violence the mission of your life,” argued the friend.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again you are wrong. Ahimsa is not the goal. Truth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But we have no means of realizing truth in human relationships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the practice of ahimsa. A steadfast pursuit of ahimsa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bound to truth—not so violence. That is why I swear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Truth came naturally to me. Ahimsa I acquired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But ahimsa being the means we are naturally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it in our everyday life. It is ahimsa, therefore,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have to be educated in. Education in truth follows from it as a </w:t>
      </w:r>
      <w:r>
        <w:rPr>
          <w:rFonts w:ascii="Times" w:hAnsi="Times" w:eastAsia="Times"/>
          <w:b w:val="0"/>
          <w:i w:val="0"/>
          <w:color w:val="000000"/>
          <w:sz w:val="22"/>
        </w:rPr>
        <w:t>natural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MORE SUGGESTIONS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sign that food shortage is taxing many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for meeting it come in from all quarters. A friend,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he writes about, sends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substantial saving in cereals should be possible by reducing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ration of cereals to non-vegetarians to the extent that it is possible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supplement equal nutrition value by non-vegetarian food.</w:t>
      </w:r>
    </w:p>
    <w:p>
      <w:pPr>
        <w:autoSpaceDN w:val="0"/>
        <w:autoSpaceDE w:val="0"/>
        <w:widowControl/>
        <w:spacing w:line="220" w:lineRule="exact" w:before="2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Lausanne;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8-9-1931.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270" w:val="left"/>
        </w:tabs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expect that a large number of men do manual work find difficulty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satisfying hunger with the reduced rations. . . . It, therefore, follows that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extent that cereals are reduced to non-vegetarians, animal food, having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 nutrition value, should be substituted and that also for the same cost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of the cereal reduced.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a large damage to crops by deer, rabbit, boar, pig and pigeon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Non-vegetarians tell me that these can be used for food. . . . Incidentally,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destruction on a large scale of these would be reflected in reduced destruction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field crops.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save food in order that it will be available for famine areas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system of ration appeals to very few. . . . There would be a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psychological appeal if the foodgrains saved are collected and guaranteed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to the famine areas.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authorities act up to the first or not, it is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honest meat-eaters who draw full vegetarian rations can.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part with a portion of their cereals for the benefit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need. Mutual aid is the swiftest way of reaching relief to the needy </w:t>
      </w:r>
      <w:r>
        <w:rPr>
          <w:rFonts w:ascii="Times" w:hAnsi="Times" w:eastAsia="Times"/>
          <w:b w:val="0"/>
          <w:i w:val="0"/>
          <w:color w:val="000000"/>
          <w:sz w:val="22"/>
        </w:rPr>
        <w:t>in such cases.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follows from the first.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is contentious. In a country where all life is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sacred and even when it is not, habit has made people reluctant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life, the suggestion may be difficult of adoption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non-vegetarians. But a confirmed respecter of all life though I am,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recommending for acceptance by meat-eaters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the correspondent’s wisdom has dictated.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an argument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advanced against the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noxious life without any connection with food.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suggestion, though sound, is not likely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tangible result because of the ruling corruption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inefficiency and irresponsibility of the Government.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be met when there is a national government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the people and to which the people may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>with confidence. It has been long coming. Will it ever come?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RELIGION V. NO RELIGION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5th May you have written that your non-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contemplates destruction of animals dangerous to mankind, such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leopards, wolves, snakes, scorpions, etc.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believe in giving food to dogs, etc. Several other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the Gujaratis look upon the feeding of dogs as a meritorious act. Such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belief may not be justifiable in times of food shortage like the present. Yet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remember that these animals can be very useful to man. One can feed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and take work out of them.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had put 27 questions to Shri Raichandbhai from Durban. One of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quesions was: “What should a seeker do when a sanke attacks him?” His answer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was: “He should not kill the snake and, if it bites, he should let it do so.”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that you speak differently now?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lot on this subject in the past. At that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topic was the killing of rabid dogs. There was much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but all that seems to have been forgotten.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 is not merely kindness to all living creatures.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emphasis laid on the sacredness of subhuman life in Jainism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understandable. But that can never mean that one is to be kind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preference to human life. While writing about the sacredness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life, I take it that the sacredness of human life has been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The former has been over-emphasized. And, while putting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practice, the idea has undergone distortion. For instance,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derive complete satisfaction in feeding ants.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appear that the theory has become a wooden, lifeless dogma. Hypo-</w:t>
      </w:r>
      <w:r>
        <w:rPr>
          <w:rFonts w:ascii="Times" w:hAnsi="Times" w:eastAsia="Times"/>
          <w:b w:val="0"/>
          <w:i w:val="0"/>
          <w:color w:val="000000"/>
          <w:sz w:val="22"/>
        </w:rPr>
        <w:t>crisy and distortion are passing current under the name of religion.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the highest ideal. It is meant of the brave, never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cowardly.To benefit by others’ killing and delude oneself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belief that one is being very religious and non-violent, is sheer self-</w:t>
      </w:r>
      <w:r>
        <w:rPr>
          <w:rFonts w:ascii="Times" w:hAnsi="Times" w:eastAsia="Times"/>
          <w:b w:val="0"/>
          <w:i w:val="0"/>
          <w:color w:val="000000"/>
          <w:sz w:val="22"/>
        </w:rPr>
        <w:t>deception.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so-called votary of non-violence will not stay in a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visited by a leopard every day, will run away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has killed the leopard, will return to take charge of his hearth </w:t>
      </w:r>
      <w:r>
        <w:rPr>
          <w:rFonts w:ascii="Times" w:hAnsi="Times" w:eastAsia="Times"/>
          <w:b w:val="0"/>
          <w:i w:val="0"/>
          <w:color w:val="000000"/>
          <w:sz w:val="22"/>
        </w:rPr>
        <w:t>and home. This is not non-violence. This is a coward’s violence. The</w:t>
      </w:r>
    </w:p>
    <w:p>
      <w:pPr>
        <w:autoSpaceDN w:val="0"/>
        <w:autoSpaceDE w:val="0"/>
        <w:widowControl/>
        <w:spacing w:line="220" w:lineRule="exact" w:before="4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9-6-1946.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Monkey Nuisance”, 25-4-1946.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“Questions on Religion”, before June 1894.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has killed the leopard has at least given proof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The man who takes advantage of the killing is a coward. He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expect to know true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 it is impossible to eschew violence completely.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arises, where is one to draw the line? The line cannot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for everyone. Although essentially the principle is the same,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every-one applies it is his or her own way. What is one man’s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another’s poison. Meat-eating is a sin for me. Yet,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who has always lived on meat and seen anything wrong in it, </w:t>
      </w:r>
      <w:r>
        <w:rPr>
          <w:rFonts w:ascii="Times" w:hAnsi="Times" w:eastAsia="Times"/>
          <w:b w:val="0"/>
          <w:i w:val="0"/>
          <w:color w:val="000000"/>
          <w:sz w:val="22"/>
        </w:rPr>
        <w:t>to give it up simply in order to copy me will be a sin.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wish to be an agriculturist and stay in the jungle,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minimum unavoidable violence in order to protect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fields. I will have to kill monkey, birds and insects which eat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crops. If I do not wish to do so myself, I will have to engage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it for me. There is not much difference between the two.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crops to be eaten up by animals in the name of ahimsa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famine in the land is certainly a sin. Evil and good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terms. What is good under certain conditions can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evil or a sin under a different set of conditions.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not to drown himself in the well of Shastras but 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 into their broad ocean and bring out pearls. At every step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discrimination as to what is ahimsa and what is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shame or cowardice. The poet has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road leading up to God is for the brave, never for the cowardly.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Raichandbhai’s advice to me was that if I had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wanted to see God face to face, I should let myself be bitten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instead of killing it. I have never killed a snake before or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that letter. That is no matter of credit for me. My ideal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play with snakes and scorpions fearlessly. But it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so far. Whether and when it will be realized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 have let my people kill both. I could have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I had wished. But how could I? I did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up with my own hands and teach my companions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fearlessness. I am ashmed that I could not do so. But my shame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benefit them or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Ramanama favours me I might attain that courage some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meantime. I consider it my duty to act as I have stated above.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is a thing to be lived. It is not mere sophistry.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HARIJAN WORK IN BHUSAWAL TALUKA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Thakkar Bapa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decided to carry on sound and extensive Harijan work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Bhusawal Taluka. . . . The circumstances are favourable.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Bapa says is true. By favourable circumstances.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probably means the establishment of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Ministry. That does not mean that henceforth reforms will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people. There is the least room for the use of force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An evil like untouchability which ha found its way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marrow of the people’s bones, and that too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cannot be removed forcibly. But an alien government uses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further suppress the suppressed by force. And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help them from a motive, pure or selfish, that too is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exercise of force. The Congress has not estabilished its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force. It is a purely demorcatic organization.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the Congress ministers will educate public measures.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result in an impetus to reforms like Harijan work in thier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the forces standing in the way of such reforms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disappear. Moreover, intensive work in the limited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Bhusawal Taluka is likely to prove very fruitful.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whole of India at one and the same time.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the requisite ability and influence, the work will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quicker pace. Sound work in a small area is therefore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by others and thus lead to an early success.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 result of the work which has been strarted in Bhusawal.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QUESTION BOX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can one do if in spite of putting in a full day’s labour, one cannot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enough to eat?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labourr is worthy of his hire. This law is as old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hills. All useful labour ought to bring in the same and adequate wages </w:t>
      </w:r>
      <w:r>
        <w:rPr>
          <w:rFonts w:ascii="Times" w:hAnsi="Times" w:eastAsia="Times"/>
          <w:b w:val="0"/>
          <w:i w:val="0"/>
          <w:color w:val="000000"/>
          <w:sz w:val="22"/>
        </w:rPr>
        <w:t>to the labourer. Till that time comes, the least that should be dome is</w:t>
      </w:r>
    </w:p>
    <w:p>
      <w:pPr>
        <w:autoSpaceDN w:val="0"/>
        <w:autoSpaceDE w:val="0"/>
        <w:widowControl/>
        <w:spacing w:line="220" w:lineRule="exact" w:before="4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9-6-1946.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of the letter is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9-6-1946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see that every labourer gets enough to feed and clothe himelf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family. A government that does not ensure this much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government. It is anarchy. Such a state should be resisted peacefully.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Looting of grainshops and rowdyism is not the remedy. It leads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needless loss and death. Even if the authorities give in out of fear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really help them or the people. It does not remove anarchy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things remain as they were. A look round the world will confirm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here stated.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in spite of the collections of food grain in the depots,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hungry cannot get it, they can offer peaceful satyagraha.They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take by force what has not been given to them. They can go on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fast unto death and thus secure relief for themseleves and for others.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they have patience, the method suggested by me is sure of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29, 1946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2" w:lineRule="exact" w:before="370" w:after="0"/>
        <w:ind w:left="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DRAFT TELEGRAM TO LORD PETHICK-LAWRENCE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1946</w:t>
      </w:r>
    </w:p>
    <w:p>
      <w:pPr>
        <w:autoSpaceDN w:val="0"/>
        <w:tabs>
          <w:tab w:pos="610" w:val="left"/>
          <w:tab w:pos="1690" w:val="left"/>
          <w:tab w:pos="2370" w:val="left"/>
          <w:tab w:pos="3230" w:val="left"/>
          <w:tab w:pos="3930" w:val="left"/>
          <w:tab w:pos="4830" w:val="left"/>
          <w:tab w:pos="563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CONGRESS. </w:t>
      </w:r>
    </w:p>
    <w:p>
      <w:pPr>
        <w:autoSpaceDN w:val="0"/>
        <w:tabs>
          <w:tab w:pos="1070" w:val="left"/>
          <w:tab w:pos="2430" w:val="left"/>
          <w:tab w:pos="3250" w:val="left"/>
          <w:tab w:pos="3910" w:val="left"/>
          <w:tab w:pos="487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 </w:t>
      </w:r>
    </w:p>
    <w:p>
      <w:pPr>
        <w:autoSpaceDN w:val="0"/>
        <w:tabs>
          <w:tab w:pos="950" w:val="left"/>
          <w:tab w:pos="1670" w:val="left"/>
          <w:tab w:pos="2390" w:val="left"/>
          <w:tab w:pos="3670" w:val="left"/>
          <w:tab w:pos="489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PICTURE </w:t>
      </w:r>
    </w:p>
    <w:p>
      <w:pPr>
        <w:autoSpaceDN w:val="0"/>
        <w:tabs>
          <w:tab w:pos="690" w:val="left"/>
          <w:tab w:pos="1710" w:val="left"/>
          <w:tab w:pos="2410" w:val="left"/>
          <w:tab w:pos="3170" w:val="left"/>
          <w:tab w:pos="477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390" w:val="left"/>
          <w:tab w:pos="750" w:val="left"/>
          <w:tab w:pos="1410" w:val="left"/>
          <w:tab w:pos="1970" w:val="left"/>
          <w:tab w:pos="2870" w:val="left"/>
          <w:tab w:pos="3370" w:val="left"/>
          <w:tab w:pos="4050" w:val="left"/>
          <w:tab w:pos="5110" w:val="left"/>
          <w:tab w:pos="5490" w:val="left"/>
          <w:tab w:pos="613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24TH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26TH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</w:p>
    <w:p>
      <w:pPr>
        <w:autoSpaceDN w:val="0"/>
        <w:tabs>
          <w:tab w:pos="470" w:val="left"/>
          <w:tab w:pos="1290" w:val="left"/>
          <w:tab w:pos="1790" w:val="left"/>
          <w:tab w:pos="2710" w:val="left"/>
          <w:tab w:pos="3230" w:val="left"/>
          <w:tab w:pos="3730" w:val="left"/>
          <w:tab w:pos="4430" w:val="left"/>
          <w:tab w:pos="55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                     TIME.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Harijanbandhu, however, has “Mussoorie, 27-5-1946”, evidently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 for Abul Kalam Azad.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Working Committee’s Resolution”, 24-5-1946.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saw some dirty looking boys sitting in front of him, Mahatma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wear torn and dirty clothes is a sure sign of laziness.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towards the Harijans attending his meeting, Mahatma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remarked that he was a Harijan himself, and they had come to see him as he was one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them. Mahatma Gandhi further added that he became a Harijan of his own accord,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more people became Harijans, there would be so many more of them and the blot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Hinduism would be removed. He had come to the conclusion that caste system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harmful to Hinduism.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could he feel at home amidst the endless saturnalia of fashions that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Mussoorie?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recalled his previous visit to Mussoorie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which was in connection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Congress work. This time he had come purely on his own.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am not even a four-anna member but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servant of the Congress like the unnamed crores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rolls but serve it all the same humble and quietly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capacity without expectation of name or reward. And why?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thirst for freedom has taken possession of their souls.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know how it can be won. But they have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the one organization that has for the last years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fight that would bring freedom to all without distinction.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are devoted to it. I have come to Mussoorie as one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>a humble private individual.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did not want anyone to be bothered with taking care of him.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is my Protector. How can puny man, who is not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his own tomorrow, presume to protect another? I am content </w:t>
      </w:r>
      <w:r>
        <w:rPr>
          <w:rFonts w:ascii="Times" w:hAnsi="Times" w:eastAsia="Times"/>
          <w:b w:val="0"/>
          <w:i w:val="0"/>
          <w:color w:val="000000"/>
          <w:sz w:val="22"/>
        </w:rPr>
        <w:t>to be under God’s care. He may protect or destroy. I know He some-</w:t>
      </w:r>
      <w:r>
        <w:rPr>
          <w:rFonts w:ascii="Times" w:hAnsi="Times" w:eastAsia="Times"/>
          <w:b w:val="0"/>
          <w:i w:val="0"/>
          <w:color w:val="000000"/>
          <w:sz w:val="22"/>
        </w:rPr>
        <w:t>times even destroys to protect.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been told before, and again since his arrival at Mussoorie, of the life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fashionable rich in Mussoorie. Like other Himalayan hill stations, Mussoorie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has been collated with Pyarelal’s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 in Harijan wherein he writes: “A deep note of resignation, sadness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introspection ran through Gandhiji’s first public utterance at the evening prayer </w:t>
      </w:r>
      <w:r>
        <w:rPr>
          <w:rFonts w:ascii="Times" w:hAnsi="Times" w:eastAsia="Times"/>
          <w:b w:val="0"/>
          <w:i w:val="0"/>
          <w:color w:val="000000"/>
          <w:sz w:val="18"/>
        </w:rPr>
        <w:t>gathering.”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1929.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 place for the poor.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slave for you. They draw your rickshaws. It hurts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ought to hurt you too, that a fellow human being should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rickshaw of a healthy and able-bodied person. I say this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you but to remind you of those whose very existance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apt to forget, but who nevertheless are India. It is up to you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of them and enter into their lives.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long for the day when Ramanama would save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having to go to hill station during the summer.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to the hill stations. They are born to live and die on the </w:t>
      </w:r>
      <w:r>
        <w:rPr>
          <w:rFonts w:ascii="Times" w:hAnsi="Times" w:eastAsia="Times"/>
          <w:b w:val="0"/>
          <w:i w:val="0"/>
          <w:color w:val="000000"/>
          <w:sz w:val="22"/>
        </w:rPr>
        <w:t>plains.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here for pleasure but only under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so that I might be able to serve you the more.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and let me have little quiet so that I can attend to my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commune with the Maker undisturbed.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Mahatma Gandhi advised the local rich men to build dharmashalas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benefit of the poor and the Harijans as was done in Panchgani hills.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31-5-1946,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9-6-1946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MESSAGE FOR N. R. MALKANI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30,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sterilization of lepers is sinful as the disease is not a hereditary one, is</w:t>
      </w:r>
    </w:p>
    <w:p>
      <w:pPr>
        <w:autoSpaceDN w:val="0"/>
        <w:autoSpaceDE w:val="0"/>
        <w:widowControl/>
        <w:spacing w:line="240" w:lineRule="exact" w:before="20" w:after="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opinion of Mahatma Gandhi.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Party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wrong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1-6-1946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2546" w:space="0"/>
            <w:col w:w="39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3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favour of sterilization of lepers it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2546" w:space="0"/>
            <w:col w:w="39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FAITH CURE V. RAMANAMA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fine banter from a friend: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“Confession and Cure” in Harijan of 17-3-’46.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wonder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this nature cure has any close relation to what is being called faith-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communicated through Amrit Kaur.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“Karachi, May 30”.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Sindh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Confession and Cure”, 6-3-1946.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cure. . . . For smallpox. . . no treatment is given but it is considered Divine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Play. We do pooja to Goddess Mariamma and it is almost miraculous to see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of the cases come out successful. For stomach pain, even chronic cases,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make vows before the deity at Thirupathi. . . my mother had the same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 and after her visit to Thirupathi she is now free from that disease.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enlighten me on this and may I ask why people should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such faith in nature cure also. . .?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examples that have been quoted are neither nature cure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Ramanama which I have included in it. But they do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cures without any treatment in may cases.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cases which show the part superstition plays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Ramanama which is the centre of nature cure is the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Unscrupulous men will abuse Ramanama as they will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 or system. Mere lip recitation of Ramanama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cure. Faith-cure, if I know it correctly, is blind cure,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describes and thereby redicules the living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God. The latter is not figment of one’s imagination.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heart. It is conscious belief in God and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Law that make perfect cure possible without any further aid.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that perfect mind is responsible for perfect health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mind comes from a perfect heart not the heart known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stethoscope but the heart which is the seat of God.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realization of God in the heart makes it impossible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or idle thought to cross the mind. Disease is impossible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purity of thought. Such a state may be difficult to attain.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in the ascent to health is taken with its recognition.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 taken when the corresponding attempt is made. This radical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in one’s life is naturally accompanied by the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nature’s laws hitherto discovered by man. One cannot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claim to have a pure heart. It can be said with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possession of a pure heart should do equally well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Only, I know no other way of attaining purity.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trodden by the sages of old all over the world. They were men </w:t>
      </w:r>
      <w:r>
        <w:rPr>
          <w:rFonts w:ascii="Times" w:hAnsi="Times" w:eastAsia="Times"/>
          <w:b w:val="0"/>
          <w:i w:val="0"/>
          <w:color w:val="000000"/>
          <w:sz w:val="22"/>
        </w:rPr>
        <w:t>of God not superstitious men or charlatans.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Christian Science, I have no quarrel with it.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not my discovery. It is probably much older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era.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questions whether Ramanama avoids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banafide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surgical operations. Of course, it does not. It cannot restrore a leg that </w:t>
      </w:r>
      <w:r>
        <w:rPr>
          <w:rFonts w:ascii="Times" w:hAnsi="Times" w:eastAsia="Times"/>
          <w:b w:val="0"/>
          <w:i w:val="0"/>
          <w:color w:val="000000"/>
          <w:sz w:val="22"/>
        </w:rPr>
        <w:t>is cut off in an accident. In many cases surgical operations are</w:t>
      </w:r>
    </w:p>
    <w:p>
      <w:pPr>
        <w:autoSpaceDN w:val="0"/>
        <w:autoSpaceDE w:val="0"/>
        <w:widowControl/>
        <w:spacing w:line="294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Where they are required they should be performed.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God will not worry if a limb is lost. Recitation of Ramanama </w:t>
      </w:r>
      <w:r>
        <w:rPr>
          <w:rFonts w:ascii="Times" w:hAnsi="Times" w:eastAsia="Times"/>
          <w:b w:val="0"/>
          <w:i w:val="0"/>
          <w:color w:val="000000"/>
          <w:sz w:val="22"/>
        </w:rPr>
        <w:t>is neither an empirical method nor a makeshift.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EXCESSIVE PRAISE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an army officer to a friends: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matter for pity if it is true that in all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politicians are uninterested in the army. The pity of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wrongly interested in it. The democracies regard army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saviours. They bring wealth and subjugate other countries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authority in times of civil disturbance. What is, therefore,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is that democracy, to be true, should cease to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army for anything whatsoever.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the army done for India? It is for that army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pleads. I fear that in no sense has it served India’s interest.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kept millions of inofensive and disarmed people under subjection.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impoverished them. It is an army of which the sooner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is sent away and better employed, the better for both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the world. The sooner the Indian part is turned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destructive purpose and its talent employed for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the better it will be for democracy in India. It will be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that depends for its existence on military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force interferes with the free growth of the mind. It smothers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of man. Thanks to years of foreign domination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the “highly efficient” army, India, in spite of the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Mission, might have to pull through a long or short civil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shall hope, will bring to an end all infatuation for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forces. They are a brutalizing process after you have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which should be common for any social order. If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sustain the present military expenditure, it will bring no relief to </w:t>
      </w:r>
      <w:r>
        <w:rPr>
          <w:rFonts w:ascii="Times" w:hAnsi="Times" w:eastAsia="Times"/>
          <w:b w:val="0"/>
          <w:i w:val="0"/>
          <w:color w:val="000000"/>
          <w:sz w:val="22"/>
        </w:rPr>
        <w:t>the famishing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AMTUSSALAM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from Indore before you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As long as you rely on anybody except God,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darkness around you. We have not heard of the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the blind. It is an error and ignorant attachment to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person guides one. That all of us let ourselves be guided,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point, by somebody is one thing and to rely upon one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matters is another. I see this every moment, and more clearly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case. My test has no meaning at all. I do not test anybody,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wish to do so. Really speaking I do not know how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You can, therefore, stay in Bombay. Kafi Khan can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best and you can guide him. After all you are brother and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would be nothing unusual in your guiding each other.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anything unusual in your trying to help Rashid Khan’s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widow. If your advice is not accepted in all matters,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offended. However, how can I fully know the position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its affairs? I am sure, therefore, that you should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best to you. What I have said above concerns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family. But you have looked upon the Ashram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You may draw from it whatever consolation you can.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ask me even for that. You know all the members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You may, therefore, take from each, whatever service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get from him or her. You need not ask me to help you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 may go to the Ashram whenever you wish to and leave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feel inclined to do so. When you go to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its rules during the time you ramain there. After leaving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follow whichever you can. The others do the same.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benefit in carrying with oneself wherever one goes what one finds </w:t>
      </w:r>
      <w:r>
        <w:rPr>
          <w:rFonts w:ascii="Times" w:hAnsi="Times" w:eastAsia="Times"/>
          <w:b w:val="0"/>
          <w:i w:val="0"/>
          <w:color w:val="000000"/>
          <w:sz w:val="22"/>
        </w:rPr>
        <w:t>a burden.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Borkamata you have created your own family.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it. Whether to go there or not also rests with you.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you, I withdraw my prohibition. If anything happens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somebody does not respect your wishes, do not seek my help.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know everybody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by now written a good many letters. Since you had </w:t>
      </w:r>
      <w:r>
        <w:rPr>
          <w:rFonts w:ascii="Times" w:hAnsi="Times" w:eastAsia="Times"/>
          <w:b w:val="0"/>
          <w:i w:val="0"/>
          <w:color w:val="000000"/>
          <w:sz w:val="22"/>
        </w:rPr>
        <w:t>lost a dear brother, I felt that I should share your sorrow and,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wrote to you despite pressure of other work.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improper advantage of that now. If you need to write to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special business, that would be a different matter.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life truthfully and with ease and do everything with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witness. Give up your attachment to me. To rely on one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in all one’s affairs is nothing but attachment.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Hasa’s letter just now. . . 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MATHURADAS TRINKUMJI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about your health in Manilal’s letter.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recommend this to everybody, why should I not you?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not merely with the intelect but with the heart. If this is quite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 Rama in your heart and know Him. He will cure you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and, if He does not wish to do that, He will give you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your restlessness will disappear. If He alone is to be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help, the condition, I believe, is that one may seek no other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what one gets from pure and moderate food and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elements. You are, of course, not bound to do a thing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so. I have writtten what my heart prompted me to write.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your heart accepts. You need not reply to me. Nor need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of dictating a letter. I shall ask Sushila, who is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me, to write to you.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211. Also Pyarelal Papers. Courtesy: Pyarelal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line following this is illegible.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both of you. I have written to Mathuradas.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that Sita has passed.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Sorabjee. Between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my inference, experience is always the better guide. </w:t>
      </w:r>
      <w:r>
        <w:rPr>
          <w:rFonts w:ascii="Times" w:hAnsi="Times" w:eastAsia="Times"/>
          <w:b w:val="0"/>
          <w:i w:val="0"/>
          <w:color w:val="000000"/>
          <w:sz w:val="22"/>
        </w:rPr>
        <w:t>you may, therefore, do what you have decided.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say that it would be better if some Muslim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>from South Africa could be included. But think over it for yourself.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plan that all of you go away leaving Sita at Banaras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feel somewhat concerned at your departure being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delayed. But in this matter, too, you should do what you two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attach no importance at all to separation one’s family.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mattters little where one’s body is. So long as the hearts are 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may be anywhere. In the absence of union of hearts, the bodies </w:t>
      </w:r>
      <w:r>
        <w:rPr>
          <w:rFonts w:ascii="Times" w:hAnsi="Times" w:eastAsia="Times"/>
          <w:b w:val="0"/>
          <w:i w:val="0"/>
          <w:color w:val="000000"/>
          <w:sz w:val="22"/>
        </w:rPr>
        <w:t>being even in the same houses means nothing.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that Sita has passed, why would she care to write?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RADHABAI</w:t>
      </w:r>
    </w:p>
    <w:p>
      <w:pPr>
        <w:autoSpaceDN w:val="0"/>
        <w:autoSpaceDE w:val="0"/>
        <w:widowControl/>
        <w:spacing w:line="204" w:lineRule="exact" w:before="188" w:after="0"/>
        <w:ind w:left="5190" w:right="0" w:hanging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RADHABAI,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today that I am able to take up your letter of 22nd </w:t>
      </w:r>
      <w:r>
        <w:rPr>
          <w:rFonts w:ascii="Times" w:hAnsi="Times" w:eastAsia="Times"/>
          <w:b w:val="0"/>
          <w:i w:val="0"/>
          <w:color w:val="000000"/>
          <w:sz w:val="22"/>
        </w:rPr>
        <w:t>March last.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are quite right in removing from your typed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the names of the writers. Two extracts do not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from me. A part of the third I felt deserved some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therefore, see it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mine in such matters is a voice in the wilderness. </w:t>
      </w:r>
      <w:r>
        <w:rPr>
          <w:rFonts w:ascii="Times" w:hAnsi="Times" w:eastAsia="Times"/>
          <w:b w:val="0"/>
          <w:i w:val="0"/>
          <w:color w:val="000000"/>
          <w:sz w:val="22"/>
        </w:rPr>
        <w:t>It is also ill expressed. But I know that I am voicing the truth. Whilst I</w:t>
      </w:r>
    </w:p>
    <w:p>
      <w:pPr>
        <w:autoSpaceDN w:val="0"/>
        <w:autoSpaceDE w:val="0"/>
        <w:widowControl/>
        <w:spacing w:line="294" w:lineRule="exact" w:before="5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personal bravery I intensely dislike masses of men turned </w:t>
      </w:r>
      <w:r>
        <w:rPr>
          <w:rFonts w:ascii="Times" w:hAnsi="Times" w:eastAsia="Times"/>
          <w:b w:val="0"/>
          <w:i w:val="0"/>
          <w:color w:val="000000"/>
          <w:sz w:val="22"/>
        </w:rPr>
        <w:t>into a huge mechanical machine for destruction.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30,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happy if you get well compeletely. After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yourself in any service you like. My eagerness to 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on you has left me, but love remains the same as it ever was.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to overcome my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deduce the rest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WHOLESALE RELEASES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Ministries in the provinces have naturally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releases of political prisoners. These include convicts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for murder, arson, robbery, etc. Correspondents ask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releases should be acclaimed by the public as of heroes and </w:t>
      </w:r>
      <w:r>
        <w:rPr>
          <w:rFonts w:ascii="Times" w:hAnsi="Times" w:eastAsia="Times"/>
          <w:b w:val="0"/>
          <w:i w:val="0"/>
          <w:color w:val="000000"/>
          <w:sz w:val="22"/>
        </w:rPr>
        <w:t>martyrs.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to release, for a variety of reasons,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convicted of such crimes. It is wholly another thing to praise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as of heroes to be received with every mark of honour.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it is thoughtless and wrong. If I am in need of money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purpose and commit robbery I do not cease to be a robber,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robbery committed by me is for public use. This </w:t>
      </w:r>
      <w:r>
        <w:rPr>
          <w:rFonts w:ascii="Times" w:hAnsi="Times" w:eastAsia="Times"/>
          <w:b w:val="0"/>
          <w:i w:val="0"/>
          <w:color w:val="000000"/>
          <w:sz w:val="22"/>
        </w:rPr>
        <w:t>indiscriminate praise of every crime, so long as it is dignified by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Devanagari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8"/>
        </w:rPr>
        <w:t>n Bapuke Patra—8: Bibi Amtussalaamke Naam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placed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dated May 30,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30-5-1946.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patriotism, is a boomerang bound to return with redoubled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the nation which will have to pay heavily for it.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includes the freedom even to commit a crime,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curse, if it does not carry a voluntary rigid restraint.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approbation referred to is wrong education of the people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preparation for the independence that is coming much </w:t>
      </w:r>
      <w:r>
        <w:rPr>
          <w:rFonts w:ascii="Times" w:hAnsi="Times" w:eastAsia="Times"/>
          <w:b w:val="0"/>
          <w:i w:val="0"/>
          <w:color w:val="000000"/>
          <w:sz w:val="22"/>
        </w:rPr>
        <w:t>sooner than many of us expect.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31,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MINISTERIAL SALARIES</w:t>
      </w:r>
    </w:p>
    <w:p>
      <w:pPr>
        <w:autoSpaceDN w:val="0"/>
        <w:tabs>
          <w:tab w:pos="550" w:val="left"/>
          <w:tab w:pos="890" w:val="left"/>
          <w:tab w:pos="3750" w:val="left"/>
          <w:tab w:pos="61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pay heavily for the caution with which I wrote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the paragraph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regard to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ministerial salaries. I have to go through long letter bewailing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and arguing with me to revise my view. How can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large increases in their own original fat salaries when the poor </w:t>
      </w:r>
      <w:r>
        <w:rPr>
          <w:rFonts w:ascii="Times" w:hAnsi="Times" w:eastAsia="Times"/>
          <w:b w:val="0"/>
          <w:i/>
          <w:color w:val="000000"/>
          <w:sz w:val="22"/>
        </w:rPr>
        <w:t>chaprasis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clerks get an increase which hardly meet the occasion?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reread my note and I claim that the short note includes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desire. But, in order to 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misunderstanding, I expand my meaning.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twitted for no referring to the Karachi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lower scale of ministers’ salaries rests on much higher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authority of a resolution. In any event, so far as I am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never varied that resolution. It is as binding today as </w:t>
      </w:r>
      <w:r>
        <w:rPr>
          <w:rFonts w:ascii="Times" w:hAnsi="Times" w:eastAsia="Times"/>
          <w:b w:val="0"/>
          <w:i w:val="0"/>
          <w:color w:val="000000"/>
          <w:sz w:val="22"/>
        </w:rPr>
        <w:t>it was when it was passed.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the increases in the salaries is justified.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offhand condemn the increase without knowing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ministers. Critics should know that I have no authority over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anyone else except myself. Nor am I present at all the meetings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Committee. I attend only when required by the President.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give my opinion for what it is worth. And, if it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weight, it must be well-conceived and based on ascertained facts.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hideous inequality between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the lower services and the higher is a separate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drastic and well-thought-out method and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merely incidental to the lowering of the salaries of the few ministers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Box”, 14-4-1946.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secretaries. Both subjects require to be dealt with on merits.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salaries could be and should be easily disposed of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concerned. The other is a much vaster subject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thorough overhauling. I would any day agree that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tackle the subject in their provinces without delay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ranks should before everything else have their salaries fully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and increased wherever necessary.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31,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QUESTION BOX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USTIFLABLE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2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say to the following from Bertrand Russell? “I once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a country walk saw a tired fox at the last stages of exhaustion still forcing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run. A few minutes afterwards I saw the hunt. They asked me if I had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fox, and I said I had. They asked me which way he had gone, and I lied to them. I </w:t>
      </w:r>
      <w:r>
        <w:rPr>
          <w:rFonts w:ascii="Times" w:hAnsi="Times" w:eastAsia="Times"/>
          <w:b w:val="0"/>
          <w:i w:val="0"/>
          <w:color w:val="000000"/>
          <w:sz w:val="18"/>
        </w:rPr>
        <w:t>do not think I should have been a better man if I had told the truth.”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Bertrand Russell is a great writer and philosopher.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him I must dissent from the view attributed to him.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initial mistake of admitting that he had seen the fox.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answer the first question. He could even refused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unless he deliberately wanted to put the hunt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track. I have always maintained that nobody is bound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quetions that may be put to him. Truth-telling admits of no </w:t>
      </w:r>
      <w:r>
        <w:rPr>
          <w:rFonts w:ascii="Times" w:hAnsi="Times" w:eastAsia="Times"/>
          <w:b w:val="0"/>
          <w:i w:val="0"/>
          <w:color w:val="000000"/>
          <w:sz w:val="22"/>
        </w:rPr>
        <w:t>exceptions.</w:t>
      </w:r>
    </w:p>
    <w:p>
      <w:pPr>
        <w:autoSpaceDN w:val="0"/>
        <w:tabs>
          <w:tab w:pos="1750" w:val="left"/>
        </w:tabs>
        <w:autoSpaceDE w:val="0"/>
        <w:widowControl/>
        <w:spacing w:line="286" w:lineRule="exact" w:before="28" w:after="0"/>
        <w:ind w:left="55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DDRESSES AND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RIBUTES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complains: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many of the provinces there are Congress ministeries, and the public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proud of the fact. So when any minister visits any place, the local bodies or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show their respect by presenting addresses of value. In almost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these things become the property of the minister. This practice,in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is not good. Either this system of receiving addresses must be stopped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things presented should go, say, to the local Congress Committee. There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some definite policy regarding the garlanding of the ministers or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leaders. I have seen several cases where these ministers have been honoured with </w:t>
      </w:r>
      <w:r>
        <w:rPr>
          <w:rFonts w:ascii="Times" w:hAnsi="Times" w:eastAsia="Times"/>
          <w:b w:val="0"/>
          <w:i w:val="0"/>
          <w:color w:val="000000"/>
          <w:sz w:val="18"/>
        </w:rPr>
        <w:t>flowers costing not less than 300 to 400 rupees. This is mere waste of money.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complaint is valid. No public servant receive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addresses of the value or costly floral truibutes. These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nuisance, if they are not much worse. The argument is often </w:t>
      </w:r>
      <w:r>
        <w:rPr>
          <w:rFonts w:ascii="Times" w:hAnsi="Times" w:eastAsia="Times"/>
          <w:b w:val="0"/>
          <w:i w:val="0"/>
          <w:color w:val="000000"/>
          <w:sz w:val="22"/>
        </w:rPr>
        <w:t>trotted out that costly frames and flowers put money into the pockets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artisans. The latter are well able to take care of themselves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ministers and the like. These gentlemen do not travel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Theirs are business tours undertaken often for listening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poeple have to say. The addresses presented to them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extol their virtues which are their own reward. They should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accurately local wants and grievances if any. In these 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and their secretaries have a hard task before them. Public </w:t>
      </w:r>
      <w:r>
        <w:rPr>
          <w:rFonts w:ascii="Times" w:hAnsi="Times" w:eastAsia="Times"/>
          <w:b w:val="0"/>
          <w:i w:val="0"/>
          <w:color w:val="000000"/>
          <w:sz w:val="22"/>
        </w:rPr>
        <w:t>adulation instead of being a help will become a hindrance.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May 31,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It is a postcard and you write “private”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and that in an obscure corner! It is so private indeed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what is private only after reading it ! What is private in it?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all I could, and am still doing, to help you two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Munnalal has even agreed.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the sooner you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together, the better for your health. Mind is the chief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 in all cases. It is particularly so in your case. If Munnalal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Mirabehn, you also will stay with her. If he goes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inquire after her health, there is no point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him. If I can help, I will not let go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 Keep your mind calm, therefore.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get a house in Uruli Kanchan in which you two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yourselves? Would you yourself like that? Or would you prefer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near Sevagram? If you write frankly to me I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you better. There is no cause for embarrassment at all.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that you will live together has already been made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implemented at the earliest opportunity. Have you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Ramanama? Do you get Harijanbandhu there? Do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journal? Do you read any? How silly of you! How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apart from writing about yourself, you give no other news!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leaving this place in about eight days. I shall go to Delhi.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Kanchan M. Shah”, 23-5-1946.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to Munnalal. I have asked him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there so that he may know whether or not he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Mirabehn.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8256. Also C. W. 6980.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MUNNALAL G. SHAH</w:t>
      </w:r>
    </w:p>
    <w:p>
      <w:pPr>
        <w:autoSpaceDN w:val="0"/>
        <w:autoSpaceDE w:val="0"/>
        <w:widowControl/>
        <w:spacing w:line="204" w:lineRule="exact" w:before="188" w:after="0"/>
        <w:ind w:left="51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Kanchan’s postcard. I have sent her a reassuring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her that you two will be living in a separete house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own. You also should write to her and reassure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write bitter letters to her. All her illness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mind. If she had faith in Ramanama she would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from anybody else. But the difficulty is that for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Ramanama is yourself. You have, therefore,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that part. Even in doing that, however, you will need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>of Ramanama.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expected a letter from you yesterday, but none arrived.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received no reply from Mirabehn as yet? I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good, and so also your health. I may stay here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8th or 9th. There is a pleasant nip in the 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Omprakash left for Sevagram?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16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8416. Also C. W. 5617.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4" w:lineRule="exact" w:before="26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HOSA RASHID KHAN</w:t>
      </w:r>
    </w:p>
    <w:p>
      <w:pPr>
        <w:autoSpaceDN w:val="0"/>
        <w:autoSpaceDE w:val="0"/>
        <w:widowControl/>
        <w:spacing w:line="204" w:lineRule="exact" w:before="208" w:after="0"/>
        <w:ind w:left="51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CHI. HOSA,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it. I am not happy that Amtul 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left. I know that she can be a great comfort to you.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peace.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to me in English? Do you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Hindustani? You could have written to me either in the Devanagari or </w:t>
      </w:r>
      <w:r>
        <w:rPr>
          <w:rFonts w:ascii="Times" w:hAnsi="Times" w:eastAsia="Times"/>
          <w:b w:val="0"/>
          <w:i w:val="0"/>
          <w:color w:val="000000"/>
          <w:sz w:val="22"/>
        </w:rPr>
        <w:t>in the Urdu script.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22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8" w:after="0"/>
              <w:ind w:left="10" w:right="345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EGUM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 I.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PRABHUDAYAL VIDYARTHI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your health suffer so often? I have had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in connection with your case and have also thought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over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Devadas feels that something bordering on untruth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crept into your reply. It is not enough to say that they may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if they want. Is there any proof that you were in the Fort </w:t>
      </w:r>
      <w:r>
        <w:rPr>
          <w:rFonts w:ascii="Times" w:hAnsi="Times" w:eastAsia="Times"/>
          <w:b w:val="0"/>
          <w:i w:val="0"/>
          <w:color w:val="000000"/>
          <w:sz w:val="22"/>
        </w:rPr>
        <w:t>at Delhi?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8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was arrested during the Quit India Movement of 1942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alleged that he was brought from Nagpur to Delhi “handed over to military custody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Red Fort. . . and subjected to torture”. G. E. B. Abell in his letter dated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28/30, 1946 had informed Gandhiji that “after a very thorough examination”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the whole story of Prabhudayal Vidyarthi was completely false.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Prabhudayal Vidyarthi”, 8-6-1946.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KRISHNACHANDRA</w:t>
      </w:r>
    </w:p>
    <w:p>
      <w:pPr>
        <w:autoSpaceDN w:val="0"/>
        <w:autoSpaceDE w:val="0"/>
        <w:widowControl/>
        <w:spacing w:line="284" w:lineRule="exact" w:before="108" w:after="0"/>
        <w:ind w:left="51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asked for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brother. Do whatever you think right regarding the servants.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96. INTERVIEW TO NORMAN CLIFF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1946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the criticism that Gandhiji was even more tender towards </w:t>
      </w:r>
      <w:r>
        <w:rPr>
          <w:rFonts w:ascii="Times" w:hAnsi="Times" w:eastAsia="Times"/>
          <w:b w:val="0"/>
          <w:i w:val="0"/>
          <w:color w:val="000000"/>
          <w:sz w:val="18"/>
        </w:rPr>
        <w:t>capitalist exploiters than towards their victims, he told Norman Cliff that if his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was made of that stuff it should be suppressed.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capitalists are among my friends and I take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they accept me as a friend. But I fight them when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need and no one fights them harder. I fought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>as I suppose nobdoy had fought them and successfully.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Book I, Vol. I, p. 63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28" w:after="0"/>
        <w:ind w:left="51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after prayers, Mahatma Gandhi expressed regret that yesterday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inclement weather the audience had to be satisfied with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only. He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that some had to sit or stand on wet grass. It would be good if there was a proper </w:t>
      </w:r>
      <w:r>
        <w:rPr>
          <w:rFonts w:ascii="Times" w:hAnsi="Times" w:eastAsia="Times"/>
          <w:b w:val="0"/>
          <w:i w:val="0"/>
          <w:color w:val="000000"/>
          <w:sz w:val="18"/>
        </w:rPr>
        <w:t>ground where everybody could go and pray in comfort.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again suggested that Mussoorie should have a place where the poor could </w:t>
      </w:r>
      <w:r>
        <w:rPr>
          <w:rFonts w:ascii="Times" w:hAnsi="Times" w:eastAsia="Times"/>
          <w:b w:val="0"/>
          <w:i w:val="0"/>
          <w:color w:val="000000"/>
          <w:sz w:val="18"/>
        </w:rPr>
        <w:t>come and avail themeselves of the benefits of the hill climate whenever necessary.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become a Harijan by choice. I would love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a place where Harijan too can come and dwell. A Harijan by birth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Of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London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National Herald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repudiate his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how can I who have become a Harijan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choice? I have not hesitated to suggest to caste Hindus that today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to become </w:t>
      </w:r>
      <w:r>
        <w:rPr>
          <w:rFonts w:ascii="Times" w:hAnsi="Times" w:eastAsia="Times"/>
          <w:b w:val="0"/>
          <w:i/>
          <w:color w:val="000000"/>
          <w:sz w:val="22"/>
        </w:rPr>
        <w:t>atishudras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 canker of caste feeling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 from Hinduism and Hinduism is not to perish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the earth.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such a place in Mussoorie itself, where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would be welcome, he would rather stay there if ever 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Mussoorie again. In answer to a similar suggestion at Panchani,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were planning to have a place of that type. He was glad </w:t>
      </w:r>
      <w:r>
        <w:rPr>
          <w:rFonts w:ascii="Times" w:hAnsi="Times" w:eastAsia="Times"/>
          <w:b w:val="0"/>
          <w:i w:val="0"/>
          <w:color w:val="000000"/>
          <w:sz w:val="22"/>
        </w:rPr>
        <w:t>to inform the gathering that there was some talk already of a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mittee of the citizens of Mussoorie being formed for that purpose.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 exercised his mind even more was the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famine. He reminded his fashionable audience of the coffin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feast. As a matter of fact the famine was already in the land.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getting enough to eat. Rich people were perhaps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money, but no one could eat money. There was not enough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Whatever there was could not be transported quickly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deficit areas. Such was the bankruptcy of the Government.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there were places where people went hungry in spite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food was stored on the spot. Then reason was all-round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and the greed of our own people. He appealed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well-off and could afford to get somehow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to spare every grain of foodstuff that they could.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co-operated and there was no black marketing and corruption,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there was enough food in the land to enable them to tide over </w:t>
      </w:r>
      <w:r>
        <w:rPr>
          <w:rFonts w:ascii="Times" w:hAnsi="Times" w:eastAsia="Times"/>
          <w:b w:val="0"/>
          <w:i w:val="0"/>
          <w:color w:val="000000"/>
          <w:sz w:val="22"/>
        </w:rPr>
        <w:t>that crisis. There were some who did not agree with him and 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tained that if we did not get food from other countries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starvation and death. He was not of that opinion. When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contries sent them supplies it would take time for the supplies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the first instance and even after they were landed in the ports,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about six weeks to transport them to the needed areas.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real remedy was self-help and co-operation among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of corruption. He appealed to the well-to-do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Mussoorie to save every grain they could for the famishing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all voluntarily restricted themselves absolutely to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their health, they would be well able to tide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National Herald,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9-6-1946</w:t>
      </w:r>
    </w:p>
    <w:p>
      <w:pPr>
        <w:autoSpaceDN w:val="0"/>
        <w:autoSpaceDE w:val="0"/>
        <w:widowControl/>
        <w:spacing w:line="294" w:lineRule="exact" w:before="8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LETTER TO KISHORELAL G. MASHRUWALA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now am I reaching your letter of Feburary 26.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rations, etc., should not be allowed to people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exceeds a certain amount is, I am afraid, fraught with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there are Congress Ministeries they can adopt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seem necessary. I think something can be done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will and the competence.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much with great effort. I hope both of you are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BHANUBHAI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BHANUBHAI,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letter. Is this your own handwriting?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How proficient are you? What is your income? Maybe,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one drastic remedy might be to quit the place where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insults. I can understand that those who can put up with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preserve their self-respect can stay on. I have passed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ordeal. In South Africa all Indians are regarded as untouchables.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different thing that people swallow all the bitter draughts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sensibilittes are blunted and they pursue selfish ends.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if anything particular suggests itself to me after I get the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details I have asked for.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HANUBHAI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ADHAWAN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and the following six letters are placed after those of May </w:t>
      </w:r>
      <w:r>
        <w:rPr>
          <w:rFonts w:ascii="Times" w:hAnsi="Times" w:eastAsia="Times"/>
          <w:b w:val="0"/>
          <w:i w:val="0"/>
          <w:color w:val="000000"/>
          <w:sz w:val="18"/>
        </w:rPr>
        <w:t>31, 1946.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100. LETTER TO BHAGWANJI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appears to me that your friend erred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the fast. There is no restriction to fasting undertaken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off an illnes. It accords with the need of the occasion. Then,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no reasons. Unless I know and fully comprehend the reason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see what remedy I can suggest. For nature-cure treatment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not—nor should there be—any need to run around. In nature cure,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conceive it, Ramanama enjoys the pride of place. It is the focal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But it is something that needs to be grasped. It is useless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it does not appeal. Does your friend sleep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air? Does he breathe through the nose? Does he take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sun-bath? Does he have hip-bath and friction-bath?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both these baths. Does he have abdominal mudpacks at night?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Dinshaw has not yet been able to take up personally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and the work he was conducting at Poona has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He is himself contemplating reorganizing the activity.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consult him only after I have further details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friend’s case.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you will find a letter for Bhanubhai. How do you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others in similar circumstances? Since a man like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there, it ought to be within your power to dispose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cases like this one. Please pass on Bhanubhai’s letter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through it. 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101. LETTER TO BACHRAJ T. DOSHI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BACHHRAJ,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does not seem likely that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Panchgani before the 15th of June. Everything is in confusion.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is of course out. I am dictating this at Mussoorie.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is at a higher altitude than Panchgani. The air is pretty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I have nothing to do in Delhi till the 9th or 10th June. So I am </w:t>
      </w:r>
      <w:r>
        <w:rPr>
          <w:rFonts w:ascii="Times" w:hAnsi="Times" w:eastAsia="Times"/>
          <w:b w:val="0"/>
          <w:i w:val="0"/>
          <w:color w:val="000000"/>
          <w:sz w:val="22"/>
        </w:rPr>
        <w:t>staying on here. I came here on the 28th.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house is available which can be used as a dharmashala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take up residence there and sticu to the place. If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has been secured and if the arrangment is to be postponed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arrival, I should like to stay at Preston because Gulbai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surely it is not for me to make the choice. I would put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place which would be convenient and where a party of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people could be accommodated. You may take it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is convenient to you will be convenient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naturally want to go to Poona direct from Kalyan.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inclined to visit Uruli Kanchan for a day or two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convenient. It will be enough if you see me only at Poona.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you may regard all this as merely a wish. It is in God’s hands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it will materialize.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Pattanisaheb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himself staying in the Panchgani Castle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putting up there must be given up. Even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the possibility of members of his family or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Prince or another coming to stay. This is another reason why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up the idea of Panchgani Castle.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ACHHRAJ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M. B. GODBOLE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GODBOLE,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You will find the reply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B. G</w:t>
      </w:r>
      <w:r>
        <w:rPr>
          <w:rFonts w:ascii="Times" w:hAnsi="Times" w:eastAsia="Times"/>
          <w:b w:val="0"/>
          <w:i w:val="0"/>
          <w:color w:val="000000"/>
          <w:sz w:val="18"/>
        </w:rPr>
        <w:t>ODBOLE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ATURE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PECIALIST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9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Dinshaw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Anantrai Pattani, Dewan of Bhavnagar State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L. N. GOPALASWAMI AYYAR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GOPALSWAMI,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Bapa was passed on to me for perusal.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to refuse help to Soundaram.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like it.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more charitable. This is the first experiment of entrusting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jobs to women. You should give all assistance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venture. I can say nothing if it is beyond your power; but why is it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devotee of Rajaji do such thing? Rajaji is well known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charitable disposition; he makes friends of foes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friends even when they turn enemies. I know of instancse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types. Devotion can never mean that we may not emulate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our devotion. Devotion bereft of any attempt at emulation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devotion at all. Sometimes the views of our seniors do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own but we do not leave them for that reason.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 unhappy if Kamalabehn has not been appointed an Agent?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of an Agent is not for prestige but for service. Cannot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without being an Agent? Subbulakshmi was never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 do not like all that is going on. You also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Soundaram is a worthy worker and in addition is a doctor.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also is a worker—enlightened and hard-working. 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appointment, as an Agent therefore, she deserves to be congratulated </w:t>
      </w:r>
      <w:r>
        <w:rPr>
          <w:rFonts w:ascii="Times" w:hAnsi="Times" w:eastAsia="Times"/>
          <w:b w:val="0"/>
          <w:i w:val="0"/>
          <w:color w:val="000000"/>
          <w:sz w:val="22"/>
        </w:rPr>
        <w:t>by you. let us see what happens now. Do whatever is possible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dently. The field [of service] is wide enough to accommodate all.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G. Ramachandran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AMRITLAL V. THAKKAR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31,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my letter to Gopalaswami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acquaint you with my views. You will see that I have not asked him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anything against his wishes. I have tried to point out to him what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was a flaw in his thinking. I expect that if Soundaram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conducts herself in a mature way—and I trust she will—everything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end well. You may send a copy to her if you think it right.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[I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105. INSTRUCTIVE CONVERSATION ON KHADI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khadi worker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give below a recent conversation between the manager of a Khadi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Bhandar and some customers. Should khadi be sold to such persons?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“is this yarn spun by you?”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“No I have bought eight hanks for Rs. 10.”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 second customer: “Are you able to spin all this yarn?”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“No. This is spun by my daughter. We shell yarn too at the rate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 annas per hank.”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 third: “You cannot buy khadi unless you produce the requisite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quantity of yarn.”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“It does not matter. So long as I cannot get the yarn, I will buy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uncertified khadi.”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 fourth: “Why do you buy khadi?”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“Because it is easy to procure.”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 fifth: “You are not a regular wearer of khadi. What will you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what you have bought?”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“Today khadi is looked upon as being in the fashion.”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 sixth: “You do not spin yourself. From where then comes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yarn?”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9-6-1946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 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450" w:val="left"/>
        </w:tabs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“A good friend of mine provides me with yarn.”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 seventh: “Why do you always wear either silk or wool khadi?”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“Because I do not have to give yarn for these.”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an eighth: “You have bought a large quantity of khadi.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do with it all?”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“This will last me two or three years. After that it will be seen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I can get any or not.”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questions and answers are revealing. If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in regard to khadi is correct and khadi customers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nature, it proves the necessity for the abolition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from the Congress Constitution. It is worthy of note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and answers concern eight persons.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cater for the needs of a single one of them.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exists only for the poor. Those who wear khadi,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 the sake of the poor or for winning swaraj or both.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customers mentioned above are concerned with neither.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is to prove the rightness of the ideal for which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stands, then its workers must be loyal enough to the new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even the clossing down of the sales bhandars. They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bear any consequences in order to set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>mistakes of the past.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conversation also holds a warning to the managers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bhandars to be wide awake. They should become experts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khadi and be prepared to teach customers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khadi with patience and humility. This may take time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while. If there is faith in the power of khadi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remain steadfast and thereby inspire others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But if workers themeselves lack faith then the claim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>will fall to the ground.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for granted that the conversation has been truly </w:t>
      </w:r>
      <w:r>
        <w:rPr>
          <w:rFonts w:ascii="Times" w:hAnsi="Times" w:eastAsia="Times"/>
          <w:b w:val="0"/>
          <w:i w:val="0"/>
          <w:color w:val="000000"/>
          <w:sz w:val="22"/>
        </w:rPr>
        <w:t>reported.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2"/>
        </w:rPr>
        <w:t>, June 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4" w:lineRule="exact" w:before="19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LORD PETHICK-LAWRENCE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USSORIE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1, 1946</w:t>
      </w:r>
    </w:p>
    <w:p>
      <w:pPr>
        <w:autoSpaceDN w:val="0"/>
        <w:autoSpaceDE w:val="0"/>
        <w:widowControl/>
        <w:spacing w:line="294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your kind letter of the 27th ultimo did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 any answer. But I now see that I must write.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“look forward” to my return and that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to Delhi before the end of next week.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was with me yesterday and he told me that it was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recall the members of the Working Committee before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as many of them had appointments, he knew, which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well cancel. He is, therefore, calling the meeting for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 wonder if I might also leave here on the morning of the 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reach Delhi about 10 a. m. This would not permit me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before 2 p. m. that day. Will this do or will you want 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9th? If you do I would leave here on the 8th morning.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keeping well and that Sir Stafford is </w:t>
      </w:r>
      <w:r>
        <w:rPr>
          <w:rFonts w:ascii="Times" w:hAnsi="Times" w:eastAsia="Times"/>
          <w:b w:val="0"/>
          <w:i w:val="0"/>
          <w:color w:val="000000"/>
          <w:sz w:val="22"/>
        </w:rPr>
        <w:t>regaining his lost strength day by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here is naturally very cool.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107. LETTER TO KHURSHEDBEHN NAOROJI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just got yours of the 25th ultimo.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have kept any letter of yours unanswered </w:t>
      </w:r>
      <w:r>
        <w:rPr>
          <w:rFonts w:ascii="Times" w:hAnsi="Times" w:eastAsia="Times"/>
          <w:b w:val="0"/>
          <w:i w:val="0"/>
          <w:color w:val="000000"/>
          <w:sz w:val="22"/>
        </w:rPr>
        <w:t>except one which demanded no answer.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para is irrelevant. I am neither saint nor sinner. I am </w:t>
      </w:r>
      <w:r>
        <w:rPr>
          <w:rFonts w:ascii="Times" w:hAnsi="Times" w:eastAsia="Times"/>
          <w:b w:val="0"/>
          <w:i w:val="0"/>
          <w:color w:val="000000"/>
          <w:sz w:val="22"/>
        </w:rPr>
        <w:t>just one among millions or milliards, no more, no less. And being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man, I do not distrust the men of the Mission. When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unworthy of trust, they will lose, not I. Those who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>any trust may lose nothing. Their gain will be to be able to say ‘we-</w:t>
      </w:r>
      <w:r>
        <w:rPr>
          <w:rFonts w:ascii="Times" w:hAnsi="Times" w:eastAsia="Times"/>
          <w:b w:val="0"/>
          <w:i w:val="0"/>
          <w:color w:val="000000"/>
          <w:sz w:val="22"/>
        </w:rPr>
        <w:t>told-you-so’.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constructive programme never stops. It is no makeshift.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Mussorrie, where I have an exceptionally </w:t>
      </w:r>
      <w:r>
        <w:rPr>
          <w:rFonts w:ascii="Times" w:hAnsi="Times" w:eastAsia="Times"/>
          <w:b w:val="0"/>
          <w:i w:val="0"/>
          <w:color w:val="000000"/>
          <w:sz w:val="22"/>
        </w:rPr>
        <w:t>quiet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HURSHED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HUJ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UTCH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BRIJLAL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1946</w:t>
      </w:r>
    </w:p>
    <w:p>
      <w:pPr>
        <w:autoSpaceDN w:val="0"/>
        <w:autoSpaceDE w:val="0"/>
        <w:widowControl/>
        <w:spacing w:line="294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what you have written about the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had not asked about the number of people that benefited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What I want is a clean and concise account of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treatment which you have yourself tried, so that anyone could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himself. The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Hathayaga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ancient 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Hathayog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Gujarati. The man who practised it is no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>more. His later life was not worthy of emulation.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Hathayoga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exercises is fascinating. Your account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Khechari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posture is exaggerated. I do not mean to say that </w:t>
      </w:r>
      <w:r>
        <w:rPr>
          <w:rFonts w:ascii="Times" w:hAnsi="Times" w:eastAsia="Times"/>
          <w:b w:val="0"/>
          <w:i/>
          <w:color w:val="000000"/>
          <w:sz w:val="22"/>
        </w:rPr>
        <w:t>Hathayoga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something to be shunned but their usefulness is limited.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understand its true limits otherwise it will do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Rajayoga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regarded as the opposite of </w:t>
      </w:r>
      <w:r>
        <w:rPr>
          <w:rFonts w:ascii="Times" w:hAnsi="Times" w:eastAsia="Times"/>
          <w:b w:val="0"/>
          <w:i/>
          <w:color w:val="000000"/>
          <w:sz w:val="22"/>
        </w:rPr>
        <w:t>Hathayoga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I do not regard the two as opposed to each other. All that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</w:t>
      </w:r>
      <w:r>
        <w:rPr>
          <w:rFonts w:ascii="Times" w:hAnsi="Times" w:eastAsia="Times"/>
          <w:b w:val="0"/>
          <w:i/>
          <w:color w:val="000000"/>
          <w:sz w:val="22"/>
        </w:rPr>
        <w:t>Hathayoga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already included in </w:t>
      </w:r>
      <w:r>
        <w:rPr>
          <w:rFonts w:ascii="Times" w:hAnsi="Times" w:eastAsia="Times"/>
          <w:b w:val="0"/>
          <w:i/>
          <w:color w:val="000000"/>
          <w:sz w:val="22"/>
        </w:rPr>
        <w:t>Rajayoga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besides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which is its speciality. An aspirant to </w:t>
      </w:r>
      <w:r>
        <w:rPr>
          <w:rFonts w:ascii="Times" w:hAnsi="Times" w:eastAsia="Times"/>
          <w:b w:val="0"/>
          <w:i/>
          <w:color w:val="000000"/>
          <w:sz w:val="22"/>
        </w:rPr>
        <w:t>Rajayoga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not clear here.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yogic exercise which is supposed to enable one to fly in the air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various systems of yoga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</w:t>
      </w:r>
      <w:r>
        <w:rPr>
          <w:rFonts w:ascii="Times" w:hAnsi="Times" w:eastAsia="Times"/>
          <w:b w:val="0"/>
          <w:i/>
          <w:color w:val="000000"/>
          <w:sz w:val="22"/>
        </w:rPr>
        <w:t>Hathayoga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initial stages I call </w:t>
      </w:r>
      <w:r>
        <w:rPr>
          <w:rFonts w:ascii="Times" w:hAnsi="Times" w:eastAsia="Times"/>
          <w:b w:val="0"/>
          <w:i/>
          <w:color w:val="000000"/>
          <w:sz w:val="22"/>
        </w:rPr>
        <w:t>Rajayoga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another </w:t>
      </w:r>
      <w:r>
        <w:rPr>
          <w:rFonts w:ascii="Times" w:hAnsi="Times" w:eastAsia="Times"/>
          <w:b w:val="0"/>
          <w:i w:val="0"/>
          <w:color w:val="000000"/>
          <w:sz w:val="22"/>
        </w:rPr>
        <w:t>name, viz., Ramanama.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GURUNATH JOSHI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GURUNATH JOSHI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you wrote, no matter what.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you have been guilty of a serious lapse from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This is the one thing that has disgraced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In theory all professions are supposed to be altruistic, i. 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be pursued with a religious attitude.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has no place in a religious attitude. If one pursues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in a religious spirit one is sure to earn enough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But even that is not always necessary. Even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earn enough one has to keep up one’s religious attitude.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Vritti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should be understood to mean </w:t>
      </w:r>
      <w:r>
        <w:rPr>
          <w:rFonts w:ascii="Times" w:hAnsi="Times" w:eastAsia="Times"/>
          <w:b w:val="0"/>
          <w:i/>
          <w:color w:val="000000"/>
          <w:sz w:val="22"/>
        </w:rPr>
        <w:t>drishti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 e.,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You swerved from such an attitude an succumbed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injections, etc. Ganeshshastri Joshi, your guru,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 you in the Ayurvedic system, has himself told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principle of Ayurveda, viz., that Ramanama forms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system. And utilization of the five elements is symbolic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permanence of Ramanama. You forgot this lesson. I had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[Uruli] Kanchan village, you had to forget your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medicines, i. e., you were not to make use of them.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job was to teach Ramanama. Only those who have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 and are inspired by it in all their actions can testify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of Ramanama. For, as I have said, Ramanama is the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all the three kinds of afflictions. Like the arrow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said to have never missed its target, the name of Rama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fails. All our actions should be inspired by this principle. 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wealth is also a kind of affliction for which again Ramanama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Having yourself failed to imbibe this, how can you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others by naturopathy? Never mind what has happened;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want to come to Uruli Kanchan village, use the great rejuvenating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herb that Ramanama is wherever you are. Give up the merest wish of </w:t>
      </w:r>
      <w:r>
        <w:rPr>
          <w:rFonts w:ascii="Times" w:hAnsi="Times" w:eastAsia="Times"/>
          <w:b w:val="0"/>
          <w:i w:val="0"/>
          <w:color w:val="000000"/>
          <w:sz w:val="22"/>
        </w:rPr>
        <w:t>earning wealth through it. Come and see me in Uruli Kanchan village</w:t>
      </w:r>
    </w:p>
    <w:p>
      <w:pPr>
        <w:autoSpaceDN w:val="0"/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there after you have completely rid yourself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with wealth and have simplified your way of life.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again and again.Write to me if you don’t follow any expression.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show this letter to Ganeshshastri Joshi and do as he says.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always come to good. Forget Veergaon. It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inspired to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Y. M. PARNERKAR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 RNERKAR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Burade has sent me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yours. Datar Singhji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 same thing that your article says. Our purpose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repeating that same thing in different words. Our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headway only when we produce results. Therefore,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on Rishabhdas’s article apply here also. We ought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big city a sufficient number of daul purpose cows and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not only proper but also beneficial. The question of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arise. Our success can be demonstrated by showing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entail loss. If we fail to show even this much success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never going to make any real progress. We shall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contributing nice articles beautifully written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India and by giving them wide publicity.This is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Today the cow is facing death.That cow’s milk is not </w:t>
      </w:r>
      <w:r>
        <w:rPr>
          <w:rFonts w:ascii="Times" w:hAnsi="Times" w:eastAsia="Times"/>
          <w:b w:val="0"/>
          <w:i w:val="0"/>
          <w:color w:val="000000"/>
          <w:sz w:val="22"/>
        </w:rPr>
        <w:t>being appreciated only proves the helplessness of all those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‘protectors’of the cow. For this let us not blame the British,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You may still show me why your article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 shall then consider it again.I think Datar Singhji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as best as he can. It remains to be seen how far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go or how long his faith will stand firm.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Burade writes to tell me that two more articles were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Pai. Being unwell she is in Bombay. I have not looked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files. I cannot lay my hands upon the articles.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Sushilabehn.</w:t>
      </w:r>
    </w:p>
    <w:p>
      <w:pPr>
        <w:autoSpaceDN w:val="0"/>
        <w:autoSpaceDE w:val="0"/>
        <w:widowControl/>
        <w:spacing w:line="220" w:lineRule="exact" w:before="3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18"/>
        </w:rPr>
        <w:t>Sarvopayogi Gai</w:t>
      </w:r>
      <w:r>
        <w:rPr>
          <w:rFonts w:ascii="Times" w:hAnsi="Times" w:eastAsia="Times"/>
          <w:b w:val="0"/>
          <w:i w:val="0"/>
          <w:color w:val="000000"/>
          <w:sz w:val="18"/>
        </w:rPr>
        <w:t>, the ‘All-purpose cow’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Your work also, I expect,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meeting, Mahatma Gandhi said that it had given him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to come there for prayers. He had been told the poor and labouring classes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himself belonged lived round about the place and it was difficult for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where he was staying. So he had agreed to hold the prayer meeting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of Silverton Hotel. He would have loved to walk up to the place of prayer but </w:t>
      </w:r>
      <w:r>
        <w:rPr>
          <w:rFonts w:ascii="Times" w:hAnsi="Times" w:eastAsia="Times"/>
          <w:b w:val="0"/>
          <w:i w:val="0"/>
          <w:color w:val="000000"/>
          <w:sz w:val="18"/>
        </w:rPr>
        <w:t>that was not possible and much against his wish he had to motor down to the place.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benefit one derived from community prayers had to be experienced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described, added Mahatma Gandhi. He said that his experience of nearly 50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made him a confirmed advocate of community prayers. The work done by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together was more than the sum of the output of each separately. Similarly, the </w:t>
      </w:r>
      <w:r>
        <w:rPr>
          <w:rFonts w:ascii="Times" w:hAnsi="Times" w:eastAsia="Times"/>
          <w:b w:val="0"/>
          <w:i w:val="0"/>
          <w:color w:val="000000"/>
          <w:sz w:val="18"/>
        </w:rPr>
        <w:t>benefit derived from community prayers was incalculable.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reminded them about what he had said on the need for having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poor people in Mussoorie. He did not expect them to build palatial buildings,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should be clean and well planned, so that even a man like him could come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there. He could not stand dirty clothes, dirty houses and surroundings and dirty </w:t>
      </w:r>
      <w:r>
        <w:rPr>
          <w:rFonts w:ascii="Times" w:hAnsi="Times" w:eastAsia="Times"/>
          <w:b w:val="0"/>
          <w:i w:val="0"/>
          <w:color w:val="000000"/>
          <w:sz w:val="18"/>
        </w:rPr>
        <w:t>lavatories. There was no reason why the poor should have to put up with dirt.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lavatories should be as clean as a bedroom or a library. Defecation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dirty process. It was a necessary physiological action of the body as was eating </w:t>
      </w:r>
      <w:r>
        <w:rPr>
          <w:rFonts w:ascii="Times" w:hAnsi="Times" w:eastAsia="Times"/>
          <w:b w:val="0"/>
          <w:i w:val="0"/>
          <w:color w:val="000000"/>
          <w:sz w:val="18"/>
        </w:rPr>
        <w:t>and they should have proper and clean places for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 be a trace of dirt or foul smell in it.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am speaking with my tongue in my cheek.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meticulous sense of cleanliness, not only personal but also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one’s surroundings is the alpha and omega of corporate life. We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made a ritual of cleanliness. But we have yet to make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claim that we possess the sanitary instinct. I have seen how we foul </w:t>
      </w:r>
      <w:r>
        <w:rPr>
          <w:rFonts w:ascii="Times" w:hAnsi="Times" w:eastAsia="Times"/>
          <w:b w:val="0"/>
          <w:i w:val="0"/>
          <w:color w:val="000000"/>
          <w:sz w:val="22"/>
        </w:rPr>
        <w:t>the banks of our holy rivers. The Ganges water is regarded by us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report 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>, 4-6-1946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holy, capable of washing off our sins. The idea is symbolical.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washed the body clean, a devotee prays and hopes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of the heart by the water of life. But if we contaminate our </w:t>
      </w:r>
      <w:r>
        <w:rPr>
          <w:rFonts w:ascii="Times" w:hAnsi="Times" w:eastAsia="Times"/>
          <w:b w:val="0"/>
          <w:i w:val="0"/>
          <w:color w:val="000000"/>
          <w:sz w:val="22"/>
        </w:rPr>
        <w:t>holy rivers as we do, how can their water effect inner cleansing?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heard that the living conditions of the labourers in Mussoorie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deplorable. They lived in small, overcrowded, dirty and evilsmelling rooms. No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afford to overlook that. All life was one. If they cleaned their own homes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neglected their neighbours’ they would have to pay the price in the form of epidemics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like. In the West they had been able to rid their countries of plague.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had witnessed in South Africa how by prompt and energetic action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Municipality was able to arrest the outbreak of plague so effectively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it never came back. But in India it returned again and again —it had become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endemic.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lies in our own hands We must not only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health and hygiene in our own persons but we must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poor neighbours do so too To neglect to do so is a sin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escape the penalty. I do not grudge the rich their riches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they do not forget the poor and share their riches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provided their riches are not gained at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impoverishment of others.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3-6-1946 and 4-6-1946,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16-6-1946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112.URULI KANCHAN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from Uruli Kanchan inform me that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far distances are coming there for treatment.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up till now there is nowhere any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arrangement for anyone to live and no room for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patients. I have just heard that some land has been made available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building huts on its remains. There is no house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 either where patients from outside could be taken in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event, it has never been the intention to turn a village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The real aim is for every village to have a nature-cure clinic to </w:t>
      </w:r>
      <w:r>
        <w:rPr>
          <w:rFonts w:ascii="Times" w:hAnsi="Times" w:eastAsia="Times"/>
          <w:b w:val="0"/>
          <w:i w:val="0"/>
          <w:color w:val="000000"/>
          <w:sz w:val="22"/>
        </w:rPr>
        <w:t>adorn it just as it should have a school.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should bear in mind that my co-workers in Uruli </w:t>
      </w:r>
      <w:r>
        <w:rPr>
          <w:rFonts w:ascii="Times" w:hAnsi="Times" w:eastAsia="Times"/>
          <w:b w:val="0"/>
          <w:i w:val="0"/>
          <w:color w:val="000000"/>
          <w:sz w:val="22"/>
        </w:rPr>
        <w:t>Kanchan are unable to guide patients through correspondence.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>, 9-6-1946.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“Nature Cure in Kanchangaon”, 21-5-1946.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live far away can carry out their own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Who cannot recite Ramanama in his own home?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everyone to have sitz baths, etc., wherever he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TELEGRAM TO AMTUSSALAAM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AMTUSSALAAM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CARE CUROTRADE</w:t>
      </w:r>
    </w:p>
    <w:p>
      <w:pPr>
        <w:autoSpaceDN w:val="0"/>
        <w:autoSpaceDE w:val="0"/>
        <w:widowControl/>
        <w:spacing w:line="212" w:lineRule="exact" w:before="88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2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FIFTEENTH.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521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MANIBHAI DESAI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got the land at last. If all the land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 my name, that is not right. There is no objection,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been described as a Trustee. I suppose you can easily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you will face if the land has been entered in my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suddenly die. In case, however, such a thing does happen,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this letter and end any dispute that may arise,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concerned that the land was not my private property but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schemes for helping the people of Uruli Kanchan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good health and for purposes connected with such schemes.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me the Trustees will be Dinshaw Mehta and Jehangir Patel or </w:t>
      </w:r>
      <w:r>
        <w:rPr>
          <w:rFonts w:ascii="Times" w:hAnsi="Times" w:eastAsia="Times"/>
          <w:b w:val="0"/>
          <w:i w:val="0"/>
          <w:color w:val="000000"/>
          <w:sz w:val="22"/>
        </w:rPr>
        <w:t>Balkrishna.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by registered post the plans received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modifications suggested therein. I see no objection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lavatories being fitted with good septic tanks, if that is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know that if such tanks have not been made carefully or </w:t>
      </w:r>
      <w:r>
        <w:rPr>
          <w:rFonts w:ascii="Times" w:hAnsi="Times" w:eastAsia="Times"/>
          <w:b w:val="0"/>
          <w:i w:val="0"/>
          <w:color w:val="000000"/>
          <w:sz w:val="22"/>
        </w:rPr>
        <w:t>if we do not use them properly, they can be a source of grave danger.</w:t>
      </w:r>
    </w:p>
    <w:p>
      <w:pPr>
        <w:autoSpaceDN w:val="0"/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Dr. Bhagwat and Bhai Datar meet and discuss this matter further.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Balkrishna also knows about both the dangers. I am not happy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vagueness of my suggestion, but I have not been able myself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to a definite dicision. I discussed the matter with some friends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experience in this field, but they also could not help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decision, so [complicated]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problem. For the present,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abide by the decision of the three persons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mentioned.</w:t>
      </w:r>
    </w:p>
    <w:p>
      <w:pPr>
        <w:autoSpaceDN w:val="0"/>
        <w:tabs>
          <w:tab w:pos="550" w:val="left"/>
          <w:tab w:pos="930" w:val="left"/>
          <w:tab w:pos="1450" w:val="left"/>
          <w:tab w:pos="3110" w:val="left"/>
          <w:tab w:pos="5250" w:val="left"/>
          <w:tab w:pos="5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positively have returned there in July.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make much progress by that time, I will take it up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there. I shall be in Delhi up to June 15 at any rate.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[possibly]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 there even up to the 21st. I shall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thereafter. I must return to Sevagram in August.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afraid that I [shall get]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most the month of July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Uruli Kanchan]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only consolation [is that you people]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work there, so much so that I sometimes fear whether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there might not hamper the modest but beautifully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work that you are doing. But I dismiss the fear from my </w:t>
      </w:r>
      <w:r>
        <w:rPr>
          <w:rFonts w:ascii="Times" w:hAnsi="Times" w:eastAsia="Times"/>
          <w:b w:val="0"/>
          <w:i w:val="0"/>
          <w:color w:val="000000"/>
          <w:sz w:val="22"/>
        </w:rPr>
        <w:t>mind with the thought that I will do as God prompts 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fortunate accident both Kanchan and Zohra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they might leave that place any time. The best 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some local woman or women should get trained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>working.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modifications in the plan for the building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suggested. Personally I like the change in the doors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feet to four feet, for narrow doors cannot afterwards be widened.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experienced the advantage of wide doorways,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patients’ beds, etc., are easy to move in and out through them.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best course would be to follow Dr. Bhagwat’s advice.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a right to point out to him the advantages and disadvantages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things but in case of a difference of opinion it is best,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absence, that his view should be carried out. I cannot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come to any more definite conclusions about the [suggested]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modifications. I understand what you say about the cow.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 damaged here.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reply to whatever questions you ask me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 should attach importance only to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spontaneously suggests. Vinoba’s articles are, of course, fine.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person who has unquestioning faith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there is no other support but that, for when one has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power Ramanama there is no other support but that, for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faith in its power Ramanama ceases to be a matter of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becomes solely a matter of the heart. I feel every moment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Rama is the only King of his heart, and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as his Lord cannot waste a single moment of his time.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thought means for that moment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the man’s attention had wandered, and that,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>moment was wasted.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Dhiru today. This is to save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2745. CCourtesy: Manibhai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LETTER TO VINOD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04" w:lineRule="exact" w:before="18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take it that you folks don’t mean to cheat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Fulfil therefore all the promises that you have made. You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there only if you can be relieved without difficulty.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place where one can find all the circumstances favourable to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staying in Uruli Kanchan is correct.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will be for you to decide about staying at Uruli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can conveniently get away from your present post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had some experience there in my company.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season will have passed before you are ready. I am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held up near Delhi I shall be able to get away only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month. I must reach Sevagram August.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convey my blessings to Chi. Kaku.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letters are in the Devangari script.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ASHABHAI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ASHABHAI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wrote. Discuss the matter also with Sardar.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already written about it. I can think of nothing more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Datar Singhji once told 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domesticated. Even if it were true, I don’t think one can keep whole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herds of them. Give the matter some more thought.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SATISH D. KALELKAR</w:t>
      </w:r>
    </w:p>
    <w:p>
      <w:pPr>
        <w:autoSpaceDN w:val="0"/>
        <w:autoSpaceDE w:val="0"/>
        <w:widowControl/>
        <w:spacing w:line="204" w:lineRule="exact" w:before="18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could regularly write such letters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[journals] would go on making the improvements you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most of your criticism. I don’t have the time to answer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 which I do not accept. I admit the Gujarati is not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be; and often it is of a very low standard. You may take it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the same about your other criticisms.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cherish the desire that the Gujarati should at least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that I have achieved. But we cannot cope with all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cannot very well cope with we ought to leave alone.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the first wise step. But since people want to know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however inadequate a language I rest content with doing or getting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do what is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all well. I have an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>Manubhai had come to pay me a visit.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time solves complicated problems, if only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 In what sense do you regard yourself as an ignoramus?</w:t>
      </w:r>
    </w:p>
    <w:p>
      <w:pPr>
        <w:autoSpaceDN w:val="0"/>
        <w:autoSpaceDE w:val="0"/>
        <w:widowControl/>
        <w:spacing w:line="220" w:lineRule="exact" w:before="8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0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Bovine animals in wild state which move in herds and are a constant menace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crops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BHATE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BHATE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drawn but a vague likeness of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Datar; I cannot delineate it clearly.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approved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suggested and left the final decision to the Doctor,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from this distance I do not want to interfere. Besides, my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is limited.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NIRMALA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 send you a wire but you got it late.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good that you left. I did not like your going, though.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 receipt of Ramdas’s wire, it was indeed your duty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 over from there to Maganwadi at the earliest and take Sumitra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Usha’s health and yours does not deteriorate.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is Sarita? Who operated upon her? You, at any rate, should </w:t>
      </w:r>
      <w:r>
        <w:rPr>
          <w:rFonts w:ascii="Times" w:hAnsi="Times" w:eastAsia="Times"/>
          <w:b w:val="0"/>
          <w:i w:val="0"/>
          <w:color w:val="000000"/>
          <w:sz w:val="22"/>
        </w:rPr>
        <w:t>talk to her.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clear in the source.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A. K. BHAGWAT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work is going on well.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mentioned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suggestions which you have sent;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I shall 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telegram about the building. Your decision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 in my absence. Listen to everyone. But the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yours. I do not know enough—nor do I wish—to decide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distance.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 W. 2744. Courtesy: Manibhai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NARDEV SHASTRI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NARDEV SHASTRI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 am sorry to know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poor. I am likely to be here for six days. Can you come so </w:t>
      </w:r>
      <w:r>
        <w:rPr>
          <w:rFonts w:ascii="Times" w:hAnsi="Times" w:eastAsia="Times"/>
          <w:b w:val="0"/>
          <w:i w:val="0"/>
          <w:color w:val="000000"/>
          <w:sz w:val="22"/>
        </w:rPr>
        <w:t>soon? Why take the trouble?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RAMSHANKARLAL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RAMSHANKARLAL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Faith that expects reward is no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its own reward. Those who have doubts about it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it with their heart. The greatness of Ramanama lies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>leaves a man content although he may not get what he desired. How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“Uruli Kanchan”, 2-6-1946.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know that death did not come to your son as a release?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death are not in the hands of man.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PUSHKAR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PUSHKAR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do not wish to write anything about Bharat-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put. Every good action is its own reward. Have this faith and go </w:t>
      </w:r>
      <w:r>
        <w:rPr>
          <w:rFonts w:ascii="Times" w:hAnsi="Times" w:eastAsia="Times"/>
          <w:b w:val="0"/>
          <w:i w:val="0"/>
          <w:color w:val="000000"/>
          <w:sz w:val="22"/>
        </w:rPr>
        <w:t>ahead.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TALK WITH AZAD HIND DAL VOLUNTEERS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Seeing about 100 Azad Hind Dal volunteers in uniform who came to salute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Mahatma Gandhi expressed pleasure and said they looked very smart.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apprised of the working of the Dal in the district the Mahatma asked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want to ask any questions?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volunteer . . . said, “Sir, . . . please tell us when we are getting swaraj.”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laughed heartily and replied: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that we are getting swaraj but when, it is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answer. Anyway it would not be much longer, hence we are </w:t>
      </w:r>
      <w:r>
        <w:rPr>
          <w:rFonts w:ascii="Times" w:hAnsi="Times" w:eastAsia="Times"/>
          <w:b w:val="0"/>
          <w:i w:val="0"/>
          <w:color w:val="000000"/>
          <w:sz w:val="22"/>
        </w:rPr>
        <w:t>eager to establish swaraj as early as possible and trying to do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volunteer . . . asked, “Do you still hold the same opinion which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expressed recently regarding the Cabinet Mission’s declaration?”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because the Mission’s object is good, its members’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sincere and their is a sincere attempt to evolve a workable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independence out of the conflicting interestsand party aims. </w:t>
      </w:r>
      <w:r>
        <w:rPr>
          <w:rFonts w:ascii="Times" w:hAnsi="Times" w:eastAsia="Times"/>
          <w:b w:val="0"/>
          <w:i w:val="0"/>
          <w:color w:val="000000"/>
          <w:sz w:val="22"/>
        </w:rPr>
        <w:t>This I say in spite of what the Delegation said. I am primarily</w:t>
      </w:r>
    </w:p>
    <w:p>
      <w:pPr>
        <w:autoSpaceDN w:val="0"/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their main plan. We fail to appreciate the plan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recognize our own weaknesses and failings.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bold enough to confess our weaknesses and incompetences.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boy . . . said, “If you think that we are still incompetent for swaraj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account of our shortcomings, then the British people will never give it and we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never have it, they being very clever and diplomatic. What is the remedy in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case?”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we are quite incompetent for independence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say about our own shortcomings is based on the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mental working and behaviour of a few of our own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vast numbers, in fact crores, of our people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nothing. We don’t know what they may say or do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moment. Freedom is not a matter of gift nor has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Delegation come here to give us freedom.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too much to expect from them. We have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amongst ourselves rather out of our own divergences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differences and this is the crux of the matter. They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to deceive us this time. This is how I take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meaning of your “Do or Die” slogan of 1942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taken out of the context. I had also said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swaraj and die in the attempt 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question was regarding non-violence.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it was in 1920 that non-violence was deliberately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adopted as a method of obtaining swaraj but we could not translate it into practice nor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we stick to it steadfastly. We only have the non-violence of the coward and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brave. We have not been non-violent all through. The discussion had finished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one of the volunteers fainted and fell down.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remarked: “You have asked too much and let us finish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today”, and left to see the boy.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5-6-1946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 I. C. C. Meeting”, 8-8-1942 and “Message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Country”, 9-8-1942.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Ramprasad Gorkha, captain of the volunteers, requested Gandhiji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for the twelve Gorkhas who were court-martialled and sentenced for mutiny </w:t>
      </w:r>
      <w:r>
        <w:rPr>
          <w:rFonts w:ascii="Times" w:hAnsi="Times" w:eastAsia="Times"/>
          <w:b w:val="0"/>
          <w:i w:val="0"/>
          <w:color w:val="000000"/>
          <w:sz w:val="18"/>
        </w:rPr>
        <w:t>in the Gorkha lines.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congratulated the audience on the exemplary behaviour at prayer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thanked workers for excellent loudspeaker arrangments. He reminded them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debt the Hindu society owed to the Harijans. A sin committed in the name of religion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doubly bad, he added. The least that they could do for them was to subscribe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 for their cause. He also asked them to contribute liberally for building better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quarters for the labourers and a Harijan dharmashala. He, however, warned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an enthusiastic beginning and a poor ending.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not for the few; it is for all. He who takes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lays by a rich store for himself, and it is inexhautible.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draw upon it, the more it increases. It is infinite. As the Upanishad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you take infinite out of infinite and infinite remains behind.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unfailing panacea for all the ills, physical, mental and spiritual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 is subject. Rama is only one of the numerous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In fact there are as many names of God as there are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in the world. You may substitute Krishna for Rama or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it any of His countless names and it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himself had got the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Ramanama, he said, from his nurse when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 child.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be frightened of ghosts and evil spirits in the dark.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told me, “If you repeat Ramanama all the ghosts and evil spirits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vanish.” I accepted her advice with all the unquestioning faith of </w:t>
      </w:r>
      <w:r>
        <w:rPr>
          <w:rFonts w:ascii="Times" w:hAnsi="Times" w:eastAsia="Times"/>
          <w:b w:val="0"/>
          <w:i w:val="0"/>
          <w:color w:val="000000"/>
          <w:sz w:val="22"/>
        </w:rPr>
        <w:t>a child. That cured me of my cowardice.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that was the experience of a child, how much more would the grown-ups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 to gain by it if they repeated Ramanama with understanding and faith, he asked.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condition was that it must come from the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evil thoughts possess you, or are you tormented by lust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44" w:val="left"/>
        </w:tabs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invocatory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Svetasvataropanisad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reads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(the Brahman) is whole.</w:t>
      </w:r>
    </w:p>
    <w:p>
      <w:pPr>
        <w:autoSpaceDN w:val="0"/>
        <w:autoSpaceDE w:val="0"/>
        <w:widowControl/>
        <w:spacing w:line="240" w:lineRule="exact" w:before="0" w:after="0"/>
        <w:ind w:left="6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(the Universe) is whole.</w:t>
      </w:r>
    </w:p>
    <w:p>
      <w:pPr>
        <w:autoSpaceDN w:val="0"/>
        <w:autoSpaceDE w:val="0"/>
        <w:widowControl/>
        <w:spacing w:line="240" w:lineRule="exact" w:before="0" w:after="0"/>
        <w:ind w:left="6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Whole has come out the Whole.</w:t>
      </w:r>
    </w:p>
    <w:p>
      <w:pPr>
        <w:autoSpaceDN w:val="0"/>
        <w:autoSpaceDE w:val="0"/>
        <w:widowControl/>
        <w:spacing w:line="240" w:lineRule="exact" w:before="0" w:after="0"/>
        <w:ind w:left="6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whole is taken away from the Whole.</w:t>
      </w:r>
    </w:p>
    <w:p>
      <w:pPr>
        <w:autoSpaceDN w:val="0"/>
        <w:autoSpaceDE w:val="0"/>
        <w:widowControl/>
        <w:spacing w:line="240" w:lineRule="exact" w:before="0" w:after="0"/>
        <w:ind w:left="6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left is Whole.”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greed? Then there is no charm against it like Ramanama.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tempted to amass a big fortune by some easy and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If you have faith in Ramanama you will say to yourself, ‘Why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amass for my wife and children riches which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squander away? Why not leave them a legacy in the shape of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sound education and training that will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 by honest industry and body labour?’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Ramanama will dispel your delusion and false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living realization will dawn on you that you were a fool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millions for the sake of your dear ones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them the priceless treasure of His name which frees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bondage and wanderings. Filled with the joy of that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will tell his wife and children, ‘I have not brought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treasure I had set out for but something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richer.’‘Where is it, show it to us?’ they will say incredulously.‘It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which is richer than all treasures’ he will reply, ‘because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quenches the thirst for all riches. It is enshrined in my heart.’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16-6-1946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ITS LANGUAGE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be fitting if our constitution were to be drawn up in our national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language. But one difficulty will be that few, if any, of the judges of our High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Federal Courts know Hindustani. They will, therefore, have to have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translation for their use.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question that will arise is whether the members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 will know enough Hindustani to grasp its essentials.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appeals to me. Why should our constitution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It should certainly be in an Indian language 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that language can only be Hindustani which crores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In addition such an act will electrify the masses.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are, it is right that the Constituent Assembly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English translation of the document and, indeed,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translations also in every one of the provincial languages.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point raised by the writer is also apt. But since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16-6-1946, under the date June 4, 1946.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Constituent Assembly will be chosen by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bodies, it will be open to the latter to elect, so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persons who are conversant with Hindustani and thus act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correspondent’s letter.</w:t>
      </w:r>
    </w:p>
    <w:p>
      <w:pPr>
        <w:autoSpaceDN w:val="0"/>
        <w:autoSpaceDE w:val="0"/>
        <w:widowControl/>
        <w:spacing w:line="300" w:lineRule="exact" w:before="8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3,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URDU, THE LANGUAGE OF BOTH?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20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making strenuous efforts to get every Indian,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with whom you naturally come most in daily contact, to learn Urdu.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Similarly, is any Mohammedan striving to induce Muslims to learn Hindi?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will not the result of your labours be that Urdu will become the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both and Hindi will remain the medium solely for Hindus? Will not this be a </w:t>
      </w:r>
      <w:r>
        <w:rPr>
          <w:rFonts w:ascii="Times" w:hAnsi="Times" w:eastAsia="Times"/>
          <w:b w:val="0"/>
          <w:i w:val="0"/>
          <w:color w:val="000000"/>
          <w:sz w:val="18"/>
        </w:rPr>
        <w:t>disservice to Hindi?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Urdu equivalent of the Hindi word is invariably given in brackets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Hindustani Prachar publications, but the converse is not done. Does that </w:t>
      </w:r>
      <w:r>
        <w:rPr>
          <w:rFonts w:ascii="Times" w:hAnsi="Times" w:eastAsia="Times"/>
          <w:b w:val="0"/>
          <w:i w:val="0"/>
          <w:color w:val="000000"/>
          <w:sz w:val="18"/>
        </w:rPr>
        <w:t>not signify a desire to teach Urdu by force to Hindus?</w:t>
      </w:r>
    </w:p>
    <w:p>
      <w:pPr>
        <w:autoSpaceDN w:val="0"/>
        <w:tabs>
          <w:tab w:pos="910" w:val="left"/>
          <w:tab w:pos="1270" w:val="left"/>
          <w:tab w:pos="1870" w:val="left"/>
          <w:tab w:pos="2370" w:val="left"/>
          <w:tab w:pos="3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any number of Persian and Arabic words used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publications. Do you think they are understood by the general run of people?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example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adab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adab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etakad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Hindustani is in fact a language, why in your educational readers is </w:t>
      </w:r>
      <w:r>
        <w:rPr>
          <w:rFonts w:ascii="Times" w:hAnsi="Times" w:eastAsia="Times"/>
          <w:b w:val="0"/>
          <w:i w:val="0"/>
          <w:color w:val="000000"/>
          <w:sz w:val="18"/>
        </w:rPr>
        <w:t>there such a difference in terminology in the Urdu and Hindi editions?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fear is that the lakhs of Southern Indians who have so far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learn Hindi will be so scared of the Urdu script that they will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and in the end the work hitherto done by the Hindustani Prachar Sabha </w:t>
      </w:r>
      <w:r>
        <w:rPr>
          <w:rFonts w:ascii="Times" w:hAnsi="Times" w:eastAsia="Times"/>
          <w:b w:val="0"/>
          <w:i w:val="0"/>
          <w:color w:val="000000"/>
          <w:sz w:val="18"/>
        </w:rPr>
        <w:t>will be completely wiped out.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are being made that those who are unacquainted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form should learn it and </w:t>
      </w:r>
      <w:r>
        <w:rPr>
          <w:rFonts w:ascii="Times" w:hAnsi="Times" w:eastAsia="Times"/>
          <w:b w:val="0"/>
          <w:i/>
          <w:color w:val="000000"/>
          <w:sz w:val="22"/>
        </w:rPr>
        <w:t>vice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Hindi form. It is true that my contacts are more with Hindi-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Hindus. But that does not worry me. Hindus are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their Hindi. In fact I believe that their Hindi will be enriched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knowledge of Urdu. The majority of Indians whether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Mussalmans, generally know best the languages of their provinces</w:t>
      </w:r>
    </w:p>
    <w:p>
      <w:pPr>
        <w:autoSpaceDN w:val="0"/>
        <w:autoSpaceDE w:val="0"/>
        <w:widowControl/>
        <w:spacing w:line="220" w:lineRule="exact" w:before="3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16-6-1946.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Politeness, literature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Respectful greetings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Faith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 a large number of Sanskrit words. I myself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nor the desire that everyone will, as a result of my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Urdu form to the exclusion of Hindi. Desire or no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natural will happen. The attempt to have a wise blending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forms for a national tongue is, in my opinion, a good </w:t>
      </w:r>
      <w:r>
        <w:rPr>
          <w:rFonts w:ascii="Times" w:hAnsi="Times" w:eastAsia="Times"/>
          <w:b w:val="0"/>
          <w:i w:val="0"/>
          <w:color w:val="000000"/>
          <w:sz w:val="22"/>
        </w:rPr>
        <w:t>venture in every way.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all the publications of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Sabha. It is commendable if the Urdu equivalents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words are given in brackets. This only means that in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writers of the books these words are not commonly 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Hindi equivalents are not given signifies that those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have become current coin in Hindi. It is a pity that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the correspondent should have such suspicions.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>is not an attribute of learning.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seem to be a correct charge. And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true, what harm can there be? The introduction of new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any language enriches it. The words of Latin origin that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English language after the Norman conquest added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virility. Whatever was not good or unnecessary or forced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The words given by way of example by the correspondent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all Hindi lovers in the North and have taken their 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Hindi. It is true that they are new for Southern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their Sanskrit equivalents should be and are given.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Hindustani Prachar Sabha has neither antagonism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nor partiality towards the other. Both forms are there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and these should not present any difficulty. But, of course,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jealoousy and antagonnism between the two, Hindustani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into being. And such an eventuality will be a bad 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existed at one time. The present effort is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revive it through a wise mixture of Hindi and Urdu and let it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Neither Hindi[-lovers] nor Urdu-lovers should sorrow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Hindi and Urdu are sisters. What harm, therefore, if they mix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other? It cannot be a matter of surprise that in this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there should be a difference of terminology in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>books.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is quite contrary to that of the writer.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anyone who has given up learning either script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insistence on the Urdu script. Nor do I fear that this will ever be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appeal to the writer is to divest himself of his prejudices.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LANGUAGE AND THOUGHT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quote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benefit of colleagues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after omitting the author’s name.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the time, I would have given a detailed reply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itself. But I have no time for that.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language as such. What I mean is that whatever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speak or write one’s pronunciation should be clear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perfect. I have not been able to reach this ideal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language. Gujarati being my mother tongue, naturally, I have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But everyone knows how imperfect my Gujarati is.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is weak, my spelling indifferent. What need I say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Urdu and Hindustani? Yet I have allowed myself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Hindustani Prachar Sabha. I spent years running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lived for many years in the country of Englishmen.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is glorious in its own place. It is an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am also fond of it. But I am conscious that my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of it is also imperfect.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the reason for such lack of organization? It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obvious. Language too has its own place like everything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an adornment in its proper place. It is a vehicle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thought; and not </w:t>
      </w:r>
      <w:r>
        <w:rPr>
          <w:rFonts w:ascii="Times" w:hAnsi="Times" w:eastAsia="Times"/>
          <w:b w:val="0"/>
          <w:i/>
          <w:color w:val="000000"/>
          <w:sz w:val="22"/>
        </w:rPr>
        <w:t>vice</w:t>
      </w:r>
      <w:r>
        <w:rPr>
          <w:rFonts w:ascii="Times" w:hAnsi="Times" w:eastAsia="Times"/>
          <w:b w:val="0"/>
          <w:i/>
          <w:color w:val="000000"/>
          <w:sz w:val="22"/>
        </w:rPr>
        <w:t>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thought contained in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adorns the language. Language does not have that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Realizing this I run after ideas and drag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If the ideas are clear, grammar, spelling, etc., will come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or may be the reader will generously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looseness of language.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it is not possible for me to take up this 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can be responsible for my ideas. But if I wait.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 my language,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suffer. I manage with the existing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has “4”.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correspondent had complained of indifferent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translation, incorrect transliteration into Gujarati and incompete rendering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Sanskrit quotations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If I were to examine [my work]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 would envy so many journals. Not one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stand comparison with some other journals. I should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language of all the issues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chaste.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have published the foregoing letter. Writers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translators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and ponder over it to polish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 with due perseverence and render their versions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as perfect as possible. The criticism made by the writer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and the readers should take it in the same spirit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improvements they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well-wisher like this correspondent should not rest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criticizing the work but should from time to time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from which others can learn. The late Sastriar had done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had published his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I should like to say that an incorrect translation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quotation must not go. But sometimes though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quoted the purpose is better served by including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at the same time. I could not find time to examine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so in the present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should be tolerant of the pronunciation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languages. Where the spelling does not correspond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pronunciation, the translator would follow the spelling and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normal practice. If it were not so the translator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overburdened. As regards proper names, utter chaos prevails.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transliterated either into Gujarati or into any other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the safest way seems to be to conform the pronunciation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spelling.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2"/>
        </w:rPr>
        <w:t>, June 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40" w:lineRule="exact" w:before="1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Schoolmaster Abroad”, 13-2-1933.</w:t>
      </w:r>
    </w:p>
    <w:p>
      <w:pPr>
        <w:autoSpaceDN w:val="0"/>
        <w:autoSpaceDE w:val="0"/>
        <w:widowControl/>
        <w:spacing w:line="220" w:lineRule="exact" w:before="20" w:after="0"/>
        <w:ind w:left="10" w:right="57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criticized the English rendering of the Saskrit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quotations in Sushila Nayyar’s article “Meeting Sastriar”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28-4-1946.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129. LETTER TO VASUMATI PANDIT</w:t>
      </w:r>
    </w:p>
    <w:p>
      <w:pPr>
        <w:autoSpaceDN w:val="0"/>
        <w:tabs>
          <w:tab w:pos="550" w:val="left"/>
          <w:tab w:pos="5270" w:val="left"/>
          <w:tab w:pos="5410" w:val="left"/>
        </w:tabs>
        <w:autoSpaceDE w:val="0"/>
        <w:widowControl/>
        <w:spacing w:line="282" w:lineRule="exact" w:before="11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VASUMATI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 am repeating what I have said. Make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fit in body and mind. Know that Ramanama is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remedy for this.</w:t>
      </w:r>
    </w:p>
    <w:p>
      <w:pPr>
        <w:autoSpaceDN w:val="0"/>
        <w:tabs>
          <w:tab w:pos="50" w:val="left"/>
          <w:tab w:pos="550" w:val="left"/>
          <w:tab w:pos="5330" w:val="left"/>
          <w:tab w:pos="57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URESHWAR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RISINHA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HOOTADINO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HANPO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ADODARA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  <w:tab w:pos="1830" w:val="left"/>
          <w:tab w:pos="5270" w:val="left"/>
          <w:tab w:pos="5410" w:val="left"/>
        </w:tabs>
        <w:autoSpaceDE w:val="0"/>
        <w:widowControl/>
        <w:spacing w:line="280" w:lineRule="exact" w:before="3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130. LETTER TO MANKAR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MANKAR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news of Sheth Lallubhai’s passing away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He did much work of compassion for animals. Sooner or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all pass away. Let us hope God will send someone worthy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his place. In the meanwhile you for your part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>pursuing your dharma and add lustre to the work.</w:t>
      </w:r>
    </w:p>
    <w:p>
      <w:pPr>
        <w:autoSpaceDN w:val="0"/>
        <w:tabs>
          <w:tab w:pos="550" w:val="left"/>
          <w:tab w:pos="5250" w:val="left"/>
          <w:tab w:pos="529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IVADAYA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148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4" w:lineRule="exact" w:before="20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DINSHAW K. MEHTA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 had been waiting for it.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Sir Stafford is all right. I think now there is no point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here. We are to reach there on the 8th or the 9th.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get two days or three. Moreover, how can you leave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Stafford? Today I am observing silence and so am writing this myself. </w:t>
      </w:r>
      <w:r>
        <w:rPr>
          <w:rFonts w:ascii="Times" w:hAnsi="Times" w:eastAsia="Times"/>
          <w:b w:val="0"/>
          <w:i w:val="0"/>
          <w:color w:val="000000"/>
          <w:sz w:val="22"/>
        </w:rPr>
        <w:t>I assume you will be able to make out my handwriting.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Golbehn have to wait for money? I do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Trust spending[money ] on the land or the building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Simhagarh. I would like you to run your own affairs smoothly.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agreeable to whatever is agreed upon by you and Jehangirji.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regard it as wrong if you took what you needed for Gulbai. </w:t>
      </w:r>
      <w:r>
        <w:rPr>
          <w:rFonts w:ascii="Times" w:hAnsi="Times" w:eastAsia="Times"/>
          <w:b w:val="0"/>
          <w:i w:val="0"/>
          <w:color w:val="000000"/>
          <w:sz w:val="22"/>
        </w:rPr>
        <w:t>We will discuss this further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the papers.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4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BRIJMOHAN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BRIJMOHAN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68"/>
        <w:ind w:left="1914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1946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356" w:space="0"/>
            <w:col w:w="3161" w:space="0"/>
          </w:cols>
          <w:docGrid w:linePitch="360"/>
        </w:sectPr>
      </w:pPr>
    </w:p>
    <w:p>
      <w:pPr>
        <w:autoSpaceDN w:val="0"/>
        <w:tabs>
          <w:tab w:pos="550" w:val="left"/>
          <w:tab w:pos="2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reach your letter only today. The letter and the rejoinder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without your name.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this fear?</w:t>
      </w:r>
    </w:p>
    <w:p>
      <w:pPr>
        <w:autoSpaceDN w:val="0"/>
        <w:autoSpaceDE w:val="0"/>
        <w:widowControl/>
        <w:spacing w:line="220" w:lineRule="exact" w:before="46" w:after="262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RIJMOHAN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PH</w:t>
      </w:r>
      <w:r>
        <w:rPr>
          <w:rFonts w:ascii="Times" w:hAnsi="Times" w:eastAsia="Times"/>
          <w:b w:val="0"/>
          <w:i w:val="0"/>
          <w:color w:val="000000"/>
          <w:sz w:val="20"/>
        </w:rPr>
        <w:t>. D.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4132" w:space="0"/>
            <w:col w:w="23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4132" w:space="0"/>
            <w:col w:w="23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“Urdu, the Language of Both”, 16-6-1946.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1946</w:t>
      </w:r>
    </w:p>
    <w:p>
      <w:pPr>
        <w:autoSpaceDN w:val="0"/>
        <w:autoSpaceDE w:val="0"/>
        <w:widowControl/>
        <w:spacing w:line="260" w:lineRule="exact" w:before="3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learn that the question of improving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labourer and building a dharmashala for the poor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the active attention of some of the prominent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Mussoorie. But I am sorry to hear that even in a matter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common concern there is party feeling. If this news is true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will never succeed. On one pretext or the other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strife but I sincerely hope that the news is quite incorrect.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work should be entrusted to a committee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influential persons who can command public confidence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party strife. Such persons are to be found everywhere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should be no exception to the rule. I hope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soon be appointed and it will bring the good work to </w:t>
      </w:r>
      <w:r>
        <w:rPr>
          <w:rFonts w:ascii="Times" w:hAnsi="Times" w:eastAsia="Times"/>
          <w:b w:val="0"/>
          <w:i w:val="0"/>
          <w:color w:val="000000"/>
          <w:sz w:val="22"/>
        </w:rPr>
        <w:t>fruition.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5-6-1946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MINDFULNESS THE REMEDY</w:t>
      </w:r>
    </w:p>
    <w:p>
      <w:pPr>
        <w:autoSpaceDN w:val="0"/>
        <w:autoSpaceDE w:val="0"/>
        <w:widowControl/>
        <w:spacing w:line="240" w:lineRule="exact" w:before="12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realization that the mere desire for truth and non-violence is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to make people non-violent made me think that. . . a way must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taught, which would enable people to rebuild themselves fundmentally.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External observance like prayers, handicrafts, etc., are not the efficient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for truth and kindness. . . . Only by inner and well directed effort can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rebuild himself. . . I have in mind the way of mindfulness, recommended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Buddha. . .He has gone to the point of saying that this way can bring a 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prefection in seven days.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way of mindfulness consists in being constantly observant,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conscious, attentive, watchful, awake, uninterruptedly aware of the mental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emotional content of our consiousness and of its expressions through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can easily try it out on yourself. Within a week you will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convinced that Buddha has left with us a toll of unparalelled efficacy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rebuilding ourselves truly and permanently.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 his written message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130" w:val="left"/>
          <w:tab w:pos="5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Mr. Frydman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better known to the public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Bharatanand. I reproduce it for what it is worth. I have not fallen in </w:t>
      </w:r>
      <w:r>
        <w:rPr>
          <w:rFonts w:ascii="Times" w:hAnsi="Times" w:eastAsia="Times"/>
          <w:b w:val="0"/>
          <w:i w:val="0"/>
          <w:color w:val="000000"/>
          <w:sz w:val="22"/>
        </w:rPr>
        <w:t>love with it because this too has caught on. If it was a seven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why is it that it has so few witnesses in the world today?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an aid, it is in general vogue and takes its place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remedies, whether it is called mindfulness vigilance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meditation. It does not take the place of prayer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mala,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outward practice. It is in addition to these outward observances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latter are not for show. Indeed, prayer is purely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act. Those who found in Ramanama the talisman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mindfulness and found by experience that Ramanama was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the remedies adopted for the practice of Truth and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G. E. B. ABELL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OSSOORIE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ABELL,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Herbert Fischer, a German of Friends’ Settlement, Itarsi,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me. He was for some time in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Wardha. His wife is a lady of Jamaica but in India,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Friends’ Settlement. I understand that Mr. Fischer and his wife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be sent to Germany in virtue of some plan. Mr. Fischer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concentration camp in Satara. I wonder if it is possible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before being sent to Germany.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wonder, too, if this mattter falls within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or whether I should write to some other [authority].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84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Maurice Frydman.  Only extracts from his letter are reprduced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Fischer  and his wife were allowed to meet Gandhji before leaving  for </w:t>
      </w:r>
      <w:r>
        <w:rPr>
          <w:rFonts w:ascii="Times" w:hAnsi="Times" w:eastAsia="Times"/>
          <w:b w:val="0"/>
          <w:i w:val="0"/>
          <w:color w:val="000000"/>
          <w:sz w:val="18"/>
        </w:rPr>
        <w:t>Germany.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136. LETTER TO ALLADI KRISHNASWAMI AIYER</w:t>
      </w:r>
    </w:p>
    <w:p>
      <w:pPr>
        <w:autoSpaceDN w:val="0"/>
        <w:autoSpaceDE w:val="0"/>
        <w:widowControl/>
        <w:spacing w:line="284" w:lineRule="exact" w:before="10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ALLADI,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has sent me your opinion which I have read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it demands.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gaining by your stay in Bangalore.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RISHNASWAMI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REA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ASAVANGUDI</w:t>
      </w:r>
      <w:r>
        <w:rPr>
          <w:rFonts w:ascii="Times" w:hAnsi="Times" w:eastAsia="Times"/>
          <w:b w:val="0"/>
          <w:i w:val="0"/>
          <w:color w:val="000000"/>
          <w:sz w:val="20"/>
        </w:rPr>
        <w:t>, .B</w:t>
      </w:r>
      <w:r>
        <w:rPr>
          <w:rFonts w:ascii="Times" w:hAnsi="Times" w:eastAsia="Times"/>
          <w:b w:val="0"/>
          <w:i w:val="0"/>
          <w:color w:val="000000"/>
          <w:sz w:val="18"/>
        </w:rPr>
        <w:t>ANGLORE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C. RAJAGOPALCHARI</w:t>
      </w:r>
    </w:p>
    <w:p>
      <w:pPr>
        <w:autoSpaceDN w:val="0"/>
        <w:autoSpaceDE w:val="0"/>
        <w:widowControl/>
        <w:spacing w:line="284" w:lineRule="exact" w:before="2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with enclosure. I drink in all you say or send.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obvious diffucilties. But I am hoping that they can be got over.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sent a short note to Sir Alladi.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son? What is or was the matter with him?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4" w:lineRule="exact" w:before="30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KANU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doing good work. Why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spinning? You ask me to send you the list of books.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books available on the khadi science you will learn many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you will learn Gujarati and Hindi technical terms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learn how much meaning is contained in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Vinoba and Bhansali and listen to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khadi and ponder over it. We should voluntarily and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rules of an institution where we go, whether as guests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inmates. That is what discipline means. The term for displine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and Hindi is </w:t>
      </w:r>
      <w:r>
        <w:rPr>
          <w:rFonts w:ascii="Times" w:hAnsi="Times" w:eastAsia="Times"/>
          <w:b w:val="0"/>
          <w:i/>
          <w:color w:val="000000"/>
          <w:sz w:val="22"/>
        </w:rPr>
        <w:t>shista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however does not convey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English word. Work done without discipline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 a massive scale, is washed away. The way the planets go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is discipline. If any planet, out of mischief, were to start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faster or rush too near to the sun, it would not only burn up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whole solar system. From this you may estimate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>of discipline.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good that the Chimur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deserved to be released. But to command all that they did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commending violence. It would mean that we accepted it. </w:t>
      </w:r>
      <w:r>
        <w:rPr>
          <w:rFonts w:ascii="Times" w:hAnsi="Times" w:eastAsia="Times"/>
          <w:b w:val="0"/>
          <w:i w:val="0"/>
          <w:color w:val="000000"/>
          <w:sz w:val="22"/>
        </w:rPr>
        <w:t>Now that they have all been released, uncle Bhansali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 this and make our Chimur friends understand.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shall be going to Panchgani after the 15th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Kanu Gandhi Paper.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convicted for the Ashti-Chimur disturbances during the 1942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and whose death sentences were commuted to transportation for life.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86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returned from Samastipur. I got Mirabehn’s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yesterday in the evening. It is clear from it that it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go to her Ashram. She says she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>anybody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Kanchan’s letter to me which I had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As I was dictating these lines, I was given your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am of the view that you should go to Uruli Kanchan.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difficult for you to secure a house at Uruli separately.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Balkrishna is already there. Kanchan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rendering very good service there. If you go there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exercise control over yourself, she may work with redoubled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zeal. But I do not wish that you should go there purely with that aim.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very eager that she should go on with the work she is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desire is that you should start living together and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exemplary life. For this, you may stay where you like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work you like. I do wish, of course that both of you,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should associate yourselves with any one of my activities.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like that. But my wish and approval is a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shall reach there by the 9th the latest. But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for me. I would rather that you went to Kanchan by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train. I can fully realize Kanchan’s agony. I am returning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is your duty to visit Balvantsinha’s village; but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go there if you do not go to Kanchan immediately.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Enclosure: 1 letter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8397. Also C. W. 7215.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Association with good persons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140. LETTER TO RAMPRASAD VYAS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good you discharged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reponsibility in regard to the buildings. But I am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for help in building houses. Why should you find a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tedious if you know it? I don’t want to assign the job to you if it hurts </w:t>
      </w:r>
      <w:r>
        <w:rPr>
          <w:rFonts w:ascii="Times" w:hAnsi="Times" w:eastAsia="Times"/>
          <w:b w:val="0"/>
          <w:i w:val="0"/>
          <w:color w:val="000000"/>
          <w:sz w:val="22"/>
        </w:rPr>
        <w:t>you. What other work would have yourself like to have?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both of you have a great responsibility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quite all right that you make him sit in cold water.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his feet out [of water]? Do you give him friction-bath?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it the benefit may be miraculous. It is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Kuhne’s book which we have there. It might perhaps be better to put </w:t>
      </w:r>
      <w:r>
        <w:rPr>
          <w:rFonts w:ascii="Times" w:hAnsi="Times" w:eastAsia="Times"/>
          <w:b w:val="0"/>
          <w:i w:val="0"/>
          <w:color w:val="000000"/>
          <w:sz w:val="22"/>
        </w:rPr>
        <w:t>a mud-pack on his head instead of applying a wet bandage.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reach Delhi on the 9th or earlier.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SARALABEHN A. SARABHAI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case of the late Manibehn indeed evokes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As long as ignorance persists such cases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the world. Our duty is only to remove the ignorance.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don’t mean mere knowledge of the letters, but improvement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mind. I should welcome book knowledge to the extent it is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incidental to such improvement.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like writing anything in this regard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 have it in mind and if anything strikes me I shall write.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While staying in Gulmarg do whatever work you can.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 nor anybody else had ever expected you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whole time to the Kasturba Turst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or stay on in Gujarat for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Agent of the Kasturba Gandhi National Memorial Trust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For me it was—and is—enough that you do what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>thoughtfully, careful and effectively.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full benefit of the air at Gulmarg,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not affected by the commotion in Kashmir.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46,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ULMAR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ASHMIR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copy of the Gujarati: Pyarelal Paper.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BALVANTSINHA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That you have realized your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mangoes is enough.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alone will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>lead a good life.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Hoshiari wrote that after her brother’s marriage she would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could have no further talk with her. At Delhi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 even to lift up my head. I could hardly talk to her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Gajaraj. I asked her to shake off the tendency to run after me.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she went home. I feel she can make little progress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she returns to the Ashram, it should be with the idea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it and of reforming Gajaraj. I have observed that Hoshiari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spoiled Gajaraj. The poor girl knows no better. What could she </w:t>
      </w:r>
      <w:r>
        <w:rPr>
          <w:rFonts w:ascii="Times" w:hAnsi="Times" w:eastAsia="Times"/>
          <w:b w:val="0"/>
          <w:i w:val="0"/>
          <w:color w:val="000000"/>
          <w:sz w:val="22"/>
        </w:rPr>
        <w:t>do? Gajaraj meanwhile is being spoiled more and 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you make your strings locally. And </w:t>
      </w:r>
      <w:r>
        <w:rPr>
          <w:rFonts w:ascii="Times" w:hAnsi="Times" w:eastAsia="Times"/>
          <w:b w:val="0"/>
          <w:i w:val="0"/>
          <w:color w:val="000000"/>
          <w:sz w:val="22"/>
        </w:rPr>
        <w:t>Anantramji writes that you are also improving the garden.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1972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Balvantsinha”, 25-5-1946.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HOSHIARI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may certainly stay on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marriage. There is no absolutely duty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if you want to go now, you must not return home.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progress only if you go with the intention of inculcating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Gajaraj the habit of sleeping separately, so that he studies well.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this, live in your village, serve your presents and learn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Make a good farmer of Gajaraj.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 may come only after I reach Delhi.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in two or three days.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ALVANTSINHA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GOVINDLAL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good. It will be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>without your name.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ABHOLKAR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0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of the poor rickshaw-pullers and load-carriers there.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everyone’s concern. They made life possible for the wealthy and yet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latter, while willing to take from them even the inhuman service of rickshaw-pulling,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care to see where and how they lived, what they ate and what they earned.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heard that these poor men lived in tiny rooms without adequate light and air;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want to reveal how many herded together into one room lest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evicted or fined. They were dirtily clad as could be seen from the little crowd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come to attend the prayers that evening. But perhaps they had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wherewithal to afford a change of clothes. They might be like the woman in Bihar, </w:t>
      </w:r>
      <w:r>
        <w:rPr>
          <w:rFonts w:ascii="Times" w:hAnsi="Times" w:eastAsia="Times"/>
          <w:b w:val="0"/>
          <w:i w:val="0"/>
          <w:color w:val="000000"/>
          <w:sz w:val="18"/>
        </w:rPr>
        <w:t>when he first went there, who, when asked to wash herself and her clothes, said to Ba: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can I bathe when I have not another sari to put on?“ It was the benden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to whom God had given more than their needs to spend the extra money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were in want. He had been told that the Congress Goverment was now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and would see to it that labour quarters everywhere were rebuilt. If they did so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 good thing. It would be no more than their bare duty. That would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exonerate rickshaw-riders from their duty. Doctros had told him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people pulled these vehicles for four years or so and the work was so hard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soon after of lung and heart trouble. How could the users be so callous as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rickshaw-pullers were properly housed and sufficiently paid and clothed and </w:t>
      </w:r>
      <w:r>
        <w:rPr>
          <w:rFonts w:ascii="Times" w:hAnsi="Times" w:eastAsia="Times"/>
          <w:b w:val="0"/>
          <w:i w:val="0"/>
          <w:color w:val="000000"/>
          <w:sz w:val="18"/>
        </w:rPr>
        <w:t>not overworked.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16-6-1946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146. HINDUSTANI CRITICIZED 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Jivaji Desai has sent me samples of some criticisms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in Urdu script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They have made fun of its Hindustani. Hindi critics opine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articles are deliberately filled with unneccesary Urdu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Urdu critics complain of the use of Sanskrit words which Muslims </w:t>
      </w:r>
      <w:r>
        <w:rPr>
          <w:rFonts w:ascii="Times" w:hAnsi="Times" w:eastAsia="Times"/>
          <w:b w:val="0"/>
          <w:i w:val="0"/>
          <w:color w:val="000000"/>
          <w:sz w:val="22"/>
        </w:rPr>
        <w:t>cannot understand.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these criticisms. Thus, why should the paper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</w:t>
      </w:r>
      <w:r>
        <w:rPr>
          <w:rFonts w:ascii="Times" w:hAnsi="Times" w:eastAsia="Times"/>
          <w:b w:val="0"/>
          <w:i/>
          <w:color w:val="000000"/>
          <w:sz w:val="22"/>
        </w:rPr>
        <w:t>Harijan Khidmatgar?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Sampadak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‘Editor’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Mudir </w:t>
      </w:r>
      <w:r>
        <w:rPr>
          <w:rFonts w:ascii="Times" w:hAnsi="Times" w:eastAsia="Times"/>
          <w:b w:val="0"/>
          <w:i w:val="0"/>
          <w:color w:val="000000"/>
          <w:sz w:val="22"/>
        </w:rPr>
        <w:t>and so on? Lovers of Urdu believe that</w:t>
      </w:r>
    </w:p>
    <w:p>
      <w:pPr>
        <w:autoSpaceDN w:val="0"/>
        <w:autoSpaceDE w:val="0"/>
        <w:widowControl/>
        <w:spacing w:line="220" w:lineRule="exact" w:before="3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reports this after the speech of June 2 and before that of June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Urdu are synonymous. Lovers of Hindi feel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conversely even when it is written in the Urdu script. Presumably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this criticism will go home and make me give up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in sheer despair. But the hope is not likely to be fulfilled.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Urdu or Hindi is to be termed Hindustani. Though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 today Hindustani is a wise mixture of the two. If newspaper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critics will exercise a little forbearance they will presently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difficult to understand what is Hindustani as distiguished </w:t>
      </w:r>
      <w:r>
        <w:rPr>
          <w:rFonts w:ascii="Times" w:hAnsi="Times" w:eastAsia="Times"/>
          <w:b w:val="0"/>
          <w:i w:val="0"/>
          <w:color w:val="000000"/>
          <w:sz w:val="22"/>
        </w:rPr>
        <w:t>from Hindi and Urdu. I admit that those who write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struggling but they are determined to reach the desired goal.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bear kindly with what may today seem a hotch-potch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forms. If God spares my life I hope to prove to 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Hindustani can be as sweet as either Urdu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can be a sweet as either Urdu or Hindi. The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of today will shortly disappear when it is realized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are sister and that through their joint effort will come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>a stately language which will serve the crores of India.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interim, I hope, critics will point out what to them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as mistakes. Taken in a friendly spirit such criticism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the languae of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147. TRUE BUT NOT NEW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Hamidullah Sahib of Lucknow came to see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and handed two of his pamphlets. They are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 necessity of making obligatory up to the high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a knowlede of both Hindi and Urdu and the Nagari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scripts, whether for boys or girls. The idea appeals forcibly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My effort has always been directed to this end. Time was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Hasrat Mohani and Babu Purushottamdas Tandon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the same objective but alas! we did not meet with sucess.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neither abandoned hope nor effort and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creation of the Hindustani Prachar Sabha. The Maulvi Sahib’s </w:t>
      </w:r>
      <w:r>
        <w:rPr>
          <w:rFonts w:ascii="Times" w:hAnsi="Times" w:eastAsia="Times"/>
          <w:b w:val="0"/>
          <w:i w:val="0"/>
          <w:color w:val="000000"/>
          <w:sz w:val="22"/>
        </w:rPr>
        <w:t>request, therefore, is nothing new for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U. P. Government is able, with the general consent,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>, 16-6-1946, under the date June 6, 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attempt, they will have rendered a great service.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in all the provinces where Hindi or Urdu is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tongue, a knowledge of the other should be made compulsory.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natural outcome of such a step will be the easy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Hindustani, in which the two will blend into one.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between the two sisters will then cease. Another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accrue is that tuition up to the high school will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language instead of English.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148. LETTER TO LORD PETHICK-LAWRENCE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3rd instant.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advice I am staying in Mussoorie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 of the 8th, reaching Delhi about 11p.m. that night.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me to have the next morning’s treatment without bustle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so as to be ready for the Working Committee meeting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given to you by our mutual friend, Horace </w:t>
      </w:r>
      <w:r>
        <w:rPr>
          <w:rFonts w:ascii="Times" w:hAnsi="Times" w:eastAsia="Times"/>
          <w:b w:val="0"/>
          <w:i w:val="0"/>
          <w:color w:val="000000"/>
          <w:sz w:val="22"/>
        </w:rPr>
        <w:t>Alexander.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201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telegram. I can see that you are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leave Bombay. It would become a little cooler there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monsoon but I do not think it can be of much benefit to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situation. There are hill-stations like Kasauli, Dharampur, etc.,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mountain ranges of Simla. If you spend two years there, even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help. And those hill-stations provide fairly good facilities.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are many inconveniences and so one has to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But if you are calm and cheerful within, I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say.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here on the 8th so that I can be ready for the 9th.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happens. As the reciting of Ramanama is for you,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me and everybody else. That medicine is constantly working,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those who know it can profit from it.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MOHANLAL M.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MOHANLAL,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acquired the bungalow.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Sjt. Shantilal will pay for the repairs. How will you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 its upkeeps and repairs already undertaken?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prefer also that you and Bachhraj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suggested who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trustee. I can, if you ask me, choose a name from amongst those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suggest, otherwise I see nothing wrong in the two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upon someone and inplementing your decision. I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 this one to my many tasks. It is a different thing that I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I can without special effort. Now that the bungalow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acquired, if I can spend part of the season at panchgani I ought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place, oughtn’t I? The chief consideration, however,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really poor people, Harijans or others in similar condition,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utilize it. Think of a policy which will make this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the rules formulated. I should like to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whenever I come but the really needy should be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it. I am of the opinion that middle-class people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it. Please send me a plan of the premises and description of its</w:t>
      </w:r>
    </w:p>
    <w:p>
      <w:pPr>
        <w:autoSpaceDN w:val="0"/>
        <w:autoSpaceDE w:val="0"/>
        <w:widowControl/>
        <w:spacing w:line="220" w:lineRule="exact" w:before="4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proposed dharmashala at Panchgani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Bachhraj Tribhuvandas Doshi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surroundings.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a copy of this to Bhai Bachhraj.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ADHADA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Pepers.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KAMALNAYAN BAJAJ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 by the workers of the firm of Mukund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reached my hands. I am sending it to you. Is there any truth in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sent me a wire. I have paid no attention to it.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study all this? I don’ have the time either. But is there any truth in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say in the notice?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should now be perfectly all right. It seems this task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well accomplished.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ACCHARAJ </w:t>
      </w:r>
      <w:r>
        <w:rPr>
          <w:rFonts w:ascii="Times" w:hAnsi="Times" w:eastAsia="Times"/>
          <w:b w:val="0"/>
          <w:i w:val="0"/>
          <w:color w:val="000000"/>
          <w:sz w:val="20"/>
        </w:rPr>
        <w:t>[&amp;]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RADHAKRISHNA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Sir Datar Singhji‘s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dualpurpose cows revised. As it is now I do not find any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I have even sent the thing for printing. If in some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single-purpose cows I see no harm in it. Think over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Rishabhdas. I have written someting to this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also; see that.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23-6-1946,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“Development of Dual-Purpose Cattle in India”.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Y. M. Parnerkar”, 1-6-1946.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Dadaji is still going strong. Can Anasuya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 you in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work or is it that you cannot spare her from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>work?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9129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ANANTRAM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1946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ANANTRAM,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farmer has to face Nature’s vagaries.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is the mainstay of the world. So I am glad that you both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together. Nobody can compete with Balvantsinha in hard </w:t>
      </w:r>
      <w:r>
        <w:rPr>
          <w:rFonts w:ascii="Times" w:hAnsi="Times" w:eastAsia="Times"/>
          <w:b w:val="0"/>
          <w:i w:val="0"/>
          <w:color w:val="000000"/>
          <w:sz w:val="22"/>
        </w:rPr>
        <w:t>work. I have often seen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peace of mind now I can think of no other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Ramanama. It has been proved by experience. There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to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It should proceed from the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rules that I have enunciated for its repetition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observed.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simply that they can be observed easily.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a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132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SHRIMAN NARAYAN</w:t>
      </w:r>
    </w:p>
    <w:p>
      <w:pPr>
        <w:autoSpaceDN w:val="0"/>
        <w:autoSpaceDE w:val="0"/>
        <w:widowControl/>
        <w:spacing w:line="244" w:lineRule="exact" w:before="2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1946</w:t>
      </w: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SHRIMAN,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from Dr. Brijmohan about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my reply to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will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to him because you are likely to have much information</w:t>
      </w:r>
    </w:p>
    <w:p>
      <w:pPr>
        <w:autoSpaceDN w:val="0"/>
        <w:autoSpaceDE w:val="0"/>
        <w:widowControl/>
        <w:spacing w:line="220" w:lineRule="exact" w:before="2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assisting Balvantsinha in farm work at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“Faith Cure v. Ramanama”, 30-5-1946.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“Urdu, the Language of Both?”, 31-6-1946.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 don’t have.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herewith a copy of my article.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310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SILENCE-DAY NOTE</w:t>
      </w:r>
    </w:p>
    <w:p>
      <w:pPr>
        <w:autoSpaceDN w:val="0"/>
        <w:tabs>
          <w:tab w:pos="2190" w:val="left"/>
          <w:tab w:pos="5270" w:val="left"/>
        </w:tabs>
        <w:autoSpaceDE w:val="0"/>
        <w:widowControl/>
        <w:spacing w:line="302" w:lineRule="exact" w:before="114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5, 1946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here to day?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 machine there?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10522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5, 1946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taken to heart by one of the workers who has in 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meeting. On Subsequent inquiry Gandhiji learnt that the information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was of doubtful authenticity. As a satyagrahi he felt he had fallen from grace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accepting a statement made to him without full scrutiny and by basing his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thereon. Making a public confession of his mistake in his address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on the following day, he stressed the importance of speaking only when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and uttering every word after the most careful thought.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cannot afford to be credulous or to be careless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speech. There is a Sanskrit verse saying that not to begin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sign of wisdom, but once you begin a thing you should do it well.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best not to have made use of the unsifted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But having done so I should end it well by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that on inquiry I found that the accusation could not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M. Iyengar had come, with a letter of recommendation from B. C, Roy to </w:t>
      </w:r>
      <w:r>
        <w:rPr>
          <w:rFonts w:ascii="Times" w:hAnsi="Times" w:eastAsia="Times"/>
          <w:b w:val="0"/>
          <w:i w:val="0"/>
          <w:color w:val="000000"/>
          <w:sz w:val="18"/>
        </w:rPr>
        <w:t>show Gandhiji “his new method of spinning and the wheel he had devised”.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reports this before the speech of June 7, 1946.</w:t>
      </w:r>
    </w:p>
    <w:p>
      <w:pPr>
        <w:autoSpaceDN w:val="0"/>
        <w:autoSpaceDE w:val="0"/>
        <w:widowControl/>
        <w:spacing w:line="22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during the previous day’s speech when it was reported to Gandhiji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rickshaw-pullers were turned out of the prayer gathering because of their dirty </w:t>
      </w:r>
      <w:r>
        <w:rPr>
          <w:rFonts w:ascii="Times" w:hAnsi="Times" w:eastAsia="Times"/>
          <w:b w:val="0"/>
          <w:i w:val="0"/>
          <w:color w:val="000000"/>
          <w:sz w:val="18"/>
        </w:rPr>
        <w:t>clothes.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supported. 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piece of sculpture in Japan depicting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monkeys. One of them is shutting his mouth with his hands,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shutting his ears and the third is shutting his eyes.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the first one is not to speak unless absolutely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too, to weigh every word before speaking.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not hear evil things, of the third not to let one’s eyes wander </w:t>
      </w:r>
      <w:r>
        <w:rPr>
          <w:rFonts w:ascii="Times" w:hAnsi="Times" w:eastAsia="Times"/>
          <w:b w:val="0"/>
          <w:i w:val="0"/>
          <w:color w:val="000000"/>
          <w:sz w:val="22"/>
        </w:rPr>
        <w:t>here, there and everywhere.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when going along the road, one should either contemplate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beauty of nature or else fix [one’s] gaze on the ground before one. He carried about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three gurus with him wherever he went and he advised them all to bear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instructions in mind.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TELEGRAM TO LAKSHMIDAS ASAR</w:t>
      </w:r>
    </w:p>
    <w:p>
      <w:pPr>
        <w:autoSpaceDN w:val="0"/>
        <w:autoSpaceDE w:val="0"/>
        <w:widowControl/>
        <w:spacing w:line="270" w:lineRule="exact" w:before="8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AXMIDAS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266"/>
        </w:trPr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WIRES. 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8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</w:tr>
      <w:tr>
        <w:trPr>
          <w:trHeight w:hRule="exact" w:val="260"/>
        </w:trPr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MARUTI’S </w:t>
            </w:r>
          </w:p>
        </w:tc>
        <w:tc>
          <w:tcPr>
            <w:tcW w:type="dxa" w:w="818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DEATH.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LAXMI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LISTEN </w:t>
            </w:r>
          </w:p>
        </w:tc>
      </w:tr>
      <w:tr>
        <w:trPr>
          <w:trHeight w:hRule="exact" w:val="240"/>
        </w:trPr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18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HARIJAN 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ASHRAM.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WRITING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28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LAXMI.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18"/>
            <w:vMerge/>
            <w:tcBorders/>
          </w:tcPr>
          <w:p/>
        </w:tc>
        <w:tc>
          <w:tcPr>
            <w:tcW w:type="dxa" w:w="818"/>
            <w:vMerge/>
            <w:tcBorders/>
          </w:tcPr>
          <w:p/>
        </w:tc>
        <w:tc>
          <w:tcPr>
            <w:tcW w:type="dxa" w:w="818"/>
            <w:vMerge/>
            <w:tcBorders/>
          </w:tcPr>
          <w:p/>
        </w:tc>
        <w:tc>
          <w:tcPr>
            <w:tcW w:type="dxa" w:w="818"/>
            <w:vMerge/>
            <w:tcBorders/>
          </w:tcPr>
          <w:p/>
        </w:tc>
        <w:tc>
          <w:tcPr>
            <w:tcW w:type="dxa" w:w="818"/>
            <w:vMerge/>
            <w:tcBorders/>
          </w:tcPr>
          <w:p/>
        </w:tc>
        <w:tc>
          <w:tcPr>
            <w:tcW w:type="dxa" w:w="8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3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Lakshmi M. Sharma”, 6-6-1946.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7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G. E. B. ABELL</w:t>
      </w:r>
    </w:p>
    <w:p>
      <w:pPr>
        <w:autoSpaceDN w:val="0"/>
        <w:autoSpaceDE w:val="0"/>
        <w:widowControl/>
        <w:spacing w:line="224" w:lineRule="exact" w:before="128" w:after="26"/>
        <w:ind w:left="5270" w:right="0" w:hanging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DEAR MR. ABELL,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enclosed has been sent to Gandhiji by the father of the interned writer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wishes me to ask you if from your extact knowledge of the working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administration you can say whether anything can be done to enable the young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to fulfil what appears to be his laudable wishes?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MANU GANDHI</w:t>
      </w:r>
    </w:p>
    <w:p>
      <w:pPr>
        <w:autoSpaceDN w:val="0"/>
        <w:autoSpaceDE w:val="0"/>
        <w:widowControl/>
        <w:spacing w:line="204" w:lineRule="exact" w:before="14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glad if Jaisukhlal and you come. If both of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happily away from me and you get educated and become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special to be gained by coming to me. If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any misunderstanding the fire of time will melt it away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let it do so. From your doings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which you describe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spending your time well. By goondas you seem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 boys you have to come across. Your way of dealing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resemble partly of Draupadi. The method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emulating is that of Sita. Though, of course, both have been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[five]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satis.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thinking over why Draupadi,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she had five husbands, was and is regarded as a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that question aside. If your answer to the goonda meant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what you did, if your heart was full of anger, then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replied to the goonda with the violence on your part. </w:t>
      </w:r>
      <w:r>
        <w:rPr>
          <w:rFonts w:ascii="Times" w:hAnsi="Times" w:eastAsia="Times"/>
          <w:b w:val="0"/>
          <w:i w:val="0"/>
          <w:color w:val="000000"/>
          <w:sz w:val="22"/>
        </w:rPr>
        <w:t>If you think over the meaning of whipping out the sandal from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Suresh Chandra, who was interned in Germany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letter dated July 27, 1946, C.W. B. Rankin replied that the internee,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in the middle of May, had been asked whether he wished to be repatriated to </w:t>
      </w:r>
      <w:r>
        <w:rPr>
          <w:rFonts w:ascii="Times" w:hAnsi="Times" w:eastAsia="Times"/>
          <w:b w:val="0"/>
          <w:i w:val="0"/>
          <w:color w:val="000000"/>
          <w:sz w:val="18"/>
        </w:rPr>
        <w:t>India and a reply from him was awaited.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punished a boy who was teasing girls.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Ideal wives; the most well-known in tradition are Anasuya, Parvati, Savitri, </w:t>
      </w:r>
      <w:r>
        <w:rPr>
          <w:rFonts w:ascii="Times" w:hAnsi="Times" w:eastAsia="Times"/>
          <w:b w:val="0"/>
          <w:i w:val="0"/>
          <w:color w:val="000000"/>
          <w:sz w:val="18"/>
        </w:rPr>
        <w:t>Sita and Draupadi.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foot and throwing it at him or striking him a few times with the sandal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hand and the goonda becoming cowed down, you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did. Since you resorted to physical force in a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 the other people also would take courage andthe goonda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coward at heart, would be cowed down and run away. If taking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sandal was a sign of compassion on your part then I would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your hitting the man with it as an act of ahimsa. Ahimsa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 in the heart. And its result should be that the 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submits, not to physical force, but to soul-force because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by the power of compassion behind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I will give you an instance of this from my own life.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her folly started smoking a cigarette in my presence.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slapped her and threw away the cigarette. For the first time she cried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and apologized and wrote to me afterwards saying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do such a thing again and that she had recognized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 have narrated this incident in my autobiography.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many other similar incidents in my life. Others also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experience about which we do not know. Did the 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love in your heart? Do not be decided whether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was inspired by violence or non-violence. Ordinarily whipping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sandals is no sign of culture or ahimsa.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impulsiveness, that is, of lack of culture. But in your case,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a sign of ahimsa. Still you alone can testify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truth; or, may be God. However, after analysing your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detail, I only wish to compliment you. For I do not mind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action was violent. It is enough for me that you were not cowed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 assume that you wish to cultivate ahimsa, and therefore,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an act of violence, you will try and learn ahimsa from it.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gladly gave your letter to every-body to read. Akha Bhagat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said: “Live as you like but realize Hari anyhow.” Accordingly,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learn to parctise pure truth and pure ahimsa even while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will believe that you have learnt more than what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by staying with me and learning them under my guidence.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 M. U./XXIV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48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 Gandhiji’s assistant in South Africa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incident, however, is not reported in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Saint-poet of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LAKSHMI M.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now a widow. If you have learnt anything from 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difference between a wife and a widow, truly understood,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sooner or later everyone has to die. The soul does not die.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 is not of bodies, and if it is [regarded as such] it is wrong.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could marry a body, why don’t we marry a dead body or, say,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stone? A marriage takes place between two souls and the soul never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have your children. You should bring them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care and lead an absolutely chaste life. If you conduct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restraint you will not feel any loss. In fact you will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through the loss.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Laksmidasdada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asked you to go and live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Do as he says. In it lies your highest good. If you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 will be like being among your ow family. Sorrounded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you will always be protected. You are a good girl, so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wisely devote yourself to the work of service that you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shine and do good to many others. You yourself once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didn’t you, that with the Sardar’s help you had acquired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your own. If so, make all arrangements about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Lakshmidasdada advises, so that you will have nothing to worry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your liabilities? What has Maruti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you? Who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men as well as women? You did write something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Mani, but I have forgotten it. Let me have all the information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are calm. Don’t give yourself up to grief. Be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at heart.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girl whom Gandhiji had adopted as his daughter when he was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Maruti Sharma, addressee’s husband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LAKSHMIDAS ASAR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Maruti passed away suddenly.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right in having asked Laksmi to come to the Ashram.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if she goes and lives there and then she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training. I shall know more when your letter comes. </w:t>
      </w:r>
      <w:r>
        <w:rPr>
          <w:rFonts w:ascii="Times" w:hAnsi="Times" w:eastAsia="Times"/>
          <w:b w:val="0"/>
          <w:i w:val="0"/>
          <w:color w:val="000000"/>
          <w:sz w:val="22"/>
        </w:rPr>
        <w:t>I have written a letter to Lakshmi. I am enclosing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162. LETTER TO CHAMPA R. MEHTA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handwriting does not look like yours.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I will say you have improved it a lot.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anything about any freedom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in regard to your mode of life there. If I did,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me to give it in writing. Human memory has 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infirm. And [mine] has now become quite weak. I do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whatever I might have said I qualified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whatever you did should be with the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or Krishnachandra. That is because I do not have,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have, any exclusive right. How could I then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independently? Whatever I might have said earlier,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what I am now writing and conduct yourself accordingly.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wish your good. Now indeed you have realized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upbringing had not been perfect. Whatever might have become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things. You cannot therefore behave irresponsibly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wealth. Besides, the money that you have should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sacred trust and spent accordingly. At the Ashram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you to live in poverty as the others do; only then can you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accommodated. You cannot spend your money in such a way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corrupts others. I cannot tolerate it, nor should the Ashram.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sit down with Chimanlal and Krishnachandra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your life as they advise and make yourself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sugar dissolves in milk. Only then will you be happy,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children happy too. It would not befit you to behave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way. Although Ratilal is alive, I am sure you never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forget that you are as good as a widow. If you cannot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way, if you are made of an altogether different stuff, you had </w:t>
      </w:r>
      <w:r>
        <w:rPr>
          <w:rFonts w:ascii="Times" w:hAnsi="Times" w:eastAsia="Times"/>
          <w:b w:val="0"/>
          <w:i w:val="0"/>
          <w:color w:val="000000"/>
          <w:sz w:val="22"/>
        </w:rPr>
        <w:t>better leave promptly; go and live where it suits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don’t know when I shall be reaching there, I have written at </w:t>
      </w:r>
      <w:r>
        <w:rPr>
          <w:rFonts w:ascii="Times" w:hAnsi="Times" w:eastAsia="Times"/>
          <w:b w:val="0"/>
          <w:i w:val="0"/>
          <w:color w:val="000000"/>
          <w:sz w:val="22"/>
        </w:rPr>
        <w:t>length. I know yours is a difficult task.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163. LETTER TO SAMBHAJI</w:t>
      </w:r>
    </w:p>
    <w:p>
      <w:pPr>
        <w:autoSpaceDN w:val="0"/>
        <w:autoSpaceDE w:val="0"/>
        <w:widowControl/>
        <w:spacing w:line="224" w:lineRule="exact" w:before="12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SAMHAJI,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Manjulabai and others whose land Government has acquired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road to the Ashram ought to be exempted from and land-tax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that portion and the amount inadvertently paid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refunded. There can be no doubt about it. If you will see to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spend my time on it. If the job is beyond your power,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and also tell me if what I believe is correct.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BALVANTISNHA</w:t>
      </w:r>
    </w:p>
    <w:p>
      <w:pPr>
        <w:autoSpaceDN w:val="0"/>
        <w:autoSpaceDE w:val="0"/>
        <w:widowControl/>
        <w:spacing w:line="204" w:lineRule="exact" w:before="14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is quite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not</w:t>
      </w:r>
    </w:p>
    <w:p>
      <w:pPr>
        <w:autoSpaceDN w:val="0"/>
        <w:autoSpaceDE w:val="0"/>
        <w:widowControl/>
        <w:spacing w:line="220" w:lineRule="exact" w:before="4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Jamnlal Bajaj’s agent in Sevagram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Sevagram was faced with scarcity of foodgrain.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underrate the gravity of the situation. He who abstains from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merely because it does not seem important enough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accomplish anything at all. You have to fulfil the promise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herewith making a beginning to do what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Enclosed you will find a letter to Sambhaji.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it all right send it on to to him.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</w:t>
      </w:r>
      <w:r>
        <w:rPr>
          <w:rFonts w:ascii="Times" w:hAnsi="Times" w:eastAsia="Times"/>
          <w:b w:val="0"/>
          <w:i w:val="0"/>
          <w:color w:val="000000"/>
          <w:sz w:val="18"/>
        </w:rPr>
        <w:t>p. 378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165. LETTER TO MADHAVDAS G. KAPADIA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 are now out of the wood.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my greatest desire that you should forget me.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follow the example of Kunvarji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for comfort but who do come and see me when I am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neighbourhood. You should also do the same 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do have ups and downs in their health and this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so. I was not therefore surprised that you fell ill.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if you but see Rama in everyone. I am not writing separately to </w:t>
      </w:r>
      <w:r>
        <w:rPr>
          <w:rFonts w:ascii="Times" w:hAnsi="Times" w:eastAsia="Times"/>
          <w:b w:val="0"/>
          <w:i w:val="0"/>
          <w:color w:val="000000"/>
          <w:sz w:val="22"/>
        </w:rPr>
        <w:t>Kunvarji. It is he who has become your real relation.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you all.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5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ADHAVDASBHAI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UNVARJIBHAI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DARSH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UGDHALAYA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(B. B. &amp; C. 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2722</w:t>
      </w:r>
    </w:p>
    <w:p>
      <w:pPr>
        <w:autoSpaceDN w:val="0"/>
        <w:autoSpaceDE w:val="0"/>
        <w:widowControl/>
        <w:spacing w:line="220" w:lineRule="exact" w:before="8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obtain help from Jamnalal Bajaj’s firm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Kunvarji Parekh, son-in-law of Harilal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not reply at length. You may ask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please when we meet. I assume that Sita’s problem will be solved.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shall leave Delhi before the end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may be over even before the 15th.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all,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5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ANATORIUM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LOCK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ANGANGA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ALESHWAR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4982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PREMA KANTAK</w:t>
      </w:r>
    </w:p>
    <w:p>
      <w:pPr>
        <w:autoSpaceDN w:val="0"/>
        <w:autoSpaceDE w:val="0"/>
        <w:widowControl/>
        <w:spacing w:line="244" w:lineRule="exact" w:before="6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quite interesting. It will save your time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take so much pains over writing letters now. If you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a report with the kind of particulars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or if you send me a copy of any such report appearingg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I will know what is happening. Even your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 me. You may, therefore, quarrel but should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and learn from me whatever I may have to teach.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get your letter-heads printed in English?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Devanagari and Urdu scripts, or, if you do not like that, in </w:t>
      </w:r>
      <w:r>
        <w:rPr>
          <w:rFonts w:ascii="Times" w:hAnsi="Times" w:eastAsia="Times"/>
          <w:b w:val="0"/>
          <w:i w:val="0"/>
          <w:color w:val="000000"/>
          <w:sz w:val="22"/>
        </w:rPr>
        <w:t>Devanagari only. For whom did you get them printed in English?</w:t>
      </w: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learn that Manibehn Namavati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the details. Shall I ask Manibehn about it?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 few letter-heads printed in English for addressing heads of </w:t>
      </w:r>
      <w:r>
        <w:rPr>
          <w:rFonts w:ascii="Times" w:hAnsi="Times" w:eastAsia="Times"/>
          <w:b w:val="0"/>
          <w:i w:val="0"/>
          <w:color w:val="000000"/>
          <w:sz w:val="18"/>
        </w:rPr>
        <w:t>some institutions which she wanted the camping girls to visit.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ran a Khadi Bhandar in Bombay for a number of years with the help of </w:t>
      </w:r>
      <w:r>
        <w:rPr>
          <w:rFonts w:ascii="Times" w:hAnsi="Times" w:eastAsia="Times"/>
          <w:b w:val="0"/>
          <w:i w:val="0"/>
          <w:color w:val="000000"/>
          <w:sz w:val="18"/>
        </w:rPr>
        <w:t>women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Delhi my programme is to go to Poona and, if possible,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from there. Wherever I may be you are free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see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10447. Also C. W. 6886.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HUSSAIN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HUSSAINBHAI,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May 22, 1946.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needlessly worried. Why should such a large and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community as the Shias feel helpless?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had been to see me in Delhi. I appeased him by </w:t>
      </w:r>
      <w:r>
        <w:rPr>
          <w:rFonts w:ascii="Times" w:hAnsi="Times" w:eastAsia="Times"/>
          <w:b w:val="0"/>
          <w:i w:val="0"/>
          <w:color w:val="000000"/>
          <w:sz w:val="22"/>
        </w:rPr>
        <w:t>exchanging a few pleasantries. More when we meet some time.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AMRITLAL V. THAKKAR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dated 2-6-1946. Can I help agreeing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 have fixed for the 25th and at the Bharat Sevak Samaj—I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present there. You will not send for me before 2 o’clock,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 do have a hope that I shall be leaving Delhi towards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month. But it is all in God’s hands.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“Bharat Sevak Samaj”sound quite appropriate.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your letter-heads, etc., printed in India’s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Hindustani, i.e., in the Urdu and Devanagari scripts.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if you like have them in English for foreign countries.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rubber-stamp for the stationery that has already been printed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You cannot do this all by yourself. Do it if you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co-workers with you. If not, whatever Gokhale’s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fate decrees.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RAMESHWARI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Ratnamayidevi very well. I have no objection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her in. I do not know myself who is a Gandhian. Gandhism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word for me. An ism follows the propounder of a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one, hence I cannot be the cause for any ism. If an 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it will not endure, and if it does it will not be Gandhism. This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to be properly understood.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work, it is neat and clean. It is you who have built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Balika Ashram you conduct it and I would be pleased if </w:t>
      </w:r>
      <w:r>
        <w:rPr>
          <w:rFonts w:ascii="Times" w:hAnsi="Times" w:eastAsia="Times"/>
          <w:b w:val="0"/>
          <w:i w:val="0"/>
          <w:color w:val="000000"/>
          <w:sz w:val="22"/>
        </w:rPr>
        <w:t>Ratnamayidevi gave you full satisfaction.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16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 N. 8010. Also C. W. 3110.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171. LETTER TO KRISHNACHANDRA</w:t>
      </w:r>
    </w:p>
    <w:p>
      <w:pPr>
        <w:autoSpaceDN w:val="0"/>
        <w:autoSpaceDE w:val="0"/>
        <w:widowControl/>
        <w:spacing w:line="204" w:lineRule="exact" w:before="18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your questions are such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answer there itself. For example, the problem of Harihar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Gokhale, (1866-1915); the most outstanding of the moderate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leaders; President, Indian National Congress, 1905; founder of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Society; 1905; member of the Imperial Legislative Council, 1902-15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Sharma. What should I—or could I—do about it from here?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mistake on my part to have invited him to the Ashram.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have included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all that you wrote.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this letter, pass it on to him. It was all right that you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coffee. Continue to give him some. If, however, we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to all whatever is given to one, it will lead to the breakdown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Why, I should myself disband it. It is our duty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according to a man’s needs. I have often said that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like a hotel. The difference is that the boarders in a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ask for anything they like and on payment they get it.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give a person taking into consideration his bodily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the nature of a medicine. If we give quinine to one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everone ask for it? We must not regard quinine and coffee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angles. We have to offer rice to a South Indian, bread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Punjabi, fish to a Bengali, beer and beef to an Englishman.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that we may not give meat and fish even as medicine,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not even rice. But if we admit such persons then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to let them have [what they need.] But we may offer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things to all four of them at the same time. Now meat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fish are out of the question, but how can we refuse to give wheat,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coffee, tea, etc., which we have once given? Think over all this and do </w:t>
      </w:r>
      <w:r>
        <w:rPr>
          <w:rFonts w:ascii="Times" w:hAnsi="Times" w:eastAsia="Times"/>
          <w:b w:val="0"/>
          <w:i w:val="0"/>
          <w:color w:val="000000"/>
          <w:sz w:val="22"/>
        </w:rPr>
        <w:t>as you deem proper.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prayers, everywhere I am sticking to the old order,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right to have some change at the Ashram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it. For that consult the old collegues like Chimanlal, </w:t>
      </w:r>
      <w:r>
        <w:rPr>
          <w:rFonts w:ascii="Times" w:hAnsi="Times" w:eastAsia="Times"/>
          <w:b w:val="0"/>
          <w:i w:val="0"/>
          <w:color w:val="000000"/>
          <w:sz w:val="22"/>
        </w:rPr>
        <w:t>Balvantsinha, etc., or postpone it till I reach there.</w:t>
      </w:r>
    </w:p>
    <w:p>
      <w:pPr>
        <w:autoSpaceDN w:val="0"/>
        <w:tabs>
          <w:tab w:pos="550" w:val="left"/>
          <w:tab w:pos="3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Champabehn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understand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>mango seeds, and also about dogs and mice.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 is proper about wood.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propose to reach there in the beginning of August.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Lilavati is there tell her that if she wants to abide by my word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has my permission. If she wants to act within the limits imposed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time, she hasdn’t much time, has she? She will have to think over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herself.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4559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Harihar and Kamala Sharma”, 22-5-1946.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Champa R. Mehta”, 6-6-1946.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BRIJLAL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BRIJLAL NEHRU,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 Pyarelal. What I want to know is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paragraph, viz., what treatment, tried by you,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for the ailment? I shall be glad to have something on this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 can understand things better.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Apologizing for the delay in his address at the end of the prayers,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told the audience how pleased he was that Kanu Gandhi had started the prayers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waiting for him.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the rule that prayers must not be delayed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on earth. God’s time never stops. From the very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of His time has gone ceaselessly on. As a matter of fact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beginning for Him or His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person. No one knows what His watch is like. No one </w:t>
      </w:r>
      <w:r>
        <w:rPr>
          <w:rFonts w:ascii="Times" w:hAnsi="Times" w:eastAsia="Times"/>
          <w:b w:val="0"/>
          <w:i w:val="0"/>
          <w:color w:val="000000"/>
          <w:sz w:val="22"/>
        </w:rPr>
        <w:t>can describe Him as no one has seen Him. He is the Law and the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 combined into one. The author of the Vedas,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profoundest search has described Him as </w:t>
      </w:r>
      <w:r>
        <w:rPr>
          <w:rFonts w:ascii="Times" w:hAnsi="Times" w:eastAsia="Times"/>
          <w:b w:val="0"/>
          <w:i/>
          <w:color w:val="000000"/>
          <w:sz w:val="22"/>
        </w:rPr>
        <w:t>neti, 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(not this, not this).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moves all and yet no one can move Him. Not a blade of grass </w:t>
      </w:r>
      <w:r>
        <w:rPr>
          <w:rFonts w:ascii="Times" w:hAnsi="Times" w:eastAsia="Times"/>
          <w:b w:val="0"/>
          <w:i w:val="0"/>
          <w:color w:val="000000"/>
          <w:sz w:val="22"/>
        </w:rPr>
        <w:t>moves without His will. For Him there is no begnning and no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has a beginning must end. The sun, the moon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earth must all perish one day even though it might be aftter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incalculable number of years. God alone is immortal, imperishable.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man find words to describe Him? How can anyone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>miss the time of offering prayers to Him whose watch never stops?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 Gandhi knew all that and knew that any waiting for him would hurt. So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started the prayers on time. Gandhiji had felt ashamed of disturbing the meeting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walking up to the dais when the prayer was going on. If others came late during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prayers he inwardly fretted: why did they not stand at the far end of the gathering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instead of walking in and disturbing the meeting? He would have liked to wait outside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he knew that people were waiting for him. They might feel worried over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absence. Therefore, he had dared to walk to the dais and take his seat there though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trembling. His car had not failed him. But he could not rudely tear himself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from his visitors.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wanted them all to learn a lesson from the incident. If they kept the time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prayers the habit would be reflected in all that they did.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works regularly in a systematic fashion never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overworked or tired. He knows his limits and is able to do in fair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he undertakes. It is not hard work that kills a man, but </w:t>
      </w:r>
      <w:r>
        <w:rPr>
          <w:rFonts w:ascii="Times" w:hAnsi="Times" w:eastAsia="Times"/>
          <w:b w:val="0"/>
          <w:i w:val="0"/>
          <w:color w:val="000000"/>
          <w:sz w:val="22"/>
        </w:rPr>
        <w:t>irregularity or lack of system.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National Herald,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16-6-1946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DURING MUSSOORIE SOJOURN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prayer meeting in Mussoorie I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gay people of the place might well think of the poor among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living comfortable, clean and hygienic as also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all classes to find an abode where it would be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receive the benefit of the hill climate. Both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taken up with ethusiasm. An influential committee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to carry out the idea of a dharmashala or </w:t>
      </w:r>
      <w:r>
        <w:rPr>
          <w:rFonts w:ascii="Times" w:hAnsi="Times" w:eastAsia="Times"/>
          <w:b w:val="0"/>
          <w:i/>
          <w:color w:val="000000"/>
          <w:sz w:val="22"/>
        </w:rPr>
        <w:t>musafarkhana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note to suggest that much the most important things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have a committee of workers or even one worker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his business to run the guest house in a becomig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place will be free of rent it will be no small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the guests who may occupy the premises. Care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exclude those who are at all able to pay a reasonable 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visitors must be those who have nothing wherewith to pay.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to be kept absolutely clean, there will have to be rules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rigidly enforced in the interests of the visitors themselves.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occupants will have to be treated with perfect courtesy.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allowed to feel that poverty is a crime. Every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 knows that the poor receive rough treatment in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>carriages and at railway stations. It is a sad commentary that in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country where according to books poverty carries with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dignity, in public places the poor are treated almost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and they are made to pay for receiving it. It 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atmosphere that this guest house is to be built.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seek out from now an ideal caretaker who will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office which are undoubtedly onerous.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found, the project is bound to be a pattern for all such places </w:t>
      </w:r>
      <w:r>
        <w:rPr>
          <w:rFonts w:ascii="Times" w:hAnsi="Times" w:eastAsia="Times"/>
          <w:b w:val="0"/>
          <w:i w:val="0"/>
          <w:color w:val="000000"/>
          <w:sz w:val="22"/>
        </w:rPr>
        <w:t>on hill stations.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175. TAKE CARE OF PENNIES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discovered honourable members of Assemblies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expensive embossed note paper even for private use.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office stationery cannot be used for private purposes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friends or relatives or for letters from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to constituents outside matters of public business.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I know, this a universal objection in every part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this poor country my objection goes deeper.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stationery I refer to is too expensive of us. Englishmen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expensive country in the world and who had to flourish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awe they could inspire in us introduced expensive and massive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for offices and bungalows requiring for their upkeep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servants and hangers-on. If we copy their style and habits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ruined ourselves and carry the country in this ruin.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tolerated in the case of the conquerors will not be tolerated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There is, too, paper shortage. I am of opinion, therefore,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expensive habits sohuld be given up.Hand-made paper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printed letter-heads in Nagari and Urdu should be used.The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embossed stationery already printed can easily be cut up and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use, and should not be used up under cover of economy.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products cannot be made to wait till the expensive and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stuff is used up. Popular Governments should signalize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advent by adopting popular measures and inexpensive habits.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PRABHUDAYAL VIDYARTHI</w:t>
      </w:r>
    </w:p>
    <w:p>
      <w:pPr>
        <w:autoSpaceDN w:val="0"/>
        <w:autoSpaceDE w:val="0"/>
        <w:widowControl/>
        <w:spacing w:line="284" w:lineRule="exact" w:before="108" w:after="0"/>
        <w:ind w:left="52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1946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PRABHUDAYAL,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produce some proof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in the Delhi fort.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baffles me to see a poor man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after telling a big Government“to do as it likes”.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truth. Think over it again. If you have for some reason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guitly of untruth, there is no harm in admitting it. What more can I </w:t>
      </w:r>
      <w:r>
        <w:rPr>
          <w:rFonts w:ascii="Times" w:hAnsi="Times" w:eastAsia="Times"/>
          <w:b w:val="0"/>
          <w:i w:val="0"/>
          <w:color w:val="000000"/>
          <w:sz w:val="22"/>
        </w:rPr>
        <w:t>say?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certainly go to Basti if you must.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it necessary for you to stay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your case. I shall not send my final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till I hear from you. I am thinking of writing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your reply.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SPEECH AT PRAYER MEETING</w:t>
      </w:r>
    </w:p>
    <w:p>
      <w:pPr>
        <w:autoSpaceDN w:val="0"/>
        <w:autoSpaceDE w:val="0"/>
        <w:widowControl/>
        <w:spacing w:line="284" w:lineRule="exact" w:before="2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8,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held his last prayer meeting in Mussoorie this evening.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the audience about the work that has been done in connection with two points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by him, namely, erecting a dharmashala for the poor and building better quarter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coolies.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latter, it had beeen decided that the project was too big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effort and that the U. P. Government should be approached.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plenty of rich people lin Mussoorie; it was their duty to see that the coolies had better </w:t>
      </w:r>
      <w:r>
        <w:rPr>
          <w:rFonts w:ascii="Times" w:hAnsi="Times" w:eastAsia="Times"/>
          <w:b w:val="0"/>
          <w:i w:val="0"/>
          <w:color w:val="000000"/>
          <w:sz w:val="18"/>
        </w:rPr>
        <w:t>quarters.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dharmashala, a committee had been formed and money collected.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dharmashala would materialize rested with them, Gandhiji added.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 dharmashala should be such that a person like him could stay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hesitation. All that was required was a clean well-ventilated building.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much rather stay in a place built for the poor. Such a building would be an</w:t>
      </w:r>
    </w:p>
    <w:p>
      <w:pPr>
        <w:autoSpaceDN w:val="0"/>
        <w:autoSpaceDE w:val="0"/>
        <w:widowControl/>
        <w:spacing w:line="220" w:lineRule="exact" w:before="2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Prabhudayal Vidyarthi”, 31-5-1946.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10-6-1946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297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inducement for him to come to Mussoorie again. Someone had taken exception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dharmashala. The critic said it meant a place for the Hindus only. That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conception. Hindus, Muslims Sikhs, Christians, Parsis, Jews—all should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and stay there provided they were poor. They would have to cook thier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food. And so for Harijans, for him everybody was a Harijan. He had said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which made distinctions of high and low was no religion. He had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of them should become Harijans voluntarily and among Harijans too,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Bhangis. Lord Shiva was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Bhangi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he had the intoxication of the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creation. Therefore by becoming Bhangis, they would become servants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lovers of humanity. The service rendered by the Bhangis was the most useful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humanity. So there could be no discrimination against Harijans in the dharmshala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contemplated. Another friend had written to him that there were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dharmashalas in Mussoorie, one for Arya Samajists, one for Sikhs and so 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add another when even those in existence lay vacant for most of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were meant for one sect or another? The dharmashala of his conception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open to all without any discrimination of caste, colour or creed.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prepare for that he would advise them to dissolve the committee and return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respective donors the money that had been collected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had warned him against coming to Mussoorie, the seat of fashion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frivolity, Gandhiji contined. He did not grudge the amusement provided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innocent. If their enjoyment was tainted, they would never be able to build the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that he had suggested and keep it up. As such, they would have no time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poor. The management of such a dharmashala would be even more difficult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it. They would have to be ever watchful so that it served the purpose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built. Otherwise, he would feel sorry for the money wasted.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the prayers for several days. If they had really come to hear Ramanama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hearts, they could certainly do what he had asked in the name of Rama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creation. He also expected them to offer prayers in their own homes regularly,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and evening. There was no need for them to learn the Sanskrit </w:t>
      </w:r>
      <w:r>
        <w:rPr>
          <w:rFonts w:ascii="Times" w:hAnsi="Times" w:eastAsia="Times"/>
          <w:b w:val="0"/>
          <w:i/>
          <w:color w:val="000000"/>
          <w:sz w:val="18"/>
        </w:rPr>
        <w:t>Shlokas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wish to; Ramdhun was enough. The essence of all prayers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God in their hearts. If they succeeded in doing that, all would be well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them, with the society and the world.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10-6-1946</w:t>
      </w:r>
    </w:p>
    <w:p>
      <w:pPr>
        <w:autoSpaceDN w:val="0"/>
        <w:autoSpaceDE w:val="0"/>
        <w:widowControl/>
        <w:spacing w:line="240" w:lineRule="exact" w:before="1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partakes of bhang, an intoxicant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UBLICITY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correspondent asks me to publish the fact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Harijan and wants to eliminate his name as a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census too. This is a sequence to my having asked all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look upon themselves as Harijans of the so-called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stratum. But what is the point in giving publicity to an inner change?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proof is for the convert to practise the change in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He will, therefore, mix freely with Bhangis and take an active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life. If possible, he will live with them or get a Bhangi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He will give his children in marriage to Harijans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questioned he will say that he has become a Harijan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will and will register his name either as a Harijan or Bhangi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when he has to classify himself. But having done so he will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account arrogate to himself any of the rights of Harijans 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he will not enter his name as a voter on their list.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he will undertake to fulfil all the duties of a Harijan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any of the rights that pertain to them. So long As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voting lists are maintained he will cease to be a voter.</w:t>
      </w:r>
    </w:p>
    <w:p>
      <w:pPr>
        <w:autoSpaceDN w:val="0"/>
        <w:tabs>
          <w:tab w:pos="1710" w:val="left"/>
          <w:tab w:pos="4710" w:val="left"/>
        </w:tabs>
        <w:autoSpaceDE w:val="0"/>
        <w:widowControl/>
        <w:spacing w:line="328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9, 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8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ETROL AND THE </w:t>
      </w:r>
      <w:r>
        <w:rPr>
          <w:rFonts w:ascii="Times" w:hAnsi="Times" w:eastAsia="Times"/>
          <w:b w:val="0"/>
          <w:i w:val="0"/>
          <w:color w:val="000000"/>
          <w:sz w:val="28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LACK</w:t>
      </w:r>
      <w:r>
        <w:rPr>
          <w:rFonts w:ascii="Times" w:hAnsi="Times" w:eastAsia="Times"/>
          <w:b w:val="0"/>
          <w:i w:val="0"/>
          <w:color w:val="000000"/>
          <w:sz w:val="28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as follows: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Owing to lack of time it is not always possible to do all the necessary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touring by rail. Workers have, therefore, to travel long dis tances by car.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petrol is rationed and the required quantity is not available recourse is had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black market. It is either bought through someone or the taxi-driver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commissioned to obtain it from the black market and payment per mile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him according to the price paid for the petrol.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right for workers to use a car under these circumstances?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possible that if they do not, they will have to cut down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touring which will seemingly be harmful to the work. Am I right in believing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is no alternative?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the worker who believes in truth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 car under these conditions. Even if he is not a believer but tries </w:t>
      </w:r>
      <w:r>
        <w:rPr>
          <w:rFonts w:ascii="Times" w:hAnsi="Times" w:eastAsia="Times"/>
          <w:b w:val="0"/>
          <w:i w:val="0"/>
          <w:color w:val="000000"/>
          <w:sz w:val="22"/>
        </w:rPr>
        <w:t>to render services thoughtfully he should not do so. If he does he</w:t>
      </w:r>
    </w:p>
    <w:p>
      <w:pPr>
        <w:autoSpaceDN w:val="0"/>
        <w:autoSpaceDE w:val="0"/>
        <w:widowControl/>
        <w:spacing w:line="220" w:lineRule="exact" w:before="3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16-6-1946.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Harijanbandhhu</w:t>
      </w:r>
      <w:r>
        <w:rPr>
          <w:rFonts w:ascii="Times" w:hAnsi="Times" w:eastAsia="Times"/>
          <w:b w:val="0"/>
          <w:i w:val="0"/>
          <w:color w:val="000000"/>
          <w:sz w:val="18"/>
        </w:rPr>
        <w:t>, 16-6-1946.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encourages black marketing and nothing but harm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of such action. I go further and say that to use a car at all times </w:t>
      </w:r>
      <w:r>
        <w:rPr>
          <w:rFonts w:ascii="Times" w:hAnsi="Times" w:eastAsia="Times"/>
          <w:b w:val="0"/>
          <w:i w:val="0"/>
          <w:color w:val="000000"/>
          <w:sz w:val="22"/>
        </w:rPr>
        <w:t>for services is wrong in 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1946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ECIMAL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OINAGE</w:t>
      </w:r>
    </w:p>
    <w:p>
      <w:pPr>
        <w:autoSpaceDN w:val="0"/>
        <w:tabs>
          <w:tab w:pos="550" w:val="left"/>
          <w:tab w:pos="4310" w:val="left"/>
          <w:tab w:pos="4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I inadvertently allowed to be printed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of Shri K. Mashruwala’s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subject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a second instalment would follow showing how, if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decimal coinage without loss to the poor could be promulgated.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I do not think the time has come for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contemplated reform. I am quite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attractive any scheme of decimal coinage may be,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considered before there is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Therefore the publication of any such scheme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premature.There are many more pressing, urgent problems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minds of the country. Surely the country can easily wait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fortunate moment for a proper understanding of a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legislation on the subject is undertaken. If England has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and is still waiting, why should poor famishing India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reform in courage sprung upon it without the man in the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instructed in the pros and cons of the subject? It is not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nothing to be said against it. It will certainly not add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of corn to the existing stocks. Whether a rupee is to contain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cents or 64 pice is a problem that can await solution for a happier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demands patient instruction on it before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intended to erase the announcement of the second article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avoid raising a hope I had no desire to satisfy.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9, 1946</w:t>
      </w:r>
    </w:p>
    <w:p>
      <w:pPr>
        <w:autoSpaceDN w:val="0"/>
        <w:autoSpaceDE w:val="0"/>
        <w:widowControl/>
        <w:spacing w:line="294" w:lineRule="exact" w:before="6" w:after="200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1946.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however, has “10”.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For Gandhiji’s comments on it,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“The So-Called Decimal Coinage”, 3-5-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MANIBHAI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Is it you and your people who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“Nijadham”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is it really the name of Shri Datar’s bunglow?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collect mango seeds and utilize the kernel or do you </w:t>
      </w:r>
      <w:r>
        <w:rPr>
          <w:rFonts w:ascii="Times" w:hAnsi="Times" w:eastAsia="Times"/>
          <w:b w:val="0"/>
          <w:i w:val="0"/>
          <w:color w:val="000000"/>
          <w:sz w:val="22"/>
        </w:rPr>
        <w:t>throw them away?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magic wand which will put a stop to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gambling, prostitution and gangsterism. But I do believe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required strength of character, even these things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end. You should keep a track of those who drink and then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can in the matter. You should also inquire carefully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comprise the drinking party, where the drinks come from, etc.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can be done if you examine the facts closely, for example,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gangsters, what do the gamblers bet upon, whether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regular houses of ill fame or what other arrangement there is and </w:t>
      </w:r>
      <w:r>
        <w:rPr>
          <w:rFonts w:ascii="Times" w:hAnsi="Times" w:eastAsia="Times"/>
          <w:b w:val="0"/>
          <w:i w:val="0"/>
          <w:color w:val="000000"/>
          <w:sz w:val="22"/>
        </w:rPr>
        <w:t>all other things.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building. Do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time for my return to that side is drawing near.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I pay only a flying visit to Uruli Kanchan?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at present interfere with the good work that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doing. Think over this and other factors and let me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arrived here from Mussoorie at 1 a. m.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2743. Courtesy: Manibhai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KANCHAN M. SHAH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first frightened me. The second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presume that the latter is final. We are sweating in the heat </w:t>
      </w:r>
      <w:r>
        <w:rPr>
          <w:rFonts w:ascii="Times" w:hAnsi="Times" w:eastAsia="Times"/>
          <w:b w:val="0"/>
          <w:i w:val="0"/>
          <w:color w:val="000000"/>
          <w:sz w:val="22"/>
        </w:rPr>
        <w:t>here. You are breathing cool air there. We shall now shortly reach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‘one’ own abode’, in the sense of the abode of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So be patient and go on doing your work. I shall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start living with Munnalal. I shall go there first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 so desires; otherwise I shall arrive via Panchgani.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possible, you may come to Poona where we can talk.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>not give the news which you have conveyed in your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8255. Also C. W. 6979.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1946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your midst for several weeks with short breaks.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hurts me that you have not yet learnt to observe perfect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requested. It is an indication that Ramanama has not </w:t>
      </w:r>
      <w:r>
        <w:rPr>
          <w:rFonts w:ascii="Times" w:hAnsi="Times" w:eastAsia="Times"/>
          <w:b w:val="0"/>
          <w:i w:val="0"/>
          <w:color w:val="000000"/>
          <w:sz w:val="22"/>
        </w:rPr>
        <w:t>gone to your hearts. There is no power greater than God in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expect me to say something. I too wish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but just as a cook never puts half-cooked dishes before </w:t>
      </w:r>
      <w:r>
        <w:rPr>
          <w:rFonts w:ascii="Times" w:hAnsi="Times" w:eastAsia="Times"/>
          <w:b w:val="0"/>
          <w:i w:val="0"/>
          <w:color w:val="000000"/>
          <w:sz w:val="22"/>
        </w:rPr>
        <w:t>guests, I too would not place before you things that are still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cooked. This, however, I may tell you, that you must not give up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last. We must realize that if we achieve nothing ultimately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of own shortcomings. Nobody can prove himself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pointing to others’ faults. We can improve ourselves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our own faults. If I realize that I am crooked,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straight. It will only be false pride if I fency that I am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entire world is crooked. That is why I say that, if we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it will be because we do not deserve it. We have been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fight through non-violent means, but we could not generate </w:t>
      </w:r>
      <w:r>
        <w:rPr>
          <w:rFonts w:ascii="Times" w:hAnsi="Times" w:eastAsia="Times"/>
          <w:b w:val="0"/>
          <w:i w:val="0"/>
          <w:color w:val="000000"/>
          <w:sz w:val="22"/>
        </w:rPr>
        <w:t>enough power to induce others to play straight with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We—Hindus and Muslims—I must say have been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ourselves and if we look to the British to unite us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blot on our civilization. Who is a Hindu? Who is a Muslim?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distinction? Let us all pray to God that wisdom may dawn 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may be united. If this happens we shall easily arrive at some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with the British. You must remember that this is being said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version in </w:t>
      </w:r>
      <w:r>
        <w:rPr>
          <w:rFonts w:ascii="Times" w:hAnsi="Times" w:eastAsia="Times"/>
          <w:b w:val="0"/>
          <w:i/>
          <w:color w:val="000000"/>
          <w:sz w:val="18"/>
        </w:rPr>
        <w:t>Harijan Sevak.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by the same man who had told you that, so long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remained, unity between the two of us would be difficult to achieve.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only a proclamation of ours weakness. I fail to see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become so mad, why we have become so uncivilized.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despair. Leave it to God. Let destiny take its course. All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 if God helps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THE UNKNOWN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learned men describe Him as Unknowable, some others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Unknown, yet others as ‘Not This’. ‘The Unknown’ is good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purpose.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yesterday (9th June) I said a few words to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audience, I could say nothing more than that they should pray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 strength and the guidance that this big X could give.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difficulties to be overcome by all parties in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drama that was being enacted before them. They were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 Unknown who had often confounded man’s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twinkling of an eye upset his tin-pot plans.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claimed to believe in God, the Unknown.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likewise. They delighted is saying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Allah-o-Akbar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had no single equivalent cry. Nevertheless, if it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whole of India, it represented the millions of believers, </w:t>
      </w:r>
      <w:r>
        <w:rPr>
          <w:rFonts w:ascii="Times" w:hAnsi="Times" w:eastAsia="Times"/>
          <w:b w:val="0"/>
          <w:i w:val="0"/>
          <w:color w:val="000000"/>
          <w:sz w:val="22"/>
        </w:rPr>
        <w:t>no matter to what compartment in the House of God they belonged.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writing, in spite of my irrepressible optimism,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say decisively that at least in political parlance,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safe. All I can say, therefore, is that if, with the best efforts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the unsafe happens, I would invite them to join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it was as well and that safety lay in unsafety. If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God, as we are, whether we know it or not, we will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part whatever happens and work with zest and confidence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step whatever it may be. The only condition for that zest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party does its honest best for the good of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>For that is the stake and no other.</w:t>
      </w:r>
    </w:p>
    <w:p>
      <w:pPr>
        <w:autoSpaceDN w:val="0"/>
        <w:autoSpaceDE w:val="0"/>
        <w:widowControl/>
        <w:spacing w:line="260" w:lineRule="exact" w:before="8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10,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God is great.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810" w:val="left"/>
          <w:tab w:pos="950" w:val="left"/>
          <w:tab w:pos="2290" w:val="left"/>
          <w:tab w:pos="3930" w:val="left"/>
          <w:tab w:pos="5470" w:val="left"/>
        </w:tabs>
        <w:autoSpaceDE w:val="0"/>
        <w:widowControl/>
        <w:spacing w:line="32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183. LETTER TO LORD PETHICK-LAWRENCE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Day, June 10, 1946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ensuing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thought you and Sir Stafford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see a copy.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6" w:after="0"/>
        <w:ind w:left="43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202</w:t>
      </w:r>
    </w:p>
    <w:p>
      <w:pPr>
        <w:autoSpaceDN w:val="0"/>
        <w:tabs>
          <w:tab w:pos="5470" w:val="left"/>
        </w:tabs>
        <w:autoSpaceDE w:val="0"/>
        <w:widowControl/>
        <w:spacing w:line="392" w:lineRule="exact" w:before="302" w:after="252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LETTER TO G. E. B. ABELL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ABELL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402" w:bottom="348" w:left="1440" w:header="720" w:footer="720" w:gutter="0"/>
          <w:cols w:num="2" w:equalWidth="0">
            <w:col w:w="3326" w:space="0"/>
            <w:col w:w="319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1946</w:t>
      </w:r>
    </w:p>
    <w:p>
      <w:pPr>
        <w:sectPr>
          <w:type w:val="nextColumn"/>
          <w:pgSz w:w="9360" w:h="12960"/>
          <w:pgMar w:top="516" w:right="1402" w:bottom="348" w:left="1440" w:header="720" w:footer="720" w:gutter="0"/>
          <w:cols w:num="2" w:equalWidth="0">
            <w:col w:w="3326" w:space="0"/>
            <w:col w:w="31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desired by Gandhiji to send you the enclosed copy of a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 received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South Africa.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hopes that the information is wholly unfounded.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7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89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Pethick-</w:t>
      </w:r>
      <w:r>
        <w:rPr>
          <w:rFonts w:ascii="Times" w:hAnsi="Times" w:eastAsia="Times"/>
          <w:b w:val="0"/>
          <w:i w:val="0"/>
          <w:color w:val="000000"/>
          <w:sz w:val="18"/>
        </w:rPr>
        <w:t>Lawrence”, 10-6-1946.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Sorabjee Rustomjee. According to the source “The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. . . decided to apply economic sanctions against South Africa. In pursuance of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given notice terminating the trade agreement with South Africa after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26, 1946. It was . . . reported . . . that in anticipation of the termination of the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South Africa was trying to obtain from India hessian and gunny bags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 of the quota sanctioned under the trade agreement and that a special steamer </w:t>
      </w:r>
      <w:r>
        <w:rPr>
          <w:rFonts w:ascii="Times" w:hAnsi="Times" w:eastAsia="Times"/>
          <w:b w:val="0"/>
          <w:i w:val="0"/>
          <w:color w:val="000000"/>
          <w:sz w:val="18"/>
        </w:rPr>
        <w:t>was being chartered for this purpose.”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21-6-1946.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470" w:val="left"/>
        </w:tabs>
        <w:autoSpaceDE w:val="0"/>
        <w:widowControl/>
        <w:spacing w:line="342" w:lineRule="exact" w:before="0" w:after="252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LETTER TO AMTUSSALAAM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414" w:bottom="348" w:left="1440" w:header="720" w:footer="720" w:gutter="0"/>
          <w:cols w:num="2" w:equalWidth="0">
            <w:col w:w="3436" w:space="0"/>
            <w:col w:w="307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1946</w:t>
      </w:r>
    </w:p>
    <w:p>
      <w:pPr>
        <w:sectPr>
          <w:type w:val="nextColumn"/>
          <w:pgSz w:w="9360" w:h="12960"/>
          <w:pgMar w:top="516" w:right="1414" w:bottom="348" w:left="1440" w:header="720" w:footer="720" w:gutter="0"/>
          <w:cols w:num="2" w:equalWidth="0">
            <w:col w:w="3436" w:space="0"/>
            <w:col w:w="307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letter. I understand what you say regarding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sister-in-law’s domestic problems. You are right when you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am a human being and cannot know anybody’s heart.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my own. God alone knows what is in anybody’s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exactly why I told you to do what seemed best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don’t know your sister-in-law. I don’t know Amtul nor Kafikhan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You know them all. You may, therefore, go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That you have spoiled your health again shows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God as your guide. What, then, can be done?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I am hoping to go to Poona in two or three days.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10,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news to give even today. As I had told you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believe that whatever happens is God’s doing,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cause for worry. The only condition is that, whatever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with God as our witness. It is He who runs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reap the consequences of our actions. Therefore, ours is only to </w:t>
      </w:r>
      <w:r>
        <w:rPr>
          <w:rFonts w:ascii="Times" w:hAnsi="Times" w:eastAsia="Times"/>
          <w:b w:val="0"/>
          <w:i w:val="0"/>
          <w:color w:val="000000"/>
          <w:sz w:val="22"/>
        </w:rPr>
        <w:t>obey His law and then be indifferent as to the result.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23-6-1946</w:t>
      </w:r>
    </w:p>
    <w:p>
      <w:pPr>
        <w:autoSpaceDN w:val="0"/>
        <w:autoSpaceDE w:val="0"/>
        <w:widowControl/>
        <w:spacing w:line="240" w:lineRule="exact" w:before="1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30-5-1946.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“Weekly Letter”, from which this is translated, Pyarelal states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his silence day Gandhiji’s written message was read out at the meeting. The </w:t>
      </w:r>
      <w:r>
        <w:rPr>
          <w:rFonts w:ascii="Times" w:hAnsi="Times" w:eastAsia="Times"/>
          <w:b w:val="0"/>
          <w:i w:val="0"/>
          <w:color w:val="000000"/>
          <w:sz w:val="18"/>
        </w:rPr>
        <w:t>silence day fell on June 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type w:val="continuous"/>
          <w:pgSz w:w="9360" w:h="12960"/>
          <w:pgMar w:top="5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4" w:lineRule="exact" w:before="18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Expressing his regret for the delay in attending the prayers Gandhiji said: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owing to Maulana Saheb’s illness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meeting which was to be held here was held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On momentous occasions like this it is necessary that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as possible should attend the meeting. Maulana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presence, he being the President of the Congress,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In order that we may not be deprived of his advice the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was held at his residence. I could not, in spite of all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disengage myself in time and was ten minutes late. Since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 stops for no one’s sake, I am glad that the prayers were begun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schedule without waiting for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even on the third day I cannot give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news whether the talks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British proposals have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or not. All I can say is that the Congress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striving its utmost to prevent a breakdown.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there is life there is hope too. It is easy to destroy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is a slow and labourious process. Besides,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Mission is at stake. They cannot afford a breakdown.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all the three parties, the Congress, the Muslim League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is the same, viz., the independence of India,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dialogue should not end in failure. But we must be patient.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400 millions is no conjurer’s trick.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 even at this stage is giving it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consideration shows how anxious it is to avoid a breakdown,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humanly possible without sacrificing honour or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dumb millions. If, however, in spite of our efforts to avoid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talks in the end do break down, we should not despair.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God will leave the result to Him. In the event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breakdown I shall report it to you without reservation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plainest of words.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12-6-1946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attended among others by Sir Stafford Cripps and Lady </w:t>
      </w:r>
      <w:r>
        <w:rPr>
          <w:rFonts w:ascii="Times" w:hAnsi="Times" w:eastAsia="Times"/>
          <w:b w:val="0"/>
          <w:i w:val="0"/>
          <w:color w:val="000000"/>
          <w:sz w:val="18"/>
        </w:rPr>
        <w:t>Cripps.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official version of the interview as recorded by Lord Wavell,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Lord Wavell”, 11-6-1946.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report here has “the three parties concerned”.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TELEGRAM TO LADY CRIPPS</w:t>
      </w:r>
    </w:p>
    <w:p>
      <w:pPr>
        <w:autoSpaceDN w:val="0"/>
        <w:autoSpaceDE w:val="0"/>
        <w:widowControl/>
        <w:spacing w:line="294" w:lineRule="exact" w:before="6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38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RIPPS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26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</w:tr>
      <w:tr>
        <w:trPr>
          <w:trHeight w:hRule="exact" w:val="260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DAUGHTER.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SATISFACTORY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CHINA </w:t>
            </w:r>
          </w:p>
        </w:tc>
      </w:tr>
      <w:tr>
        <w:trPr>
          <w:trHeight w:hRule="exact" w:val="26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FAMILY.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TALK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6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nameless fear has seized me that all is not well. As a result,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paralysed. But I will not corrupt your mind by communciating </w:t>
      </w:r>
      <w:r>
        <w:rPr>
          <w:rFonts w:ascii="Times" w:hAnsi="Times" w:eastAsia="Times"/>
          <w:b w:val="0"/>
          <w:i w:val="0"/>
          <w:color w:val="000000"/>
          <w:sz w:val="22"/>
        </w:rPr>
        <w:t>my unsupported suspicions to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20" w:lineRule="exact" w:before="306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meeting with Lady Cripps,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took place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11-6-1946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 in which this is reported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speech of June 12, 1946.</w:t>
      </w:r>
    </w:p>
    <w:p>
      <w:pPr>
        <w:autoSpaceDN w:val="0"/>
        <w:autoSpaceDE w:val="0"/>
        <w:widowControl/>
        <w:spacing w:line="23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37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LORD WAVELL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910" w:val="left"/>
          <w:tab w:pos="1390" w:val="left"/>
          <w:tab w:pos="2570" w:val="left"/>
          <w:tab w:pos="3010" w:val="left"/>
          <w:tab w:pos="3950" w:val="left"/>
          <w:tab w:pos="4410" w:val="left"/>
          <w:tab w:pos="5310" w:val="left"/>
          <w:tab w:pos="5990" w:val="left"/>
          <w:tab w:pos="61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you, almost straight away, I went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which, owing to his illness, was held at Maulana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I gave them the gist of our conversation, told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endorsed your suggestion about the parties meeting to fix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subject to the provison that no party should talk of parity,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invite them simply to submit to you a joint list of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Provisional Interim Government which you would approve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did not, you would invite them to submit a revised list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your amendments, that the list should represent a coalition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incorruptibility. I suggested too that in the place of parity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active enforcement of the long-term provision in your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 all major communal issues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voting to decide them. I suggested also that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agreement between the parties in spite of all effort,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examine the merits of the respective lists of the two parties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either the one or the other (not an amalgam) and announce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Interim Government but that before that final step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you should closet yourselves until a joint list was prepared.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Working Committee that you had seemed to endorse my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told them further that, so far as I knew, it was a point of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Lord Wavell dated June 8, M. A. Jinnah had claimed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had given him “the assurance that there will be only twelve portfolios,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League, five Congress, one Sikh and one Christian or Anglo-Indian”.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meeting with the Cabinet Delegation on June 8, the Viceroy said that “he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no assurance to Mr. Jinnah” but he thought that “the 5 : 5 : 2 ratio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hopeful basis of settlement” and that he was working on that basis. He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M. A. Jinnah “had taken a very strong line about the Interim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said that the Muslim League would not be prepared to come in except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of 5 : 5 : 2 distribution of portfolios, between the Muslim League,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and the minorities”. This parity between the Congress and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 was wholly unacceptable to the Congress.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May 16,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“Statement of Cabinet Delegation and Viceroy”, </w:t>
      </w:r>
      <w:r>
        <w:rPr>
          <w:rFonts w:ascii="Times" w:hAnsi="Times" w:eastAsia="Times"/>
          <w:b w:val="0"/>
          <w:i w:val="0"/>
          <w:color w:val="000000"/>
          <w:sz w:val="18"/>
        </w:rPr>
        <w:t>16-5-1946.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with Congressmen that there could be no joint consultation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Maulana Saheb was not associated with the talks. You said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sore point with Quaid-e-Azam Jinnah and I replied that the soreness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wholly unwarranted and that the Congress could not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 its faithful servant of twenty-five years’ standing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and devotion to the national cause had never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But I told you that your great experience and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handle delicate matters would show you the way out of the difficulty.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told the Committee that I drew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European vote which was being talked of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unthinkable, in connection with the Constituent Assembly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public declaration by the European residents of India or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their behalf could make possible the 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Assembly. I gathered from you that the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engaging your attention and that it should be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>solved.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have already moved in the matter of the joint talk.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thought that I owed it to you and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put on record what I had reported about our talks.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in any way misunderstood you, will you please correct me?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the Working Committee had its draft letter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my suggestion it postponed consideration of it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result of your effort adumbrated in this letter. The draft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the same view that I placed before you yesterday on parity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vote and their election as members of the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Assembly.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close with the hope that your effort will bear the fruit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all are looking forward.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204-5.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Power,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877-8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DRAFT LETTER TO LORD WAVELL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18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LORD WAVELL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for the slight delay in answering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today’s date.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invitation to me to see you today at 5 p. m. in order to confer with you and Mr. Jinnah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 Interim Government placed me in a somewhat difficult position. I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gladly meet you at any time, but our official spokesman in regard to such matters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naturally our President, Maulana Azad. He can speak and confer authoritatively,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cannot do. It is therefore proper that he should be in charge on our behalf of 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authoritative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conversations that might take place. But since you have asked 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I shall do so. I hope, however, that you will appreciate my position and that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only talk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authority, which vests in our President and the Working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Reminiscences of the Nehru 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35. Also </w:t>
      </w:r>
      <w:r>
        <w:rPr>
          <w:rFonts w:ascii="Times" w:hAnsi="Times" w:eastAsia="Times"/>
          <w:b w:val="0"/>
          <w:i/>
          <w:color w:val="000000"/>
          <w:sz w:val="18"/>
        </w:rPr>
        <w:t>The Transfer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Power,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p. 886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the letter from Jawaharlal Nehru to Lord Wavell bears corrections </w:t>
      </w:r>
      <w:r>
        <w:rPr>
          <w:rFonts w:ascii="Times" w:hAnsi="Times" w:eastAsia="Times"/>
          <w:b w:val="0"/>
          <w:i w:val="0"/>
          <w:color w:val="000000"/>
          <w:sz w:val="18"/>
        </w:rPr>
        <w:t>in Gandhiji’s hand.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written : “It is not my intention to discuss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principle such as “parity” or otherwise, but to concentrate upon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to be our common objective, that is, to get the best possible Interim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drawn from the two major parties and some of the minorities. . . 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added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Gandhiji’s hand.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interview Jawaharlal Nehru presented a list of 15 names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composition : 5 Congress, 4 Muslim League, one non-Indian Christian, </w:t>
      </w:r>
      <w:r>
        <w:rPr>
          <w:rFonts w:ascii="Times" w:hAnsi="Times" w:eastAsia="Times"/>
          <w:b w:val="0"/>
          <w:i w:val="0"/>
          <w:color w:val="000000"/>
          <w:sz w:val="18"/>
        </w:rPr>
        <w:t>one Sikh and one Congress woman.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A. Jinnah, in reponse to a similar invitation, had expressed the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>see the Viceroy “alone”.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LORD PETHICK-LAWRENCE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send you a copy of Rev. J. J. M. Nichols-Roy’s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do so herewith.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traced Quaid-e-Azam Jinnah’s address referring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way the Interim Government, if formed, would 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Muslim League Council’s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send a cutting of </w:t>
      </w:r>
      <w:r>
        <w:rPr>
          <w:rFonts w:ascii="Times" w:hAnsi="Times" w:eastAsia="Times"/>
          <w:b w:val="0"/>
          <w:i w:val="0"/>
          <w:color w:val="000000"/>
          <w:sz w:val="22"/>
        </w:rPr>
        <w:t>it herewith. It speaks volumes for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top of this comes the interview given by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spoke last evening at the prayer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anything of the latter which I hold to be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It fills me with distrust of the future well-being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Constituent Assembly.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the </w:t>
      </w:r>
      <w:r>
        <w:rPr>
          <w:rFonts w:ascii="Times" w:hAnsi="Times" w:eastAsia="Times"/>
          <w:b w:val="0"/>
          <w:i/>
          <w:color w:val="000000"/>
          <w:sz w:val="22"/>
        </w:rPr>
        <w:t>Statesman’s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leading article today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British attitude in India. The article is headed“Slow Motion”.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“Deliberation, wariness, sobriety in an approach to great decisions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proper; but not swither and loquacity or delays due to mere tactical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manoeuvring.” All this is a prelude to what I consider an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the Congress. If you of the Mission and the Viceroy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view, you should really have no dealings with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powerful or representative it may be. Naturally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sole judges of what the Congress has appeared to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0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this letter appears to have been written after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the addressee in the evening on June 12,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Lord Pethick-Lawrence”, 12-6-1946.  This is also confirmed by the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in the letter to the addressee dated June 13, 1946;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Lord Pethick-Lawrence”, 13-6-1946.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grouping of Assam with Bengal in Group C under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Mission’s Statement of May 16, 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the reference is to M. A. Jinnah’s statement, viz.,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his position in the Interim Government to “water the seeds of Pakistan”.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referred to it in his talk with the addressee,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</w:t>
      </w:r>
      <w:r>
        <w:rPr>
          <w:rFonts w:ascii="Times" w:hAnsi="Times" w:eastAsia="Times"/>
          <w:b w:val="0"/>
          <w:i w:val="0"/>
          <w:color w:val="000000"/>
          <w:sz w:val="18"/>
        </w:rPr>
        <w:t>with Lord Pethick-Lawrence”, 12-6-1946, also Appendix “Letter to Lord Pethick-</w:t>
      </w:r>
      <w:r>
        <w:rPr>
          <w:rFonts w:ascii="Times" w:hAnsi="Times" w:eastAsia="Times"/>
          <w:b w:val="0"/>
          <w:i w:val="0"/>
          <w:color w:val="000000"/>
          <w:sz w:val="18"/>
        </w:rPr>
        <w:t>Lawrence”, 13-6-1946.</w:t>
      </w:r>
    </w:p>
    <w:p>
      <w:pPr>
        <w:autoSpaceDN w:val="0"/>
        <w:autoSpaceDE w:val="0"/>
        <w:widowControl/>
        <w:spacing w:line="222" w:lineRule="exact" w:before="12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2nd footnote of “Speech at Prayer Meeting”, 12-6-1946.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86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as a detached observer, as I hold myself to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Congress has not been procrastinating.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extraordinarily prompt in its dealings in connection with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mission which you are shouldering. But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letter is to tell you that it will be wrong on my part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Congress to wait indefinitely until the Viceroy has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Interim Government or throws up the sponge in despair.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must, if he expects to bring into being a coalition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incompatibles. The safest, bravest and the straightest </w:t>
      </w:r>
      <w:r>
        <w:rPr>
          <w:rFonts w:ascii="Times" w:hAnsi="Times" w:eastAsia="Times"/>
          <w:b w:val="0"/>
          <w:i w:val="0"/>
          <w:color w:val="000000"/>
          <w:sz w:val="22"/>
        </w:rPr>
        <w:t>course is to invite that party to form a government which, in the Vice-</w:t>
      </w:r>
      <w:r>
        <w:rPr>
          <w:rFonts w:ascii="Times" w:hAnsi="Times" w:eastAsia="Times"/>
          <w:b w:val="0"/>
          <w:i w:val="0"/>
          <w:color w:val="000000"/>
          <w:sz w:val="22"/>
        </w:rPr>
        <w:t>roy’s estimation, inspires greater confidence. Then there is a possi-</w:t>
      </w:r>
      <w:r>
        <w:rPr>
          <w:rFonts w:ascii="Times" w:hAnsi="Times" w:eastAsia="Times"/>
          <w:b w:val="0"/>
          <w:i w:val="0"/>
          <w:color w:val="000000"/>
          <w:sz w:val="22"/>
        </w:rPr>
        <w:t>bility within 24 hours of forming a National Government. If,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no party inspires confidence such a declaration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Viceroy should run the Government in the best way he knows.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Congress Working Committee should not be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indefinitely. As for me, I would gladly stay behind if you want me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that I shall be a useless adviser. I can only advise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fulness of trust. I become paralysed when distrust chokes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send you this letter. But I would be an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if I disguised my feelings. You should know me as I am.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tears.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209-10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his after-prayer address by introducing Khwaja Abdul Majid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 as an old and dear friend of his. He recalled how during the Khilafat days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once stayed at Khwaja Saheb’s house. Swami Satyadevji was with him.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orthodox Hindu and would not eat or drink from a Mussalman’s hands. Khwaja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Saheb had employed a Brahmin to render all those services to him. It had affected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Swamiji deeply. Khwaja Saheb was one of the earliest to join the nationalist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however, on the advice of friends this letter was not sent;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Pethick-Lawrence” 13-6-1946.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report 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and take to khadi and he had stuck to it ever since. There were many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men in the various communities. This treasure of goodness did not lessen by </w:t>
      </w:r>
      <w:r>
        <w:rPr>
          <w:rFonts w:ascii="Times" w:hAnsi="Times" w:eastAsia="Times"/>
          <w:b w:val="0"/>
          <w:i w:val="0"/>
          <w:color w:val="000000"/>
          <w:sz w:val="18"/>
        </w:rPr>
        <w:t>exercising goodness in all walks of life.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political situation he said he was still not ready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anything. There was, however, one thing to which he was free to draw their attention.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called the Cabinet plan good and he still held to his opinion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interpretation he put upon it.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has to be formed by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Provincial Legislatures. The Government of India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1935 has given a number of seats in the Legislatures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For instance, in Bengal alone there is a solid block of 25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Europeans. In Assam there are 9. Quite a number of them are multi-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or their representatives. They are foreigners,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ruling race. As such they can have no place in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as candidates, nor can they as voters return members.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plan has said clearly that Indians are to form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constitution.</w:t>
      </w:r>
    </w:p>
    <w:p>
      <w:pPr>
        <w:autoSpaceDN w:val="0"/>
        <w:autoSpaceDE w:val="0"/>
        <w:widowControl/>
        <w:spacing w:line="240" w:lineRule="exact" w:before="4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 friends had told Gandhiji that if the matter were taken to a law-court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verdict would surely be against the Europeans. But from the papers he had gathered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intended to exercise the right, which they thought they had.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Till now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used their vote to uphold the British power and acted as a wedge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Mussalmans. He appealed to them, therefore, apart from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legalities, to abstain from interference. No Congressman would wish to drag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law-court. They should recognize the signs of the time and make a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that the newspaper report was wrong and that they had no wish to interfere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affairs of Indians which ought to be settled by Indians themselves and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exercise their votes for the selection of candidates for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nor would they stand as candidates. They should no longer impose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upon India. Whatever they might have done in the past,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alleviate communal bitterness, not accentuate it. They should wish India to win her </w:t>
      </w:r>
      <w:r>
        <w:rPr>
          <w:rFonts w:ascii="Times" w:hAnsi="Times" w:eastAsia="Times"/>
          <w:b w:val="0"/>
          <w:i w:val="0"/>
          <w:color w:val="000000"/>
          <w:sz w:val="18"/>
        </w:rPr>
        <w:t>freedom as early as possible. Such a statement would be graceful for the Europeans.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up to the Cabinet Mission and the Viceroy, concluded Gandhiji,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foreign element was not used to affect the elections in any way whatsoever.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23-6-1946</w:t>
      </w:r>
    </w:p>
    <w:p>
      <w:pPr>
        <w:autoSpaceDN w:val="0"/>
        <w:autoSpaceDE w:val="0"/>
        <w:widowControl/>
        <w:spacing w:line="200" w:lineRule="exact" w:before="7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P. Lawson, M. L. A. (Central), President, European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reported to have said : “Europeans are not intransigent . . .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favourably any proposal accepted by both the major political parties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 or alter the effect of the Cabinet Mission’s plan in respect of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>voters.</w:t>
      </w:r>
    </w:p>
    <w:p>
      <w:pPr>
        <w:autoSpaceDN w:val="0"/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36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MUCH IN LITTLE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Mr. Mahadev Desai’s book on the Travancore Temple Entry Proclamation,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 your speeches made in several places in Travancore. You have spoken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that if the first verse alone survived and all the rest of the Hindu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scriptures were destroyed, it would alone save religion from extinction. Perhaps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 that that verse was a turning point in the life of Devendranath Tagore,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Poet’s father. Young Devendranath was in a mood of great depression when his father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died leaving the family estate highly encumbered. One day while in this mood a piece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printed paper was wafted by a passing breeze to where he was sitting, he picked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up. It was in Sanskrit which he had not learnt then. He took it to the family pundit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 read it out. It was the first verse of the 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. “Nectar poured into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soul,” says the Maharshi in his autobiography.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phrase about enjoying by renunciation puzzled me for long. One day (or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night to be correct) it flashed on me that the phrase but expressed a daily experience.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greater enjoyment is there than renouncing something one values to one—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or cause—which one hods dear.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letter from Shri K. Natarajan was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three months ago. I had hoped to deal with it in these columns </w:t>
      </w:r>
      <w:r>
        <w:rPr>
          <w:rFonts w:ascii="Times" w:hAnsi="Times" w:eastAsia="Times"/>
          <w:b w:val="0"/>
          <w:i w:val="0"/>
          <w:color w:val="000000"/>
          <w:sz w:val="22"/>
        </w:rPr>
        <w:t>much earlier but could not. Nothing, however, is lost, for the subject-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letter is an evergreen. I try to the utmost of my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 meaning that, in my ungrammatical way, I have ascribed to the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being a reader of books, I never knew the instance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Natarajan quotes from Maharshi Devendra’s life. It fortifies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 first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that undiluted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Hinduism—in other words, for me, religion—can have to give.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of the 18 chapters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finished in one week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 and so it has gone on now for some years from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week.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commentary on the first verse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feel, not without diffidence,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that flashed on Shri Natarajan’s mind reveals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truth. As I understand it, his interpretation is only the well-worn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self-sacrifice which is undoubtedly a common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Take only one instance. Many a mother sacrifices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children. But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here was not revealed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 the truth of that practice, well known even during the remote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when it is said to have been given. To live up to that verse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birth enunciated in the New Testament,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Brahmasamarpana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(dedication to God) as taught in Hinduism. The verse, therefore,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me to mean only one thing. Recognize that everything you fancy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you fancy you have is God’s and from God and take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really need for life. In other words,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teaches the doctrine of uttermost detachment. Then only is life </w:t>
      </w:r>
      <w:r>
        <w:rPr>
          <w:rFonts w:ascii="Times" w:hAnsi="Times" w:eastAsia="Times"/>
          <w:b w:val="0"/>
          <w:i w:val="0"/>
          <w:color w:val="000000"/>
          <w:sz w:val="22"/>
        </w:rPr>
        <w:t>worth living.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13,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QUESTION BOX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that in a Government or private godown foodgrains are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rot while people are starving because none are available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market, what are workers to do? Would it be permissible to resort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in the nature of your Dharasana salt raid in order to save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people? Otherwise, what alternative is there to either looting or dying like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dumb cattle, of both of which you disapprove?</w:t>
      </w:r>
    </w:p>
    <w:p>
      <w:pPr>
        <w:autoSpaceDN w:val="0"/>
        <w:tabs>
          <w:tab w:pos="550" w:val="left"/>
          <w:tab w:pos="910" w:val="left"/>
          <w:tab w:pos="533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common cause that looting in itself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good. Wherever it is claimed to have done so,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only in drawing the attention of the authority to a crying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The way of voluntary fasting that I have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because it is good in itself and good also as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It is good in itself because the people who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exhibit strength of will which saves them from the pangs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and wakes up public conscience as also that of the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>assuming that the latter can have any conscience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Dharasana salt raid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concerned,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there were, according to my conception of it, several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it was a perfect thing of its kind and a heroic struggle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undergone were bravely borne. But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it and loot should be clearly borne in mind. The Dharasana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Works were conceived to be national property.The intention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seize the property by force. The fight was to assert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to the possession of all salt yielded by land or sea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the raid had succeeded, that is to say, if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yielded, they would have done so to the nation’s sufferings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 and the like involved. And, as a matter of fact, the sum total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undergone by the people on a nation-wide scale did result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Box”, 29-5-1946.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Salt Satyagraha of 1930.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is known as the Irwin-Gandhi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Thus it will be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loot that the correspondent has in mind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Dharasana raid there is no analogy whatsoever.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June 13,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LORD WAVELL</w:t>
      </w:r>
    </w:p>
    <w:p>
      <w:pPr>
        <w:autoSpaceDN w:val="0"/>
        <w:autoSpaceDE w:val="0"/>
        <w:widowControl/>
        <w:spacing w:line="240" w:lineRule="exact" w:before="152" w:after="272"/>
        <w:ind w:left="5470" w:right="0" w:hanging="1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136" w:space="0"/>
            <w:col w:w="338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1946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136" w:space="0"/>
            <w:col w:w="3381" w:space="0"/>
          </w:cols>
          <w:docGrid w:linePitch="360"/>
        </w:sectPr>
      </w:pP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Lawrence conveyed your thanks to me last night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to see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believe me when I say that I have never been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of doing anything for thanks.“Duty will be merit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becomes donation’ and why thank at all when my advice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out? You are a great soldier—a daring soldier. Dare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right. You must make your choice of one horse or the other.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can see you will never succeed in riding two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the names submitted either by the Congress or the 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God’s sake do not make an incompatible mixture and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produce a fearful explosion. Anyway, fix your time limit and </w:t>
      </w:r>
      <w:r>
        <w:rPr>
          <w:rFonts w:ascii="Times" w:hAnsi="Times" w:eastAsia="Times"/>
          <w:b w:val="0"/>
          <w:i w:val="0"/>
          <w:color w:val="000000"/>
          <w:sz w:val="22"/>
        </w:rPr>
        <w:t>tell us all to leave when that limit is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 have made my meaning clear.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206.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Transfer of Power,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p. 910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“Provisional Settlement”, 12-3-1931.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Lord Pethick-Lawrence” 12-6-1946.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LORD PETHICK-LAWRENCE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136" w:space="0"/>
            <w:col w:w="338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88"/>
        <w:ind w:left="2014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1946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136" w:space="0"/>
            <w:col w:w="338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 long letter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partly in fulfilment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send you a copy of the Rev. Nichols-Roy’s address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trace it, Quaid-e-Azam Jinnah’s address.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lay hands on the reference I told you I had heard read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got the Muslim League Council’s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volumes, at any rate, for me. Both these things, without my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>handed to Sudhir Ghosh to be given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 withheld at the instance of Agatha Harrison, Horace </w:t>
      </w:r>
      <w:r>
        <w:rPr>
          <w:rFonts w:ascii="Times" w:hAnsi="Times" w:eastAsia="Times"/>
          <w:b w:val="0"/>
          <w:i w:val="0"/>
          <w:color w:val="000000"/>
          <w:sz w:val="22"/>
        </w:rPr>
        <w:t>Alexander and Sudhir Ghosh who thought that it was likely to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 an effect contrary to what I had expected. I did not share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because we have known each other for so many years. I lay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the fact that we have known each other for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we have had no contact for years after our meeting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stirring days of the Suffragette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created could not, I felt, be easily snapped and so I presumed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frankly to lay bare my mind to you. That I felt was due to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be a friendly adviser to the Mission which you are leading.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yielded to the advice of the three friends.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are at liberty to describe to you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 between them and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208-9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 12-6-1946.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“Resolution of Muslim League Council”, 6-6-1946.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come to know the addressee through Lady.  Pethick-Lawrence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he had met at a Suffragette meeting during his visit to England in 1906.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Pethick-Lawrence”, 12-11-1945.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SIR STAFFORD CRIPPS</w:t>
      </w:r>
    </w:p>
    <w:p>
      <w:pPr>
        <w:autoSpaceDN w:val="0"/>
        <w:autoSpaceDE w:val="0"/>
        <w:widowControl/>
        <w:spacing w:line="204" w:lineRule="exact" w:before="18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STAFFORD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Sudhir told me something of the storm that is brewing within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 I met your good wife the day before.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ask you not to worry. You are handling the most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task of your life. As I see it the Mission is playing with fire.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courage you will do what I suggested from the very begin-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ning. Even when the Parliamentary Delegation came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then, “You will not be able to have your cake and eat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choose between the two—the Muslim League and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both your creations.” Every day you pass here coquetting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Congress, now with the League and again with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yourself away. [This] will not do. Either you swear by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or by what the exigencies of British policy may dictate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bravery is required. Only stick to the programme. Stick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even though the heavens may fall. Leave by the 16th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allow the Congress to form a coalition or the League.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accumulated British wisdom must know better than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creations of yours I have nothing to add. But I have fancied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cast in the mould. If so, keep to your passage for the 16th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your poor wife with you to England and bury yourselves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 unless the brave British announcement made is fulfilled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hope. A word to the wise.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207</w:t>
      </w:r>
    </w:p>
    <w:p>
      <w:pPr>
        <w:autoSpaceDN w:val="0"/>
        <w:autoSpaceDE w:val="0"/>
        <w:widowControl/>
        <w:spacing w:line="200" w:lineRule="exact" w:before="8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Praliamentary Delegation, consisting of Prof. Richards,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Charley and Reginald Sorenson had arrived in India on December 5, 1945 and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January 23 and 24, 1946 at Madras.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Parliamentary Delegation”, 24-1-1946.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the addressee wrote the same day : “I am afraid you, like some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us, are feeling somewhat impatient!  But I always remember you advised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      ‘infinite patience’ in dealing with these difficult matters.  Certainly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put my desire to return home and rest before my determination to leave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undone which may help a solution of the difficult problems here.  I can assure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I nor my colleagues lack courage to act but we want to temper that 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prudence.  I still have great hopes that before we leave India, we may have helped </w:t>
      </w:r>
      <w:r>
        <w:rPr>
          <w:rFonts w:ascii="Times" w:hAnsi="Times" w:eastAsia="Times"/>
          <w:b w:val="0"/>
          <w:i w:val="0"/>
          <w:color w:val="000000"/>
          <w:sz w:val="18"/>
        </w:rPr>
        <w:t>towards a settlement of the problem.”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04" w:lineRule="exact" w:before="14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13, 1946</w:t>
      </w:r>
    </w:p>
    <w:p>
      <w:pPr>
        <w:autoSpaceDN w:val="0"/>
        <w:autoSpaceDE w:val="0"/>
        <w:widowControl/>
        <w:spacing w:line="260" w:lineRule="exact" w:before="3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Remarking on the size of the prayer gathering on Thursday evening,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large than usual, Mahatma Gandhi in the course of his speech asked whether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due to the fact that he had spoken on a political topic on Wednesday and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come in the expectation of satisfying their curiosity as regards the political situa-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tion. If that was so, it was wrong. The only urge which should prompt people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prayer gathering was the desire to know the Maker and attune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Wednesday, Gandhiji said, he had criticized the conduct of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for wanting to exercise a right which did not legitimately belong to them,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he proposed to say something in criticism of “our own conduct and behaviour”.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telling his audiences what their duty was in this hour. As a firm believer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utility of community prayer, he had been making them sing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mass. But were they following it in their daily lives? To repeat Ramanama and to </w:t>
      </w:r>
      <w:r>
        <w:rPr>
          <w:rFonts w:ascii="Times" w:hAnsi="Times" w:eastAsia="Times"/>
          <w:b w:val="0"/>
          <w:i w:val="0"/>
          <w:color w:val="000000"/>
          <w:sz w:val="18"/>
        </w:rPr>
        <w:t>follow the way of Ravana in actual practice was worse than useless. It was sheer hypo-</w:t>
      </w:r>
      <w:r>
        <w:rPr>
          <w:rFonts w:ascii="Times" w:hAnsi="Times" w:eastAsia="Times"/>
          <w:b w:val="0"/>
          <w:i w:val="0"/>
          <w:color w:val="000000"/>
          <w:sz w:val="18"/>
        </w:rPr>
        <w:t>crisy. One might deceive oneself or the world but one could not deceive the Almighty.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in the West people talk of Christ, but it is really 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that rules their lives. Similarly, there are people who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but they really follow the way of Satan. It is a deplorable state </w:t>
      </w:r>
      <w:r>
        <w:rPr>
          <w:rFonts w:ascii="Times" w:hAnsi="Times" w:eastAsia="Times"/>
          <w:b w:val="0"/>
          <w:i w:val="0"/>
          <w:color w:val="000000"/>
          <w:sz w:val="22"/>
        </w:rPr>
        <w:t>of affairs.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afraid of people professing religions other than 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they will crush us, forgetting that no one can crush 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God our refuge. The hymn that has just been sung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how God has redeemed sinners. How much more,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do for His devotees? But they must be devotees of God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true sense of the term.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people followed the way of God, continued Gandhiji, there would not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corruption and profiteering that were seen in the world today. As it was, the rich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richer and the poor poorer. Hunger, nakedness and death stared one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face. These were not the marks of the Kingdom of God but that of Satan, Ravana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Anti-Christ. They could not expect to bring the reign of God on earth by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repeating His name with the lips. Their conduct must conform to His ways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>Satan’s.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23-6-1946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Gandhiji said that he still could not tell them what was taking place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behind the scenes. But he wanted to say that the Cabinet Mission and the Viceroy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working away at it from morning till night. They were attempting what could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be considered impossible.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written that true Hindu-Muslim unity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while the third party is there. The slaves and their master are </w:t>
      </w:r>
      <w:r>
        <w:rPr>
          <w:rFonts w:ascii="Times" w:hAnsi="Times" w:eastAsia="Times"/>
          <w:b w:val="0"/>
          <w:i w:val="0"/>
          <w:color w:val="000000"/>
          <w:sz w:val="22"/>
        </w:rPr>
        <w:t>both in an unnatural state. They cannot act and think naturally.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suppose a mother sees that her child is dying, still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hope. She keeps on trying the prescriptions of vaidyas or </w:t>
      </w:r>
      <w:r>
        <w:rPr>
          <w:rFonts w:ascii="Times" w:hAnsi="Times" w:eastAsia="Times"/>
          <w:b w:val="0"/>
          <w:i w:val="0"/>
          <w:color w:val="000000"/>
          <w:sz w:val="22"/>
        </w:rPr>
        <w:t>hakims till the last moment.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 Mission does not wish to give up striving.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bring the Congress and the League togetjer.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with the Europeans to do the right thing. The Europeans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they are going to exercise their right, which is not theirs at all.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and the League appealed to them they might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request. There is no question of going to them with the beggar’s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bowl. They have no place in the Constituent Assembly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legal interpretation of the Cabinet Mission’s paper.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enslave another country is unnatural. Merely by making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pious resolve they will not get off India’s back. The British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doing so. Corresponding action is required.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and there is no reason for India to doubt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task is difficult. The Congress, the League and the British are all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 under unnatural conditions.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HALLUCINATION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afflicted by many superstitions, obsessions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halucinations. They are entirely the creation of the mind, but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 they are not exorcized they continue to afflict us. We may take for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report 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23-6-1946,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date June 16, 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snake a piece of rope and dislocate our wrist in striking at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we may take a non-poisonous snake for a poisonous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lose a friend by ignorantly destroying it. Who has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of people mistaking a respectable citizen for a thief and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a paroxysm of fear? Instances of Harijans being foolishly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outbreak of plague in villages and being lynched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are unfortunately not uncommon. In the same way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the height of superstitious ignorance for educated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students to refuse admission in hostels to Harijans.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 would particularly invite the attention of all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superintendents of hostels to the leaflet issued over the signatures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Shris Parikshitlal Majmudar and Hemantkumar Nilkanth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perusal, reflection and action. In that leaflet they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exception in the case of hostels which are specially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certain castes and sub-castes. In my opinion, even in these hostels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ought to be freely admitted if only to prove that those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sub-castes have banished untouchability from their minds for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202. WHAT HAS THE CONGRESS DONE?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Harijan from Gujarat 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elections have made it clear that only two parties count in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today, the Muslim League and the Congress. The elections have also shown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most of the Harijans are with the Congress. The Ambedkarites have won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few seats. What is the place of Congress Harijans in the Congress? Why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not Harijan candidates made to stand for election to the various committees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Congress? When they do stand, why are caste Hindus allowed to oppose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them? Is it right to keep Harijans out on the plea that the caste Hindus are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capable? The Congress has been working for the Harijans for a long time.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has it not yet succeeded in educating them sufficiently and making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capable?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ignorance and sting in this letter. They are excusable.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understand the spirit behind it. The very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has won so many Harijan seats shows that it must have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23-6-1946.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them to win their confidence. They form an indivisible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and Hindu society. If this part breaks or leaves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or Hindu society, the latter would perish.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wants to say is that the caste Hindus have not done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Harijans to the extent that they should have. If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would become Bhangis of their own free will,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Harijans and caste Hindus would automatically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various divisions amongst the Harijans too. They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All should be of one caste, that is, the Bhangi. A Bhangi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the whole of humanity, not only of the Hindus.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Bhangis of this description all divisions would disappear. Who </w:t>
      </w:r>
      <w:r>
        <w:rPr>
          <w:rFonts w:ascii="Times" w:hAnsi="Times" w:eastAsia="Times"/>
          <w:b w:val="0"/>
          <w:i w:val="0"/>
          <w:color w:val="000000"/>
          <w:sz w:val="22"/>
        </w:rPr>
        <w:t>can be master where all are servants?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it is a mere dream, it is an objective. But no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exist on mere dreams or objectives. It must be solid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makes no distinction of caste and creed. It must pull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down in the dumps and those who are up in the air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own. Thus the golden mean would be found. People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bowels of the earth or in the sky. They all must live on the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Equality of all is the Congress pledge. Congress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it as yet.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that so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fulfilled the Harijans would have every cause to complain.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correspondent I would say this. To whom does he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write this letter in a good hand? Which organization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more for the Harijans than the Congress? It is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not done all it should. Much remains. Equally true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none has done as much as the Congress.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must be patient. There is no doubt that there is a limit to </w:t>
      </w:r>
      <w:r>
        <w:rPr>
          <w:rFonts w:ascii="Times" w:hAnsi="Times" w:eastAsia="Times"/>
          <w:b w:val="0"/>
          <w:i w:val="0"/>
          <w:color w:val="000000"/>
          <w:sz w:val="22"/>
        </w:rPr>
        <w:t>one’s patience. But the limit has not been reached.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15,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4" w:lineRule="exact" w:before="29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ANIMAL SACRIFICE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the writer says is true, it is indeed, in one sense,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shame for every Hindu. But no sin can be wiped out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by word of mouth. Nor does the guilt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absolve the individual from his duty. Therefore,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working for the reform rests,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correspondent, secondly on the people of the place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sacrifices are held, then on the Ruler of the State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after them in turn on Karnataka, Madras Presidency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Only if all, in their respective places,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systematically—and systematic work can only succeed if run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non-violence—can the evil that has been handed down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ages be wiped out of existence.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the correspondent who must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I have written enough previously as to how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reform should be undertaken.</w:t>
      </w:r>
    </w:p>
    <w:p>
      <w:pPr>
        <w:autoSpaceDN w:val="0"/>
        <w:autoSpaceDE w:val="0"/>
        <w:widowControl/>
        <w:spacing w:line="260" w:lineRule="exact" w:before="1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June 15,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204. QUESTION BOX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TRIKES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writer, who has asked the question about the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looting,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also what the poor sweeper is to do when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fails. He indignantly asks: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Bhangi to continue his service on starvation wages, living in dirt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squalor?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appropriate. I claim that in such cases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remedy is not a strike but a notice to the public in general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employing corporation in particular that the Bhangis must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the sweeping service which consigns those reserved for that service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23-6-1946.</w:t>
      </w: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letter, not reproduced here, informed Gandhiji about the animal sacrifices </w:t>
      </w:r>
      <w:r>
        <w:rPr>
          <w:rFonts w:ascii="Times" w:hAnsi="Times" w:eastAsia="Times"/>
          <w:b w:val="0"/>
          <w:i w:val="0"/>
          <w:color w:val="000000"/>
          <w:sz w:val="18"/>
        </w:rPr>
        <w:t>in Mysore by Harijans as well as priests who also indulged in drinking and beef-</w:t>
      </w:r>
      <w:r>
        <w:rPr>
          <w:rFonts w:ascii="Times" w:hAnsi="Times" w:eastAsia="Times"/>
          <w:b w:val="0"/>
          <w:i w:val="0"/>
          <w:color w:val="000000"/>
          <w:sz w:val="18"/>
        </w:rPr>
        <w:t>eating on such occasions.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Box”, 13-6-1946.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of starvation and all it means. There is a wide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strike and an entire discontinuation (not suspension) of service.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is a temporary measure in expectation of relief. Discontinuance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giving up of a particular job because their is no expectation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Proper discontinuance presupposes fair notice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prospect of better wages and freedom from squalor and dirt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This will wake up society from its disgraceful slumber resul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in a proper scavenging of the over-growth that has smothered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conscience. At a stroke the Bhangis will raise scavenging to a </w:t>
      </w:r>
      <w:r>
        <w:rPr>
          <w:rFonts w:ascii="Times" w:hAnsi="Times" w:eastAsia="Times"/>
          <w:b w:val="0"/>
          <w:i w:val="0"/>
          <w:color w:val="000000"/>
          <w:sz w:val="22"/>
        </w:rPr>
        <w:t>fine art and give it the status it should have had long ago.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NLAWFUL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EYOND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“Ah, Christ that it were possible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one short hour to see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souls we loved, that they might tell us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and where they be.”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you say?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expresses in the above the cry of many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anguished heart. Nevertheless the truly detached mind does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beyond. In other words, it is wrong to have the desire.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the following from the well-known hymn of Cardinal New-</w:t>
      </w:r>
      <w:r>
        <w:rPr>
          <w:rFonts w:ascii="Times" w:hAnsi="Times" w:eastAsia="Times"/>
          <w:b w:val="0"/>
          <w:i w:val="0"/>
          <w:color w:val="000000"/>
          <w:sz w:val="22"/>
        </w:rPr>
        <w:t>man represents the reality: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do not ask to see the distant scene,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step enough for me.”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15, 1946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G. E. B. ABELL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ABELL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I have no doubt has seen from the 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resistance movement on the part of the Indians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against the Anti-Asiatic Act recently passed by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Union Legislature. Is it too much to expect His Excellency to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and express his approval of the movement, as did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 similar occasion in South Africa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Viceroyalty?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2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206. LETTER TO BRIJLAL NEHRU</w:t>
      </w:r>
    </w:p>
    <w:p>
      <w:pPr>
        <w:autoSpaceDN w:val="0"/>
        <w:autoSpaceDE w:val="0"/>
        <w:widowControl/>
        <w:spacing w:line="240" w:lineRule="exact" w:before="152" w:after="272"/>
        <w:ind w:left="5470" w:right="0" w:hanging="1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146" w:space="0"/>
            <w:col w:w="337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1946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146" w:space="0"/>
            <w:col w:w="337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questions. I began to write down the answers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I could answer them only light-heartedly. Writing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fun is beyond the scope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not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fun for which neither of us cares. There can be no place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questions in the kind of selfless work that you are doing.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that has intrinsic worth would not look up to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are slow in sending me what I asked from you.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This irks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you presented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4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 November 24, 1913.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dated June 18, 1946,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 : “The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have already given notice of the termination of the Trade Agreement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and have called back their High Commissioner for consultation; they </w:t>
      </w:r>
      <w:r>
        <w:rPr>
          <w:rFonts w:ascii="Times" w:hAnsi="Times" w:eastAsia="Times"/>
          <w:b w:val="0"/>
          <w:i w:val="0"/>
          <w:color w:val="000000"/>
          <w:sz w:val="18"/>
        </w:rPr>
        <w:t>have also decided to refer the dispute to U. N. O. H. E. agreed with all these decisions.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E. has every sympathy for the Indian case and has done all he can to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further it, but he thinks it would be a mistake for him to make any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on the subject, and that it might do more harm than good to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Indians in South Africa.”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Brijlal Nehru”, 1-6-1946.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Conference held at Amritsar has resolved to raise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voice as also to support the Congress. The Sikhs have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Niranjan Singh Gill as their leader. I learnt the lesson of unity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out of India and I believe that whatever religion we may profess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Indians. I want to repeat what I had told the Sikhs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Nankana Saheb tragedy that the greatest bravery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satyagraha. Experience has only confirmed this belief of </w:t>
      </w:r>
      <w:r>
        <w:rPr>
          <w:rFonts w:ascii="Times" w:hAnsi="Times" w:eastAsia="Times"/>
          <w:b w:val="0"/>
          <w:i w:val="0"/>
          <w:color w:val="000000"/>
          <w:sz w:val="22"/>
        </w:rPr>
        <w:t>mine.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Bhangis in India are free legally to reside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In South Africa all the Indians in the eye of the law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Our compatriots in South Africa have begun their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What savarna Hindus are doing in India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laws in force in South Africa. That is why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have God’s name on our lips in actual practice we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This is true in the political field also. I, therefore, appeal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 yourselves whatever others may do. If the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Parsis and Christians live peacefully as brothers in the Kingdom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I would not mind whether the Constituent Assembly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 or not. If we can only do so the rest will follow on its own.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16-6-1946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of the 11th. You did well in not coming </w:t>
      </w:r>
      <w:r>
        <w:rPr>
          <w:rFonts w:ascii="Times" w:hAnsi="Times" w:eastAsia="Times"/>
          <w:b w:val="0"/>
          <w:i w:val="0"/>
          <w:color w:val="000000"/>
          <w:sz w:val="22"/>
        </w:rPr>
        <w:t>just for a couple of days.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passed your examination.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if you work with the same confidence you will succeed</w:t>
      </w:r>
    </w:p>
    <w:p>
      <w:pPr>
        <w:autoSpaceDN w:val="0"/>
        <w:autoSpaceDE w:val="0"/>
        <w:widowControl/>
        <w:spacing w:line="200" w:lineRule="exact" w:before="3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deputation of Sikhs which had come to have talks with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attended the prayer meeting in the evening.  Prof. Jodha Singh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 a </w:t>
      </w:r>
      <w:r>
        <w:rPr>
          <w:rFonts w:ascii="Times" w:hAnsi="Times" w:eastAsia="Times"/>
          <w:b w:val="0"/>
          <w:i/>
          <w:color w:val="000000"/>
          <w:sz w:val="18"/>
        </w:rPr>
        <w:t>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Guru Nanak.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right through your finals. You can then serve to your heart’s content.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209.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looked cheerful and in answer to a question by a correspondent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Congress President, Maulana Abul Kalam Azad.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give you 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17-6-1946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1946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in the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had sent invitations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14 individuals by their names to help him to form his Cabinet, His Excellency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Viceroy had stated that his attempts to bring the two major parties together having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he had to devise some way of removing the deadlock.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failure was nothing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surprised at.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surprising is that instead of following the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of inviting the one or the other party to form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Viceroy and the Cabinet Mission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 government of their choice on the country. The result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an incompatible and explosive mixture. There are,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two ways of looking at a picture. You can look upon it from the</w:t>
      </w:r>
    </w:p>
    <w:p>
      <w:pPr>
        <w:autoSpaceDN w:val="0"/>
        <w:autoSpaceDE w:val="0"/>
        <w:widowControl/>
        <w:spacing w:line="20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a 30-minute interview with Lord Pethick-Lawrence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afternoon before attending the meeting of the Congress Working Committee. 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report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Lord Pethick-</w:t>
      </w:r>
      <w:r>
        <w:rPr>
          <w:rFonts w:ascii="Times" w:hAnsi="Times" w:eastAsia="Times"/>
          <w:b w:val="0"/>
          <w:i w:val="0"/>
          <w:color w:val="000000"/>
          <w:sz w:val="18"/>
        </w:rPr>
        <w:t>Lawrence” 16-6-1946.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Statement,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Wavell’s Statement”, 16-</w:t>
      </w:r>
      <w:r>
        <w:rPr>
          <w:rFonts w:ascii="Times" w:hAnsi="Times" w:eastAsia="Times"/>
          <w:b w:val="0"/>
          <w:i w:val="0"/>
          <w:color w:val="000000"/>
          <w:sz w:val="18"/>
        </w:rPr>
        <w:t>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What follows is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Pyarelal’s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bright side or you can look upon it from the dark.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declared that he believes in looking at the bright side and has </w:t>
      </w:r>
      <w:r>
        <w:rPr>
          <w:rFonts w:ascii="Times" w:hAnsi="Times" w:eastAsia="Times"/>
          <w:b w:val="0"/>
          <w:i w:val="0"/>
          <w:color w:val="000000"/>
          <w:sz w:val="18"/>
        </w:rPr>
        <w:t>invited others to do likewise.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regarded, what appear to be blemishes in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statement, would be seen to be really its beauty.</w:t>
      </w:r>
    </w:p>
    <w:p>
      <w:pPr>
        <w:autoSpaceDN w:val="0"/>
        <w:autoSpaceDE w:val="0"/>
        <w:widowControl/>
        <w:spacing w:line="260" w:lineRule="exact" w:before="48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however be, that there was no bright side. Then the Mission would </w:t>
      </w:r>
      <w:r>
        <w:rPr>
          <w:rFonts w:ascii="Times" w:hAnsi="Times" w:eastAsia="Times"/>
          <w:b w:val="0"/>
          <w:i w:val="0"/>
          <w:color w:val="000000"/>
          <w:sz w:val="18"/>
        </w:rPr>
        <w:t>stand exposed. They would lose nothing by trusting. He had suggested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Working Committee some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tests by which the Statement might be tested.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He held the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 firmly that fulfilment of those conditions was essential for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acceptance. But he could not say whether they would be agreeable to either party.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therefore, very difficult to say with certainty what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decide. One thing, however, he could say without hesitation. 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had the Congress showed any dilatoriness. It was a democratic organization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carry things by an executive fiat like the Viceroy for instance.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only by consulting and satisfying even the weakest minority whom it </w:t>
      </w:r>
      <w:r>
        <w:rPr>
          <w:rFonts w:ascii="Times" w:hAnsi="Times" w:eastAsia="Times"/>
          <w:b w:val="0"/>
          <w:i w:val="0"/>
          <w:color w:val="000000"/>
          <w:sz w:val="18"/>
        </w:rPr>
        <w:t>claimed to represent.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bear with the Mission too. They have inherited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of Imperialism which they cannot outgrow all at once.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India has to suffer. We must not blame them, however,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it overboard overnight. Let us trust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act upon mere suspicion. But let us all join in the prayer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bless all the parties with wisdom and cleanness of heart.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17-6-1946,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DRAFT LETTER TO LORD WAVELL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being avowedly a Muslim organization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any non-Muslim representative in its list; (2) the Congress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organization must have the right to include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Muslim in its list; (3) the League could not have any say in the selec-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 “internal”.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Amrit Kaur”, 17-6-1946.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introduced Khan Abdus Samad Khan,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Baluchistan Anjuman-e-Watan, as also the Chief of the Namdhari Sikhs.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reporting the prayer speech of June 16 Pyarelal introduces this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: “At night [Gandhiji] woke up at half past one and dictated for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the draft of a letter to the Viceroy.”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any names outside those belonging to its quota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This would mean that, in the event of a vacancy occurring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seats allotted to the minorities, the Congress alone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select names to fill up the vacancies as it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all sections by right of service; and (4) in action,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be regarded as being responsible to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in the Assembly.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p. 219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THE EUROPEAN VOTE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a person than the President of the European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exhibited the lion’s paw.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seems to be the naked truth.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will neither vote nor offer themselves for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certainty, if a Constituent Assembly worthy of the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to be formed. The British power in India has four arms—the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military, the official civil, the unofficial civil and the unofficial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military. So when the ruling class speaks of the unofficial European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under their control, it is nonsense. The official exists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unofficial. The former would have no work if the latter did not exist.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gunboat came in the wake of British commerce.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is an occupied country. We have to examine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the exploits of the European President. In the intoxication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he does not seem to have taken the trouble to ascertain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Paper has provided for the legal power for his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or be voted for in the proposed Constituent Assembly.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constituents’ edification I have secured the opinion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the Bar in Delhi. It will be found in these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President condescend to inquire of the Mission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legal position was? Or, did he hold them cheap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the real Imperialism which the Cabinet Mission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representing British Labour were struggling to discard?</w:t>
      </w:r>
    </w:p>
    <w:p>
      <w:pPr>
        <w:autoSpaceDN w:val="0"/>
        <w:autoSpaceDE w:val="0"/>
        <w:widowControl/>
        <w:spacing w:line="20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Working Committee,  however, in its afternoon session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put Gandhiji’s draft “practically into cold storage”.  On June 18 a tentative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accepting the scheme of the Interim Government was taken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but it was not communicated to the Viceroy.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2nd footnote of “Speech at Prayer Meeting”, 12-6-1946.</w:t>
      </w:r>
    </w:p>
    <w:p>
      <w:pPr>
        <w:autoSpaceDN w:val="0"/>
        <w:autoSpaceDE w:val="0"/>
        <w:widowControl/>
        <w:spacing w:line="20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Appearing under the title “Legal Opinion on the European Vote” it stated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 paras 18 and 19 are subject to the statements as to formation of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made in paras 3 and 16 which give the right of making the constitution to </w:t>
      </w:r>
      <w:r>
        <w:rPr>
          <w:rFonts w:ascii="Times" w:hAnsi="Times" w:eastAsia="Times"/>
          <w:b w:val="0"/>
          <w:i w:val="0"/>
          <w:color w:val="000000"/>
          <w:sz w:val="18"/>
        </w:rPr>
        <w:t>Indians alone and not to those who are not Indians.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 straw which shows the way the wind is blowing.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unseasonable performance of the European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 the greatest disturbing factor to shake the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of the Mission work. Has the Mission come before its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gun-protected Europeans of India silence their guns and 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fortunes Andrews-like, purely on the goodwill of the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Or, do they expect in their generation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imposition of foreign rule on India?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say they“are not intransigent”?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reeks of intransigence. They have a loaded communal franchise,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glaringly in Bengal and Assam. What right had they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at all? What part have they played in the two Assemblies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to embarrass the people of Bengal and Assam by dividing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communities? This ‘load’ was not imposed upon them.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redounded to their honour if they had repudiated it. Instead,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the ‘white man’s burden’. And even now, at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dawn, they would graciously contribute to constitution-making! !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everyone who says ‘I am not intransigent’ is really so; he only is </w:t>
      </w:r>
      <w:r>
        <w:rPr>
          <w:rFonts w:ascii="Times" w:hAnsi="Times" w:eastAsia="Times"/>
          <w:b w:val="0"/>
          <w:i w:val="0"/>
          <w:color w:val="000000"/>
          <w:sz w:val="22"/>
        </w:rPr>
        <w:t>who says nothing but lets his deeds eloquently speak for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made to look so foolish in their latest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say that they would refrain from voting for themselves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vote for electing their henchmen wearing the Indian skin!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would, if they could, repeat the trick which has enabled them,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handful, to strangle the dumb millions of India. How long will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last! Do the Mission propse to bolster up this unholy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expect to put to sea the frail barque of their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Assembly? Indians cannot perform the obvious duty of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June 17,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p>
      <w:pPr>
        <w:autoSpaceDN w:val="0"/>
        <w:autoSpaceDE w:val="0"/>
        <w:widowControl/>
        <w:spacing w:line="200" w:lineRule="exact" w:before="1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the reference is to the statement of June 16, 1946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</w:t>
      </w:r>
      <w:r>
        <w:rPr>
          <w:rFonts w:ascii="Times" w:hAnsi="Times" w:eastAsia="Times"/>
          <w:b w:val="0"/>
          <w:i/>
          <w:color w:val="000000"/>
          <w:sz w:val="18"/>
        </w:rPr>
        <w:t>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 : “The European party in the Bengal Legislative Assembly announce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will not nominate for election to the Constituent Assembly and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 for an European to sit in the Constituent Assembly.  They will agree to use their </w:t>
      </w:r>
      <w:r>
        <w:rPr>
          <w:rFonts w:ascii="Times" w:hAnsi="Times" w:eastAsia="Times"/>
          <w:b w:val="0"/>
          <w:i w:val="0"/>
          <w:color w:val="000000"/>
          <w:sz w:val="18"/>
        </w:rPr>
        <w:t>votes in accordance with any agreement reached between the two major parties.”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NOTE TO AMRIT KAUR</w:t>
      </w:r>
    </w:p>
    <w:p>
      <w:pPr>
        <w:autoSpaceDN w:val="0"/>
        <w:autoSpaceDE w:val="0"/>
        <w:widowControl/>
        <w:spacing w:line="204" w:lineRule="exact" w:before="188" w:after="0"/>
        <w:ind w:left="50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17, 1946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conceal nothing. Tell him he has surpassed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(which I feel I did) in trusting against himself the Mission’s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bright side wherever it was not dark on the face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put before the packed prayer audience the brightest side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trust till trust would be folly if not crime. And relate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tests of which the first was for Badshah Khan for the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two demanded immediate redress from them. They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tolerate removal of a non-League Muslim and even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Zakir Hussain, nor could they allow Sarat Babu’s name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without the Congress being satisfied of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Viceroy could not be allowed to act imperiously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threshold. Do this only if he opens the subject. If he talks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gossip you will talk a few minutes and come away. In no case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without mastery of what you may talk. You can also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hasten not slowly but quickly if they want to avoid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>strike which evidently a truly national government can avoid if any-</w:t>
      </w:r>
      <w:r>
        <w:rPr>
          <w:rFonts w:ascii="Times" w:hAnsi="Times" w:eastAsia="Times"/>
          <w:b w:val="0"/>
          <w:i w:val="0"/>
          <w:color w:val="000000"/>
          <w:sz w:val="22"/>
        </w:rPr>
        <w:t>body at all can.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4228. Courtesy: Amrit Kaur. Also G. N. 7864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214.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04" w:lineRule="exact" w:before="14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regretted that he could not as yet give any definite news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He could not say whether the conditions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, which according to him were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note by the Addressee which read : “Delhi, 17-6-46.  Before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see Lord Pethick-Lawrence.”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inclusion of Abdur Rab Nishtar’s name in the Muslim League’s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Sarat Chandra Bose’s name in the list suggested by the Congress was rejected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Viceroy on the ground that he had been in touch with the Japanese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and was replaced by that of Hare Krushna Mahtab.  On the insistence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the Viceroy however agreed to accept it during an interview with Maulana </w:t>
      </w:r>
      <w:r>
        <w:rPr>
          <w:rFonts w:ascii="Times" w:hAnsi="Times" w:eastAsia="Times"/>
          <w:b w:val="0"/>
          <w:i w:val="0"/>
          <w:color w:val="000000"/>
          <w:sz w:val="18"/>
        </w:rPr>
        <w:t>Abul Kalam Azad and Jawaharlal Nehru on June 18.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Gandhiji’s silence day his written message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for accepting the proposals of the Cabinet Mission, would be fulfilled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not. He was definitely of the opinion that the fulfilment of those conditions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essential for the acceptance of the proposals by the Congress. But he could not say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 Congress would be in agreement with those conditions or not.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happens, I hope, ultimately it will be all for the good.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18-6-1946</w:t>
      </w:r>
    </w:p>
    <w:p>
      <w:pPr>
        <w:autoSpaceDN w:val="0"/>
        <w:autoSpaceDE w:val="0"/>
        <w:widowControl/>
        <w:spacing w:line="26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SPEECH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a national organization and it should not give up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character. In view of that character it must have a right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its claim to suggest names of six Congressmen in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fourteen. Amongst the Congressmen there must be one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>Muslim and one woman.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no [healthy] precedent can be established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communal ratio is insisted on in [forming] the Cabinet.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asks for representation for six of members it has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so. Congressmen will not be joining the Cabinet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capacity.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 I can only say that the Congress will lose prestige </w:t>
      </w:r>
      <w:r>
        <w:rPr>
          <w:rFonts w:ascii="Times" w:hAnsi="Times" w:eastAsia="Times"/>
          <w:b w:val="0"/>
          <w:i w:val="0"/>
          <w:color w:val="000000"/>
          <w:sz w:val="22"/>
        </w:rPr>
        <w:t>if it ceases to have a national character.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SPEECH AT PRAYER MEETING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expectant crowd that attended Mahatma Gandhi’s evening prayer today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again sorely disappointed when he told them that he had nothing decisive to tell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as to the result of the talks Maulana Azad had with the Cabinet Mission.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prayer must, however, know no disappointment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knows that the times are in His hands who is the Arch-</w:t>
      </w:r>
      <w:r>
        <w:rPr>
          <w:rFonts w:ascii="Times" w:hAnsi="Times" w:eastAsia="Times"/>
          <w:b w:val="0"/>
          <w:i w:val="0"/>
          <w:color w:val="000000"/>
          <w:sz w:val="22"/>
        </w:rPr>
        <w:t>planner and does everything in His good time. A man of prayer,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waits in faith and patience always.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the theme of his after-prayer discourse the song that had been sung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prayers, he explained how that song gave the allegorical story of the struggle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elephant king (Gajendra) and the Graha (the alligator).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taken from the classical episode of “Gajendra Moksha”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original is a piece of rare poetical merit,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combining as it does the melodious music of verse with loftiness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sentiment which it embodies. That is the test of all great pieces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I must combine beauty with use. Cattle might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filling their bellies with fooder but man likes his food to please the </w:t>
      </w:r>
      <w:r>
        <w:rPr>
          <w:rFonts w:ascii="Times" w:hAnsi="Times" w:eastAsia="Times"/>
          <w:b w:val="0"/>
          <w:i w:val="0"/>
          <w:color w:val="000000"/>
          <w:sz w:val="22"/>
        </w:rPr>
        <w:t>eye as well as provide nourishment.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allegory of Gajendra and Graha the elephant 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unawares by the crocodile as he goes to have a drink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river and is dragged down. The more he struggles the deeper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sinks. A stage is, however, reached when despairing of his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prowess he throws himself on God’s grace entirely and invokes his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Lord of Dwarka comes in the twinkling of an eye and rescues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of the story is that God never fails His devotees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trial. The condition is that there must be a living faith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reliance on Him. The test of faith is that having done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we must be prepared to welcome whatever He may send—joy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sorrow, good luck as well as bad luck. We will be like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 who, when informed that his capital was ablaze, only remarked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 concern of 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secret of his resignation and equa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nimity was that he was ever awake, never remiss in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>his duty. Having done his duty, he could leave the rest to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 man of prayer will in the first place be spared mishaps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ever merficul Providence, but if mishaps do come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bewail his fate nor lay the blame on God but bear it with an </w:t>
      </w:r>
      <w:r>
        <w:rPr>
          <w:rFonts w:ascii="Times" w:hAnsi="Times" w:eastAsia="Times"/>
          <w:b w:val="0"/>
          <w:i w:val="0"/>
          <w:color w:val="000000"/>
          <w:sz w:val="22"/>
        </w:rPr>
        <w:t>undistrubed peace of mind and joyous resignation to His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19-6-1946</w:t>
      </w:r>
    </w:p>
    <w:p>
      <w:pPr>
        <w:autoSpaceDN w:val="0"/>
        <w:autoSpaceDE w:val="0"/>
        <w:widowControl/>
        <w:spacing w:line="240" w:lineRule="auto" w:before="15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drawing>
          <wp:inline xmlns:a="http://schemas.openxmlformats.org/drawingml/2006/main" xmlns:pic="http://schemas.openxmlformats.org/drawingml/2006/picture">
            <wp:extent cx="1231900" cy="1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 </w:t>
      </w:r>
      <w:r>
        <w:rPr>
          <w:rFonts w:ascii="Times" w:hAnsi="Times" w:eastAsia="Times"/>
          <w:b w:val="0"/>
          <w:i/>
          <w:color w:val="000000"/>
          <w:sz w:val="18"/>
        </w:rPr>
        <w:t>Mahabharata, Shantiparva</w:t>
      </w:r>
      <w:r>
        <w:rPr>
          <w:rFonts w:ascii="Times" w:hAnsi="Times" w:eastAsia="Times"/>
          <w:b w:val="0"/>
          <w:i w:val="0"/>
          <w:color w:val="000000"/>
          <w:sz w:val="18"/>
        </w:rPr>
        <w:t>, Ch. 178, 2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SPEECH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84" w:lineRule="exact" w:before="10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gave a final notice to the Working Committee today that if they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non-inclusion of a nationalist Muslim and the inclusion of the name of N.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Engineer, which the Viceroy had foisted upon them, he would have nothing to do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business and leave Delhi.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p. 222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2" w:lineRule="exact" w:before="7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If I were appointed dictator for a day in the place of the Vice-</w:t>
      </w:r>
      <w:r>
        <w:rPr>
          <w:rFonts w:ascii="Times" w:hAnsi="Times" w:eastAsia="Times"/>
          <w:b w:val="0"/>
          <w:i w:val="0"/>
          <w:color w:val="000000"/>
          <w:sz w:val="22"/>
        </w:rPr>
        <w:t>roy, I would stop all newspapers.</w:t>
      </w:r>
    </w:p>
    <w:p>
      <w:pPr>
        <w:autoSpaceDN w:val="0"/>
        <w:autoSpaceDE w:val="0"/>
        <w:widowControl/>
        <w:spacing w:line="292" w:lineRule="exact" w:before="16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with a smile and a wink: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course.</w:t>
      </w:r>
    </w:p>
    <w:p>
      <w:pPr>
        <w:autoSpaceDN w:val="0"/>
        <w:autoSpaceDE w:val="0"/>
        <w:widowControl/>
        <w:spacing w:line="260" w:lineRule="exact" w:before="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Incidentally he remarked that if he had to rename his weekly he would call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“Bhangi” i. e., sweeper, that being more in tune with his present </w:t>
      </w:r>
      <w:r>
        <w:rPr>
          <w:rFonts w:ascii="Times" w:hAnsi="Times" w:eastAsia="Times"/>
          <w:b w:val="0"/>
          <w:i w:val="0"/>
          <w:color w:val="000000"/>
          <w:sz w:val="18"/>
        </w:rPr>
        <w:t>temper and the need of the hour as he understood it.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Deprecating these reports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irresponsible and mischievous, he reminded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fraternity of the Press of Cardinal Newman’s hymn: “Lead Kindly Light”,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of which was sung at the prayers. Contrary to the teaching of that hymn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always hankered after the “distant scene”, letting their fertile imagination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what was beyond their ken of knowledge. As an illustration of the infinite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that might result from such irresponsible journalism, he remarked that,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to believe what had been appearing in the Press about his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deliberations of the Working Committee, Hindus would be right to execrate him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enemy of their interests. It was further being made to appear, he observed,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only intransigent voice in the Working Committee. He wanted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dismiss all that as pure imagination. He appealed to newspapermen to put a curb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pen. Failing that it was up to the public to shed their craving for ‘potted’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cease to patronize papers that purveyed it or at least cease to be misled by what </w:t>
      </w:r>
      <w:r>
        <w:rPr>
          <w:rFonts w:ascii="Times" w:hAnsi="Times" w:eastAsia="Times"/>
          <w:b w:val="0"/>
          <w:i w:val="0"/>
          <w:color w:val="000000"/>
          <w:sz w:val="18"/>
        </w:rPr>
        <w:t>might appear in them.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report 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Press about what was supposed to be taking place 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 that it was wholly untrue that the delay in arriving at a final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decision was due to divisions in the Working Committee. Differences of opinion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inevitable in a living organization. He himself did not know what the final decision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Working Committee was going to be. It was but natural that there should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Hindus on the Congress register than Muslims, as the Hindu population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preponderated in India. But the Congress could not by any stretch of imagination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called a Hindu organization. Its President Maulana Azad had occupied the Presidential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chair for a longer period than any other in the Congress history. He was held in equal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respect by all those who claim to be of the Congress. The Congress had constituted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itself into a trustee, not of any particular community, but of India as a whole. In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like that it always became the duty of the majority to make sacrifices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minorities and backward sections, not in a spirit of patronizing favour, but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dignified manner and as a duty.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eyes of the Congress, Hindus and Mussalmans,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Sikhs are all Indians and therfore equally entitled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The Congress has no sanction except that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the Viceroy, who has the entire armed force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at his back, the Congress President can rely only on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whole-hearted co-operation of all the communities and classes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effect to India’s will to independence.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anxious that we should accept responsibility at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the unanimous goodwill of all the communities.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giving such anxious thought to all the various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claim to represent. They have to adjust conflicting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interests and that is a ticklish job. They do not want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 an arena of unseemly quarrels among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or with members of the Muslim League.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219. MESSAGE TO AMERICAN PEOPLE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been to America but give my love to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20-6-1946</w:t>
      </w:r>
    </w:p>
    <w:p>
      <w:pPr>
        <w:autoSpaceDN w:val="0"/>
        <w:autoSpaceDE w:val="0"/>
        <w:widowControl/>
        <w:spacing w:line="200" w:lineRule="exact" w:before="3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E. Stanley Jones and Dr. R. D. Bisbey, American Missionaries, called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after the evening prayer.  Dr. E. Stanley Jones, who was leaving for America </w:t>
      </w:r>
      <w:r>
        <w:rPr>
          <w:rFonts w:ascii="Times" w:hAnsi="Times" w:eastAsia="Times"/>
          <w:b w:val="0"/>
          <w:i w:val="0"/>
          <w:color w:val="000000"/>
          <w:sz w:val="18"/>
        </w:rPr>
        <w:t>the next day, asked for a message for the American people.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INTERVIEW WITH SIR STAFFORD CRIPPS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1946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again urged upon him that the Cabinet Mission must choose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or the other party, not attempt an amalgam; the Cabinet Mission were pursuing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course. Cripps was apologetic. It would be difficult to begin anew after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so far; Jinnah would not listen, and so on. In the end Bapu told him that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the Cabinet Mission could go the way they liked; he would have nothing to do </w:t>
      </w:r>
      <w:r>
        <w:rPr>
          <w:rFonts w:ascii="Times" w:hAnsi="Times" w:eastAsia="Times"/>
          <w:b w:val="0"/>
          <w:i w:val="0"/>
          <w:color w:val="000000"/>
          <w:sz w:val="18"/>
        </w:rPr>
        <w:t>with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I, p. 222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SPEECH AT PRAYER MEETING</w:t>
      </w:r>
    </w:p>
    <w:p>
      <w:pPr>
        <w:autoSpaceDN w:val="0"/>
        <w:autoSpaceDE w:val="0"/>
        <w:widowControl/>
        <w:spacing w:line="286" w:lineRule="exact" w:before="106" w:after="0"/>
        <w:ind w:left="49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he would have liked to share with them all that was taking place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and in the course of his talks with the Cabinet Mission,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free to do so, said Gandhiji. When there was anything worth knowing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them. They should not run after ‘potted’ news served by the commercialized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Press. There were two kinds of curiosity, he remarked—healthy and unhealthy.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always be curious to know one’s duty at every step. But the itch for news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mental dissipation debilitating to the mind and spirit, unless it was properly </w:t>
      </w:r>
      <w:r>
        <w:rPr>
          <w:rFonts w:ascii="Times" w:hAnsi="Times" w:eastAsia="Times"/>
          <w:b w:val="0"/>
          <w:i w:val="0"/>
          <w:color w:val="000000"/>
          <w:sz w:val="18"/>
        </w:rPr>
        <w:t>curbed.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upon Mira’s song which was sung at the prayer he said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song the devotee asks the should to drink deep of the nectar of God’s name.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food and drink result in satiety and if over-indulged in illness.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ambrosia of God’s name knows no such limit. The deeper one drinks of it the more the </w:t>
      </w:r>
      <w:r>
        <w:rPr>
          <w:rFonts w:ascii="Times" w:hAnsi="Times" w:eastAsia="Times"/>
          <w:b w:val="0"/>
          <w:i w:val="0"/>
          <w:color w:val="000000"/>
          <w:sz w:val="18"/>
        </w:rPr>
        <w:t>thirst for it grows.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must sink deep into the heart. When that happens all delusion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attachment, lust and envy, fall off from us. Only one must persevere and have </w:t>
      </w:r>
      <w:r>
        <w:rPr>
          <w:rFonts w:ascii="Times" w:hAnsi="Times" w:eastAsia="Times"/>
          <w:b w:val="0"/>
          <w:i w:val="0"/>
          <w:color w:val="000000"/>
          <w:sz w:val="18"/>
        </w:rPr>
        <w:t>patience. Success is the inevitable result of such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21-6-1946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note by Sir Stafford Cripps on this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Sir Stafford Cripps”, 20-6-1946.</w:t>
      </w:r>
    </w:p>
    <w:p>
      <w:pPr>
        <w:autoSpaceDN w:val="0"/>
        <w:autoSpaceDE w:val="0"/>
        <w:widowControl/>
        <w:spacing w:line="2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reports this under “Tuesday”, i. e., June 18.  Exhaustive reports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of June 18, which appeared in the papers the next day, have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Gajendra and Graha as its theme. 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in this spech is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since there are no other reports of the discourse given on this date, it is likely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delivered on June 20.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NOTES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MITATION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averred that a person who gives up eating meat in mere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imitation of you cannot be said to be doing the right thing. Are you not wrong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this view?</w:t>
      </w:r>
    </w:p>
    <w:p>
      <w:pPr>
        <w:autoSpaceDN w:val="0"/>
        <w:tabs>
          <w:tab w:pos="550" w:val="left"/>
          <w:tab w:pos="910" w:val="left"/>
          <w:tab w:pos="2690" w:val="left"/>
          <w:tab w:pos="40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what I said.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person may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practice in imitation, it is equally possible for him to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practice in imitation.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gist of what I said was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without being well weighed and thought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deep conviction. Thoughtless imitation is the sport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>minds and may lead a man into a ditch with disastrous results.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OLLECTIONS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collect funds for Harijans wherever you go. According to Press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reports, you sometimes receive large sums for that purpose. What is the total amount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you have collected? How is it spent? Are the accounts inspected or audited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anyone? I do not mean to suggest that the funds are being misused, but it ill becomes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to keep the people in the dark about these things.</w:t>
      </w:r>
    </w:p>
    <w:p>
      <w:pPr>
        <w:autoSpaceDN w:val="0"/>
        <w:tabs>
          <w:tab w:pos="550" w:val="left"/>
          <w:tab w:pos="910" w:val="left"/>
          <w:tab w:pos="11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hardly calls for a reply. But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uninformed people like the correspondent. By itself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legitimate. The answer is simple. All Harijan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me are handed over to the Harijan Sevak Sangh.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is the guardian of the fund. It is spent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and with the sanction of the Harijan Sevak Sangh. Some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spent according to my instructions, but it has to be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only. Similarly for other funds, donations are sent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at my discretion. Strict account is kept of every pie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and expenditure accounts are duly audited and certified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NTIPATHY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8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Simple-minded Jains take you for a Jain, and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be regarded as such. And yet, you seem studiously </w:t>
      </w:r>
      <w:r>
        <w:rPr>
          <w:rFonts w:ascii="Times" w:hAnsi="Times" w:eastAsia="Times"/>
          <w:b w:val="0"/>
          <w:i w:val="0"/>
          <w:color w:val="000000"/>
          <w:sz w:val="22"/>
        </w:rPr>
        <w:t>to shun the very mention of Mahavira in the columns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30-6-1946.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“Religion v. No Religion”, 29-5-1946.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here adds : “Such a person can be said to belong neither here nor </w:t>
      </w:r>
      <w:r>
        <w:rPr>
          <w:rFonts w:ascii="Times" w:hAnsi="Times" w:eastAsia="Times"/>
          <w:b w:val="0"/>
          <w:i w:val="0"/>
          <w:color w:val="000000"/>
          <w:sz w:val="18"/>
        </w:rPr>
        <w:t>there.”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here adds : “All this is published from time to time.  I think no </w:t>
      </w:r>
      <w:r>
        <w:rPr>
          <w:rFonts w:ascii="Times" w:hAnsi="Times" w:eastAsia="Times"/>
          <w:b w:val="0"/>
          <w:i w:val="0"/>
          <w:color w:val="000000"/>
          <w:sz w:val="18"/>
        </w:rPr>
        <w:t>further clarification is possible.”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Is this becoming for a Mahatma like you?</w:t>
      </w:r>
    </w:p>
    <w:p>
      <w:pPr>
        <w:autoSpaceDN w:val="0"/>
        <w:tabs>
          <w:tab w:pos="510" w:val="left"/>
          <w:tab w:pos="550" w:val="left"/>
          <w:tab w:pos="910" w:val="left"/>
          <w:tab w:pos="62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the gist, in my own words, of a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reader can infer from it what the original must be like.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guilty to the charge of not being a Jain. But possibly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informed devotee of Mahavira than many who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however, I am not a devotee of Mahavira Swami, he or his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devotees stand to lose nothing thereby. I alone will be the loser.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 that we merely betray our weakness when we resent the in-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of our neighbours about those whom we revere and idolize.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21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223. LETTER TO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150" w:val="left"/>
          <w:tab w:pos="6430" w:val="left"/>
        </w:tabs>
        <w:autoSpaceDE w:val="0"/>
        <w:widowControl/>
        <w:spacing w:line="262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21, 1946 </w:t>
      </w:r>
      <w:r>
        <w:rPr>
          <w:rFonts w:ascii="Times" w:hAnsi="Times" w:eastAsia="Times"/>
          <w:b w:val="0"/>
          <w:i w:val="0"/>
          <w:color w:val="000000"/>
          <w:sz w:val="16"/>
        </w:rPr>
        <w:t>DEAR MR. ABELL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the case of Shri Haridas Mitra of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death sentence was commuted by H. E. and notified to me in Sir </w:t>
      </w:r>
      <w:r>
        <w:rPr>
          <w:rFonts w:ascii="Times" w:hAnsi="Times" w:eastAsia="Times"/>
          <w:b w:val="0"/>
          <w:i w:val="0"/>
          <w:color w:val="000000"/>
          <w:sz w:val="22"/>
        </w:rPr>
        <w:t>Jenkins’ letter of 1st November, 1945.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have happened since. As would appear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Carden Noad’s petition dated 4th June, 1946, his incarceration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an anachronism.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H. Mitra’s wife, a niece of the late Shri Subhas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Bose, writes to me about his incarceration. I wonder if his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can be justified when other similar imprisonments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cancelled.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52-3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 here adds, “and daily visit their places of worship”.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here adds : “Nothing more need be said in answer.  In fact what I </w:t>
      </w:r>
      <w:r>
        <w:rPr>
          <w:rFonts w:ascii="Times" w:hAnsi="Times" w:eastAsia="Times"/>
          <w:b w:val="0"/>
          <w:i w:val="0"/>
          <w:color w:val="000000"/>
          <w:sz w:val="18"/>
        </w:rPr>
        <w:t>have said above is also only to open the eyes of the blind followers.”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Harijanbahdu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however has “25”.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17-4-1946.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W. B. Rankin”, 26-6-1946.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470" w:val="left"/>
        </w:tabs>
        <w:autoSpaceDE w:val="0"/>
        <w:widowControl/>
        <w:spacing w:line="342" w:lineRule="exact" w:before="0" w:after="272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LETTER TO R. N. BANERJEE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SHRI BANERJEE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Thank you for your D.O. No. 459-46/PA.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 w:num="2" w:equalWidth="0">
            <w:col w:w="3648" w:space="0"/>
            <w:col w:w="2862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20"/>
        <w:ind w:left="2" w:right="0" w:firstLine="150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21, 1946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18th June which I read out to</w:t>
      </w:r>
    </w:p>
    <w:p>
      <w:pPr>
        <w:sectPr>
          <w:type w:val="nextColumn"/>
          <w:pgSz w:w="9360" w:h="12960"/>
          <w:pgMar w:top="516" w:right="1410" w:bottom="458" w:left="1440" w:header="720" w:footer="720" w:gutter="0"/>
          <w:cols w:num="2" w:equalWidth="0">
            <w:col w:w="3648" w:space="0"/>
            <w:col w:w="28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Gandhiji. I shall be grateful if you will be kind enough to let me know what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monthly quota of hessian and gunny bags exported to South Africa is and when it is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stopped. In spite of the economic sanctions adopted by the Indian Government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arrears have to be made good?</w:t>
      </w:r>
    </w:p>
    <w:p>
      <w:pPr>
        <w:autoSpaceDN w:val="0"/>
        <w:autoSpaceDE w:val="0"/>
        <w:widowControl/>
        <w:spacing w:line="220" w:lineRule="exact" w:before="3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N. D.,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Brajkrishna spoke to me about the girl.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have direct dealings and not involve me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forgot it altogether. Do not drag me into it. Dilip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choice, certainly not I.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interested in your recovery. I would rather consider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you can recover fully. That is something on which my mind can </w:t>
      </w:r>
      <w:r>
        <w:rPr>
          <w:rFonts w:ascii="Times" w:hAnsi="Times" w:eastAsia="Times"/>
          <w:b w:val="0"/>
          <w:i w:val="0"/>
          <w:color w:val="000000"/>
          <w:sz w:val="22"/>
        </w:rPr>
        <w:t>work, not on matters like betrothal,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here are becoming complicated.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00" w:lineRule="exact" w:before="12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stated : “The stocks of hessian and gunny bags, 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telegram, are not in excess of the quota which can be exported to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date.  The stocks may contain some arrears of previous quotas, but do not </w:t>
      </w:r>
      <w:r>
        <w:rPr>
          <w:rFonts w:ascii="Times" w:hAnsi="Times" w:eastAsia="Times"/>
          <w:b w:val="0"/>
          <w:i w:val="0"/>
          <w:color w:val="000000"/>
          <w:sz w:val="18"/>
        </w:rPr>
        <w:t>contain any quantity in excess of such quotas.”.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SPEECH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again discussed in the Working Committee. Bapu warned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that they would not gain anything by entering on their new venture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bended knees. He reiterated his opinion that if the Cabinet Mission did not accept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conditions, it would be better to let the Muslim League form a nationalist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at the Centre during the interim period.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p. 222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TALK WITH VALLABHBHAI PATEL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told the Sardar that negotiations for the inclusion of a nationalist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 in the Cabinet should be conducted not by the Maulana Saheb but someone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else as the Maulana Saheb being himself a nationalist Muslim might feel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embarrassing to carry the insistence to its logical end.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I, p. 223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DRAFT REPLY TO JAWAHARLAL NEHRU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and all are of opinion that your presence here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above everything else. Remember that you are under an organization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Letter to Lord Wavell”, 17-6-1946.</w:t>
      </w:r>
    </w:p>
    <w:p>
      <w:pPr>
        <w:autoSpaceDN w:val="0"/>
        <w:autoSpaceDE w:val="0"/>
        <w:widowControl/>
        <w:spacing w:line="20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along with Asaf Ali had proceeded to Kashmir to arrange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defence of Sheikh Abdullah, President, Kashmir National Conference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colleagues, who had been arrested by the State Government for demanding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set-up.  At Kohala, on the border of Kashmir State, an order was served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prohibiting his entry into the State.  On his refusal to obey the </w:t>
      </w:r>
      <w:r>
        <w:rPr>
          <w:rFonts w:ascii="Times" w:hAnsi="Times" w:eastAsia="Times"/>
          <w:b w:val="0"/>
          <w:i w:val="0"/>
          <w:color w:val="000000"/>
          <w:sz w:val="18"/>
        </w:rPr>
        <w:t>order he was arrested and detained in a dak-bungalow.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Abul Kalam Azad’s urgent summons to return to Delhi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on June 21 replied : “In view of the grave discourtesy offered to me . . 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unable to return untill full liberty of movement . . . is accorded to me.  I request </w:t>
      </w:r>
      <w:r>
        <w:rPr>
          <w:rFonts w:ascii="Times" w:hAnsi="Times" w:eastAsia="Times"/>
          <w:b w:val="0"/>
          <w:i w:val="0"/>
          <w:color w:val="000000"/>
          <w:sz w:val="18"/>
        </w:rPr>
        <w:t>the Working Committee to proceed without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reply to it Gandhiji drafted this on behalf of Abul Kalam Azad.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this was the reply referred to by Gandhiji in his speech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 as having been sent telegraphically;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adorned so long. Its needs must be paramount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me. Remember also that your honour is ours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Congress call automatically transfers to it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guarding your honour. The Committee is also solicitious equally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Sheikh Abdullah’s case and the welfare of the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Therefore I expect you to return in answer to this.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Maharaja Saheb that as soon as you are freed by the Congress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return to Kashmir to retrieve your honour and fulfil your mission.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346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June 21, 1946</w:t>
      </w:r>
    </w:p>
    <w:p>
      <w:pPr>
        <w:autoSpaceDN w:val="0"/>
        <w:autoSpaceDE w:val="0"/>
        <w:widowControl/>
        <w:spacing w:line="260" w:lineRule="exact" w:before="1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should be that during the prayers everyone should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closed eyes and think of nothing but God. There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solemnity during the prayer time, but no moroseness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gloom. Prayer should make them forget their troubles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all feel cheeful.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tell you about the Working Committee’s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today. You should forget about it. The only curiosity worth </w:t>
      </w:r>
      <w:r>
        <w:rPr>
          <w:rFonts w:ascii="Times" w:hAnsi="Times" w:eastAsia="Times"/>
          <w:b w:val="0"/>
          <w:i w:val="0"/>
          <w:color w:val="000000"/>
          <w:sz w:val="22"/>
        </w:rPr>
        <w:t>having is to know God and have real knowledge.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all anxious to have news of India’s Jawahar (jewel)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treatment meted out to him in Kashmir. Some say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injured, some say he has been insulted and so 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none of these reports A telegram has been received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Working Committee today saying that he is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I am not yet in a position to give my estimate of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action taken by Pt. Jawaharlal or the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For that I must meet and hear Pt. Jawaharlal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story of the Kashmir Government’s doings.</w:t>
      </w:r>
    </w:p>
    <w:p>
      <w:pPr>
        <w:autoSpaceDN w:val="0"/>
        <w:autoSpaceDE w:val="0"/>
        <w:widowControl/>
        <w:spacing w:line="260" w:lineRule="exact" w:before="40" w:after="1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now a prisoner of the Kashmir Government Panditji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under the Congress discipline. He is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 and the President-elect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is on the list of the proposed cabinet to be formed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for the interim period. Therefore, his presence in Delhi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report.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Hindi report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Hindustan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has been collated with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Hindustan Times</w:t>
            </w:r>
          </w:p>
        </w:tc>
      </w:tr>
    </w:tbl>
    <w:p>
      <w:pPr>
        <w:autoSpaceDN w:val="0"/>
        <w:autoSpaceDE w:val="0"/>
        <w:widowControl/>
        <w:spacing w:line="294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essential at the present juncture. The Working Committee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momentous decisions on the problems with which it is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absence, if his presence could be secured. The pillar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held up in Kashmir. What can Maulana Azad do?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control the army or the reins of the government.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except being a prime servant of the Congress.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has, therefore, sent Pandit Nehru a wire through the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return to Delhi. The Maulana Saheb has also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the Viceroy to put him in telephonic communication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and, if permitted by the Kashmir Government, also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his quickest return to Delhi.The Viceroy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contacted the Resident in Kashmir with instructions to send Panditji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His arrival is awaited for taking decisions of far reaching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anxious to come to a decision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the Interim Cabinet as soon as possible after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the pros and cons. If the Congress were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form the proposed Government which is suicidal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what would be the worth of its 60 years’ standing? Short of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suicide the Congress is offering every possible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in the formation of the Interim Government.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come that the railway strike has been put off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being. It is wrong if the railwaymen think that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idly by during the crisis. The Congress has been active behind </w:t>
      </w:r>
      <w:r>
        <w:rPr>
          <w:rFonts w:ascii="Times" w:hAnsi="Times" w:eastAsia="Times"/>
          <w:b w:val="0"/>
          <w:i w:val="0"/>
          <w:color w:val="000000"/>
          <w:sz w:val="22"/>
        </w:rPr>
        <w:t>the scene.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start of the passive resistance struggle of the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 in South Africa, Gandhiji described how some white people there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taken the law into their own hands and were harassing the passive resisters who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fighting for their self respect and the honour of India.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 seems to be just watching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commit mischief. It is wrong. It is bad enough to pass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but it is worse to let white people take the law into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They ought to realize that Indians are in no way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latter cannot submit to segregation. The only way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obtain redress is through satyagraha. They are offering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offending law by setting up tents in the prohibited areas.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white men have vowed vengeance against them.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raiding their tents, and terrorising them. Some women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resisters. But they have bravely told the men that they will</w:t>
      </w:r>
    </w:p>
    <w:p>
      <w:pPr>
        <w:autoSpaceDN w:val="0"/>
        <w:autoSpaceDE w:val="0"/>
        <w:widowControl/>
        <w:spacing w:line="294" w:lineRule="exact" w:before="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them and share their vicissitudes. It is no small thing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movement is being led, according to the papers,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Dadoo and Dr. Naicker. It was the duty of the Government to stop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hooliganism of the whites. They can take action against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according to law. What is taking place there today is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martial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these things to incite you to anger against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Africa. If you do that you will be unworthy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prayers. I want you to go home and pray that God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our brethren and sisters in South Africa, who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honour of India, to face all hardships bravely, secondly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show light to the whites so that they may cease to inflict inhuman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and the eyes of the Government there may be opened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treat Indians as fellow human beings. The whites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too are our brethren, being children of the same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the control of India’s affairs in our own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will become impossible. A free India wedded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will teach the lesson of peace to the inhabitants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But it is for you and the Congress to decide whether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follow the path of peace or the sword. It is bad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 nations of the earth should denude humanity of its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heritage. It would be awful if a subcontinent of some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were to take to gunpower and live dangerously.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22-6-1946, and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>, 22-6-1946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LAKSHMI M. SHRAMA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17th. Your dharma has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What is destined cannot be averted. It remains for us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must do now. I cannot see very clearly what it should be.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for that I should have you with me, which at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 a position to arrange. Lakshmidasdada is already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also sure to go there. I should like you to place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Lakshmidasdada’s care. In my view you should now have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You should regard the Ashram as your place, your home.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maintaining you and bringing up your children and</w:t>
      </w:r>
    </w:p>
    <w:p>
      <w:pPr>
        <w:autoSpaceDN w:val="0"/>
        <w:autoSpaceDE w:val="0"/>
        <w:widowControl/>
        <w:spacing w:line="294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them should rest with the Ashram. You should serve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yourself in the Ashram activities as much as you can.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for you to bother about the expenses and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this to happen you ought to observe the Ashram rules.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merge yourself in the Ashram as sugar dissolves in milk, you </w:t>
      </w:r>
      <w:r>
        <w:rPr>
          <w:rFonts w:ascii="Times" w:hAnsi="Times" w:eastAsia="Times"/>
          <w:b w:val="0"/>
          <w:i w:val="0"/>
          <w:color w:val="000000"/>
          <w:sz w:val="22"/>
        </w:rPr>
        <w:t>act according to Lakshmidasdada’s advice.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letter to Lakshmidasdada so that he can guide 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AKSHMI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ARUTI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ABARAMATI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1946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announced to the gathering that as a disciplined soldier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Congress, Pandit Jawaharlal had decided to return from Kashmir immediately in</w:t>
      </w:r>
    </w:p>
    <w:p>
      <w:pPr>
        <w:autoSpaceDN w:val="0"/>
        <w:autoSpaceDE w:val="0"/>
        <w:widowControl/>
        <w:spacing w:line="240" w:lineRule="exact" w:before="2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obedience to the Congress President’s instructions, reserving to himself the freedom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back to Kashmir later.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2266" w:space="0"/>
            <w:col w:w="42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honour, said Mahatmaji was the honour of the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2266" w:space="0"/>
            <w:col w:w="425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glad to tell them, Mahatmaji continued, that according to the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received from South Africa, the police there had surrounded the camping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of the satyagrahis, and had given notice to the white population that baiting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passive resisters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not be allowed. The passive resisters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criminals but respectable citizens. They were fighting for the vindication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rights. As self-respecting people they preferred imprisonment to segregation in </w:t>
      </w:r>
      <w:r>
        <w:rPr>
          <w:rFonts w:ascii="Times" w:hAnsi="Times" w:eastAsia="Times"/>
          <w:b w:val="0"/>
          <w:i w:val="0"/>
          <w:color w:val="000000"/>
          <w:sz w:val="18"/>
        </w:rPr>
        <w:t>ghettos. They would resist injustice and oppression with their last breath.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open to the South African Government to visit them with the penalty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or to abrogate the Segregation Act that was contrary to the dictates of humanity.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would be a dark blot on the history of the white civilization if lynch law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have its course in South Africa. He hoped that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civilized conscience of mankind would not allow that.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whites outside South Africa should not allow themselves to be carried away by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misleading propaganda, but should exercise a restraining influence on the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African whites.</w:t>
      </w:r>
    </w:p>
    <w:p>
      <w:pPr>
        <w:autoSpaceDN w:val="0"/>
        <w:autoSpaceDE w:val="0"/>
        <w:widowControl/>
        <w:spacing w:line="200" w:lineRule="exact" w:before="3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Letter to Jawaharlal Nehru”, 21-6-1946.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21-6-1946.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Repeating the advice he had given yesterday about keeping the eyes closed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prayers, Gandhiji recommended the practice of giving rest to the eyes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keeping shut at times. It would invigorate the eyesight and help them too to turn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gaze inward. He deprecated the craze for the outward scene which had made the modern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 convert night into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 Weekly</w:t>
      </w:r>
      <w:r>
        <w:rPr>
          <w:rFonts w:ascii="Times" w:hAnsi="Times" w:eastAsia="Times"/>
          <w:b w:val="0"/>
          <w:i w:val="0"/>
          <w:color w:val="000000"/>
          <w:sz w:val="22"/>
        </w:rPr>
        <w:t>, 23-6-1946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6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232. YARN EXCHANGE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</w:t>
            </w:r>
          </w:p>
        </w:tc>
      </w:tr>
      <w:tr>
        <w:trPr>
          <w:trHeight w:hRule="exact" w:val="606"/>
        </w:trPr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Shrimati Annapurna 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sends me the following account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 carried on by her in Madhi, near Bardoli: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like to tell you about the hank shop which we started over a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 with a view to popularizing the idea of yarn currency. . . . We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selling articles of daily use such as soap, oil, salt,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chillies, ground-nut,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in exchange for yarn. The stock of hanks increased from 43 in May to </w:t>
      </w:r>
      <w:r>
        <w:rPr>
          <w:rFonts w:ascii="Times" w:hAnsi="Times" w:eastAsia="Times"/>
          <w:b w:val="0"/>
          <w:i w:val="0"/>
          <w:color w:val="000000"/>
          <w:sz w:val="18"/>
        </w:rPr>
        <w:t>233 in September . . . 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of 10 years of age who attend my school run this shop. 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23,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233. LETTER TO GORDHANDAS CHOKHAWALA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5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GORDHANDAS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Chimanlal writes and tells me that you are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fever. If so, you should rest and go for a change of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may perhaps suit you. I hope to reach there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 [August]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 I will go to Poona on the 28th.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Sharda and Anand are fine.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14" w:lineRule="exact" w:before="94" w:after="0"/>
        <w:ind w:left="550" w:right="288" w:firstLine="5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10085. Courtesy: Sharda G. Chokhawala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kept his eyes closed during the 15 minutes he spoke.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“Notes”.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30-6-1946.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Annapurnadevi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which only extracts are reproduced here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postal cancellation 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Manibhai Desai”, 2-6-1946.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SPEECH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84" w:lineRule="exact" w:before="10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Working Committee meeting in the afternoon Bapu put forth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 view that the Congress should keep out of the Interim Government but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Constituent Assembly as it was purely an elective body whose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was admitted even by the British Government. The Viceroy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with its working—he could not even sit in it as a matter of right. If the worst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the worst, it could be turned into a rebel body. . . . In the alternative, he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possiblity of giving a fight, as the requisite atmosphere of non-violence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forth-coming. Personally, he could not even think of launching civil disobedience, </w:t>
      </w: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was proceeding in this strain, Rajendra Babu read out a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received from Assam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On reading the text Bapu exclaimed: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Constituent Assembly plan now stinks. I am afraid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touch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I, pp. 223-4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remarks after the prayers, Gandhiji told the gathering that they would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happy to learn that Pandit Jawaharlal—thanks to the assistance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Government—had returned from Kashmir last night and that the reports about his </w:t>
      </w:r>
      <w:r>
        <w:rPr>
          <w:rFonts w:ascii="Times" w:hAnsi="Times" w:eastAsia="Times"/>
          <w:b w:val="0"/>
          <w:i w:val="0"/>
          <w:color w:val="000000"/>
          <w:sz w:val="18"/>
        </w:rPr>
        <w:t>having received bayonet wounds and so on were unfounded.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also happy to inform them that 16 passive resisters in South Africa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arrested by the South African Government. A satyagrahi breaks laws repugnant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self-respect and invites the penalty, which he faces cheerfully. Prison-going is </w:t>
      </w:r>
      <w:r>
        <w:rPr>
          <w:rFonts w:ascii="Times" w:hAnsi="Times" w:eastAsia="Times"/>
          <w:b w:val="0"/>
          <w:i w:val="0"/>
          <w:color w:val="000000"/>
          <w:sz w:val="18"/>
        </w:rPr>
        <w:t>not a matter of sorrow to him but of joy. A satyagrahi does not expect preferential</w:t>
      </w:r>
    </w:p>
    <w:p>
      <w:pPr>
        <w:autoSpaceDN w:val="0"/>
        <w:autoSpaceDE w:val="0"/>
        <w:widowControl/>
        <w:spacing w:line="20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Drawing attention to the form which the Viceroy’s Reform Office had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Speakers of the various Provincial Assemblies for the election of members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Constituent Assembly.  Among other things it required the candidates to declare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be “willing to serve as representatives of the Provinces for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paragraph 19 of the statement” of 16th May of the Cabinet Mission. 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was received from Bombay.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It being a Sunday a big crowd attended the evening prayers.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in prison, but he does expect humane treatment. At the same time he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prepared to face the worst. He hoped that the passive resisters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would prove themselves to be ideal satyagrahis in every respect.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previous statements about the State Paper of May 16,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best document that the Cabinet Mission could produce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if it bore the interpretation he gave it, he said that he adhered to that </w:t>
      </w:r>
      <w:r>
        <w:rPr>
          <w:rFonts w:ascii="Times" w:hAnsi="Times" w:eastAsia="Times"/>
          <w:b w:val="0"/>
          <w:i w:val="0"/>
          <w:color w:val="000000"/>
          <w:sz w:val="18"/>
        </w:rPr>
        <w:t>view so far as that Paper was concerned.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an old maxim says, the corruption of the best is the worst.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drop of poison can convert a pot of nectar into a fatal </w:t>
      </w:r>
      <w:r>
        <w:rPr>
          <w:rFonts w:ascii="Times" w:hAnsi="Times" w:eastAsia="Times"/>
          <w:b w:val="0"/>
          <w:i w:val="0"/>
          <w:color w:val="000000"/>
          <w:sz w:val="22"/>
        </w:rPr>
        <w:t>draught.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commended the State document because of its voluntary character.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only an hour ago made a discovery which had come to him and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as a rude shock. A telegram from Assam had drawn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fact that under Rules of Procedure for the election of members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that had been issued from the Viceroy’s office to the Speakers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various Provincial Assemblies, no one could stand as a candidate unless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a declaration that he would abide by clause 19 of the State Paper of May 16. As </w:t>
      </w:r>
      <w:r>
        <w:rPr>
          <w:rFonts w:ascii="Times" w:hAnsi="Times" w:eastAsia="Times"/>
          <w:b w:val="0"/>
          <w:i w:val="0"/>
          <w:color w:val="000000"/>
          <w:sz w:val="18"/>
        </w:rPr>
        <w:t>they all knew, clause 19 referred, among other things, to grouping.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true that there was no legal sanction behind the document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anyone signed that declaration and afterwards did not abide by it he did not incur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penalty of law. Nevertheless, the undertaking would be morally binding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would amount to bad faith, and those who were prepared to sacrifice honesty </w:t>
      </w:r>
      <w:r>
        <w:rPr>
          <w:rFonts w:ascii="Times" w:hAnsi="Times" w:eastAsia="Times"/>
          <w:b w:val="0"/>
          <w:i w:val="0"/>
          <w:color w:val="000000"/>
          <w:sz w:val="18"/>
        </w:rPr>
        <w:t>would make sorry architects of India’s future.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grieved him to see that the Constituent Assembly was being killed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underlings of the very people who had given it birth. He exculpated the authors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Paper unless he found that they had known that such instructions were issued.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one, not even the framers, had any right to interpret the State Paper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way, said Gandhiji. It could only be interpreted by a properly constituted court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The document had to be interpreted and applied as a whole. He still clung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it was only an error, and would soon be rectified. Then and then alone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 possible to decide whether the Constituent Assembly was worthy of the name.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participated in it, it would be for the sake of gaining India’s independence. If </w:t>
      </w:r>
      <w:r>
        <w:rPr>
          <w:rFonts w:ascii="Times" w:hAnsi="Times" w:eastAsia="Times"/>
          <w:b w:val="0"/>
          <w:i w:val="0"/>
          <w:color w:val="000000"/>
          <w:sz w:val="18"/>
        </w:rPr>
        <w:t>they decided against it, it would still be in the same cause.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24-6-1946</w:t>
      </w:r>
    </w:p>
    <w:p>
      <w:pPr>
        <w:autoSpaceDN w:val="0"/>
        <w:autoSpaceDE w:val="0"/>
        <w:widowControl/>
        <w:spacing w:line="294" w:lineRule="exact" w:before="1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NOTE TO SUDHIR GHOSH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9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been go-between I suggest that you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if they don’t mind. Ascertain from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>, between pp. 212 and 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INTERVIEW WITH CABINET DELEGATION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Gandhiji was observing his silence. . . . I read out what he wrote. . . Cripps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briefly what he had told me the previous day; on the first piece of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from Sudhir something quite </w:t>
      </w:r>
      <w:r>
        <w:rPr>
          <w:rFonts w:ascii="Times" w:hAnsi="Times" w:eastAsia="Times"/>
          <w:b w:val="0"/>
          <w:i/>
          <w:color w:val="000000"/>
          <w:sz w:val="22"/>
        </w:rPr>
        <w:t>different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that you proposed to scrap the whole plan of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it has gone on up to now and consider the situation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</w:t>
      </w:r>
      <w:r>
        <w:rPr>
          <w:rFonts w:ascii="Times" w:hAnsi="Times" w:eastAsia="Times"/>
          <w:b w:val="0"/>
          <w:i/>
          <w:color w:val="000000"/>
          <w:sz w:val="22"/>
        </w:rPr>
        <w:t>novo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had to intervene to explain that Sir Stafford was not really saying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different. Sir Stafford himself explained at some length that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was that if the Congress accepted the long-term plan of Constitution-making,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it was unable to accept the short-term plan of an interim coalition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then what would remain was the acceptance by both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League, of the Constitution-making plan and, in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commitment made by them, a Government representative of both would be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together—at a suitable date; if the Congress rejected both then Mr. Jinnah could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go ahead with a Government representing those who had accepted the 16th </w:t>
      </w:r>
      <w:r>
        <w:rPr>
          <w:rFonts w:ascii="Times" w:hAnsi="Times" w:eastAsia="Times"/>
          <w:b w:val="0"/>
          <w:i w:val="0"/>
          <w:color w:val="000000"/>
          <w:sz w:val="18"/>
        </w:rPr>
        <w:t>May (Constitution-making) proposal, i. e., only the Muslim League.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Gandhiji wrote down. . . 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say that you will form a Government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acceptances it won’t work, as far as I can see. If you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 hurry and if you would discuss the thing with 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do so after I have opened my lips, i. e., after 8 p. 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should have, if you do not mind, the (Congress)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Committee[’s] letter of rejection of the proposal contained in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before Gandhiji went to see the members of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>Delegation along with Vallabhbhai Patel at 7 a. 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As recorded by Sudhir Ghosh, who accompanied Gandhiji.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met the members of the Cabinet Delegation and the Viceroy again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8 p. m.  For an official report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Cabinet Delegation”, 24-6-1946.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22nd instant. In my opinion that letter puts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on the Interim Government. The object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so far as I know is to help the Mission, not to hinder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when its project results in the Working Committee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Sudhir’s talk led me to see light through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>darkness. But is there really light?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Constituent Assembly, I was quite clear up to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that the Congress should work the Constituent Assembly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its ability. But the rules I read yesterday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revolutionized my mentality.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serious flaw. I accuse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nobody. But a flaw is a flaw. The three parties must not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>three minds and hope for success.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Stafford Cripps explained that it was the Mission’s intention to rectify the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“flaw” as Gandhiji called it. Thereafter Gandhiji wrote: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should not isolate a particular section from the whole. </w:t>
      </w:r>
      <w:r>
        <w:rPr>
          <w:rFonts w:ascii="Times" w:hAnsi="Times" w:eastAsia="Times"/>
          <w:b w:val="0"/>
          <w:i w:val="0"/>
          <w:color w:val="000000"/>
          <w:sz w:val="22"/>
        </w:rPr>
        <w:t>Why not say ‘under the State Paper as a whole’?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Stafford Cripps said that clarification could certainly be made.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scribbled his last remark: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gladly discuss this question also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evening. I am sorry to cause you all this trouble. I only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perceive my object in all this effort.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Gandhi’s Emissary</w:t>
      </w:r>
      <w:r>
        <w:rPr>
          <w:rFonts w:ascii="Times" w:hAnsi="Times" w:eastAsia="Times"/>
          <w:b w:val="0"/>
          <w:i w:val="0"/>
          <w:color w:val="000000"/>
          <w:sz w:val="18"/>
        </w:rPr>
        <w:t>, pp. 171-3, and from facsimiles, between pp. 212 and 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238. TALK WITH VALLABHBHAI PATEL—I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. . . on the way the Sardar asked Bapu: “There is a meeting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Working Committee; what am I to tell them?” Bapu answered that he was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satisfied with the talk with the Cabinet Mission. The Sardar was irritated. “You raised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doubts as regards para 19. They have given a clear assurance on that. What more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want?” Bapu scribbled in reply: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our meeting when Cripps said to me that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apprehensive about the wording of the instructions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Reforms Office they could delete the reference to para 19 and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Wavell to Abul Kalam Azad”, 22-6-1946.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“Speech at Congress Working Committee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23-6-1946.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demi-official statement regarding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“Grouping </w:t>
      </w:r>
      <w:r>
        <w:rPr>
          <w:rFonts w:ascii="Times" w:hAnsi="Times" w:eastAsia="Times"/>
          <w:b w:val="0"/>
          <w:i w:val="0"/>
          <w:color w:val="000000"/>
          <w:sz w:val="18"/>
        </w:rPr>
        <w:t>Clause Controversy”, 25-6-1946.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Cabinet Delegation;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in its place the words “for the purpose of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16th May”, Lord Pethick-Lawrence immediately intervened and </w:t>
      </w:r>
      <w:r>
        <w:rPr>
          <w:rFonts w:ascii="Times" w:hAnsi="Times" w:eastAsia="Times"/>
          <w:b w:val="0"/>
          <w:i w:val="0"/>
          <w:color w:val="000000"/>
          <w:sz w:val="22"/>
        </w:rPr>
        <w:t>said: “No, that presents difficulty.”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Sardar dissented. Bapu asked Sudhir. Sudhir confirmed Bapu’s version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added that his own impression was that they were prepared to concede what Bapu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pp. 225-6</w:t>
      </w:r>
    </w:p>
    <w:p>
      <w:pPr>
        <w:autoSpaceDN w:val="0"/>
        <w:autoSpaceDE w:val="0"/>
        <w:widowControl/>
        <w:spacing w:line="260" w:lineRule="exact" w:before="3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DISCUSSION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MEETING—I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Sardar said that they were under a promise to give their decision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Cabinet Mission that afternoon. Bapu dissented. In a series of scribbled slips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suggested that they should postpone their decision till he met the Cabinet Delegation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evening and obtained further clarification from them. Finally he scribbled: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my feelings being hurt. I am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deciding this issue today but you are free to decide as you like.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I, p. 226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240. DRAFT LETTER TO LORD WAVELL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the telephone message sent on your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communicate immediately the decision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 in regard to the proposals for the Provisional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decision was in fact taken yesterday but we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we wrote to you fully on all aspects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made by you and the Cabinet Delegation.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have been sitting almost continuously and will be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2 p. m. again today. After full consideration and deliberation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reluctantly obliged to decide against the acceptance of the</w:t>
      </w:r>
    </w:p>
    <w:p>
      <w:pPr>
        <w:autoSpaceDN w:val="0"/>
        <w:autoSpaceDE w:val="0"/>
        <w:widowControl/>
        <w:spacing w:line="20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noon someone from the Viceroy’s House rang up . . . to say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Committee’s reply should be sent at once. . . . Bapu on being informed of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a short interim reply to be sent straight away and suggested that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should be informed that a detailed letter would follow. 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drafted this on behalf of the Congress President.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it was learnt that the overzealous official who had sent the </w:t>
      </w:r>
      <w:r>
        <w:rPr>
          <w:rFonts w:ascii="Times" w:hAnsi="Times" w:eastAsia="Times"/>
          <w:b w:val="0"/>
          <w:i w:val="0"/>
          <w:color w:val="000000"/>
          <w:sz w:val="18"/>
        </w:rPr>
        <w:t>telephone message, had acted without authority.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 proposals as framed by you. A detailed and </w:t>
      </w:r>
      <w:r>
        <w:rPr>
          <w:rFonts w:ascii="Times" w:hAnsi="Times" w:eastAsia="Times"/>
          <w:b w:val="0"/>
          <w:i w:val="0"/>
          <w:color w:val="000000"/>
          <w:sz w:val="22"/>
        </w:rPr>
        <w:t>reasoned reply will follow later.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>, 1946, Vol. I, p. 173</w:t>
      </w:r>
    </w:p>
    <w:p>
      <w:pPr>
        <w:autoSpaceDN w:val="0"/>
        <w:autoSpaceDE w:val="0"/>
        <w:widowControl/>
        <w:spacing w:line="260" w:lineRule="exact" w:before="3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DISCUSSION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MEETING—II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recommendation will remain in their mouths or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paper. We shall have no authority even to order a constable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row in the Constituent Assembly. This is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There must be the imprimatur of the Parliament and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 Central Government before we can make anything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Assembly. The imprimatur of the Parliament would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for the Chairman of the Constituent Assembly (by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adjudicable) in case he wants to refer a point of major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to the Federal Court for decision.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the discussion that followed, the Sardar pressed with great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vigour his view that the explanation given by the Cabinet Mission in regard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issued by the Reforms Office was quite adequate and the Congress could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postpone giving its decision forthwith without damaging its prestige. Bapu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scribbled.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in a fog. . . . It centres round the insertion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para 19 . . . and the meaning of “scrapping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plan” (of the Interim Government).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Rajen Babu and Sarat Babu as lawyers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candidates, after acting according to the instructions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Governors, can afterwards disregard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answer is yes then my mouth will be shut although I find a</w:t>
      </w:r>
    </w:p>
    <w:p>
      <w:pPr>
        <w:autoSpaceDN w:val="0"/>
        <w:autoSpaceDE w:val="0"/>
        <w:widowControl/>
        <w:spacing w:line="20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of the Working Committee was held in the afternoon.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Pyarelal to read out the note he had written for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0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four paragraphs are from a facsimile of the Hindi which,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appear, were scribbled by Gandhiji in the course of the discussion that </w:t>
      </w:r>
      <w:r>
        <w:rPr>
          <w:rFonts w:ascii="Times" w:hAnsi="Times" w:eastAsia="Times"/>
          <w:b w:val="0"/>
          <w:i w:val="0"/>
          <w:color w:val="000000"/>
          <w:sz w:val="18"/>
        </w:rPr>
        <w:t>followed.</w:t>
      </w:r>
    </w:p>
    <w:p>
      <w:pPr>
        <w:autoSpaceDN w:val="0"/>
        <w:autoSpaceDE w:val="0"/>
        <w:widowControl/>
        <w:spacing w:line="2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“the opinion of Sarat Bose was that reference to para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 in the instructions did not take away from the members liberty of action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acceptance of the State Paper was subject to the legal interpretation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clauses in dispute.  Rajendra Babu’s opinion was that para 19 did not make grouping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complusory.  It only gave Provinces freedom to form groups as was clear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of the document itself.”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 danger in joining [the Constituent Assembly].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examine all the instructions. There are other things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irk me. Now I think the point will also be raised that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should bear the imprimatur of the Parliament.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Cabinet Mission may say or write it will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mouths or on the printed paper. They have opened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Office. Whatever they do and the interpretation they put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final. The Government office not being in your hands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control over it. You should consider all this.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haste. I shall be meeting them today or tomorrow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shall be able to enlighten you as I shall be better informed.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interview has not produced a good impression on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silence I could not myself ask questions. So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these people. I am in a very delicate position. I see darkness </w:t>
      </w:r>
      <w:r>
        <w:rPr>
          <w:rFonts w:ascii="Times" w:hAnsi="Times" w:eastAsia="Times"/>
          <w:b w:val="0"/>
          <w:i w:val="0"/>
          <w:color w:val="000000"/>
          <w:sz w:val="22"/>
        </w:rPr>
        <w:t>where four days ago I saw light.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I, pp. 226-7, and from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fascimile of the Hindi, between pp. 288 and 289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been received from South Africa that hooligans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the satyagrahis again. A reverend English clergyman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them but without success. No satyagrahi was seriously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police, according to </w:t>
      </w:r>
      <w:r>
        <w:rPr>
          <w:rFonts w:ascii="Times" w:hAnsi="Times" w:eastAsia="Times"/>
          <w:b w:val="0"/>
          <w:i/>
          <w:color w:val="000000"/>
          <w:sz w:val="22"/>
        </w:rPr>
        <w:t>Reuter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not arrested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hooligans. Let us put up with these things patiently. It is also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satyagrahis have not retaliated. This is pure satyagraha.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remain firm till the end they are sure to come out </w:t>
      </w:r>
      <w:r>
        <w:rPr>
          <w:rFonts w:ascii="Times" w:hAnsi="Times" w:eastAsia="Times"/>
          <w:b w:val="0"/>
          <w:i w:val="0"/>
          <w:color w:val="000000"/>
          <w:sz w:val="22"/>
        </w:rPr>
        <w:t>victorious.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25-6-1946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this Jawaharlal Nehru “felt that it would be a ‘limiting process’</w:t>
      </w:r>
      <w:r>
        <w:rPr>
          <w:rFonts w:ascii="Times" w:hAnsi="Times" w:eastAsia="Times"/>
          <w:b w:val="0"/>
          <w:i w:val="0"/>
          <w:color w:val="000000"/>
          <w:sz w:val="18"/>
        </w:rPr>
        <w:t>and restrict the scope of interpretation”.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Gandhiji’s silence day his written message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TALK WITH VALLABHBHAI PATEL—II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returning from there the Sardar again asked Bapu: “Were you satisfied?”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 my suspicion has deepened. I suggest that here-</w:t>
      </w:r>
      <w:r>
        <w:rPr>
          <w:rFonts w:ascii="Times" w:hAnsi="Times" w:eastAsia="Times"/>
          <w:b w:val="0"/>
          <w:i w:val="0"/>
          <w:color w:val="000000"/>
          <w:sz w:val="22"/>
        </w:rPr>
        <w:t>after you should guide the Working Committee.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Sardar replied: “Nothing of the sort. I am not going to say a word.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 tell them whatever you want.”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I. Book I, p. 227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244. LETTER TO SIR STAFFORD CRIPPS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STAFFORD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 Lady Cripps. I would far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this note. But I must. In spite of the readiness, as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of the Working Committee to go in for the Constituent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able to advise the leap in the dark. The light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Sudhir enabled me to see through the prevailing darkness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vanished. There is nothing but a vacuum after you throw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commitments on the scrap heap, if you really do intend to do so. 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very well press for fuller information at our talk.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the Governors, innocuous as they have proved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opened up a dreadful vista. I, therefore, propose to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not to accept the long-term proposition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being connected with the Interim Government. I must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instinct and shall advise them to be guided solely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judgment. I shall simply say that [the] conversation gave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to dispel the darkness surrounding me. I shall say I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tangible to prove that there were danger signals.</w:t>
      </w:r>
    </w:p>
    <w:p>
      <w:pPr>
        <w:autoSpaceDN w:val="0"/>
        <w:autoSpaceDE w:val="0"/>
        <w:widowControl/>
        <w:spacing w:line="20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this the source says : “At 8 p. m. when Bapu’s silence ended,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Sardar met the Viceroy and the members of the Cabinet Delegation.” 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report of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Wavell to Abul Kalam </w:t>
      </w:r>
      <w:r>
        <w:rPr>
          <w:rFonts w:ascii="Times" w:hAnsi="Times" w:eastAsia="Times"/>
          <w:b w:val="0"/>
          <w:i w:val="0"/>
          <w:color w:val="000000"/>
          <w:sz w:val="18"/>
        </w:rPr>
        <w:t>Azad”, 22-6-1946.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Book I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wrote this at 10 p. 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Earlier in the evening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send you this letter. But I just thought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put before you my feeling before sharing it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meets at Maulana Saheb’s house tomorrow at 6.30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212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245. TRIBUTE TO JAYAPRAKASH NARAYAN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25,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is an outstanding general in India’s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Any country will be proud of such jewels among men.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 and Subhas, he too is impatient to a degree, but this is a virtue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 the prevailing circumstances. I adore Jayaprakash.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>, 25-6-1946</w:t>
      </w:r>
    </w:p>
    <w:p>
      <w:pPr>
        <w:autoSpaceDN w:val="0"/>
        <w:autoSpaceDE w:val="0"/>
        <w:widowControl/>
        <w:spacing w:line="260" w:lineRule="exact" w:before="3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SPEECH AT CONGRESS WORKING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04" w:lineRule="exact" w:before="14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1946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defeat.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not bound to act upon my unsupported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You should follow my intuition only if it appeals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Otherwise you should take an independent course. I shall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with your permission. You should follow the dictates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pp. 227-8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Working Committee Meeting”, 25-6-1946.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to Rashtriya Vidyalaya, Panchmarhi, which was bringing out a </w:t>
      </w:r>
      <w:r>
        <w:rPr>
          <w:rFonts w:ascii="Times" w:hAnsi="Times" w:eastAsia="Times"/>
          <w:b w:val="0"/>
          <w:i w:val="0"/>
          <w:color w:val="000000"/>
          <w:sz w:val="18"/>
        </w:rPr>
        <w:t>Jayaprakash number of its handwritten journal.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Gandhiji had asked Pyarelal to read out the note which he had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Sir Stattord Cripps last night.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Stafford Cripps”, 24-6-1946.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a hush fell over the gathering.  Nobody spoke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time.  Abul Kalam Azad then asked, “What do you desire?  Is there any need to </w:t>
      </w:r>
      <w:r>
        <w:rPr>
          <w:rFonts w:ascii="Times" w:hAnsi="Times" w:eastAsia="Times"/>
          <w:b w:val="0"/>
          <w:i w:val="0"/>
          <w:color w:val="000000"/>
          <w:sz w:val="18"/>
        </w:rPr>
        <w:t>detain Bapu and further?”  Gandhiji returned to his residence.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met again at noon and addressed a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Mission, rejecting the proposal for the formation of the Interim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Centre and accepting the long-term plan with its own interpretation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disputed clauses.  On  request from its members Gandhiji attended the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the Working Committee. At noon the Cabinet Delegation invited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Working Committee to meet them.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come. Even if you had managed to come,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have had a glimpse of me from a distance.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 virtue in that? I approve of your returning soon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happening is excellent. You should participate in it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heartedly. Do not worry about the children. I understand that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staying back for the present. You should plunge [in the struggle]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faith that God is her real guardian.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ACHHRAJ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DINANATH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DINANATH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never forget the services you all rendered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with such single-minded devotion regardless of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was day or night. God will reward you all for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South Africa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249.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09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25, 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drew attention to the demi-official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had appeared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that the instructions issued for the election of candidates for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did not bind them to anything in clause 19 of the Statement. This was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declaration quoted in the papers. He was sorry, said Gandhiji, that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it before he made his Sunday’s speech.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glad to say that his fears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score had proved groundless. He felt he owed it to the Delegation to own his mistake,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referred to the report of the deliberations of the Working Committee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appeared in the newspapers. It was true that the Working Committee had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reject the proposals put before them for the formation of a provisional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interim period. But they had decided to go into the proposed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Assembly. There were several flaws in the proposal for the Constituent Assembly,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but the Working Committee had reasoned that after all, it would consist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representatives of the people. So, after considering every aspect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question, they had decided that it should not be rejected.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papers had also reported, proceeded Gandhiji, that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Committee’s decision had been taken in the teeth of his opposition. That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misleading statement to make. The fact was that for the last four or five days his mind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filled with a vague misgiving. He saw darkness where he had seen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before. He knew that darkness indicated lack of faith in God. One whose being is </w:t>
      </w:r>
      <w:r>
        <w:rPr>
          <w:rFonts w:ascii="Times" w:hAnsi="Times" w:eastAsia="Times"/>
          <w:b w:val="0"/>
          <w:i w:val="0"/>
          <w:color w:val="000000"/>
          <w:sz w:val="18"/>
        </w:rPr>
        <w:t>filled with God, should never experience darkness.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that as it may, said Gandhiji, the fact remained that he did not see the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then. What was more, he could not explain or give re asons for his fear. He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simply placed his misgiving before the Working Committee and told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come to a decision independently of him. Those whose function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a lead to the country could not afford to be guided by another’s unreasoned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instinct. They could not guide the destiny of the country unless they had the capacity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think for themselves and convince others by reason. The members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he concluded, were the servants of the nation. They had no other sanction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the willing consent of the people whom they tried to serve. The latter would </w:t>
      </w:r>
      <w:r>
        <w:rPr>
          <w:rFonts w:ascii="Times" w:hAnsi="Times" w:eastAsia="Times"/>
          <w:b w:val="0"/>
          <w:i w:val="0"/>
          <w:color w:val="000000"/>
          <w:sz w:val="18"/>
        </w:rPr>
        <w:t>remove them whenever they liked. His advice to the people, therefore, was to follow</w:t>
      </w:r>
    </w:p>
    <w:p>
      <w:pPr>
        <w:autoSpaceDN w:val="0"/>
        <w:autoSpaceDE w:val="0"/>
        <w:widowControl/>
        <w:spacing w:line="206" w:lineRule="exact" w:before="394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Pyarelal’s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26-6-1946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“Grouping Clause Controversy”, 25-6-1946.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23-6-1946.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lead given by the Working Committee. He would tell them when he saw the light.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so long as darkness surrounded him in anything, nobody should follow him 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WHITE MAN’S BURDEN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22"/>
        </w:rPr>
        <w:t>Reuter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picked Indians, men and women, 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Naicker, commenced satyagraha (in South Africa popularly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passive resistance) on June 14th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Law of the Union Parliament of South Africa.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further reports that neither the Government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had taken any action against the passive resisters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‘whites’ of Durban had taken the execution of the law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 by raiding the camp at night, cutting down tents swiftly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carrying them away.“A band of 100 young white men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cordon of 50 Indian passive resisters, pulled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tents and dragged them away torn. Some camp stretchers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smashed and blankets and pillows removed. Two women resisters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melee. They are stated to have been kicked but not </w:t>
      </w:r>
      <w:r>
        <w:rPr>
          <w:rFonts w:ascii="Times" w:hAnsi="Times" w:eastAsia="Times"/>
          <w:b w:val="0"/>
          <w:i w:val="0"/>
          <w:color w:val="000000"/>
          <w:sz w:val="22"/>
        </w:rPr>
        <w:t>injured.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report that after three days of hooliganism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 police had posted themselves near the scene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warned the hooligans against molesting the resisters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terrorizing them into submission. This is heartening news.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be taken at its full value and that the protection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protection against lawlessness, sporadic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popular lawlessness is known as lynching, so shamelessly </w:t>
      </w:r>
      <w:r>
        <w:rPr>
          <w:rFonts w:ascii="Times" w:hAnsi="Times" w:eastAsia="Times"/>
          <w:b w:val="0"/>
          <w:i w:val="0"/>
          <w:color w:val="000000"/>
          <w:sz w:val="22"/>
        </w:rPr>
        <w:t>frequent in America.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Segregation Law was passed, white men,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respectable, had carried anti-Asiatic agitation to the point of frenzy.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satisfied with their triumph in having legislation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passed probably beyond expectation, the more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among the agitators have become the executioners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laws. They do not know that they are thereby defaming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man’s name! ! !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to the white men and women who have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for which they have voted is that they should create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against hooliganism and lynch 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Passive resistance is aimed at removal in a most approved</w:t>
      </w:r>
    </w:p>
    <w:p>
      <w:pPr>
        <w:autoSpaceDN w:val="0"/>
        <w:autoSpaceDE w:val="0"/>
        <w:widowControl/>
        <w:spacing w:line="294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70" w:val="left"/>
          <w:tab w:pos="6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bad laws, customs or other evils and is designed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and effective substitute for forcible methods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hooliganism and lynch law. It is an appeal to the heart of man.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fails. It is dwarfed by self. The theory is that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heart never fails. Seeming failure is not of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but of incompetence of the satyagrahi by whatever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induced. It may not be possible to give a complete historical instance.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Jesus at once comes to the lips. It is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failure. And he has been acclaimed in the West as Prince of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resisters. I showed years ago in South Africa that the adjective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“passive” was a misnomer, at least as applied to Jesus. 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active resister known perhaps to history. His was non-violence </w:t>
      </w:r>
      <w:r>
        <w:rPr>
          <w:rFonts w:ascii="Times" w:hAnsi="Times" w:eastAsia="Times"/>
          <w:b w:val="0"/>
          <w:i/>
          <w:color w:val="000000"/>
          <w:sz w:val="22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must no longer stray from my main subject.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resistance of the Jesus type that the white hooligans are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thwart. Let us hope that our countrymen’s heroic resistance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shame the hooligans into silence but prove the precursor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Law that disfigures the statute book of South Africa.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form, what pure suffering, wholly one-sided, does is to stir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against a wrong. Legislators are,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public. In obedience to it they have enacted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They have to reverse the process when the same public, </w:t>
      </w:r>
      <w:r>
        <w:rPr>
          <w:rFonts w:ascii="Times" w:hAnsi="Times" w:eastAsia="Times"/>
          <w:b w:val="0"/>
          <w:i w:val="0"/>
          <w:color w:val="000000"/>
          <w:sz w:val="22"/>
        </w:rPr>
        <w:t>awakened to the wrong, demands its removal.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‘white man’s burden’ is not insolently to dominate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or black people under the guise of protection; it is to desist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hypocrisy which is eating into them. It is time white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treat every human being as their equal. There is no mystery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whiteness of the skin. It has repeatedly been proved that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opportunity a man, be he of any colour or country, is fully </w:t>
      </w:r>
      <w:r>
        <w:rPr>
          <w:rFonts w:ascii="Times" w:hAnsi="Times" w:eastAsia="Times"/>
          <w:b w:val="0"/>
          <w:i w:val="0"/>
          <w:color w:val="000000"/>
          <w:sz w:val="22"/>
        </w:rPr>
        <w:t>equal to any other.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white men throughout the world and especially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act upon their fellow men in South Africa and call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to molest Indian resisters who are bravely struggling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self-respect of Indians in the Union and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motherland. “Do unto others as you would that they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you.” Or, do they take in vain the name of Him who said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bani-shed from their hearts the great coloured Asiatic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to the world the above message? Do they forget that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teachers of mankind were all Asiatics and did not possess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face? These, if they descended on earth and went to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would all have to live in the segregated areas and be classed as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Asiatics and coloured people unfit by law to be equals of whites.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civilization worth the name which requires for its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doubtful prop of racial legislation and lynch law? The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lining to the cloud that hangs over the devoted heads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lies in the plucky action of Rev. Scott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clergyman, and his equally white fellow-workers,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share the sufferings of the Indian resisters.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June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DR. LOHIA’S CHALLENGE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from newspaper reports that Dr. Lohia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 at the invitation of Goans and was served with an order to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making speeches. According to Dr. Lohia’s statement, for 188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now, the people of Goa have been robbed of the right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form organizations. Naturally he defied the order.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thereby rendered a service to the cause of civil liberty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to the Goans. The little Portuguese settlement which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on the sufferance of the British Government can ill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ape its bad manners. In free India Goa cannot be allowed to exist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entity in opposition to the laws of the free State.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 being fired, the people of Goa will be able to claim and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citizenship of the free State. The present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 longer be able to rely upon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arms to isolate and keep under subjection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 against their will. I would venture to advise the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Goa to recognize the signs of the times and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terms with its inhabitants rather than function on any </w:t>
      </w:r>
      <w:r>
        <w:rPr>
          <w:rFonts w:ascii="Times" w:hAnsi="Times" w:eastAsia="Times"/>
          <w:b w:val="0"/>
          <w:i w:val="0"/>
          <w:color w:val="000000"/>
          <w:sz w:val="22"/>
        </w:rPr>
        <w:t>treaty that might exist between them and the British Government.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inhabitants of Goa I will say that they should shed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Portuguese Government as the people of other parts of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fear of the mighty British Government and assert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right of civil liberty and all it means. The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among the inhabitants of Goa should be no bar to common </w:t>
      </w:r>
      <w:r>
        <w:rPr>
          <w:rFonts w:ascii="Times" w:hAnsi="Times" w:eastAsia="Times"/>
          <w:b w:val="0"/>
          <w:i w:val="0"/>
          <w:color w:val="000000"/>
          <w:sz w:val="22"/>
        </w:rPr>
        <w:t>civil life. Religion is for each individual, himself or herself, to live. It</w:t>
      </w:r>
    </w:p>
    <w:p>
      <w:pPr>
        <w:autoSpaceDN w:val="0"/>
        <w:autoSpaceDE w:val="0"/>
        <w:widowControl/>
        <w:spacing w:line="200" w:lineRule="exact" w:before="4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Michael Scott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advance copy of this was sent to Lord Wavell.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 Manohar Lohia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become a bone of contention or quarrel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sects.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26,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30-6-1946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C. W. B. RANKIN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MAJOR RANKIN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got your letter last evening and am sending you a copy of the memorial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Haridas Mitra.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Carden Noad in his letter to Gandhiji of the 7th instant says: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enclose a signed copy of the new memorial. A signed copy has been sent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Viceroy.”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must have been lost in the post. He has been wired today to send a copy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to H. E. also. In the meantime please put the one I send you before the Viceroy.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 p. 54</w:t>
      </w:r>
    </w:p>
    <w:p>
      <w:pPr>
        <w:autoSpaceDN w:val="0"/>
        <w:autoSpaceDE w:val="0"/>
        <w:widowControl/>
        <w:spacing w:line="292" w:lineRule="exact" w:before="2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NARANDAS GANDHI</w:t>
      </w:r>
    </w:p>
    <w:p>
      <w:pPr>
        <w:autoSpaceDN w:val="0"/>
        <w:autoSpaceDE w:val="0"/>
        <w:widowControl/>
        <w:spacing w:line="266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790" w:val="left"/>
          <w:tab w:pos="51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26,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NARANDAS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your hesitation in writing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justified. However, when it becomes absolutely necessary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have no compassion [for me]. I will remember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you have mentioned and try to write about them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me if you have a list of the persons who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their own yarn or who have agreed to do so. Let me also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result of the appeal to be issued this time.</w:t>
      </w:r>
    </w:p>
    <w:p>
      <w:pPr>
        <w:autoSpaceDN w:val="0"/>
        <w:autoSpaceDE w:val="0"/>
        <w:widowControl/>
        <w:spacing w:line="200" w:lineRule="exact" w:before="2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stated that Carden Noad’s petition had not been received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this office nor in any of the Departments concerned”.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</w:t>
      </w:r>
      <w:r>
        <w:rPr>
          <w:rFonts w:ascii="Times" w:hAnsi="Times" w:eastAsia="Times"/>
          <w:b w:val="0"/>
          <w:i w:val="0"/>
          <w:color w:val="000000"/>
          <w:sz w:val="18"/>
        </w:rPr>
        <w:t>Abell”, 21-6-1946.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E. B. Abell in his letter dated June 28, 1946, replied that “the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by Mr. Carden Noad is under consideration”.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“Khadi Mad”, 29-6-1946.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the statement that, with God’s grace, the scheme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fulfilled, but I have deliberately scored out these words.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reasons: one, that you have not indicated the criterion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And when you make a positive statement without indicating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criterion, who can know what you mean by success?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even if we are entitled to make such a positive statement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forgo that right. If you have in your mind a criterion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success, you should indicate it in your statement and say as under: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‘God willing, this resolve will be fulfilled.’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8633.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MANU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15th three days ago. But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 only today. After discussing the courage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>displayed you asked me whether I would call it violence or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 should advise you not to bother about that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on reflecting over the meaning of ahimsa, we shall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non-violently when the occasion arises. We should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other people regarded it as non-violent or not.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action depends not on what others think about it but on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minds. We do not know our minds ourselves, but,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do, if the mind says that in abusing or slapping a person we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non-violently, it would be for us a non-violent action. Whether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non-violent God alone can know. The other party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spectators also can judge it from the effect of the action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why need you go into all such subtleties?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take you into them? You did right in not publishing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ought not to be published. There is no harm in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Nagarsheth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important thing is to watch the effect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boy who was punished later turned up to apologize and promised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behave.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Manu Gandhi”, 6-6-1946.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Leader of a town’s business community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work that you are doing there. If you persevere in it I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 it as part of your education.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Umiya’s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suggestion has been accepted.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who is the Principal of the Science College at the Banaras Hindu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University. Even if I knew I would not write to him. The Birla brothers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played an important part in establishing the University and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many persons there. If Shankarlal writes to him the work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done. If you experience any difficulty regarding the expenses, write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me. I am returning the wire received by you.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M.M.U./XXIV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DR. SYED MAHMUD</w:t>
      </w:r>
    </w:p>
    <w:p>
      <w:pPr>
        <w:autoSpaceDN w:val="0"/>
        <w:autoSpaceDE w:val="0"/>
        <w:widowControl/>
        <w:spacing w:line="204" w:lineRule="exact" w:before="108" w:after="0"/>
        <w:ind w:left="51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1946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 MAHMUD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fairly long talk with Rajendra Babu about you.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propaganda is going on in the newspapers. He told 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in the </w:t>
      </w:r>
      <w:r>
        <w:rPr>
          <w:rFonts w:ascii="Times" w:hAnsi="Times" w:eastAsia="Times"/>
          <w:b w:val="0"/>
          <w:i/>
          <w:color w:val="000000"/>
          <w:sz w:val="22"/>
        </w:rPr>
        <w:t>Dawn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this troubles me. My advice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issue a public statement. In that you should point out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are like one family, that all are under the Congress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Chief Minister as well as the other ministers are also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that other ministers are responsible to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As long as you are in the Ministry no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can come up in Bihar, much less in the Ministry.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there is no difference of opinion but it does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Hindu-Muslim quarrel. You have to be in the Ministry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may. The fact is that we should all be large-hearted. 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in the presence of Rajendra Babu. He is going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given my opinion. Only Rajendra Babu can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thing. In the end do as he says.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Urdu: G. N. 5096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elder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Minister, Development and Transport, in the Bihar Ministry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INTERVIEW TO LOUIS FISCHER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about the rumours of war with Russia. I said there was a good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deal of talk about war but perhaps it was only talk. “You should turn your attention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West,” I added. He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I? I have not convinced India. There is violence all around us. I </w:t>
      </w:r>
      <w:r>
        <w:rPr>
          <w:rFonts w:ascii="Times" w:hAnsi="Times" w:eastAsia="Times"/>
          <w:b w:val="0"/>
          <w:i w:val="0"/>
          <w:color w:val="000000"/>
          <w:sz w:val="22"/>
        </w:rPr>
        <w:t>am a spent bullet.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the end of the Second World War, I suggested, many Europeans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Americans were conscious of a spiritual emptiness. He might fill a corner of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am an Asiatic. A mere Asiatic.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laughed, then after a pause: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Jesus was an Asiatic.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Life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454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have come to a decision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Their one concern is the good of India.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 from it that you should have faith that whatever 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>good faith will ultimately result in good. The last sixty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record of the Congress service warrants such faith on your </w:t>
      </w:r>
      <w:r>
        <w:rPr>
          <w:rFonts w:ascii="Times" w:hAnsi="Times" w:eastAsia="Times"/>
          <w:b w:val="0"/>
          <w:i w:val="0"/>
          <w:color w:val="000000"/>
          <w:sz w:val="22"/>
        </w:rPr>
        <w:t>part.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or woman who serves India with all his or her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on a par with the tallest Congressman. In God’s eyes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humblest will rank equal with that of the highest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provided there is the uttermost dedication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7-7-1946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Pyarelal’s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Congress Working Committee’s decision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proposals of the Cabinet Delegation, which was taken on June 25, 1946.</w:t>
      </w:r>
    </w:p>
    <w:p>
      <w:pPr>
        <w:autoSpaceDN w:val="0"/>
        <w:autoSpaceDE w:val="0"/>
        <w:widowControl/>
        <w:spacing w:line="294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DRAFT TELEGRAM TO MAHARAJA OF KASHMIR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1946</w:t>
      </w:r>
    </w:p>
    <w:p>
      <w:pPr>
        <w:autoSpaceDN w:val="0"/>
        <w:tabs>
          <w:tab w:pos="650" w:val="left"/>
          <w:tab w:pos="1630" w:val="left"/>
          <w:tab w:pos="2410" w:val="left"/>
          <w:tab w:pos="3030" w:val="left"/>
          <w:tab w:pos="3430" w:val="left"/>
          <w:tab w:pos="3930" w:val="left"/>
          <w:tab w:pos="4830" w:val="left"/>
          <w:tab w:pos="5230" w:val="left"/>
          <w:tab w:pos="5690" w:val="left"/>
        </w:tabs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</w:p>
    <w:p>
      <w:pPr>
        <w:autoSpaceDN w:val="0"/>
        <w:tabs>
          <w:tab w:pos="1150" w:val="left"/>
          <w:tab w:pos="1930" w:val="left"/>
          <w:tab w:pos="3250" w:val="left"/>
          <w:tab w:pos="4010" w:val="left"/>
          <w:tab w:pos="5130" w:val="left"/>
          <w:tab w:pos="583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NEHRU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</w:p>
    <w:p>
      <w:pPr>
        <w:autoSpaceDN w:val="0"/>
        <w:tabs>
          <w:tab w:pos="930" w:val="left"/>
          <w:tab w:pos="1370" w:val="left"/>
          <w:tab w:pos="2370" w:val="left"/>
          <w:tab w:pos="2990" w:val="left"/>
          <w:tab w:pos="3730" w:val="left"/>
          <w:tab w:pos="4210" w:val="left"/>
          <w:tab w:pos="4810" w:val="left"/>
          <w:tab w:pos="575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KASHMIR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BENEFIT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PRESENCE. MY COMMITTEE STILL UNABLE SPARE HIM FOR SOME TIME. MEETING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A.I.C.C. FIXED FOR SIXTH JULY BOMBAY. I WOULD THEREFORE ASK FOR </w:t>
      </w:r>
    </w:p>
    <w:p>
      <w:pPr>
        <w:autoSpaceDN w:val="0"/>
        <w:tabs>
          <w:tab w:pos="3290" w:val="left"/>
          <w:tab w:pos="4050" w:val="left"/>
          <w:tab w:pos="4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 POSTPONEMENT OF 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SHEIKH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ABDULLA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PENDING </w:t>
      </w:r>
    </w:p>
    <w:p>
      <w:pPr>
        <w:autoSpaceDN w:val="0"/>
        <w:tabs>
          <w:tab w:pos="830" w:val="left"/>
          <w:tab w:pos="1610" w:val="left"/>
          <w:tab w:pos="2610" w:val="left"/>
          <w:tab w:pos="2910" w:val="left"/>
          <w:tab w:pos="3510" w:val="left"/>
          <w:tab w:pos="4590" w:val="left"/>
          <w:tab w:pos="505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NEHRU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KASHMIR </w:t>
      </w:r>
    </w:p>
    <w:p>
      <w:pPr>
        <w:autoSpaceDN w:val="0"/>
        <w:tabs>
          <w:tab w:pos="3110" w:val="left"/>
          <w:tab w:pos="4070" w:val="left"/>
          <w:tab w:pos="4450" w:val="left"/>
          <w:tab w:pos="559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IMMEDIATELY TO SEE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</w:p>
    <w:p>
      <w:pPr>
        <w:autoSpaceDN w:val="0"/>
        <w:tabs>
          <w:tab w:pos="1330" w:val="left"/>
          <w:tab w:pos="3010" w:val="left"/>
          <w:tab w:pos="3990" w:val="left"/>
          <w:tab w:pos="441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URGENT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KASHMIR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IMMEDIATELY.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TELEGRAM TO DADOO AND NARANSWAMY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1946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SORRY      ABOUT      VIRAMMA’S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DEATH.      CONDOLENCES      FAMILY.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260. TELEGRAM TO CARDEN NOAD</w:t>
      </w:r>
    </w:p>
    <w:p>
      <w:pPr>
        <w:autoSpaceDN w:val="0"/>
        <w:autoSpaceDE w:val="0"/>
        <w:widowControl/>
        <w:spacing w:line="27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1946</w:t>
      </w:r>
    </w:p>
    <w:p>
      <w:pPr>
        <w:autoSpaceDN w:val="0"/>
        <w:autoSpaceDE w:val="0"/>
        <w:widowControl/>
        <w:spacing w:line="212" w:lineRule="exact" w:before="112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CARDEN NOAD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2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ENQUIRY 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REVEALS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HARIDAS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MITRA’S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MEMORIAL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REACHED </w:t>
            </w:r>
          </w:p>
        </w:tc>
      </w:tr>
      <w:tr>
        <w:trPr>
          <w:trHeight w:hRule="exact" w:val="26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VICEROY. </w:t>
            </w:r>
          </w:p>
        </w:tc>
        <w:tc>
          <w:tcPr>
            <w:tcW w:type="dxa" w:w="59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SENDING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COPY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TODAY.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</w:tr>
      <w:tr>
        <w:trPr>
          <w:trHeight w:hRule="exact" w:val="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DIRECTLY.</w:t>
            </w:r>
          </w:p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1194"/>
            <w:gridSpan w:val="2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Hari Singh, this was drafted by Gandhiji for Abul Kalam Azad.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passive resister in South Africa, wife of C. K. Thambi Naidu.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C. W. B. Rankin”, 26-6-1946.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JOHN HAYNES HOLMES</w:t>
      </w:r>
    </w:p>
    <w:p>
      <w:pPr>
        <w:autoSpaceDN w:val="0"/>
        <w:autoSpaceDE w:val="0"/>
        <w:widowControl/>
        <w:spacing w:line="270" w:lineRule="exact" w:before="116" w:after="0"/>
        <w:ind w:left="5150" w:right="0" w:hanging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1946</w:t>
      </w:r>
    </w:p>
    <w:p>
      <w:pPr>
        <w:autoSpaceDN w:val="0"/>
        <w:autoSpaceDE w:val="0"/>
        <w:widowControl/>
        <w:spacing w:line="188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FRIEND,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of 5-6-46 arrived here on the 22nd. Gandhiji is so very over-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burdened that he literally does not get time to look at his post. I read out your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thoughts to him day before yesterday and he has asked me to acknowledge 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>with thanks. You will understand that he is too busy to write himself.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three months since the British Cabinet Mission came out have been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anxious. It is with sorrow that Gandhiji has had to admit— as you may have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press—that his mind is clouded with doubt. Where there was light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darkness at the moment. Things have not gone as we hoped they would.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have tipped the balance on, as we think, the wrong side. However,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says, if we have the requisite faith and our own actions are motivated by pure </w:t>
      </w:r>
      <w:r>
        <w:rPr>
          <w:rFonts w:ascii="Times" w:hAnsi="Times" w:eastAsia="Times"/>
          <w:b w:val="0"/>
          <w:i w:val="0"/>
          <w:color w:val="000000"/>
          <w:sz w:val="18"/>
        </w:rPr>
        <w:t>impulses, we must believe that whatever happens is for our ultimate good.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good to hear of Devdas’s valuable work from you. He ought soon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here again. Gandhiji is amazingly well. Louis Fischer who sees him after four </w:t>
      </w:r>
      <w:r>
        <w:rPr>
          <w:rFonts w:ascii="Times" w:hAnsi="Times" w:eastAsia="Times"/>
          <w:b w:val="0"/>
          <w:i w:val="0"/>
          <w:color w:val="000000"/>
          <w:sz w:val="18"/>
        </w:rPr>
        <w:t>long and difficult years finds him better than in 1942.</w:t>
      </w:r>
    </w:p>
    <w:p>
      <w:pPr>
        <w:autoSpaceDN w:val="0"/>
        <w:tabs>
          <w:tab w:pos="5190" w:val="left"/>
          <w:tab w:pos="56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very kind regards,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K.</w:t>
      </w:r>
    </w:p>
    <w:p>
      <w:pPr>
        <w:autoSpaceDN w:val="0"/>
        <w:autoSpaceDE w:val="0"/>
        <w:widowControl/>
        <w:spacing w:line="258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EV</w:t>
      </w:r>
      <w:r>
        <w:rPr>
          <w:rFonts w:ascii="Times" w:hAnsi="Times" w:eastAsia="Times"/>
          <w:b w:val="0"/>
          <w:i w:val="0"/>
          <w:color w:val="000000"/>
          <w:sz w:val="18"/>
        </w:rPr>
        <w:t>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AYNES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10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18"/>
        </w:rPr>
        <w:t>16, N. 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4" w:lineRule="exact" w:before="3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G. E. B. ABELL</w:t>
      </w:r>
    </w:p>
    <w:p>
      <w:pPr>
        <w:autoSpaceDN w:val="0"/>
        <w:tabs>
          <w:tab w:pos="550" w:val="left"/>
          <w:tab w:pos="3930" w:val="left"/>
          <w:tab w:pos="4850" w:val="left"/>
          <w:tab w:pos="5150" w:val="left"/>
        </w:tabs>
        <w:autoSpaceDE w:val="0"/>
        <w:widowControl/>
        <w:spacing w:line="258" w:lineRule="exact" w:before="9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27, 1946 </w:t>
      </w:r>
      <w:r>
        <w:rPr>
          <w:rFonts w:ascii="Times" w:hAnsi="Times" w:eastAsia="Times"/>
          <w:b w:val="0"/>
          <w:i w:val="0"/>
          <w:color w:val="000000"/>
          <w:sz w:val="14"/>
        </w:rPr>
        <w:t>MY DEAR MR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ABELL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asked me to send you copies of two cables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today from </w:t>
      </w:r>
      <w:r>
        <w:rPr>
          <w:rFonts w:ascii="Times" w:hAnsi="Times" w:eastAsia="Times"/>
          <w:b w:val="0"/>
          <w:i w:val="0"/>
          <w:color w:val="000000"/>
          <w:sz w:val="18"/>
        </w:rPr>
        <w:t>Durban. Please be kind enough to place them before His Excellency.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leave for Panchgani tomorrow evening, I hope. It will, as you say, be nice </w:t>
      </w:r>
      <w:r>
        <w:rPr>
          <w:rFonts w:ascii="Times" w:hAnsi="Times" w:eastAsia="Times"/>
          <w:b w:val="0"/>
          <w:i w:val="0"/>
          <w:color w:val="000000"/>
          <w:sz w:val="18"/>
        </w:rPr>
        <w:t>to have a “breather”.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97</w:t>
      </w:r>
    </w:p>
    <w:p>
      <w:pPr>
        <w:autoSpaceDN w:val="0"/>
        <w:autoSpaceDE w:val="0"/>
        <w:widowControl/>
        <w:spacing w:line="292" w:lineRule="exact" w:before="362" w:after="5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JALBHAI RUSTOMJEE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JALBHAI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126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388"/>
        <w:ind w:left="2024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1946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126" w:space="0"/>
            <w:col w:w="339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7th. I got the cheque and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Doull both of which I am returning with my endorsement.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it will clear all of Sorabjee’s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dues and I hope no further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incurred. Both of you brothers should now lead a simple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prove your worth and also be worthy of Sheth Rustomjee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daily saying something about what is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present. And I am also doing whatever I can. 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 who are offering satyagraha will remain steadfast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bring credit to the Indians there as also to India.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USTOMJEE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“Extracts from Cable from South Africa”, after 25-6-1946.</w:t>
      </w:r>
    </w:p>
    <w:p>
      <w:pPr>
        <w:autoSpaceDN w:val="0"/>
        <w:autoSpaceDE w:val="0"/>
        <w:widowControl/>
        <w:spacing w:line="200" w:lineRule="exact" w:before="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Rustomjee, addressee’s father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intend to leave here tomorrow evening.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Poona some time on Saturday. A telegram will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Dinshaw. Enquire at his place. I hope you are both happy.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South African satyagraha was again the theme of Gandhiji’s talk after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prayers today. The whites there were becoming more and more frenzied in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hooliganism and seemed to be determined to cow down the satyagrahis who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behaving in a calm and diginified manner. The Indians in South Africa were a little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two lakhs only. They were a mere handful in the midst of the overwhelming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mojority of white men and Negroes.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it must mean for men like Doctors Naicker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Dadoo to be required to live in special locations. I want you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your prayers to God to enable our brethren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 till the end and to vouchsafe wisdom to the whites.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that prayer from the heart can achieve what nothing else can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months’ mountain air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necessary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for the rest of the year. It is surprising, the difference it makes.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altogether sure whether it is not Ramanama really that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marvellous result.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7-7-1946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collected with Pyarelal’s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in his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leave the following evening for Panchgani.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86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1946</w:t>
      </w:r>
    </w:p>
    <w:p>
      <w:pPr>
        <w:autoSpaceDN w:val="0"/>
        <w:autoSpaceDE w:val="0"/>
        <w:widowControl/>
        <w:spacing w:line="260" w:lineRule="exact" w:before="2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 paid tribute to the courage and suffering of the passive resisters with-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retaliation in the midst of the hooliganism which was daily increasing.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born in India but was made in South Africa of which he knew practically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He had passed there twenty years of his life at its meridian. He knew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men of South Africa. He loved them as well as his countrymen. He felt ashmed,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of the hooliganism of some of them. He had the fear that this hooliganism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sympathy of the mass of the white men of the Union. Hooliganism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flourish without such silent sympathy. He fondly hoped that as the white men realized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deep strength and sincerity of satyagrahis, they would begin to respect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 their sympathy to the suffering passive resisters. He asked the gathering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their heartfelt prayers for God’s mercy on the hooligans. He did not want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to their contrymen. Money could not give them victory. They had money </w:t>
      </w:r>
      <w:r>
        <w:rPr>
          <w:rFonts w:ascii="Times" w:hAnsi="Times" w:eastAsia="Times"/>
          <w:b w:val="0"/>
          <w:i w:val="0"/>
          <w:color w:val="000000"/>
          <w:sz w:val="18"/>
        </w:rPr>
        <w:t>enough. But a time might come when it would be their duty in India to offer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resistance of the purest type for the sake of their brethren. He could not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how. India was fast becoming the storehouse of the honour and dignity of the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race. It would be in the fitness of things if it fell to their lot to help the struggle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gallant resisters of South Africa. But for that the way must be clear before them.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he would know when it was clear. Meantime he invoked the sympathy of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 and the white men and women of India to do their portion of duty.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stock of his nearly three months’ communion with them (with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breaks) he asked them to preserve and enlarge the most precious part of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leaving behind,viz., the practice of common prayer. He did not mind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recited the prayer verse or not. What was absolutely necessary was that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their families should daily assemble at a convenient time and observe at </w:t>
      </w:r>
      <w:r>
        <w:rPr>
          <w:rFonts w:ascii="Times" w:hAnsi="Times" w:eastAsia="Times"/>
          <w:b w:val="0"/>
          <w:i w:val="0"/>
          <w:color w:val="000000"/>
          <w:sz w:val="18"/>
        </w:rPr>
        <w:t>the most five minutes silence with concentration on God within.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29-6-1946,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7-7-1946</w:t>
      </w:r>
    </w:p>
    <w:p>
      <w:pPr>
        <w:autoSpaceDN w:val="0"/>
        <w:autoSpaceDE w:val="0"/>
        <w:widowControl/>
        <w:spacing w:line="294" w:lineRule="exact" w:before="27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KHADI MAD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Rajkot Rashtriyashala appeal about the Charkha Jayanti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is as follows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Gandhi is khadi-mad. There are two ideas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 of a yarn bank. First, that all yarn in whatever quantity,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whatever quality and from wheresoever it comes should be colleced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place. From there it should be sent to the weaver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as will enable him to weave it with the same speed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 mill yarn. For this purpose all yarn has to be doubled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twisted. Yarn that has not been subjected to this process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 reckoned as yarn. There will thus be two kinds of yarn,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doubled and twisted and one single. The former will have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It will, of course, take time to achieve this desideratum.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meantime, yarn will have to be separated and the single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doubled and twisted and then woven into cloth at the yarn depot or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it may be suitable.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to remember is that just as gold and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 as coins from a mint, so khadi alone should emerge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bank. Not until such time as this happens will the defects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be removed and the quality of khadi improved </w:t>
      </w:r>
      <w:r>
        <w:rPr>
          <w:rFonts w:ascii="Times" w:hAnsi="Times" w:eastAsia="Times"/>
          <w:b w:val="0"/>
          <w:i w:val="0"/>
          <w:color w:val="000000"/>
          <w:sz w:val="22"/>
        </w:rPr>
        <w:t>beyond expectation. This work cannot be accomplished by compul-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sion. Khadi must be selfless, true and of a scientific mind for the easy, </w:t>
      </w:r>
      <w:r>
        <w:rPr>
          <w:rFonts w:ascii="Times" w:hAnsi="Times" w:eastAsia="Times"/>
          <w:b w:val="0"/>
          <w:i w:val="0"/>
          <w:color w:val="000000"/>
          <w:sz w:val="22"/>
        </w:rPr>
        <w:t>quick and voluntary achievement of this noble end.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acheive it is the real goal of the Charkha Sangh.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if, in working up to this end, all the sales bhandars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and khadi-wearers reduced to a handful. Even so,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shame attaching to the endeavour. On the other hand, if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as a symbol of hypocrisy and untruth it will drag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Charkha Sangh and the Congress in the mud and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be able either to deliver swaraj or be the mainstay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Unbelievers will ask: ‘Then why take so much trouble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khadi? Why not let it remain as one of the many occupations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India, instead of being fad of non-violence?’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khadi-mad must learn the secret of the science of khadi and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7-7-1946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appeal by Narandas Gandhiji is not reproduced here.  It exhorted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celebrate Gandhiji’s birthday, Bhadrapad Vad 12 according to the Vikram calander, </w:t>
      </w:r>
      <w:r>
        <w:rPr>
          <w:rFonts w:ascii="Times" w:hAnsi="Times" w:eastAsia="Times"/>
          <w:b w:val="0"/>
          <w:i w:val="0"/>
          <w:color w:val="000000"/>
          <w:sz w:val="18"/>
        </w:rPr>
        <w:t>by contributing yarn.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even to die for it and thereby prove that it is the true symbol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non-violent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for your sake. Sterilization is a dreadful process.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Jagadisan’s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.Therefore the dropping is good for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cause induced. Study the subject well and follow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point out a mistake when I see one? I had ordered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wished. You acted on the advice and I observed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did. I showed my dislike of your engaging in gossip.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730</w:t>
      </w:r>
    </w:p>
    <w:p>
      <w:pPr>
        <w:autoSpaceDN w:val="0"/>
        <w:autoSpaceDE w:val="0"/>
        <w:widowControl/>
        <w:spacing w:line="220" w:lineRule="exact" w:before="15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N. Jagadisan, who had been supervising the Kasturba leprosy work 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May, 1945, had strongly critized the proposed bill in the Sind Assembly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sterilization of lepers as “both unintelligent and harsh” and had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only way to control leprosy was to segregate infective cases of leprosy,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TALK WITH NORMAN CLIFF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June, 29,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CLIFF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Discussions are now over. Can you talk about them?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record—yes. If you want at any time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the Press you will, of course, let me see it first.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CLIFF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Are you feeling happy about the result the developed so far?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am either happy or unhappy.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satisfied. It is an indifinable feeling and I therefore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 not to be guided by my instinct.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disrust of the four actors (three Cabinet Ministers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Viceroy) I have a distrust of the way things have gone. It has all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and unnatural. My feeling is not by way of underrating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of their task. I have great regard for their industry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ideal they have set out for. And yet I see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at the very threshold of their career has proved true.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unaware of the difficulties they would have to sur-mount.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even know them now. It is no fault of theirs.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faithful job and yet a bad one. They themselves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They are still probing.They do not know how to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They have been brought up in one school of thought.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stretch of honesty they cannot think otherwise.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Can any Englishman then understand?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for example Andrews who realized that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greatest measure of success he could not quite reach there.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lay in knowing his limitations. He copied everything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become Indian. Curiously enough and yet not curiously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his innermost thoughts with me and not Gurudev. Such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reverence for the poet that he remained Gurudev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throughout. I first met Charlie in South Africa.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scholar. I am none. My knowledge of English literature is nil.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philosopher—unlike me, a man of action—and yet I took to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have not taken to any Indian. One day he asked for a gift.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I should call him Charlie and that I should allow him to call </w:t>
      </w:r>
      <w:r>
        <w:rPr>
          <w:rFonts w:ascii="Times" w:hAnsi="Times" w:eastAsia="Times"/>
          <w:b w:val="0"/>
          <w:i w:val="0"/>
          <w:color w:val="000000"/>
          <w:sz w:val="22"/>
        </w:rPr>
        <w:t>me Mohan. I readily agreed but told him that it would be harder for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Norman Cliff sent to Sir Stafford Cripps a report of this talk, which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on the train.  The latter wrote to Gandhiji on July 20, 1946, regarding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mentioned in this talk.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LXXXV, “Letter to Sir </w:t>
      </w:r>
      <w:r>
        <w:rPr>
          <w:rFonts w:ascii="Times" w:hAnsi="Times" w:eastAsia="Times"/>
          <w:b w:val="0"/>
          <w:i w:val="0"/>
          <w:color w:val="000000"/>
          <w:sz w:val="18"/>
        </w:rPr>
        <w:t>Stafford Cripps”, 7-8-1946.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fulfil my part of the contract as I had always kept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from friends! Andrews found in me not only a live Hindu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live Christian. That was the secrect of his nearness to me. He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his innermost thoughts on religion. And he said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bottom remain a true Christain if he was to be a true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mission, I have said and I repeat, have done their best.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falls far short of India’s needs or India’s best. Take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 claim to know more than anyone about it for I have sunk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masses. But the English do not understand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if the masses that are sinking may live. India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robbed of millions of pounds by Britain. An economist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written that the Congress ministries want to do things for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but cannot. India should never remain naked for want of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grows enough cotton for her requirements. But it is a money 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exported. And the same in other things too. All is taken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villages for rich city people and Britain.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CLIFF: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this very reason, do you not see independence in taking over power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Centre in the Interim Goverment?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nice and sweet put like that. But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 Interim Government as proposed? The dice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loaded against the Congress that it was impossible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in. If I could form a live Central Government and thereby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I would seize the opportunity. A pure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been better than the so-called coalition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form. I do not know what happened. But things seemed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bad to worse. Was it that secret force of the I. C. S. as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order to torpedo everything? The Simla Conference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last year. The Viceroy ad-mitted that the Congress acted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square. He took the blame on him-self then.All the minorities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 with the Congress. If the League were not willing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I advised giving it to the Congress. I consider it was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but it was not accepted and hence the mess that we now are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the League is today what the Con-gress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time. All their leaders are titled men. It has not yet been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and travail that the Congress has been through before it could </w:t>
      </w:r>
      <w:r>
        <w:rPr>
          <w:rFonts w:ascii="Times" w:hAnsi="Times" w:eastAsia="Times"/>
          <w:b w:val="0"/>
          <w:i w:val="0"/>
          <w:color w:val="000000"/>
          <w:sz w:val="22"/>
        </w:rPr>
        <w:t>call itself the people’s representative.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 am still working to make things a success.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today support my instinct with reason. I own my defeat. And yet I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the truth. I may not hide my innermost feeling, if I am to be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and adviser to either or both sides.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CLIFF: Don’t you feel it is natural that the members of the Mission might find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attitude a little difficult to understand?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accepted my defeat before them too.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them,“I struggle to lay bare my whole soul before you.”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advising. But I am filled with misgivings. I have to walk with the ut-</w:t>
      </w:r>
      <w:r>
        <w:rPr>
          <w:rFonts w:ascii="Times" w:hAnsi="Times" w:eastAsia="Times"/>
          <w:b w:val="0"/>
          <w:i w:val="0"/>
          <w:color w:val="000000"/>
          <w:sz w:val="22"/>
        </w:rPr>
        <w:t>most caution. For failure now will be a great human tragedy.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Success or failure of the Constituent Assembly will surely depend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 of those who go into it. Will it not?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it may be that one or [the] other party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goes into it. I would have you remember that a Mussalman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a non-Indian by changing his relgion. It is [a]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fantastic claim. My son became a Muslim for a little time for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sordid reasons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he lose his nationality? I am perhaps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than many a Hindu convert to Islam. This whole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</w:t>
      </w:r>
      <w:r>
        <w:rPr>
          <w:rFonts w:ascii="Times" w:hAnsi="Times" w:eastAsia="Times"/>
          <w:b w:val="0"/>
          <w:i/>
          <w:color w:val="000000"/>
          <w:sz w:val="22"/>
        </w:rPr>
        <w:t>au fond.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British, imagining that they can bring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>and [the] Congress together, are attempting the impossible.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CLIFF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I am surprised that you with your boundless faith in human nature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 the above is an impossibility. All things are possible with God.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deeply enough, you will see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consistent. My faith in human nature is quite consistence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my holding that men with diametrically opposite views cannot coa-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lesce. I have called Pakistan a sin. Can I cooperate to make sin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success? God cannot belie Himself. Truth canot work for untruth.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things are possible with God cannot be used to make God </w:t>
      </w:r>
      <w:r>
        <w:rPr>
          <w:rFonts w:ascii="Times" w:hAnsi="Times" w:eastAsia="Times"/>
          <w:b w:val="0"/>
          <w:i w:val="0"/>
          <w:color w:val="000000"/>
          <w:sz w:val="22"/>
        </w:rPr>
        <w:t>break His law.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said and I think rightly that the connotation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of India as meant by the British, the Muslim League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different. The Muslim League independence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splitting India first and independence after. The Congress stands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unconditional independence for the whole of India.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is to be worthy of its name,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body with the right thing as well as the wrong.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hedged in with conditions.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CLIFF</w:t>
      </w:r>
      <w:r>
        <w:rPr>
          <w:rFonts w:ascii="Times" w:hAnsi="Times" w:eastAsia="Times"/>
          <w:b w:val="0"/>
          <w:i w:val="0"/>
          <w:color w:val="000000"/>
          <w:sz w:val="18"/>
        </w:rPr>
        <w:t>: But you do recognize and respect the British concern for minorites?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Ramdas Gandhi”, 30-5-1936 and 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2-6-1936.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admit its claim to do so. It is an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relic, if you like, of Imperialism. You had independence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heaped disabilities on Roman Catholics. Which outsider dared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your independence? What right have the English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deliberately sown the seeds of discord and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interminable dissensions into our structure now to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our difference so called? Not until and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this ‘white man’s burden’ notion will you be able truly to </w:t>
      </w:r>
      <w:r>
        <w:rPr>
          <w:rFonts w:ascii="Times" w:hAnsi="Times" w:eastAsia="Times"/>
          <w:b w:val="0"/>
          <w:i w:val="0"/>
          <w:color w:val="000000"/>
          <w:sz w:val="22"/>
        </w:rPr>
        <w:t>assist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It is very difficut for us everywhere, e. g., in Egypt.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greater and greater difficulty as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on. The British Labour Party has my full sympathy. Of course,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of the English people in general has been changed as Laski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tell us and Britain will be content to be dubbed ‘little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England’ and get off the backs of others, it may be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Labour Party will throw itself into the arms of Churchill </w:t>
      </w:r>
      <w:r>
        <w:rPr>
          <w:rFonts w:ascii="Times" w:hAnsi="Times" w:eastAsia="Times"/>
          <w:b w:val="0"/>
          <w:i w:val="0"/>
          <w:color w:val="000000"/>
          <w:sz w:val="22"/>
        </w:rPr>
        <w:t>for whose courage and resourfulness I have the utmost admiration.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Britain to leave India because of her helplessness.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flatter myself that we have come thus far through even our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do not look with equanimity to India coming into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by brute force. If Britain would play her part nobly,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>hatred may give place to friendship.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Can there be a furture step in London?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My only fear is that the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Labour Government will prevent them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at any cost. They want to please all parties. This is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They have to dare to do the right even though they displease </w:t>
      </w:r>
      <w:r>
        <w:rPr>
          <w:rFonts w:ascii="Times" w:hAnsi="Times" w:eastAsia="Times"/>
          <w:b w:val="0"/>
          <w:i w:val="0"/>
          <w:color w:val="000000"/>
          <w:sz w:val="22"/>
        </w:rPr>
        <w:t>some. This cannot be done in the imperialistic way.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Surely then there is all the more reason for settling things in India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own no less than for your sakes?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How to do it in the right way is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My fear is that may fail in spite of themselves.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 </w:t>
      </w:r>
      <w:r>
        <w:rPr>
          <w:rFonts w:ascii="Times" w:hAnsi="Times" w:eastAsia="Times"/>
          <w:b w:val="0"/>
          <w:i/>
          <w:color w:val="000000"/>
          <w:sz w:val="18"/>
        </w:rPr>
        <w:t>via media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found?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struggling. I am struggling. My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still there in spite of misreading by them of the situation here. </w:t>
      </w:r>
      <w:r>
        <w:rPr>
          <w:rFonts w:ascii="Times" w:hAnsi="Times" w:eastAsia="Times"/>
          <w:b w:val="0"/>
          <w:i w:val="0"/>
          <w:color w:val="000000"/>
          <w:sz w:val="22"/>
        </w:rPr>
        <w:t>But I confess I am just now at sea and darkness surrounds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Your misgivings are not due to a fundamental distrust of Britain doing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Harold Joseph Laski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right thing?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But I have a fundamental distrust of their doing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 any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the statement they issued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best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capable of but it was not intrinsically the best. Then at the outset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bore three interpretations. The Congress put one,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the authors a third one.That makes it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>document.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But why not interpret it only as they do? They are the best judges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they meant.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rightly does not accept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farmer of a law outside what the text bears.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the document be reworded in order to make the intention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impossible. It would mean perpetual changing </w:t>
      </w:r>
      <w:r>
        <w:rPr>
          <w:rFonts w:ascii="Times" w:hAnsi="Times" w:eastAsia="Times"/>
          <w:b w:val="0"/>
          <w:i w:val="0"/>
          <w:color w:val="000000"/>
          <w:sz w:val="22"/>
        </w:rPr>
        <w:t>and chopping.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CLIFF: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submit to legal interpretation?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Yes, of course.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interpretation in spirit be better than in letter?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are questions for the court to decide.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Am I right in thinking that the immediate problem is still the Interim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that the main obstacle there is the rejectrion of Congress’ right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nominate a Nationalist Muslim?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Yes. But the question of a Nationalist Muslim is a 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now that a far more general right has been conceded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Would the issue not be sholved if the Congress’ right to nominate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anyone were conceded but they were asked not to exercise that right?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is negatived if it cannot be exercised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cirucial moment. The Congress is reduced to a caste Hindu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Jinnah’s wholly wrong appraisement of it. Such an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belies all its past history.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CLIFF: </w:t>
      </w:r>
      <w:r>
        <w:rPr>
          <w:rFonts w:ascii="Times" w:hAnsi="Times" w:eastAsia="Times"/>
          <w:b w:val="0"/>
          <w:i w:val="0"/>
          <w:color w:val="000000"/>
          <w:sz w:val="18"/>
        </w:rPr>
        <w:t>Isn’t self-denial one of your fundamental beliefs?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(Roaring with laughter) Satan also quotes the scri-</w:t>
      </w:r>
      <w:r>
        <w:rPr>
          <w:rFonts w:ascii="Times" w:hAnsi="Times" w:eastAsia="Times"/>
          <w:b w:val="0"/>
          <w:i w:val="0"/>
          <w:color w:val="000000"/>
          <w:sz w:val="22"/>
        </w:rPr>
        <w:t>pture!!!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16, 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M. A. Jinnah dated June 20 Lord Wavell had </w:t>
      </w:r>
      <w:r>
        <w:rPr>
          <w:rFonts w:ascii="Times" w:hAnsi="Times" w:eastAsia="Times"/>
          <w:b w:val="0"/>
          <w:i/>
          <w:color w:val="000000"/>
          <w:sz w:val="18"/>
        </w:rPr>
        <w:t>inter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alia stated: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I have received acceptance from those invited to take office  in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Interim  Government,  the  names  in  the  statements  cannot  be  regarded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want is that what I have said should go deep enough into </w:t>
      </w:r>
      <w:r>
        <w:rPr>
          <w:rFonts w:ascii="Times" w:hAnsi="Times" w:eastAsia="Times"/>
          <w:b w:val="0"/>
          <w:i w:val="0"/>
          <w:color w:val="000000"/>
          <w:sz w:val="22"/>
        </w:rPr>
        <w:t>your soul so that you may be able correctly to interpret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363-7.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MARRIAGES BETWEEN HARIJANS AND NON-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HARIJANS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Patidar Ashram, Surat, writes to Shri Narahari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Parikh: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Harijan girls are to marry caste Hindus it should be on condition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couple will devote their lives to the service of the Harijans. . . If caste Hindus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girls live amongst Harijans as Harijans, Harijan sisters will be able to learn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lot from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educated Harijan girl marries a caste Hindu, the couple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devote themselves to the service of Harijans. Self-indul-</w:t>
      </w:r>
      <w:r>
        <w:rPr>
          <w:rFonts w:ascii="Times" w:hAnsi="Times" w:eastAsia="Times"/>
          <w:b w:val="0"/>
          <w:i w:val="0"/>
          <w:color w:val="000000"/>
          <w:sz w:val="22"/>
        </w:rPr>
        <w:t>gence can never be the object of such a marriage. That will be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I can never encourage it. It is possible that a marriage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with the best of intentions turns out to be a failure.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such mishaps. Even if one Harijan girl marries a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high character it will do good to both the Hari-jans and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They will set up a good precedent and if the Harijan girl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worthy, she will spread her fragrance far and wide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others to copy her example. Society will cease to be scared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marriages. They will see for themselves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them. If children born of such a union turn out to be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further help to remove untouchability. Every reform 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proverbial snail’s pace. To be dissatisfied with this slowness of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betrays ignorance of the way in which reform works.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desirable that caste Hindu girls should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husbands. I hesitate to say that it is better. That would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women are inferior to men. I know that such inferiority complex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today. For this reason I would agree that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a caste Hindu girl to a Harijan is better than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girl to a caste Hindu. If I had my way I would persuade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 girls coming under my influence to select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husbands. That it is most difficult I know from experience. Old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prejudices are difficult to shed. One cannot afford to laugh at such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Harijanbandhu, 7-7-1946.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of the letter are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either. They have to be overcome with patience. And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imagines that her duty ends by marrying a Harijan and falls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to the temptation of self-indulgence after marriage, the last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worse than the first. The final test of every marriage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it develops the spirit of service in the parties. Every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will tend in varying degrees to remove the stigma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marriages. Finally there will be only one caste, known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name Bhangi, that is to say, the reformer or remover of all </w:t>
      </w:r>
      <w:r>
        <w:rPr>
          <w:rFonts w:ascii="Times" w:hAnsi="Times" w:eastAsia="Times"/>
          <w:b w:val="0"/>
          <w:i w:val="0"/>
          <w:color w:val="000000"/>
          <w:sz w:val="22"/>
        </w:rPr>
        <w:t>dirt. Let us all pray that such a happy day will dawn soon.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must realize that even the best of my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true on the mere expression. I have not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off a single Harijan girl to a caste Hindu so far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declaration. I have a caste Hindu girl who at her father’s wish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marry a Harijan lad of her father’s selection. The lad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under training at Sevagram. God willing, the marriage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place after a short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 TO</w:t>
      </w:r>
      <w:r>
        <w:rPr>
          <w:rFonts w:ascii="Times" w:hAnsi="Times" w:eastAsia="Times"/>
          <w:b w:val="0"/>
          <w:i w:val="0"/>
          <w:color w:val="000000"/>
          <w:sz w:val="20"/>
        </w:rPr>
        <w:t>]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SELF-RESTRAINT IN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850" w:val="left"/>
          <w:tab w:pos="62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Patidar Ashram, Surat,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question to Shri Narahari Parikh, has also asked the following: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deplorable that the correspondent seems to take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the main thing in marriage is the satisfaction of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urge. Rightly speaking, the true purpose of marriage should be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friendship and companionship between man and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it no room for sexual satisfaction. That marriage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which takes place for the satisfaction of the sex desire.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is a denial of true friendship. I know of English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for the sake of companionship and mutual service.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my own married life is not considered irrelevant, I may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my wife and I tasted the real bliss of married life when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7-7-1946.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is not reproduced here.  The correspondent had maintained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“one cannot expect anything other than hypocrisy in the guise of celibacy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marriage”.  Adverting to Indumati and A. G. Tendulkar who were married earlier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“it is good that the particular bridegroom made it clear later on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deny to his wife the right of motherhood”.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sexual contact, and that in the heyday of youth. It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companionship blossomed and both of us were enabled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real service to India and humanity in general.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in my </w:t>
      </w:r>
      <w:r>
        <w:rPr>
          <w:rFonts w:ascii="Times" w:hAnsi="Times" w:eastAsia="Times"/>
          <w:b w:val="0"/>
          <w:i/>
          <w:color w:val="000000"/>
          <w:sz w:val="22"/>
        </w:rPr>
        <w:t>Experiments with Truth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Indeed this self-denial was </w:t>
      </w:r>
      <w:r>
        <w:rPr>
          <w:rFonts w:ascii="Times" w:hAnsi="Times" w:eastAsia="Times"/>
          <w:b w:val="0"/>
          <w:i w:val="0"/>
          <w:color w:val="000000"/>
          <w:sz w:val="22"/>
        </w:rPr>
        <w:t>born out of our great desire for service.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innumerable marriages take place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events and such will continue. The physical side of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given pre-eminence in these. Innumerable persons eat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the palate but such indulgence does not therefore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duty. Very few eat to live but they are the ones who really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eating. Similarly, those only really marry who marry 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experience the purity and sanctity of the marriage tie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thereby realize the divinity within.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does not seem to be conversant with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>details of the Tendulkar-Indumati marriage. The vow of sexual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traint was an outcome of mature deliberation. The text was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papers put in their own English translations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provided for sexual intercourse if the wife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progeny. This much is certain that both desired to observe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marriage. The union was for promotion of joint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known each other for many years. Shri Indumati’s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their consent to this marriage after much testing. Then jail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the agony. Both parties as well as their elders were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ceremony should take place in Sevagram Ashram, where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Indumati had lived for some time and derived solace. I am unaware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whereabouts today. I have no reason to suspect hypocrisy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transaction. But even if it is discovered, it would not prove that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married life is at fault. The fault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An English poet has well said, “Hypocrisy is an ode to </w:t>
      </w:r>
      <w:r>
        <w:rPr>
          <w:rFonts w:ascii="Times" w:hAnsi="Times" w:eastAsia="Times"/>
          <w:b w:val="0"/>
          <w:i w:val="0"/>
          <w:color w:val="000000"/>
          <w:sz w:val="22"/>
        </w:rPr>
        <w:t>virtue.”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Wherever there are true coins, counterfeit ones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found. Where there is virtue there will be hypocrisy, i. e., vice mas-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querading as virtue. How tragic and surprising that a virtuous action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sought to be stopped because of the fear of hypocrisy!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7-7-1946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“Marriage Rites”, 18-8-1945.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Due de la Rochefoucauld : “Hypocrisy is the homage paid by vice to </w:t>
      </w:r>
      <w:r>
        <w:rPr>
          <w:rFonts w:ascii="Times" w:hAnsi="Times" w:eastAsia="Times"/>
          <w:b w:val="0"/>
          <w:i w:val="0"/>
          <w:color w:val="000000"/>
          <w:sz w:val="18"/>
        </w:rPr>
        <w:t>virtue.”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WHY KILL?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suggestion has been received from Aligarh: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write: “We have to kill monkeys, birds and animals which ruin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crops, or else keep someone who will kill them for us.” My uncle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keep monkeys off his field by using strong electric light at night. Why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this method be given a wider trial?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sight the suggestion seems attractive but on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one finds that it won’t work. I might be able to protect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field in this manner, but what of those round about?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me selfishly to save my crops at the cost of others.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violence in the name of non-violence. For instance, we will throw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or rubbish from our own yard into that of our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compunction. True ahimsa demands that if we must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as well as ourselves from the mischief of mon-keys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we have to kill them. The general rule is that we must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utmost extent possible. Non-violence for the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different from that for the individual. One living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society may defy all precaution, not so society as such.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June 30,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gathering which had come to attend the prayers today,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told them it was wonderful how he had been able to maintain his health in spite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extremely heavy work in the broiling heat of Delhi. He attributed it to the miraculous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 of Ramanama.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it is though the grace of God that I am with you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accident had taken place in the middle of the night,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>fast asleep. Some persons had placed boulders on the rails between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7-7-1946.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Karjat and Neral and but for the presence of mind of the engine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driver, the train would have been derailed and no one could say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survived to tell the tale.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 one can kill you unless </w:t>
      </w:r>
      <w:r>
        <w:rPr>
          <w:rFonts w:ascii="Times" w:hAnsi="Times" w:eastAsia="Times"/>
          <w:b w:val="0"/>
          <w:i w:val="0"/>
          <w:color w:val="000000"/>
          <w:sz w:val="22"/>
        </w:rPr>
        <w:t>God wills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perhaps the seventh occasion when a merciful Provi-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has rescued me from the very jaws of death. I have injured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nor have I borne enmity to any. Why should anyone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take my life is more than I can understand. But there it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happened in every country. Why not in India too?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made like that. Man is born to live in the midst of dangers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alarms. The whole existence of man is a ceaseless duel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forces of life and death. Even so, the latest accident strengthens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to live up to 125. Ramanama is my only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refuge. You should join me in reciting His name and install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if you want me to continue to serve you. God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crooked straight for us and sets things right when they seem to go </w:t>
      </w:r>
      <w:r>
        <w:rPr>
          <w:rFonts w:ascii="Times" w:hAnsi="Times" w:eastAsia="Times"/>
          <w:b w:val="0"/>
          <w:i w:val="0"/>
          <w:color w:val="000000"/>
          <w:sz w:val="22"/>
        </w:rPr>
        <w:t>dead wrong.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2-7-1946,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7-7-1946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A REMARK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30,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now how splendid I shall look when I am dead.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known how I shall look before my death. Such is this lucky </w:t>
      </w:r>
      <w:r>
        <w:rPr>
          <w:rFonts w:ascii="Times" w:hAnsi="Times" w:eastAsia="Times"/>
          <w:b w:val="0"/>
          <w:i w:val="0"/>
          <w:color w:val="000000"/>
          <w:sz w:val="22"/>
        </w:rPr>
        <w:t>age!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between pp. 176 and 178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ATOM BOMB AND AHIMSA</w:t>
      </w:r>
    </w:p>
    <w:p>
      <w:pPr>
        <w:autoSpaceDN w:val="0"/>
        <w:autoSpaceDE w:val="0"/>
        <w:widowControl/>
        <w:spacing w:line="260" w:lineRule="exact" w:before="2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by American friends that the atom bomb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in ahimsa (non-violence) as nothing else can. It will,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its destructive power will so disgust the world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turn it away from violence for the time being. This is very like a man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alighting from the train Gandhiji personally thanked the engine-driver, </w:t>
      </w:r>
      <w:r>
        <w:rPr>
          <w:rFonts w:ascii="Times" w:hAnsi="Times" w:eastAsia="Times"/>
          <w:b w:val="0"/>
          <w:i w:val="0"/>
          <w:color w:val="000000"/>
          <w:sz w:val="18"/>
        </w:rPr>
        <w:t>L. M. Pereira and the guard.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night of the accident while the repairs were being carried out  for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hours, unaware of the mishap Gandhiji slept peacefully.  He  wrote this remark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photograph taken while he was asleep.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glutting himself with dainties to the point of nausea and turning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only to return with redoubled zeal after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nausea is well over. Precisely in the same manner will the world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violence with renewed zeal after the effect of disgust is worn out.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does good come out of evil. But that is God’s, not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Man knows that only evil can come out of evil, as good out of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atomic energy, though harnessed by American scien- tists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army men for destructive purposes, may be utilized by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 for humanitarian purposes is undoubtedly within the realm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possibility. But that is not what was meant by my American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so simple as to put a question which connoted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truth An incendiary uses fire for his destructive and nefarious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 housewife makes daily use of it in preparing nourishing </w:t>
      </w:r>
      <w:r>
        <w:rPr>
          <w:rFonts w:ascii="Times" w:hAnsi="Times" w:eastAsia="Times"/>
          <w:b w:val="0"/>
          <w:i w:val="0"/>
          <w:color w:val="000000"/>
          <w:sz w:val="22"/>
        </w:rPr>
        <w:t>food for mankind.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the atomic bomb has deadened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>feeling that has sustained mankind for ages. There used to be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laws of war which made it tolerable. Now we know the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War knows no law except that of might. The atom bomb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an empty victory to the Allied arms but it resulted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in destroying the soul of Japan. What has happened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the destroying nation is yet too early to see. Forces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>act in a mysterious manner. We can but solve the mystery by deduc-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unknown result from the known results of similar events.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slaveholder cannot hold a slave without putting himself or his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cage holding the slave. Let no one run away with the idea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put in a defence of Japanese misdeeds in pursuance of Japan’s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ambition. The difference was only one of degree. I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Japan’s greed was more unworthy. But the greater unworthiness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no right on the less unworthy of destroying without mercy </w:t>
      </w:r>
      <w:r>
        <w:rPr>
          <w:rFonts w:ascii="Times" w:hAnsi="Times" w:eastAsia="Times"/>
          <w:b w:val="0"/>
          <w:i w:val="0"/>
          <w:color w:val="000000"/>
          <w:sz w:val="22"/>
        </w:rPr>
        <w:t>men, women and children of Japan in a particular area.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to be legitimately drawn from the supreme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bomb is that it will not be destroyed by counter-bombs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cannot be by counter-violence. Mankind has to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only through non-violence. Hatred can be overcome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Counter-hatred only increases the surface as well as the depth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I am aware that I am repeating what I have many times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practised to the best of my ability and capacity. What I </w:t>
      </w:r>
      <w:r>
        <w:rPr>
          <w:rFonts w:ascii="Times" w:hAnsi="Times" w:eastAsia="Times"/>
          <w:b w:val="0"/>
          <w:i w:val="0"/>
          <w:color w:val="000000"/>
          <w:sz w:val="22"/>
        </w:rPr>
        <w:t>first stated was itself nothing new. It was old as the hills. Only I recited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copy-book maxim but definitely announced what I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fibre of my being. Sixty years of practice in various walks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only enriched the belief which experience of friends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fortified. It is however the central truth by which one can stand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flinching. I believe in what Max Muller said years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truth needed to be repeated as long as there were men </w:t>
      </w:r>
      <w:r>
        <w:rPr>
          <w:rFonts w:ascii="Times" w:hAnsi="Times" w:eastAsia="Times"/>
          <w:b w:val="0"/>
          <w:i w:val="0"/>
          <w:color w:val="000000"/>
          <w:sz w:val="22"/>
        </w:rPr>
        <w:t>who disbelieved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engulfed in work. Yesterday I started silence at 9.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the Ministers.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coming here on the 4th. He still insists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Aruna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already been to tell me. I sent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Maulana. If I must come I should be put up only in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quarter. It had better be the same locality where I was taken earlier.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 ‘the same house’. The people of the house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out. Please consider all this and do what is proper.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also consider whether I must come and let me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what you said to me. I questioned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to write down what he said and send it to you.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anything I said the meaning that you do. He said what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own observation. But what I said had—and still has—a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import. It was nobody’s fault. The fault lay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What can you or I do about it? You have to go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 by mine. You know I have not been able to under-stand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 you have done—for instance, the expenditure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election. This is an old issue, but I feel things went too far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>This I. N. A. business also I did not relish and I do not like the way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 Working Committee and A. I. C. C., scheduled to be held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 from July 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Aruna Asaf Ali, member of All-India Congress Socialist Party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lose your temper in the Working Committee. Then on top of 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this affair of the Constituent Assembly. I am not complain-ing,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see that we are heading in different directions.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grieve? I certainly shall not complain. But we must see things as they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ATEL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RIVE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306-7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278. LETTER TO MORARJI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1946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MORARJI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somewhat alarmed on hearing about [the incidents at]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aware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Rath-yatra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They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a skirmish. Why did the police not take precautionary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measures? Does not the police now belong to the people? Why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seek the people’s co-operation before hand? Our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force ought to be the people. Why call the military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tasks? The people ought to have been forewarned that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help of the military. The State too may not rule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military. This could not be. Now realize your mistake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>afresh. Withdraw the military if you can. If you find it risky to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military immediately let them do policing.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rifles, and if they carry bayonets these should be used sparingly.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if a few have to die. They have been trained to act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monkeys.Under your administration they should cease to be monkeys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human beings. Think about all this. Don’t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 am saying it. Do what you are convinced about.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one thing, viz., the [British] Government’s rule will take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of Home and Revenue in the Government of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Communal riots had broken out in Ahmedabad on July 1.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 Sud 2, </w:t>
      </w:r>
      <w:r>
        <w:rPr>
          <w:rFonts w:ascii="Times" w:hAnsi="Times" w:eastAsia="Times"/>
          <w:b w:val="0"/>
          <w:i w:val="0"/>
          <w:color w:val="000000"/>
          <w:sz w:val="18"/>
        </w:rPr>
        <w:t>on which day images of gods are taken out in a procession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root the more use you make of the military. Till now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been shaken, it may soon entrench itself-securely. Well, “a word </w:t>
      </w:r>
      <w:r>
        <w:rPr>
          <w:rFonts w:ascii="Times" w:hAnsi="Times" w:eastAsia="Times"/>
          <w:b w:val="0"/>
          <w:i w:val="0"/>
          <w:color w:val="000000"/>
          <w:sz w:val="22"/>
        </w:rPr>
        <w:t>is enough for the wise.”.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ORARJI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279. LETTER TO SUMITRA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shows lack of thought and reasoning. I cannot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desire. Bhulabhai was a brilliant man. He became a lawyer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eminence here itself. Bal went to the U. S. A. after completing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here. I have sent no one abroad as you suggest. Lilavati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widow. On growing older she thought of becoming a doctor.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her while I only gave my approval. Let us see when you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worth. So far you have only shown your ability for cramming.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becoming a barrister. Do whatever you can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 assimilate it. How many like you are able to go to England?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cannot provide the money and it is not right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beg for it. From every point of view I am against your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England, and I shall not ask anyone for money for your sake.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restrain this desire of yours. Make whatever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you can while remaining here. What more shall I write?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to Ramdas and Nimu. I am returning your letter.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see that too.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Sumitra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4" w:lineRule="exact" w:before="11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HARIBHAU UPADHYAYA</w:t>
      </w:r>
    </w:p>
    <w:p>
      <w:pPr>
        <w:autoSpaceDN w:val="0"/>
        <w:tabs>
          <w:tab w:pos="550" w:val="left"/>
          <w:tab w:pos="5330" w:val="left"/>
          <w:tab w:pos="5830" w:val="left"/>
        </w:tabs>
        <w:autoSpaceDE w:val="0"/>
        <w:widowControl/>
        <w:spacing w:line="282" w:lineRule="exact" w:before="7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HARIBHAU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to preside over any meeting. I am now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I have already explained this to you. Invite Bapa or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else. Please excuse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3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it grieved him to tell them that the hooliganism of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South Africa was daily growing worse. The relieving feature, however,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courage and renunciation of the satyagrahis was rising to the occasion.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sisters, Dr. Goonam, had been sentenced to six months’ imprisonment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labour. The trying Magistrate had reduced the term to four months. Dr. Goonam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objected to it saying that she wanted no favour on the score of her sex.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offence, if it could be so called, was exactly the same as that of the men satyagrahis.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Magistrate would not listen to her objection. Satyagrahis were being recruited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large numbers. He hoped and prayed, said Gandhiji, that the satyagrahis would </w:t>
      </w:r>
      <w:r>
        <w:rPr>
          <w:rFonts w:ascii="Times" w:hAnsi="Times" w:eastAsia="Times"/>
          <w:b w:val="0"/>
          <w:i w:val="0"/>
          <w:color w:val="000000"/>
          <w:sz w:val="18"/>
        </w:rPr>
        <w:t>continue to be strong and firm and that their struggle would be crowned with success.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he asked them never to forget that God was the sole rock and </w:t>
      </w:r>
      <w:r>
        <w:rPr>
          <w:rFonts w:ascii="Times" w:hAnsi="Times" w:eastAsia="Times"/>
          <w:b w:val="0"/>
          <w:i w:val="0"/>
          <w:color w:val="000000"/>
          <w:sz w:val="18"/>
        </w:rPr>
        <w:t>refuge of a satyagrahi.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3-7-1946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NOTE TO PYARELAL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can go through it just as it is. If I cannot I shall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is so much else going this time that it is better not to send </w:t>
      </w:r>
      <w:r>
        <w:rPr>
          <w:rFonts w:ascii="Times" w:hAnsi="Times" w:eastAsia="Times"/>
          <w:b w:val="0"/>
          <w:i w:val="0"/>
          <w:color w:val="000000"/>
          <w:sz w:val="22"/>
        </w:rPr>
        <w:t>this. I must give it adequate time. And tomorrow there is much else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day, his written speech was read out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of July 1, 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write. You must get into the habit of getting the matter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You will have seen for yourself how I have revised it.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much shorter, more interesting and more precise.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now. If you keep it for next week and work on it early </w:t>
      </w:r>
      <w:r>
        <w:rPr>
          <w:rFonts w:ascii="Times" w:hAnsi="Times" w:eastAsia="Times"/>
          <w:b w:val="0"/>
          <w:i w:val="0"/>
          <w:color w:val="000000"/>
          <w:sz w:val="22"/>
        </w:rPr>
        <w:t>then it can be done. I shall also help.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CHAMPA R.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May 27, 1946. If I started writing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everyone there would be no end to it. Besides,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privacy? If you have any mental weakness some day it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come out. Or you will become a hypocrite.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not intended for comfort. For that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other place. I personally do not run the Ashram.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therefore, there is nothing for you but to do as </w:t>
      </w:r>
      <w:r>
        <w:rPr>
          <w:rFonts w:ascii="Times" w:hAnsi="Times" w:eastAsia="Times"/>
          <w:b w:val="0"/>
          <w:i w:val="0"/>
          <w:color w:val="000000"/>
          <w:sz w:val="22"/>
        </w:rPr>
        <w:t>Krishnachandra says or leave the place.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become an ascetic but at least become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human being who does not make a show of his wealth.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forget your relationship with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noticing for a long time that you yourself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your frequent illness. You ought to know that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eat rice and </w:t>
      </w:r>
      <w:r>
        <w:rPr>
          <w:rFonts w:ascii="Times" w:hAnsi="Times" w:eastAsia="Times"/>
          <w:b w:val="0"/>
          <w:i/>
          <w:color w:val="000000"/>
          <w:sz w:val="22"/>
        </w:rPr>
        <w:t>mung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diet for you is milk,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fruit and curd. About the rest you may speak to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at the Ashram when I come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8760</w:t>
      </w:r>
    </w:p>
    <w:p>
      <w:pPr>
        <w:autoSpaceDN w:val="0"/>
        <w:autoSpaceDE w:val="0"/>
        <w:widowControl/>
        <w:spacing w:line="294" w:lineRule="exact" w:before="18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BAKSHI TEK CHAND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BAKSHI TEK CHAND,</w:t>
      </w:r>
    </w:p>
    <w:p>
      <w:pPr>
        <w:autoSpaceDN w:val="0"/>
        <w:autoSpaceDE w:val="0"/>
        <w:widowControl/>
        <w:spacing w:line="26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showed me your letter. There is no need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lawyer in Bombay. It is enough that you are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Dr. Gopichand had written to me. But I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letter contained. When I go to Sevagram I can look for it.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 case, draft a short deed and sent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much of importance can be done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because the communal harmony generated during 1919-20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prevail at present. Hence, our duty today is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use it in a manner that does not lead to friction.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kept clean. Anyhow you have been there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and you have been the chief worker. Hence,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thoughts occur to you. I shall no doubt be seeing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but they will be so busy with other things that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exchange views on this matter. If I am able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I shall write to you again.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appreciated very much your views on the issue that came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Cabinet Mission’s visit. Similar views were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>others. I am making use of them all.</w:t>
      </w:r>
    </w:p>
    <w:p>
      <w:pPr>
        <w:autoSpaceDN w:val="0"/>
        <w:autoSpaceDE w:val="0"/>
        <w:widowControl/>
        <w:spacing w:line="244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4" w:lineRule="exact" w:before="33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AGNIBHOJ</w:t>
      </w:r>
    </w:p>
    <w:p>
      <w:pPr>
        <w:autoSpaceDN w:val="0"/>
        <w:autoSpaceDE w:val="0"/>
        <w:widowControl/>
        <w:spacing w:line="224" w:lineRule="exact" w:before="108" w:after="0"/>
        <w:ind w:left="53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1946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AGNIBHOJ,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writing to me.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C.W.C. is seized of the matter. I would say this much that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be eradicated through a change of heart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or the sin that is being perpetrated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will destroy Hindu society.</w:t>
      </w:r>
    </w:p>
    <w:p>
      <w:pPr>
        <w:autoSpaceDN w:val="0"/>
        <w:autoSpaceDE w:val="0"/>
        <w:widowControl/>
        <w:spacing w:line="24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SPEECH AT PRAYER MEETING</w:t>
      </w:r>
    </w:p>
    <w:p>
      <w:pPr>
        <w:autoSpaceDN w:val="0"/>
        <w:autoSpaceDE w:val="0"/>
        <w:widowControl/>
        <w:spacing w:line="224" w:lineRule="exact" w:before="108" w:after="0"/>
        <w:ind w:left="53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1946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a person. He is the all-pervading, all-powerful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bears Him in his or her heart has access to a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or energy as effective in its results as, say, electricity, but much </w:t>
      </w:r>
      <w:r>
        <w:rPr>
          <w:rFonts w:ascii="Times" w:hAnsi="Times" w:eastAsia="Times"/>
          <w:b w:val="0"/>
          <w:i w:val="0"/>
          <w:color w:val="000000"/>
          <w:sz w:val="22"/>
        </w:rPr>
        <w:t>subtler.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explaining the significance of Ramanama was he propagating a species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superstition, he asked. “No” was his reply. Mere repetition of Ramanama possessed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mysterious virtue as such. Ramanama was not like black magic. It had to be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all that it symbolized. Rather, it was like a mathematical formula which summed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in brief the result of endless research. Mere mechanical repetition of Ramanama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give strength. For that one had to understand and live up to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>attaching to its recitation. To take God’s name one had to live a godly life.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Mathatma Gandhi said that the outbreak of communal riots in Ahemedabad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pained him deeply and he had told Mr. Morarji Desai, Bombay’s Home Minister,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come to see him before his departure for Ahmedabad, that he (Mr. Desai) must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the flames under the sole protection of God, not that of the police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military. If need be, he must perish in the flames in the attempt to quell them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 Mr. Ganesh Shankar Vidyarthi had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March, 1931.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Kanpur Riots, Subjects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Meeting, Karachi”, 27-3-1931, “Telegram to Balkrishna Sharma”, 1-4-1931 and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9-4-1931.</w:t>
      </w:r>
    </w:p>
    <w:p>
      <w:pPr>
        <w:autoSpaceDN w:val="0"/>
        <w:tabs>
          <w:tab w:pos="598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translated from Pyarelal’s Gujarati article “Three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Sacrifices”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Hindu workers and a Muslim worker set out to quell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and died in the effort. I am not unhappy at their death.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for them. Ganesh Shankar Vidyarthi laid down his life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Kanpur riots. Friends had warned him: “Do not go 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riot-affected area. The people there have gone mad. They will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you.” But Ganesh Shankar Vidyarthi was not to be daunted.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his going would stop the riots. He went there and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hands of those who had gone mad. I was happy at his death.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 all this to excite you. I want to make you understand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learn how to die all will be well. If enough young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 Shankar Vidyarthi, Vasantrao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Rajab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out, riots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banished for ever.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also stated that the Congress Ministry in the Province was there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serve all the communities, but the Ministers could not serve them unless they had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willing co-operation of the people.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Ahmedabad, went on Gandhiji, the pride of Sardar Vallabhbhai Patel,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rendered yeoman’s service to the Municipality, Hindus and Muslims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lived together in peace. But of late, they seemed to be dehumanized.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Hindus and Muslims have gone mad and are stabbing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How shameful and tragic it is! If one of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the madness the conflict will cease immediately.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the deaths in Ahmedabad were not the result of firing. Many were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results of stabbing and the like. It was a shame that they had to call for the help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and the military to prevent them from flying at each other’s throats.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realize that by seeking the help of the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we become their slaves If we want to have true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stop relying on them and relying solely on God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to die. That is all we have to do. Many people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>die after killing others but we have to die without killing anyone.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one side ceased to retaliate, the riots could not go on. What did it matter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a few lakhs were killed in the right manner out of the 40 crores of Indians?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learn the lesson of dying without killing, India which was celebrated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legend history as </w:t>
      </w:r>
      <w:r>
        <w:rPr>
          <w:rFonts w:ascii="Times" w:hAnsi="Times" w:eastAsia="Times"/>
          <w:b w:val="0"/>
          <w:i/>
          <w:color w:val="000000"/>
          <w:sz w:val="18"/>
        </w:rPr>
        <w:t>Karmabhoomi</w:t>
      </w:r>
      <w:r>
        <w:rPr>
          <w:rFonts w:ascii="Times" w:hAnsi="Times" w:eastAsia="Times"/>
          <w:b w:val="0"/>
          <w:i w:val="0"/>
          <w:color w:val="000000"/>
          <w:sz w:val="18"/>
        </w:rPr>
        <w:t>—the land of duty—would become a virtual Eden,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image of the Kingdom of Heaven on earth.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4-7-1946, and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14-7-1946</w:t>
      </w:r>
    </w:p>
    <w:p>
      <w:pPr>
        <w:autoSpaceDN w:val="0"/>
        <w:autoSpaceDE w:val="0"/>
        <w:widowControl/>
        <w:spacing w:line="220" w:lineRule="exact" w:before="2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Vasantrao Hegishte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Rajab Ali Lakhani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287. DISTINCTION BETWEEN HINDI AND URDU</w:t>
      </w:r>
    </w:p>
    <w:p>
      <w:pPr>
        <w:autoSpaceDN w:val="0"/>
        <w:autoSpaceDE w:val="0"/>
        <w:widowControl/>
        <w:spacing w:line="260" w:lineRule="exact" w:before="2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 Naresh Tripathi is well known to me. One 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see me at Mussoorie. I had feared that he would reproach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propagation of Hindustani. But when I talked to him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reverse. He told me that if I cherished the hope that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emerge from a blending of Hindi and Urdu, Urdu would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help. Only I should become as fully aware of the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 Urdu by giving it a new look as I am of the attempts to distort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Hindustani would then come of itself. I asked him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to help me understand what he meant. When he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found some difficulty in doing so. I then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in writing. The result was the following letter which he wrote </w:t>
      </w:r>
      <w:r>
        <w:rPr>
          <w:rFonts w:ascii="Times" w:hAnsi="Times" w:eastAsia="Times"/>
          <w:b w:val="0"/>
          <w:i w:val="0"/>
          <w:color w:val="000000"/>
          <w:sz w:val="22"/>
        </w:rPr>
        <w:t>to me: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Pujya Bapu,</w:t>
      </w:r>
    </w:p>
    <w:p>
      <w:pPr>
        <w:autoSpaceDN w:val="0"/>
        <w:autoSpaceDE w:val="0"/>
        <w:widowControl/>
        <w:spacing w:line="240" w:lineRule="exact" w:before="1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had asked me to explain to you the structural difference between Hindi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Urdu. But it seems to me a matter of experience. I cannot clearly define it.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venture a suggestion though. Get a paragraph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translated into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Hindi and Urdu by two competent writers. You will know the difference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structure of the two languages.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told you that da ythat Urdu was more refined than Hindi. I will give</w:t>
      </w:r>
    </w:p>
    <w:p>
      <w:pPr>
        <w:autoSpaceDN w:val="0"/>
        <w:autoSpaceDE w:val="0"/>
        <w:widowControl/>
        <w:spacing w:line="240" w:lineRule="auto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an example. Here is a sentence from a well-known Hindi writer:</w:t>
      </w:r>
      <w:r>
        <w:drawing>
          <wp:inline xmlns:a="http://schemas.openxmlformats.org/drawingml/2006/main" xmlns:pic="http://schemas.openxmlformats.org/drawingml/2006/picture">
            <wp:extent cx="508000" cy="1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0" w:after="14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779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32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Urdu </w:t>
            </w:r>
            <w:r>
              <w:drawing>
                <wp:inline xmlns:a="http://schemas.openxmlformats.org/drawingml/2006/main" xmlns:pic="http://schemas.openxmlformats.org/drawingml/2006/picture">
                  <wp:extent cx="2032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cannot be used. It is either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0" cy="127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9100" cy="127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 good Urdu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writer will ever use an incorrect idiom. If he does so he had to be prepared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engage in a stiff battle. There is no movement for refining Hindi. But rather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such a movement being started it would do Hindi much more good if Urdu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books and writings were published in the Devanagari script. In this way Hindi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benefited by the struggles of the Urdu writers and poets over the last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several centuries to improve and polish Urdu. This would automatically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transform it into Hindustani.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deserves consideration. I am a lover of languages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linguist. My knowledge of Hindi is barely satisfactory.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learn Hindi from any books. I did not have the time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Devdas who, with my encouragement and my blessings,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Madras to learn Hindi, knows it far better than I do.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also whom I can name. My knowledge of Urdu is even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my knowledge of Hindi. I have known the Nagari script</w:t>
      </w:r>
    </w:p>
    <w:p>
      <w:pPr>
        <w:autoSpaceDN w:val="0"/>
        <w:autoSpaceDE w:val="0"/>
        <w:widowControl/>
        <w:spacing w:line="294" w:lineRule="exact" w:before="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childhood. I have learnt the Persian script with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As I have not had the practice, I am able to read it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difficulty. I manage somehow to write it. Thus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is very rudimentary. What I do have is love and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Therefore, if God wills it and if I get help from scholars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languages, my venture will succeed. I published Tripathiji’s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only with the idea that he and other would help me in this effort.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lover of Hindi also tells me that hardly has there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done for Hindi as there has been for Urdu. If only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indulge in a tug of war but would realize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have a common root in the speech of the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that it is for this that our scholars and poets have to work, </w:t>
      </w:r>
      <w:r>
        <w:rPr>
          <w:rFonts w:ascii="Times" w:hAnsi="Times" w:eastAsia="Times"/>
          <w:b w:val="0"/>
          <w:i w:val="0"/>
          <w:color w:val="000000"/>
          <w:sz w:val="22"/>
        </w:rPr>
        <w:t>we could quickly march forward.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2"/>
        </w:rPr>
        <w:t>, July 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14-7-1946</w:t>
      </w:r>
    </w:p>
    <w:p>
      <w:pPr>
        <w:autoSpaceDN w:val="0"/>
        <w:autoSpaceDE w:val="0"/>
        <w:widowControl/>
        <w:spacing w:line="292" w:lineRule="exact" w:before="45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LETTER TO C. R. ATTLEE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PRIME MINISTER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can remember an Indian being introduced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by the late Mr. MacDonald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was the present writer.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that slight acquaintance, I make bold to introduce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young friend Shri Sudhir Ghosh. He makes a reliable and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between Great Britain and India. He loves both passionately.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made wide British connections. And he made himself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in the hands of your Mission. At their instance he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 have wished godspeed to his self-imposed mission.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he will interpret India as he knows it. Incidentally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me to the best of his ability. To interpret a person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to interpret organizations. God bless his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his tongue the right word.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forwarded by the India Office to the addressee on August 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Ramsay MacDonald, Prime Minister of Britain, 1924, 1929-31 and </w:t>
      </w:r>
      <w:r>
        <w:rPr>
          <w:rFonts w:ascii="Times" w:hAnsi="Times" w:eastAsia="Times"/>
          <w:b w:val="0"/>
          <w:i w:val="0"/>
          <w:color w:val="000000"/>
          <w:sz w:val="18"/>
        </w:rPr>
        <w:t>1931-35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great weight you are carrying sits lightly on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542" w:space="0"/>
            <w:col w:w="29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542" w:space="0"/>
            <w:col w:w="29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VII, p. 4. Also </w:t>
      </w:r>
      <w:r>
        <w:rPr>
          <w:rFonts w:ascii="Times" w:hAnsi="Times" w:eastAsia="Times"/>
          <w:b w:val="0"/>
          <w:i/>
          <w:color w:val="000000"/>
          <w:sz w:val="18"/>
        </w:rPr>
        <w:t>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220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KANU GANDHI</w:t>
      </w:r>
    </w:p>
    <w:p>
      <w:pPr>
        <w:autoSpaceDN w:val="0"/>
        <w:tabs>
          <w:tab w:pos="550" w:val="left"/>
          <w:tab w:pos="5330" w:val="left"/>
          <w:tab w:pos="5830" w:val="left"/>
        </w:tabs>
        <w:autoSpaceDE w:val="0"/>
        <w:widowControl/>
        <w:spacing w:line="254" w:lineRule="exact" w:before="5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3,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KANAM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glad that you wrote in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Make it a regular habit. There is room for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hand-writing. It is, of course, better than your Devangari.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improve in this respect as you improve in knowledge.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is heavy, it comes out on the other side and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write on both sides.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plenty of news in your letter.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thus.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Sevagram in the first week of August. My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Panchgani has been upset. I hope nevertheless to pay a flying </w:t>
      </w:r>
      <w:r>
        <w:rPr>
          <w:rFonts w:ascii="Times" w:hAnsi="Times" w:eastAsia="Times"/>
          <w:b w:val="0"/>
          <w:i w:val="0"/>
          <w:color w:val="000000"/>
          <w:sz w:val="22"/>
        </w:rPr>
        <w:t>visit there.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Rasik’s ideas improved day by day and he rose very high.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hopes of you. Rasik had almost reached the apex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when he passed away. May you reach the apex and may you </w:t>
      </w:r>
      <w:r>
        <w:rPr>
          <w:rFonts w:ascii="Times" w:hAnsi="Times" w:eastAsia="Times"/>
          <w:b w:val="0"/>
          <w:i w:val="0"/>
          <w:color w:val="000000"/>
          <w:sz w:val="22"/>
        </w:rPr>
        <w:t>live 125 years.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9522. Courtesy: Kanu Gandhi</w:t>
      </w:r>
    </w:p>
    <w:p>
      <w:pPr>
        <w:autoSpaceDN w:val="0"/>
        <w:autoSpaceDE w:val="0"/>
        <w:widowControl/>
        <w:spacing w:line="220" w:lineRule="exact" w:before="12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though advised against it by the Secretary of State for India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Viceroy, the addressee met Sudhir Ghosh and replying to this on August 14 wrote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“Thank you for your letter introducing Mr. Ghosh.  I much enjoyed a talk with him.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that a complete settlement between our two countries may be attained.  I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last time we met was in the House of Commons with George Lansbury.  I trust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keep well.”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JAISUKHLAL K.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JAISUKHLAL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written in English and dated June 29 seems to be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although you never write to me in English. Which other J.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could it be? Anyhow I take it you are a Gujarati.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shocked if Gujaratis started writing to me in English.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must you see me in Poona? Write whatever you like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Assembly. I can have no leisure at all. Some new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always turns up demanding undivided attention. Hence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heart to let anyone come from Bombay. If you are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Jaisukhlal, I may let you come so that I can see for myself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hale and hearty. Yet I am not sure and if you are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old Jaisukhlal, why should I trouble you to come?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K. 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RUZ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I express to you all my views?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done, I have done with proper consideration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Dilip’s interest in mind. I think I have come to understand Kusum.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been necessary to intervene, I would certainly have done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met him. Now let things take their own course.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 knows what is good and what is 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well in not writing about politics.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meet. Indications are that I may be coming there. If so,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coming on the 5th.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PURUSHOTTAMDAS TANDON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affectionate letter. It is all to the good that I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any newspapers. How can I find the time? If I happened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wouldn’t believe you could have said so. Now, I shall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>careful.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the Assembly under swaraj.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ANDON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PEAKER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ANDARIA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THANMAL SOUCHETI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THANMAL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sad news of Sheth Pratapmal’s death. May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get a father like yours. He made such sacrifices and yet how silently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(1882-1962); Speaker, Legislative Assembly, U. P., 1937-39 and 1946-50;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 Congress, 1950, but resigned soon after; Vice-President, Akhil </w:t>
      </w:r>
      <w:r>
        <w:rPr>
          <w:rFonts w:ascii="Times" w:hAnsi="Times" w:eastAsia="Times"/>
          <w:b w:val="0"/>
          <w:i w:val="0"/>
          <w:color w:val="000000"/>
          <w:sz w:val="18"/>
        </w:rPr>
        <w:t>Bharatiya Hindi Sahitya Sammelan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rendered service! May you grow as selfless as he was and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his tradition.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HANMAL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OUCHETI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HANGNIRAM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RATAPMAL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OJAT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ARWAR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60" w:lineRule="exact" w:before="3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294. INTERVIEW TO JOACHIM DIAS AND CHANDRAKANT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KAKODKAR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bow before the Portuguese Government.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crores of Indians are behind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Our fight against the Portuguese imperialism is for the present to obtain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liberties. Hence, what is the type of satyagraha that we should offer?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resist through civil disobedience every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>civil liberties. But you should define beforehand what the civil libert-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ies are for which you are fighting. You cannot ask for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no moral right. Moreover, your movement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non-violent.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Colonial Administration of the Portuguese Government demands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previous permission for meetings; but we want the right of calling meetings even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serving notice.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every right to call meetings without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self-respecting person can tolerate any hindrance to his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morally just. We are free men and we want to hold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peacefully. For this we cannot give any previous notice. Hence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hold meetings without giving any notice.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case we call a meeting and address the people and are arrested,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police allow us to go away saying we should come back on any fixed day, are we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 to it? Or should we refuse to quit the police premises, or should we come out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defy their bans again?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police who have the right to arrest you also have the</w:t>
      </w:r>
    </w:p>
    <w:p>
      <w:pPr>
        <w:autoSpaceDN w:val="0"/>
        <w:autoSpaceDE w:val="0"/>
        <w:widowControl/>
        <w:spacing w:line="2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and Member of the Executive Committee of the Goan Youth League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let you go. Hence you should go out if you are allowed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should not insist on being kept under arrest. But once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 can defy the ban again. In case any day is fixed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reappearance before the police, you are bound as gentlemen to do so.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should people act when a satyagrahi is arrested?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demonstration or disturbance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if a satyagrahi is arrested. The people should be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themselves either individually or collectively to be arrested.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hartal and such other things if anyone is arrested. After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a satyagrahi courts arrest of his own accord,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wish to do anything at all, it should be to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>example. As for demonstrations, etc., they will come at a later stage.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to defy the pre-censorship of Press?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really difficult but there are two solutions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The first one is the one followed by me in South Africa.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handwritten bulletins which volunteers should sell openly.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bulletins should contain defiant news exposing the Government.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the people who write out, sign their full names at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bulletin. If many of you join together it won’t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take out several copies. Let the Government arrest the people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cerned, others can continue the work. The other way open to you is to </w:t>
      </w:r>
      <w:r>
        <w:rPr>
          <w:rFonts w:ascii="Times" w:hAnsi="Times" w:eastAsia="Times"/>
          <w:b w:val="0"/>
          <w:i w:val="0"/>
          <w:color w:val="000000"/>
          <w:sz w:val="22"/>
        </w:rPr>
        <w:t>get printed matter from outside and distribute it openly.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to defy the ban on organizations?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as many organizations as you like and begin working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name.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should people react in case the Government takes recourse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shooting, etc.?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die bravely than exist under such repugnant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 Let the people say: ‘All right, shoot us!’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should a satyagrahi keep up his morale when subjected to torture?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 must not wince. He should submit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form of torture.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be the attitude of a satyagrahi towards the Catholic Church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Goa when it becomes an active agency of oppression in the hands of the Portuguese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rulers?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leave religion alone. But if it really plays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oppressors, then it is your duty to oppose it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way as you would oppose any oppressive regime. But be against it</w:t>
      </w:r>
    </w:p>
    <w:p>
      <w:pPr>
        <w:autoSpaceDN w:val="0"/>
        <w:autoSpaceDE w:val="0"/>
        <w:widowControl/>
        <w:spacing w:line="294" w:lineRule="exact" w:before="5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to the extent to which it hinders your cause.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answered all your questions, and I want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your courage and should not allow the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fizzle out. Even if no one is prepared for sacrifice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feels the wrong to oppose it without waiting for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[If] you rot in prison, the eyes of the others will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or other. As for myself I would not have remained for a </w:t>
      </w:r>
      <w:r>
        <w:rPr>
          <w:rFonts w:ascii="Times" w:hAnsi="Times" w:eastAsia="Times"/>
          <w:b w:val="0"/>
          <w:i w:val="0"/>
          <w:color w:val="000000"/>
          <w:sz w:val="22"/>
        </w:rPr>
        <w:t>moment in Goa without breaking such inhuman laws.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all my blessings and I promise you I will exert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see that the Indian National Congress is interested in 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Goa comes on the map of India. Only show courage; I </w:t>
      </w:r>
      <w:r>
        <w:rPr>
          <w:rFonts w:ascii="Times" w:hAnsi="Times" w:eastAsia="Times"/>
          <w:b w:val="0"/>
          <w:i w:val="0"/>
          <w:color w:val="000000"/>
          <w:sz w:val="22"/>
        </w:rPr>
        <w:t>admire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5-7-1946, and C. W. 11018. Courtesy: U. R. Rao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28" w:after="0"/>
        <w:ind w:left="53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prayer gathering today, Gandhiji referred to the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and stated that the latest report was that the situation was well in hand.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Morarji Desai had invited the representatives of Muslims, Hindus and others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conference at Ahmedabad and had told them that he was prepared to withdraw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and military if they so desired. But the latter, he heard, had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they were not prepared to take the risk. The result was the police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were there. The authorities had promulgated a curfew order for three days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enforced day and night. Therefore although as a result, the disturbances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arrested, the peace that was seen in Ahmedabad today was the peace of the grave.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something, he added, of which no one could be proud. How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both the Hindus and Muslims would combine and dispense with the help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and military for purposes of keeping them from mutual fight. The State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suddenly disband them, but they could certainly reserve them for purposes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regulating the traffic, municipal sanitation and growing more food to combat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famine. He reminded them that so long as they depended upon the help of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military for maintaining law and order, real independence must remain a mere idle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talk. They daily joined him in prayers. The essence of prayer was reliance on God and </w:t>
      </w:r>
      <w:r>
        <w:rPr>
          <w:rFonts w:ascii="Times" w:hAnsi="Times" w:eastAsia="Times"/>
          <w:b w:val="0"/>
          <w:i w:val="0"/>
          <w:color w:val="000000"/>
          <w:sz w:val="18"/>
        </w:rPr>
        <w:t>utter fearlessness.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would not say that the situation in South Africa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reports the speech in two parts under two different headings. </w:t>
      </w:r>
      <w:r>
        <w:rPr>
          <w:rFonts w:ascii="Times" w:hAnsi="Times" w:eastAsia="Times"/>
          <w:b w:val="0"/>
          <w:i w:val="0"/>
          <w:color w:val="000000"/>
          <w:sz w:val="18"/>
        </w:rPr>
        <w:t>These have been collated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deteriorating. But it was certainly becoming graver. The Government repression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worse. That was, however, part of the bargain. A satyagrahi breaks the law </w:t>
      </w:r>
      <w:r>
        <w:rPr>
          <w:rFonts w:ascii="Times" w:hAnsi="Times" w:eastAsia="Times"/>
          <w:b w:val="0"/>
          <w:i w:val="0"/>
          <w:color w:val="000000"/>
          <w:sz w:val="18"/>
        </w:rPr>
        <w:t>and welcomes the penalty.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arrest and conviction of Parsee Sorabjee to three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imprisonment, he described how as a young lad of sixteen he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proof of unusual courage in the course of the satyagraha movement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in South Africa. A mounted policeman threatened to overrun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resisters. Sorabjee held the reins of the horse and told the policeman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frighten the satyagrahis into submission by such tactics.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 worthy son of a </w:t>
      </w:r>
      <w:r>
        <w:rPr>
          <w:rFonts w:ascii="Times" w:hAnsi="Times" w:eastAsia="Times"/>
          <w:b w:val="0"/>
          <w:i w:val="0"/>
          <w:color w:val="000000"/>
          <w:sz w:val="18"/>
        </w:rPr>
        <w:t>worthy father, the late Parsee Rustomjee, both for his bravery and munificence.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paid a glowing tribute to Rev. Scott of Johannesburg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conscience had revolted against the inequality of the segregation law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ill-treatment to which the passive resisters were being subjected. As a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it, Rev. Scott had decided to cast in his lot with the satyagrahis and share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the indignities to which they were being subjected. It was no small thing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man to identify himself with coloured people in South Africa. If the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free and non-violent till the end, all would be well with them. He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the audience their duty in this connection, that is, a heart-felt prayer to God to </w:t>
      </w:r>
      <w:r>
        <w:rPr>
          <w:rFonts w:ascii="Times" w:hAnsi="Times" w:eastAsia="Times"/>
          <w:b w:val="0"/>
          <w:i w:val="0"/>
          <w:color w:val="000000"/>
          <w:sz w:val="18"/>
        </w:rPr>
        <w:t>give strength to the satyagrahis and light to the whites.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5-7-1946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SUJATA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3,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SUJATA,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July 3. I could not write to you then.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recognize the girl at first. Later I recognized her. She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letter. I am glad that you are working in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be successful. Talk to Lavanyalatabehn about the aid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Kasturba Trust. The Kasturba Trust confines itself to poor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>women and their sons and daughters. There is also an age bar.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5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Lukin was about to order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to open fire on the striking labourers when Parsee Sorabjee seized the reins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General’s horse and appealed to him not to order firing and persuaded the </w:t>
      </w:r>
      <w:r>
        <w:rPr>
          <w:rFonts w:ascii="Times" w:hAnsi="Times" w:eastAsia="Times"/>
          <w:b w:val="0"/>
          <w:i w:val="0"/>
          <w:color w:val="000000"/>
          <w:sz w:val="18"/>
        </w:rPr>
        <w:t>labourers to go back to their work.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reference to the addressee’s letter of July 3, 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530" w:val="left"/>
          <w:tab w:pos="5330" w:val="left"/>
          <w:tab w:pos="5830" w:val="left"/>
        </w:tabs>
        <w:autoSpaceDE w:val="0"/>
        <w:widowControl/>
        <w:spacing w:line="318" w:lineRule="exact" w:before="0" w:after="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297. LETTER TO G. E. B. ABELL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4, 1946 </w:t>
      </w:r>
      <w:r>
        <w:rPr>
          <w:rFonts w:ascii="Times" w:hAnsi="Times" w:eastAsia="Times"/>
          <w:b w:val="0"/>
          <w:i w:val="0"/>
          <w:color w:val="000000"/>
          <w:sz w:val="14"/>
        </w:rPr>
        <w:t>MY DEAR MR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ABELL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enclosing a copy of a cable </w:t>
      </w:r>
      <w:r>
        <w:rPr>
          <w:rFonts w:ascii="Times" w:hAnsi="Times" w:eastAsia="Times"/>
          <w:b w:val="0"/>
          <w:i w:val="0"/>
          <w:color w:val="000000"/>
          <w:sz w:val="18"/>
        </w:rPr>
        <w:t>H. the Aga Khan.</w:t>
      </w:r>
    </w:p>
    <w:p>
      <w:pPr>
        <w:sectPr>
          <w:type w:val="continuous"/>
          <w:pgSz w:w="9360" w:h="12960"/>
          <w:pgMar w:top="516" w:right="1412" w:bottom="358" w:left="1440" w:header="720" w:footer="720" w:gutter="0"/>
          <w:cols w:num="2" w:equalWidth="0">
            <w:col w:w="3028" w:space="0"/>
            <w:col w:w="34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this morning by Gandhiji from H.</w:t>
      </w:r>
    </w:p>
    <w:p>
      <w:pPr>
        <w:sectPr>
          <w:type w:val="nextColumn"/>
          <w:pgSz w:w="9360" w:h="12960"/>
          <w:pgMar w:top="516" w:right="1412" w:bottom="358" w:left="1440" w:header="720" w:footer="720" w:gutter="0"/>
          <w:cols w:num="2" w:equalWidth="0">
            <w:col w:w="3028" w:space="0"/>
            <w:col w:w="34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would like to know if H. E. can do anything to help in the matter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air passage for Ashwin Chawdhuri which the Aga Khan wants.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are enjoying your respite from the heat.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298. LETTER TO KAMALA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 (ANDHRA)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harmless. But we have to save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sins. We spoil the dogs. If we do not kill them we ourselves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The society can never go that far. Therefore this kind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inevitable. there are so many other acts of violence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must eschew. Only then can a question such as yours arise.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5905. Courtesy: Munnalal G. Shah</w:t>
      </w:r>
    </w:p>
    <w:p>
      <w:pPr>
        <w:autoSpaceDN w:val="0"/>
        <w:autoSpaceDE w:val="0"/>
        <w:widowControl/>
        <w:spacing w:line="220" w:lineRule="exact" w:before="10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Aga Khan in his cable from Nairobi had said : “Sorabjee arrested. 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Ashwin Chawdhuri proceed New York explain our case public opinion.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he gets proper air priority impossible.  Am doing my best from here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unsatisfactory.  Kindly intervene.  Get Ashwin Chawdhuri air priority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through Indian Government.  Approach Bhopal, Jinnah.  Please have united </w:t>
      </w:r>
      <w:r>
        <w:rPr>
          <w:rFonts w:ascii="Times" w:hAnsi="Times" w:eastAsia="Times"/>
          <w:b w:val="0"/>
          <w:i w:val="0"/>
          <w:color w:val="000000"/>
          <w:sz w:val="18"/>
        </w:rPr>
        <w:t>front.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replied on July 9 saying : “I am . . . asking Common wealth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Department on His Excellency’s behalf to ascertain the exact position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High Commissioner’s Office.”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type w:val="continuous"/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the questions which you have asked.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wicked by nature will show his wickedness on any occasion. If </w:t>
      </w:r>
      <w:r>
        <w:rPr>
          <w:rFonts w:ascii="Times" w:hAnsi="Times" w:eastAsia="Times"/>
          <w:b w:val="0"/>
          <w:i w:val="0"/>
          <w:color w:val="000000"/>
          <w:sz w:val="22"/>
        </w:rPr>
        <w:t>such a rule is to be framed, it can have no room for exceptions.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answer the rest of your questions when I go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August.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4560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300. LETTER TO G. D. TAPASE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1946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TAPASE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English letter.Why in English? Write in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>Marathi or any other Indian language.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Bill. I see no difficulty about it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no Harijan worker will have any objection to it. But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that custom transgresses the law. Untouchability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>refuge more in custom than in law.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fact, as far as I know, there is absolutely no basis for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in law but under the present judicial system, however evil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be, custom acquires the strength of law. Take, for instance, the</w:t>
      </w:r>
      <w:r>
        <w:rPr>
          <w:rFonts w:ascii="Times" w:hAnsi="Times" w:eastAsia="Times"/>
          <w:b w:val="0"/>
          <w:i w:val="0"/>
          <w:color w:val="000000"/>
          <w:sz w:val="22"/>
        </w:rPr>
        <w:t>“age of consent”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a days the Government has even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it because people no longer abide by it. It means that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ahead of public opinion ceases to be observed. Nevertheless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has to be brought up. Its implementation will depend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courage of caste Hindus and Harijans. Your law pundits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careful of the word ‘Harijan’. It is an apt expression, sweet </w:t>
      </w:r>
      <w:r>
        <w:rPr>
          <w:rFonts w:ascii="Times" w:hAnsi="Times" w:eastAsia="Times"/>
          <w:b w:val="0"/>
          <w:i w:val="0"/>
          <w:color w:val="000000"/>
          <w:sz w:val="22"/>
        </w:rPr>
        <w:t>but now embittered by many people.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Minister, Industries, Fisheries and Backward Classes in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expression within quotation-marks is in English.  The reference is to the </w:t>
      </w:r>
      <w:r>
        <w:rPr>
          <w:rFonts w:ascii="Times" w:hAnsi="Times" w:eastAsia="Times"/>
          <w:b w:val="0"/>
          <w:i w:val="0"/>
          <w:color w:val="000000"/>
          <w:sz w:val="18"/>
        </w:rPr>
        <w:t>Child Marriage Restraint Act, popularly known as the Sarda Act.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an error in sub-clause 4 under IV B.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look up [the passage] “But not caste therein,”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APASE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301. NOTE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Shriman about the technical point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and he will consult me. I will go through the papers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decision. Technically, of course, you are right. What I wrote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cannot, technically, be applied to other provinces.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is intended only for those who already know Hindi;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apply to anybody who may seek admission to the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[examination] now and later to the Urdu Anjuman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word “Hindi”. But now we cannot retain that word.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issue that I resigned.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do not still seem to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Hindi which excludes the use of the Urdu script and Urdu 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called a national language. The Congress has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>adopted the word Hindustani and its decision is perfectly correct.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10810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LEFT-HANDED COMPLIMENT</w:t>
      </w:r>
    </w:p>
    <w:p>
      <w:pPr>
        <w:autoSpaceDN w:val="0"/>
        <w:autoSpaceDE w:val="0"/>
        <w:widowControl/>
        <w:spacing w:line="240" w:lineRule="exact" w:before="26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this letter with a hope of getting proper and immediate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response from you. Along with the whole of India I am well aware of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sweet will and affinity towards the Mehtar Community. Your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obliged us to a great extent by enabling us to see through your heart.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the recent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have emphatically revealed your thoughts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Mehtar Community.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expression within quotation-marks is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postal cancellation mark bears the date 5-7-1946.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Akhil Bharatiya Hindi Sahitya Sammelan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Anjuman Taraqqi-e-Urdu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25, 1945,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Purushottamdas Tandon”, 25-7-1945.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wish to reveal my interrogatory heart in order to be well nigh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feelings towards us and to be definite about our position in the muddled </w:t>
      </w:r>
      <w:r>
        <w:rPr>
          <w:rFonts w:ascii="Times" w:hAnsi="Times" w:eastAsia="Times"/>
          <w:b w:val="0"/>
          <w:i w:val="0"/>
          <w:color w:val="000000"/>
          <w:sz w:val="18"/>
        </w:rPr>
        <w:t>and complicated Indian political field.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time you will receive this letter it will be the last date of filling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nomination forms for the candidateships for the Constituent Assembly,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has, it is learnt, to be completed by the end of this month. Congress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proposing particular M. L. As and non-M. L. As for the same. It is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Scheduled Castes are also to be represented (adequately?). But is there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from you or from Congress to elect adequate or at least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from the Mehtar Community who, I am sure, will discharge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citizenship and pick up their legitimate share in the future constituion of </w:t>
      </w:r>
      <w:r>
        <w:rPr>
          <w:rFonts w:ascii="Times" w:hAnsi="Times" w:eastAsia="Times"/>
          <w:b w:val="0"/>
          <w:i w:val="0"/>
          <w:color w:val="000000"/>
          <w:sz w:val="18"/>
        </w:rPr>
        <w:t>Free India?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Generous as you are towards us, may I assure myself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that Mehtar seats in the Constituent Assembly will not escape </w:t>
      </w:r>
      <w:r>
        <w:rPr>
          <w:rFonts w:ascii="Times" w:hAnsi="Times" w:eastAsia="Times"/>
          <w:b w:val="0"/>
          <w:i w:val="0"/>
          <w:color w:val="000000"/>
          <w:sz w:val="18"/>
        </w:rPr>
        <w:t>your notice?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will be the components of the Advisory Board? Caste Hindus or </w:t>
      </w:r>
      <w:r>
        <w:rPr>
          <w:rFonts w:ascii="Times" w:hAnsi="Times" w:eastAsia="Times"/>
          <w:b w:val="0"/>
          <w:i w:val="0"/>
          <w:color w:val="000000"/>
          <w:sz w:val="18"/>
        </w:rPr>
        <w:t>Minorities including (?) the Scheduled Castes?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the advice or proposals of the Advisory Board be binding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Assembly? I think they will not. If so, what sense is there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appointing such a Board, which will be nonentity if the Constituent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to pay heed to its advice? Is it not merely for the appeasement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weak minorities?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might say you have been [doing] and will do everything for us,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say ‘let us be with you when everything for us is to be done. Let us be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represented democratically.’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strongly hope that my questions will be fully and satisfactorily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answered by you with an obligation of immediate reply to me. I further humbly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you to be good enough to publish your answers in your weekly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Hope to be excused for troubles.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the foregoing in order to show what havoc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knowledge of English has produced in our society.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specimen not of English nor yet of Indian English. It is bookish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which the writer probably half understands. I suggest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he had written to me in the national language Hindustani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provincial language, it would not have evoked an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from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paid me a left-handed compliment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 order to teach me how to express my love for the Bhangi,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known as Mehtar. The writer is a discontented graduate,</w:t>
      </w:r>
    </w:p>
    <w:p>
      <w:pPr>
        <w:autoSpaceDN w:val="0"/>
        <w:autoSpaceDE w:val="0"/>
        <w:widowControl/>
        <w:spacing w:line="294" w:lineRule="exact" w:before="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no example or a bad example to Bhangis. He has isolated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from them, though he professes to represent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certainly become my teacher if he will be a graduate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being a good Bhangi. I very much fear that he does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himself; he does not know what scientific scavenging is.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became an expert in the art, his services would be wanted by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of India. When Bhangis really rise from the slumber of 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successfully sweep the Augean stables everywhere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pattern of cleanliness and there will be in India no plague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diseases which are the descendants of filth and dirt.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place where I am living in Bombay, my room and the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lavatory are fairly clean, but I am in the midst of suffocating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dirt. I have had no time to examine the tenements in front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 crowded and as dirty as the ones in the quarters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living in New Delhi. Had my graduate fellow Bhangi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in the art, I would, without doubt, have requisitioned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as my guide and helper.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it is, not only have I no use for him, I have to risk his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by telling him that he should not think of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or other assemblies. Let those go to them who are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Instead of getting rid of the wretched caste mentality, he argues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Harijan is not good enough for the purpose but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to the Mehtar caste. I suggest to him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harmful method, doing no good to anybody.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he has expected the impossible from me.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these big institutions. I have never interested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 assembly elections. I have not attended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where they make these selections. What I know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selections is from the newspapers. I have become a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think that that is the vocation of every Hindu, that the hoary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untouchability as we know it today in its ugly shape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 decent death only when the Hindus will be casteless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Bhangis from the bottom of their hearts.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done by aspiring after the membership my correspondent has in view.</w:t>
      </w:r>
    </w:p>
    <w:p>
      <w:pPr>
        <w:autoSpaceDN w:val="0"/>
        <w:autoSpaceDE w:val="0"/>
        <w:widowControl/>
        <w:spacing w:line="260" w:lineRule="exact" w:before="1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6,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14-7-1946</w:t>
      </w:r>
    </w:p>
    <w:p>
      <w:pPr>
        <w:autoSpaceDN w:val="0"/>
        <w:autoSpaceDE w:val="0"/>
        <w:widowControl/>
        <w:spacing w:line="294" w:lineRule="exact" w:before="1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‘ALL ABOUT BHANDARS’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under the above caption appeared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3rd June. As it is important I give it in full below: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our intention to make rapid changes in the running of our bhandars.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the condition of yarn currency attaching to the sales of khadi,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people have not yet taken to spinning. Most of the yarn given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for cloth is bought. From the 1st of July, we shall give only Rs. 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of khadi for one hank and, as a result, the sales of khadi will go down.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main reasons for khadi sales is that mill-cloth is rationed. 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 ordinarily wear mill-cloth are almost forced, as it were, to buy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We take a statement from every customer as to whether the yarn 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is self-spun or spun by a member of the family or staff. But we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regretfully to admit that many customers do not appreciate their responsibility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matter of making accurate statements. This irresponsible attitude is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best interests of khadi. Khadi production aims at self-sufficiency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India. Other provinces will, therefore, now provide less and less 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our bhandars. The use of the words ‘sale of khadi’ is really inconsistent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ideal. In the circumstances it is imperative for us to make timely changes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running of bhandars. From July 1st we are closing two branches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Matunga and Dadar. For the last three months we have been giving training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Matunga in all the processes of khadi. In Dadar, there was some sale of khadi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but these activities must now come to an end. In Girgaum, in the Khadi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Printing Shop, the A. I. S. A. was running a training centre too. This shop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now be handed back to the trustees of the Khadi Printing Shop who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give instruction in all the processes of khadi as well as arrange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some sales.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reduction of work involves dispensing with the services of fifteen </w:t>
      </w:r>
      <w:r>
        <w:rPr>
          <w:rFonts w:ascii="Times" w:hAnsi="Times" w:eastAsia="Times"/>
          <w:b w:val="0"/>
          <w:i w:val="0"/>
          <w:color w:val="000000"/>
          <w:sz w:val="18"/>
        </w:rPr>
        <w:t>workers.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 since the new policy came into vogue, Gandhiji has been saying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make-up of the bhandars must be changed. In order to fall into line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facilities for teaching and weaving in some places but such outward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have not connoted the real change. We felt that a change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outlook is what was most needed. Therefore, examination of workers </w:t>
      </w:r>
      <w:r>
        <w:rPr>
          <w:rFonts w:ascii="Times" w:hAnsi="Times" w:eastAsia="Times"/>
          <w:b w:val="0"/>
          <w:i w:val="0"/>
          <w:color w:val="000000"/>
          <w:sz w:val="18"/>
        </w:rPr>
        <w:t>and such other reforms came into force.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 all the changes mentioned above have not enabled 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 our object. At the time when customers looked upon khadi as being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fashion, bhandars were purely commercial depots. Today the bhandar desires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14-7-1946.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bring about a change in the mentality of the khadi-wearer. It no longer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desires to remain a sales depot. It desires to become a centre for imparting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 in all the processes of khadi manufacture. It desires to become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centre of attraction for weavers and other craftsmen. To this end we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undeterred to bring about the necessary changes and </w:t>
      </w:r>
      <w:r>
        <w:rPr>
          <w:rFonts w:ascii="Times" w:hAnsi="Times" w:eastAsia="Times"/>
          <w:b w:val="0"/>
          <w:i/>
          <w:color w:val="000000"/>
          <w:sz w:val="18"/>
        </w:rPr>
        <w:t>pari passu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 the outlook of Bombay khadi-wearers. Then only will bhandars reflect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reality. We expect the customers of Bombay to remain loyal to us in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endeavour.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note that the success of the purpose, as expressed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article, rests on the faith, intelligence and capability of the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July 6,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304. LETTER TO J. J. SINGH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SINGH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mutual friend, Mr. Louis Fischer tells me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labours were solely responsible for the passage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Act. I congratulate you on your successful labours.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will, perhaps, oblige me by sending me a copy of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Hindustan Times Weekly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27-4-1969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Today we have come to Bombay.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 Manilal will now plunge into the struggle. We should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its outcome and you should not therefore leave in a hurry.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proper to take Arun and Ila along with you when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go. And about this too you should decide for yourself. Anything that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by the addressee in his article entitled “Mahatma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Gandhi—Some Reminiscences” wherein he says : “I received Gandhiji’s letter in </w:t>
      </w:r>
      <w:r>
        <w:rPr>
          <w:rFonts w:ascii="Times" w:hAnsi="Times" w:eastAsia="Times"/>
          <w:b w:val="0"/>
          <w:i w:val="0"/>
          <w:color w:val="000000"/>
          <w:sz w:val="18"/>
        </w:rPr>
        <w:t>Hindi with a translation in English written by Rajkumari Amrit Kaur.”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will meet with my approval. I am not competent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decision.You know the children’s attitude better than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Mind you, this time it will be your responsibility to coach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Gujarati. If there is anything particular to discuss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when you come to see me although you may stay only for </w:t>
      </w:r>
      <w:r>
        <w:rPr>
          <w:rFonts w:ascii="Times" w:hAnsi="Times" w:eastAsia="Times"/>
          <w:b w:val="0"/>
          <w:i w:val="0"/>
          <w:color w:val="000000"/>
          <w:sz w:val="22"/>
        </w:rPr>
        <w:t>two or three days.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keeping well. I shall return to Poona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at the latest. I shall be busy with the meting which is scheduled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till the 12th. On the 13th I shall go to Sasvad. To Panchgani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14th, where I shall stay till the 29th. Then Poona. I propose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 Sevagram by 7th August.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16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RESOLUTION ON SOUTH AFRICAN STRUGGLE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1946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the A.I.C.C., while it is grieved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imperative for the Indian settlers in South Africa once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Satyagraha in the land of its birth against a law imposing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colour bar far more sinister than the one against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put up a brave fight between 1907 and 1914, congratulates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satyagrahis on their brave but unequal action against heavy </w:t>
      </w:r>
      <w:r>
        <w:rPr>
          <w:rFonts w:ascii="Times" w:hAnsi="Times" w:eastAsia="Times"/>
          <w:b w:val="0"/>
          <w:i w:val="0"/>
          <w:color w:val="000000"/>
          <w:sz w:val="22"/>
        </w:rPr>
        <w:t>odds.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is pleased to find that doctors and such other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are at the head of the gallant struggle and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represented Parsis, Christians, Muslims and Hindus.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also pleased to find that a few white men like the Rev.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thrown in their lot with the satyagrahis.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condemns the action of some white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the barbarous method known as lynch law to terrorize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 into submission to the humiliating legislation. It is worthy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 on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 I. C. C.”, </w:t>
      </w:r>
      <w:r>
        <w:rPr>
          <w:rFonts w:ascii="Times" w:hAnsi="Times" w:eastAsia="Times"/>
          <w:b w:val="0"/>
          <w:i w:val="0"/>
          <w:color w:val="000000"/>
          <w:sz w:val="18"/>
        </w:rPr>
        <w:t>7-7-1946.</w:t>
      </w:r>
    </w:p>
    <w:p>
      <w:pPr>
        <w:autoSpaceDN w:val="0"/>
        <w:autoSpaceDE w:val="0"/>
        <w:widowControl/>
        <w:spacing w:line="220" w:lineRule="exact" w:before="2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Michael Scott, a white clergyman who had stood up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inequality of the segregation laws and the ill-treatment of Indian settlers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note that a large part of the Indians are born and bred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to whom India exists only in their imagination. These colonial-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Indians have adopted European manners and customs and </w:t>
      </w:r>
      <w:r>
        <w:rPr>
          <w:rFonts w:ascii="Times" w:hAnsi="Times" w:eastAsia="Times"/>
          <w:b w:val="0"/>
          <w:i w:val="0"/>
          <w:color w:val="000000"/>
          <w:sz w:val="22"/>
        </w:rPr>
        <w:t>English has become like their mother tongue.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meeting notes with great satisfaction that the Indian resis-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 are keeping their struggle free from violence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 conducting it with dignity and without rancour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thus suffering not only for their self-respect but for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by their heroic resistance setting a noble example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exploited people of the earth.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assures the Indian settlers of South Africa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full support in this unequal struggle and is firmly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>that persistence in it is bound to crown their effort with success.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appeals to His Excellency the Viceory to 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endeavours and ensure that of the British Government in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and invites the European residents of India to raise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in protest against white hooliganism and the anti-Asiatic and </w:t>
      </w:r>
      <w:r>
        <w:rPr>
          <w:rFonts w:ascii="Times" w:hAnsi="Times" w:eastAsia="Times"/>
          <w:b w:val="0"/>
          <w:i w:val="0"/>
          <w:color w:val="000000"/>
          <w:sz w:val="22"/>
        </w:rPr>
        <w:t>anti-colour legislation of South Africa.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1946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the prayer, Gandhiji asked how many Harijans were present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hall. Not a hand went up. It was a great disappointment for him, Gandhiji said.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to live in a Harijan quarter because he had become a Bhangi. But there was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one Harijan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blame you and not those who are absent.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their absence is that the so-called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down the so-called untouchables for ages and that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religion. This hall is meant for the use of Harijans.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can come only by grace. Those who come here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point to bring at least one Harijan each. If they befriend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Harijans, untouchability will disappear in the twinkling of an eye.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was grieved to find that they had not really done so. There were Harijan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Barristers and lawyers. Even today, they could not live in the bungalows on Malabar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Hill. There was a Harijan volunteer girl working in his camp. She was studying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A. class. There was nothing in her appearance to distinguish her from other girls.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should the knowledge that she is a Harijan make her an untouchable to be treated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differently from other girls?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said that he was embarrassed by the care and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being lavished on him by those who were in charge of the management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camp. Yet he was finding his stay very taxing. There was so much dirt and filth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place. Dr. Dinshaw had told him that the lavatories were so dirty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use them. There were so many flies about the place that he was anxious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(Gandhiji) might catch some infection and get killed. He himself was not worried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that. Although the two doctors with him looked after him, he did not depend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except God. The Almighty would take care of his health. But his companions </w:t>
      </w:r>
      <w:r>
        <w:rPr>
          <w:rFonts w:ascii="Times" w:hAnsi="Times" w:eastAsia="Times"/>
          <w:b w:val="0"/>
          <w:i w:val="0"/>
          <w:color w:val="000000"/>
          <w:sz w:val="18"/>
        </w:rPr>
        <w:t>did not have that faith in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brought with him a big party, Gandhiji went on. They were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 personal services and to help him with the editing of his weeklies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correspondence. He was anxious for them. He himself had been given a good clean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lavatory. But all the party could not use it. He had been thinking that if he came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he should stay here all by himself. He was occupying the house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overseer. He had been wondering why those in charge of sanitation, that is,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and the P. W. D., should put up with this filth. What was the use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and staying there if it could not induce them to make the place healthy and </w:t>
      </w:r>
      <w:r>
        <w:rPr>
          <w:rFonts w:ascii="Times" w:hAnsi="Times" w:eastAsia="Times"/>
          <w:b w:val="0"/>
          <w:i w:val="0"/>
          <w:color w:val="000000"/>
          <w:sz w:val="18"/>
        </w:rPr>
        <w:t>hygienic?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the connection between all this and the prayer, asked Gandhiji.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who did not observe the rules of external cleanliness could not pray for internal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cleanliness. If the object of their attending the prayer was idle curiosity,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a sin by coming. If they had come to join in the prayer, they must pray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inner and outer cleanliness. To say one thing and to do something different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deception. No one could deceive God, because he was omnipresent and omniscient.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8-7-1946</w:t>
      </w:r>
    </w:p>
    <w:p>
      <w:pPr>
        <w:autoSpaceDN w:val="0"/>
        <w:autoSpaceDE w:val="0"/>
        <w:widowControl/>
        <w:spacing w:line="294" w:lineRule="exact" w:before="3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SPEECH AT A. I. C. 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1946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said that man plans but the success of his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not on him but on the will of Providence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arbiter of our destinies. Unlike you, I am [here]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right but on sufferance. I have been told that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remakrs about the Cabinet Mission’s proposals have caused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confusion in the public mind. As a satyagrahi it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endeavour to speak the whole truth and nothing but the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wish to hide anything from you. I hate mental reser-vations.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at best an imperfect medium of ex-pression. No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express in words what he feels or thinks. Even seers and prophets </w:t>
      </w:r>
      <w:r>
        <w:rPr>
          <w:rFonts w:ascii="Times" w:hAnsi="Times" w:eastAsia="Times"/>
          <w:b w:val="0"/>
          <w:i w:val="0"/>
          <w:color w:val="000000"/>
          <w:sz w:val="22"/>
        </w:rPr>
        <w:t>of old have suffered under that disability.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what has appeared in the papers about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have said regarding the Cabinet Mission’s proposals.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read all the newspapers myself. I content myself with perusing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my co-workers and assistants may place before me.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lost nothing thereby. Because of what has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an impression seems to have been created that I said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Delhi and am saying something different now. I did say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speeches at Delhi in regard to the Cabinet Mission’s proposals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darkness where I saw light before.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darkness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lifted. If possible it has deepened. I could have asked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turn down the proposals about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if I could see my way clearly. You know my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Working Committee. Babu Rajendra Prasad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High Court Judge, but he chose instead to act as my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there is the Sardar. He has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interpreter and clerk in Champaran.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earned the nickname of being my yes-man. He does not mind it. He</w:t>
      </w:r>
    </w:p>
    <w:p>
      <w:pPr>
        <w:autoSpaceDN w:val="0"/>
        <w:tabs>
          <w:tab w:pos="550" w:val="left"/>
          <w:tab w:pos="3230" w:val="left"/>
          <w:tab w:pos="4750" w:val="left"/>
          <w:tab w:pos="583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26 the Congress Working Committee had passed a resolution in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expressing willingness to “join the proposed Constituent Assembly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framing the constitution of a free, united and democratic India” and demanding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formation of “a 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Government” at the earliest possible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on the motion moved by Abul Kalam Azad seeking ratification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resolution of June 26 and the one on satyagraha 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25-6-1946.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1917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flaunts it as a compliment. He is a stormy petrel. Once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and dine in the Western style. But ever since he decided to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lot with me my word has been law to him. But even he cannot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to eye with me in this matter. They both tell me that whereas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previous occasions I was able to support my instinct with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satisfy their head as well as heart, this time I have failed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in reply that whilst my own heart was filled with misgivings,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adduce any reason for it or else I would have asked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reject the proposals straightway. It was my duty to place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before them to put them on their guard. But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what I had said in the cold light of reason and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view-point only if they were convinced of its correctness.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which they have arrived at after prolonged deliberations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almost unanimous, is before you.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are your faithful and tried servants.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lightly reject their resolution.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willing to admit that the proposed Constituent Assembly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Parliament of the people. It has many defects. But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seasoned and veteran fighters. A soldier is never afraid of danger.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revels in it. If there are shortcomings in the proposed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it is for you to get them removed. It should be a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combat, not a ground for rejection. I am surprised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Narayan said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would be dangerous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proposed Constituent Assembly and therefore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reject the Working Committee’s resolution. I was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such defeatist language from the lips of a tried fighter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One line from a song composed by the late Choudhary </w:t>
      </w:r>
      <w:r>
        <w:rPr>
          <w:rFonts w:ascii="Times" w:hAnsi="Times" w:eastAsia="Times"/>
          <w:b w:val="0"/>
          <w:i w:val="0"/>
          <w:color w:val="000000"/>
          <w:sz w:val="22"/>
        </w:rPr>
        <w:t>Rambhaj Dutt has always made a very deep appeal to me. It means: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will never be defeated—nay, not even in death.”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I expect you to approach this resolution.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knows no defeat.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would I expect a satyagrahi to say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do must be bad. The English are not necessarily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good men and bad men among the English people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any other people. We ourselves are not free from defects.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could not have risen to their present strength if they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in them. They have come and exploited India,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>quarrelled amongst ourselves and allowed ourselves to be exploited.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A. I. C. C. meeting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world unmixed evil never prospers. God rules even where </w:t>
      </w:r>
      <w:r>
        <w:rPr>
          <w:rFonts w:ascii="Times" w:hAnsi="Times" w:eastAsia="Times"/>
          <w:b w:val="0"/>
          <w:i w:val="0"/>
          <w:color w:val="000000"/>
          <w:sz w:val="22"/>
        </w:rPr>
        <w:t>Satan seems to hold sway, because the latter exists only on His suffe-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rance. Some people say that satyagraha is of no avail against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 moral sense. I join issue with that. The stoniest heart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 if we are true and have enough patience. A satyagrahi lays down </w:t>
      </w:r>
      <w:r>
        <w:rPr>
          <w:rFonts w:ascii="Times" w:hAnsi="Times" w:eastAsia="Times"/>
          <w:b w:val="0"/>
          <w:i w:val="0"/>
          <w:color w:val="000000"/>
          <w:sz w:val="22"/>
        </w:rPr>
        <w:t>his life, but never gives up. That is the meaning of the “Do or die”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slogan. That slogan does not mean ‘Kill or be killed’.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 distortion and travesty of its true meaning. The true meaning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do our duty and die in the course of perfor-ming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necessary.To die without killing is the badge of a satyagrahi.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lived up to that ideal we would have won swaraj by now.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was lame. It walked on crutches. Even so it has brought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strength.I know what happened in 1942.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was sabotage and underground activity that had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its present strength. It cannot be denied that sabotage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was carried on in the name of the Congress during the ’42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but I deny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strength of the masses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Whatever strength the masses have is due entirely to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imperfect or defective its practice might have been.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was imperfect because we were imperfect,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you by an imperfect being like myself. If then,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imperfect instruments it could produce such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results, what could it not have achieved in the hands of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satyagrahi?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1942 our people showed great valour. But greater valour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of us before our goal is reached. We have done much,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remains to be done. For that we must have patience and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detachment. You should try to understand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1942, the inner meaning of that struggle and the reason why it </w:t>
      </w:r>
      <w:r>
        <w:rPr>
          <w:rFonts w:ascii="Times" w:hAnsi="Times" w:eastAsia="Times"/>
          <w:b w:val="0"/>
          <w:i w:val="0"/>
          <w:color w:val="000000"/>
          <w:sz w:val="22"/>
        </w:rPr>
        <w:t>stopped short where it did.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for dalliance or ease. I told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that he must wear the crown of thorns for the sake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has agreed.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Constituent Assembly is going to be no bed </w:t>
      </w:r>
      <w:r>
        <w:rPr>
          <w:rFonts w:ascii="Times" w:hAnsi="Times" w:eastAsia="Times"/>
          <w:b w:val="0"/>
          <w:i w:val="0"/>
          <w:color w:val="000000"/>
          <w:sz w:val="22"/>
        </w:rPr>
        <w:t>of roses for you but only a bed of thorns. You may not shirk it.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everybody should want to go into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should go there who are especially fitted for the task by </w:t>
      </w:r>
      <w:r>
        <w:rPr>
          <w:rFonts w:ascii="Times" w:hAnsi="Times" w:eastAsia="Times"/>
          <w:b w:val="0"/>
          <w:i w:val="0"/>
          <w:color w:val="000000"/>
          <w:sz w:val="22"/>
        </w:rPr>
        <w:t>virtue of their legal training or special talent. It is not a prize to be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was elected President of the Indian National Congress.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as a reward for sacrifices, but a duty to be faced even like </w:t>
      </w:r>
      <w:r>
        <w:rPr>
          <w:rFonts w:ascii="Times" w:hAnsi="Times" w:eastAsia="Times"/>
          <w:b w:val="0"/>
          <w:i w:val="0"/>
          <w:color w:val="000000"/>
          <w:sz w:val="22"/>
        </w:rPr>
        <w:t>mounting the gallows or sacrifice of one’s all at the altar of service.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reason why you should join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If you asked me whether in the event of your rejecting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Constituent Assembly or the Constituent Assembly failing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materialize, I would advise the people to launch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mass, or undertake a fast myself, my reply is ‘No’.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walking alone. I came alone in this world, I have walked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in the valley of the shadow of death and I shall quit alone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comes. I know I am quite capable of launching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am all alone. I have done so before. But this is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fast or civil disobedience. I regard the Constituent Assembly as </w:t>
      </w:r>
      <w:r>
        <w:rPr>
          <w:rFonts w:ascii="Times" w:hAnsi="Times" w:eastAsia="Times"/>
          <w:b w:val="0"/>
          <w:i w:val="0"/>
          <w:color w:val="000000"/>
          <w:sz w:val="22"/>
        </w:rPr>
        <w:t>the substitute of satyagraha. It is constructive satyagraha.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 is constructive work which you have never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to. If you had, you would have today got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Assem-bly of Jayaprakash’s dream instead of the present one.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cannot wait or delay action till perfect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He will act with whatever material is at hand, purge 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dross and convert it into pure gold. Whatever may be the defects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Document of May 16th, I have no doubt as to the honesty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framed it. They know they have got to quit.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quit in an orderly manner. And to that end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the Document they could under the circumstances. I refuse </w:t>
      </w:r>
      <w:r>
        <w:rPr>
          <w:rFonts w:ascii="Times" w:hAnsi="Times" w:eastAsia="Times"/>
          <w:b w:val="0"/>
          <w:i w:val="0"/>
          <w:color w:val="000000"/>
          <w:sz w:val="22"/>
        </w:rPr>
        <w:t>to believe that they came all the way from England to deceive us.</w:t>
      </w:r>
    </w:p>
    <w:p>
      <w:pPr>
        <w:autoSpaceDN w:val="0"/>
        <w:tabs>
          <w:tab w:pos="550" w:val="left"/>
          <w:tab w:pos="1870" w:val="left"/>
          <w:tab w:pos="60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polish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a note just today saying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had received secret instructions to leave India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would no longer be able to give them adequate protection.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so, it is a sad reflection on us. We would be unworthy of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satyagrahi if even an English child did not feel secure in our midst.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succeed in driving out the Europeans by these tactics,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worse will take their place. Our Quit India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no malice about it. It only means that we will no longer be exploited.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be cowardly, but approach out task with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courage. Let not the fear of being deceived dismay us. No one </w:t>
      </w:r>
      <w:r>
        <w:rPr>
          <w:rFonts w:ascii="Times" w:hAnsi="Times" w:eastAsia="Times"/>
          <w:b w:val="0"/>
          <w:i w:val="0"/>
          <w:color w:val="000000"/>
          <w:sz w:val="22"/>
        </w:rPr>
        <w:t>can deceive a satyagrahi. Never mind the darkness that fills my mind</w:t>
      </w:r>
    </w:p>
    <w:p>
      <w:pPr>
        <w:autoSpaceDN w:val="0"/>
        <w:autoSpaceDE w:val="0"/>
        <w:widowControl/>
        <w:spacing w:line="220" w:lineRule="exact" w:before="7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Wanda Dynowska;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9-7-1946.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“C. Rajagopalachari’s Formula”, before 5-8-1942.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turn it into light.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 Gandhi referred to the draft resolution on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now being carried on by Indians in South Africa. He said that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were being ill-treated not because they were not whites but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considered as coolies. The Indians in South Africa spoke English and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were doctors and lawyers. In spite of all this, the South African whites looked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them as coolies and called them as such. The Indians, of course, were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and yet they were putting up a brave fight. They had no swords or guns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determined to resist the anti-Indian laws by soul force, which was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available to satyagrahis. Durban owed its present prosperity to the Indians.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whites had agreed to give the Indians the vote though not as equals but </w:t>
      </w:r>
      <w:r>
        <w:rPr>
          <w:rFonts w:ascii="Times" w:hAnsi="Times" w:eastAsia="Times"/>
          <w:b w:val="0"/>
          <w:i w:val="0"/>
          <w:color w:val="000000"/>
          <w:sz w:val="18"/>
        </w:rPr>
        <w:t>as inferiors.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white civilization in South Africa could not be kept alive by such means.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wondered how a brave man like General Smuts who had praised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of their elementary rights.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the doings of the white hooligans who were said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beaten to death an Indian, whom they mistook for a satyagrahi, Gandhiji remarked: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event. Nevertheless, I feel happy. A satyagrahi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ready to die with a smile on his face without retaliation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rancour in his heart. Some people have come to have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that satyagraha means only jail-going, perhaps facing 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 and nothing more Such satyagraha cannot bring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independence you have to learn the art of dying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killing.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submit that a civilization which needs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 legislation for its protection is a contradiction in terms.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fighting for their honour. The land in South Africa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to the whites. Land belongs to one who labours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shed a single tear if all the satyagrahis in South Africa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out. Thereby they will not only bring deliverance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point the way to the Negroes and vindicate the honour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>am proud of them and so should you be.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object in speaking to them, he continued, was not to move them to tears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incite them to anger and vituperation against the whiters. Rather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 to God to guide the whites aright and grant strength and courage to their brethern </w:t>
      </w:r>
      <w:r>
        <w:rPr>
          <w:rFonts w:ascii="Times" w:hAnsi="Times" w:eastAsia="Times"/>
          <w:b w:val="0"/>
          <w:i w:val="0"/>
          <w:color w:val="000000"/>
          <w:sz w:val="18"/>
        </w:rPr>
        <w:t>to remain steadfast to the 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South African struggle may appear to be insignificant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up to this point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What follows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Pyarelal’s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14-7-1946.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but it is charged with momentous consequences.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being tried in the land of its birth. The success of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mostly descendants of indentured labourers, has excited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of the whites of South Africa. And they are now subjecting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unspeakable indignities. They are sought to be segregated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ghettos and further humiliated by being offered an inferior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That all this should happen under the imprimatur of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Marshal Smuts fills me with shame and humiliation. Our sins have a </w:t>
      </w:r>
      <w:r>
        <w:rPr>
          <w:rFonts w:ascii="Times" w:hAnsi="Times" w:eastAsia="Times"/>
          <w:b w:val="0"/>
          <w:i w:val="0"/>
          <w:color w:val="000000"/>
          <w:sz w:val="22"/>
        </w:rPr>
        <w:t>strange way of coming home to roost. We turned a portion of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into pariahs and today the whites of South Africa are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 our compatriots there. Let us purge ourselves of this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bless the heroic struggle of our brethern in South Africa.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our monetary help. But they need all our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support.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8-7-1946,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14-7-1946 and 21-7-1946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1946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the weather having cleared, it was possible to worship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 in the open air. I hope you will cultivate the habit of collective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prayers. I would like to impress upon you the need for learning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Hindustani, our national language. Without a national language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not call ourselves as of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9-7-1946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NOTE TO BHIMSEN SACHAR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Sudarshan not make a written statement denying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accusation and saying his conduct has been pure? If he does not say </w:t>
      </w:r>
      <w:r>
        <w:rPr>
          <w:rFonts w:ascii="Times" w:hAnsi="Times" w:eastAsia="Times"/>
          <w:b w:val="0"/>
          <w:i w:val="0"/>
          <w:color w:val="000000"/>
          <w:sz w:val="22"/>
        </w:rPr>
        <w:t>even that much, how can I write that the report I have received is false?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Gandhiji’s address the debate was resumed.  Prominent among those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opposed the resolution were Jayaprakash Narayan, Achyut Patwardhan and Aruna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Asaf Ali, members of the Congress Socialist Party.  The resolution was then put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vote and carried, 204 voting for and 51 against.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 his written speech was read out.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of July 7, 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INTERVIEW TO “DAILY HERALD”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gloomy about the world situation. He thought that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another war in less than ten years’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atom bomb Gandhiji did not agree with the correspondent’s sugges-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that its frightfulness would force non-violence on the world. On the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view was that the “Violent man’s eyes light up with the prospect of much </w:t>
      </w:r>
      <w:r>
        <w:rPr>
          <w:rFonts w:ascii="Times" w:hAnsi="Times" w:eastAsia="Times"/>
          <w:b w:val="0"/>
          <w:i w:val="0"/>
          <w:color w:val="000000"/>
          <w:sz w:val="18"/>
        </w:rPr>
        <w:t>greater amount of destruction and death which he would now wreak.”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 correspondent that “there would be no real freedom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the untouchables were free”. He, however, pointed out that untouchables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no legal disabilities like the Negroes in the United States and the Indians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Asiatics in South Africa.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312. STATEMENT TO THE PRESS</w:t>
      </w:r>
    </w:p>
    <w:p>
      <w:pPr>
        <w:autoSpaceDN w:val="0"/>
        <w:autoSpaceDE w:val="0"/>
        <w:widowControl/>
        <w:spacing w:line="272" w:lineRule="exact" w:before="1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Kind friends have inundated me with messages of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on my providential escape from what might have been a nasty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accident.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is not possible to send individual acknowledg-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I hope the senders of messages will accept my thanks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4" w:lineRule="exact" w:before="108" w:after="0"/>
        <w:ind w:left="533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at the prayer meeting this evening, Mahatma Gandhi congratulated </w:t>
      </w:r>
      <w:r>
        <w:rPr>
          <w:rFonts w:ascii="Times" w:hAnsi="Times" w:eastAsia="Times"/>
          <w:b w:val="0"/>
          <w:i w:val="0"/>
          <w:color w:val="000000"/>
          <w:sz w:val="18"/>
        </w:rPr>
        <w:t>the audience on their exemplary silence during the prayer.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drew pointed attention to the insanitation of the </w:t>
      </w:r>
      <w:r>
        <w:rPr>
          <w:rFonts w:ascii="Times" w:hAnsi="Times" w:eastAsia="Times"/>
          <w:b w:val="0"/>
          <w:i/>
          <w:color w:val="000000"/>
          <w:sz w:val="18"/>
        </w:rPr>
        <w:t>chawls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around.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Shushila Nayyar and Dr. Dinshaw Mehta had inspected the </w:t>
      </w:r>
      <w:r>
        <w:rPr>
          <w:rFonts w:ascii="Times" w:hAnsi="Times" w:eastAsia="Times"/>
          <w:b w:val="0"/>
          <w:i/>
          <w:color w:val="000000"/>
          <w:sz w:val="18"/>
        </w:rPr>
        <w:t>chawls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his request. They</w:t>
      </w:r>
    </w:p>
    <w:p>
      <w:pPr>
        <w:autoSpaceDN w:val="0"/>
        <w:autoSpaceDE w:val="0"/>
        <w:widowControl/>
        <w:spacing w:line="220" w:lineRule="exact" w:before="26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to Petar Strusberg, </w:t>
      </w:r>
      <w:r>
        <w:rPr>
          <w:rFonts w:ascii="Times" w:hAnsi="Times" w:eastAsia="Times"/>
          <w:b w:val="0"/>
          <w:i/>
          <w:color w:val="000000"/>
          <w:sz w:val="18"/>
        </w:rPr>
        <w:t>Daily Herald’s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“London, July 8”.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30-6-1946.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reported to him that the filth and dirt that they saw were unbearable. In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places, the drain pipes were choked, with the result that they did not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properly. In other places, the drains overhead were leaking to the discomfort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below. There was great scarcity of water. Excepting for two or three hours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day, the taps were not running. Flush latrines were worse than useless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conditions. It was a wonder to him how anyone could use such filthy latrines.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arrangement for collection and disposal of refuse were most unsatisfactory. The </w:t>
      </w:r>
      <w:r>
        <w:rPr>
          <w:rFonts w:ascii="Times" w:hAnsi="Times" w:eastAsia="Times"/>
          <w:b w:val="0"/>
          <w:i w:val="0"/>
          <w:color w:val="000000"/>
          <w:sz w:val="18"/>
        </w:rPr>
        <w:t>open refuse tins emitted a foul smell.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overcrowding in the </w:t>
      </w:r>
      <w:r>
        <w:rPr>
          <w:rFonts w:ascii="Times" w:hAnsi="Times" w:eastAsia="Times"/>
          <w:b w:val="0"/>
          <w:i/>
          <w:color w:val="000000"/>
          <w:sz w:val="18"/>
        </w:rPr>
        <w:t>chawls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appalling. It was the duty of those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to improve the sanitary conditions of the </w:t>
      </w:r>
      <w:r>
        <w:rPr>
          <w:rFonts w:ascii="Times" w:hAnsi="Times" w:eastAsia="Times"/>
          <w:b w:val="0"/>
          <w:i/>
          <w:color w:val="000000"/>
          <w:sz w:val="18"/>
        </w:rPr>
        <w:t>chawls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if the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in its duty, it was the right of the people to demand redress even by offering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satyagraha. The owners of the </w:t>
      </w:r>
      <w:r>
        <w:rPr>
          <w:rFonts w:ascii="Times" w:hAnsi="Times" w:eastAsia="Times"/>
          <w:b w:val="0"/>
          <w:i/>
          <w:color w:val="000000"/>
          <w:sz w:val="18"/>
        </w:rPr>
        <w:t>chawls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overseers and the managing staff </w:t>
      </w:r>
      <w:r>
        <w:rPr>
          <w:rFonts w:ascii="Times" w:hAnsi="Times" w:eastAsia="Times"/>
          <w:b w:val="0"/>
          <w:i w:val="0"/>
          <w:color w:val="000000"/>
          <w:sz w:val="18"/>
        </w:rPr>
        <w:t>should all do their utmost to rectify the wrong.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felt ashamed and hurt to find that his residence was being guarded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day and night. It was a matter of shame for them also. They should tell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that he was in their charge and that they would look after him. The Harijans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to feel bitter about the caste Hindus and therefore, against him too, thought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become a Bhangi. If they were angry with him also and vented their anger on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feel no rancour against them. He had been doing his utmost to explain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Hindus and the Harijans their respective duties. The Harijans, however,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feel bitter towards him, because with all his efforts, untouchability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disappeared root and branch. When he came again, he would like to have cleanliness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round and not merely in his room. And he would like to do without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protection. He had no desire to become a burden to them, the dwellers in the </w:t>
      </w:r>
      <w:r>
        <w:rPr>
          <w:rFonts w:ascii="Times" w:hAnsi="Times" w:eastAsia="Times"/>
          <w:b w:val="0"/>
          <w:i/>
          <w:color w:val="000000"/>
          <w:sz w:val="18"/>
        </w:rPr>
        <w:t>chawls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10-7-1946,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14-7-1946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THE REAL DANGER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during the two days of the session of the A. I. C. C.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 listened to some of the spirited speeches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Committee’s resolution submitted the A. I. C. C. for ratifi-</w:t>
      </w:r>
      <w:r>
        <w:rPr>
          <w:rFonts w:ascii="Times" w:hAnsi="Times" w:eastAsia="Times"/>
          <w:b w:val="0"/>
          <w:i w:val="0"/>
          <w:color w:val="000000"/>
          <w:sz w:val="22"/>
        </w:rPr>
        <w:t>cation, I could not subscribe to the dangers portrayed by the opposi-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No confirmed satyagrahi is dismayed by the dangers, seen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unseen, from his opponent’s side. What he must fear, as every army </w:t>
      </w:r>
      <w:r>
        <w:rPr>
          <w:rFonts w:ascii="Times" w:hAnsi="Times" w:eastAsia="Times"/>
          <w:b w:val="0"/>
          <w:i w:val="0"/>
          <w:color w:val="000000"/>
          <w:sz w:val="22"/>
        </w:rPr>
        <w:t>must, is the danger from within.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Opposition, however eloquent it may be, will defeat its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well informed, balanced and well based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action and result more attractive than what is opposed. Let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at the late meeting answer.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here is merely to point out the danger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 importance is laziness of mind and body. This comes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smug satisfaction that Congressmen having suffered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nothing more to do to win freedom and that a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should reward their service by giving them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in the matter of elections and offices. And so,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unseemly and vulgar competition for gaining what are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posts. Here there is a double fallacy. Nothing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 prize in the Congress dictionary and imprisonment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reward. It is the preliminary examination of a satyagrahi. Its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slaughter-house even as that of the spotless lamb. Jail-going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being used as a passport to every office accessible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Hence there is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a satyagrahi’s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becoming a degrading occupation like that of pro-</w:t>
      </w:r>
      <w:r>
        <w:rPr>
          <w:rFonts w:ascii="Times" w:hAnsi="Times" w:eastAsia="Times"/>
          <w:b w:val="0"/>
          <w:i w:val="0"/>
          <w:color w:val="000000"/>
          <w:sz w:val="22"/>
        </w:rPr>
        <w:t>fessional thieves and robbers. No wonder my friends of the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variety avoid imprisonment as being comparatively a bed of </w:t>
      </w:r>
      <w:r>
        <w:rPr>
          <w:rFonts w:ascii="Times" w:hAnsi="Times" w:eastAsia="Times"/>
          <w:b w:val="0"/>
          <w:i w:val="0"/>
          <w:color w:val="000000"/>
          <w:sz w:val="22"/>
        </w:rPr>
        <w:t>roses. This is a pointer to the pass the Congress is coming 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opposed the resolution on the British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Delegation’s proposals do not seem to know what they are aiming 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independence to be bought at the price of a bloody revolution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say, the French, the Soviet or even the English? Then frank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work has yet to begin. They have to tread a very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in openly making the Congress such an institution.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force if subterranean activity is a doctrine of univer-sal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and is now being employed against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thought repels me. I should hope for the sake of my own sanity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thought is devoid of any foundation. Then it is clearly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say to the Congressmen that now that there is Congress Raj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Raj, whether of the Congress variety or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League, they must set about reforming it in detail and not condemn it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Total non-violent non-co-operation has no place in popular </w:t>
      </w:r>
      <w:r>
        <w:rPr>
          <w:rFonts w:ascii="Times" w:hAnsi="Times" w:eastAsia="Times"/>
          <w:b w:val="0"/>
          <w:i w:val="0"/>
          <w:color w:val="000000"/>
          <w:sz w:val="22"/>
        </w:rPr>
        <w:t>Raj, whatever its level may be.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responsible for the mad orgy in Madura and,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nearer, in Ahmedabad? It will be folly to attribute everything evil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machinations.This senseless theory will perpetuate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domination, not necessarily British. The British will go in any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go in an orderly manner as is evident to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Paper or they will go and leave India to her own fate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has forsaken the path of non-violence with the certain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a combined intervention of an assortment of armed powers. Let the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say to the Congressmen what kind of independence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Congressmen in general certainly do not know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they want. They recite the formula almost parrot-like.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their notion of independence is fully expressed in saying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it Congress Raj. And they won’t be wrong. They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thinking to the Working Committee—a most undemocratic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In true democracy every man and woman is taught to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herself. How this real revolution can be brought about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except that every reform like charity must begin at home.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the Constituent Assembly fizzles out,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British are wicked every time. It will be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fools or, shall I say, even wicked? Whether we are fools or wicked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both, I am quite clear that we must look for danger from within,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danger from without. The first corrodes the soul,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polishes.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14-7-1946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TELEGRAM TO RAMESHWARI NEHRU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NEED       NOT       STAND.       SARDAR       HAS       SEEN       THIS.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1946</w:t>
      </w:r>
    </w:p>
    <w:p>
      <w:pPr>
        <w:autoSpaceDN w:val="0"/>
        <w:autoSpaceDE w:val="0"/>
        <w:widowControl/>
        <w:spacing w:line="294" w:lineRule="exact" w:before="48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ABELL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quote below from a letter of a Polish lady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years: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whom I have known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of July 8, 1946 from the addressee, a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Punjab Legislative Assembly, which read : “Working Committee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nominated me for Constituent Assembly. Kindly wire C/o Postmaster if this has your </w:t>
      </w:r>
      <w:r>
        <w:rPr>
          <w:rFonts w:ascii="Times" w:hAnsi="Times" w:eastAsia="Times"/>
          <w:b w:val="0"/>
          <w:i w:val="0"/>
          <w:color w:val="000000"/>
          <w:sz w:val="18"/>
        </w:rPr>
        <w:t>approval.”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Wanda Dynowska;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A. I. C. C.”, 7-7-1946.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now about 5,000 Polish evacuees in India. They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first by the Polish and then by the British Government. Now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that they will be taken over by the United Nations Relief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Rehabilitation Administration. About 3,600 of them will soon be joining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families, also soldiers in Britain. About 1,400 have been evacuated,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yet know where. There is a tendency on the part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evacuate all the Europeans from India in a hurry. Even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Poles who are working in different parts of India and require no charity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quite useful to the country in their present jobs will be compelled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India, much against their will. Among other reasons,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give the unwillingness of Indians to have foreigners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midst. Out of the 5,000 Poles here, only 77 are reported to be ready to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>Poland in her present position of utter slavery and terrorist regime.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oblige me if you could kindly inform me whether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any truth in the statement of my correspondent.</w:t>
      </w:r>
    </w:p>
    <w:p>
      <w:pPr>
        <w:autoSpaceDN w:val="0"/>
        <w:autoSpaceDE w:val="0"/>
        <w:widowControl/>
        <w:spacing w:line="220" w:lineRule="exact" w:before="8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150" w:val="left"/>
        </w:tabs>
        <w:autoSpaceDE w:val="0"/>
        <w:widowControl/>
        <w:spacing w:line="30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317. SUCCESS OF THE NEW TEAM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the new team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depends as much upon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it carries out the work as upon the manners of the old.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team breaks with the old, it is bound to fail even like a 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repudiates the inheritance left by his father. It is also bound to fail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retired do not help their successors in every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They were selected by Maulana Saheb not in order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but by reason of their services in their own provinces.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does not cease to be a servant when he gives place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accession of new blood or some other similar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cogent reason. It is to be hoped therefore that the old ones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new ones the full benefit of their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most striking change is the retirement of the General Secre-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9 Jawaharlal Nehru had announced the formation of the new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which included : Abul Kalam Azad, Vallabhbhai Patel, Rajendra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Prasad, Abdul Ghaffar Khan, Govind Ballabh Pant, C. Rajagopalachari, Rafi Ahmed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Kidwai, Sarat Chandra Bose, Kamala Devi Chattopadhyaya, Rao Saheb Patwardhan, </w:t>
      </w:r>
      <w:r>
        <w:rPr>
          <w:rFonts w:ascii="Times" w:hAnsi="Times" w:eastAsia="Times"/>
          <w:b w:val="0"/>
          <w:i w:val="0"/>
          <w:color w:val="000000"/>
          <w:sz w:val="18"/>
        </w:rPr>
        <w:t>Fakhruddin Ali Ahmed, Pratep Singh, Mridula Sarabhai and Dr. B. V. Keskar.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tary who had held the post for an unbroken period of ten years.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will be required constantly by his successors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new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the new members of the Working Committee. I know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all the help they need from Acharya Kripalani. It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 woman fills for the first time in the history of the Congress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of General Secretary. Shrimati Mridula Sarabhai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of Acharya Kripalani in the initial stage of the career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Vidyapith. Therefore, she will have full guidance from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acharya </w:t>
      </w:r>
      <w:r>
        <w:rPr>
          <w:rFonts w:ascii="Times" w:hAnsi="Times" w:eastAsia="Times"/>
          <w:b w:val="0"/>
          <w:i w:val="0"/>
          <w:color w:val="000000"/>
          <w:sz w:val="22"/>
        </w:rPr>
        <w:t>in the difficult task to which she is called.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to whom the change may give cause for misgivings,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Pandit Jawaharlal Nehru himself makes a find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 bridge between the old and the new, assisted as he will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ablest members of the old team. No one need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fear of a break with the past. A healthy circulation is 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the body politic as for the individual.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10,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1946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is taking place there because in a way I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having passed 20 years of the best part of my life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there that satyagraha was born. The West is passing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purgatory today. The vanquished lie prostrate at the feet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victors. But those who have won the war have found that they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victors than those who have lost it. Yet it is not in the World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II that the Western civilization will have met its grave. It is being dug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The white civilization in South Africa looks black in </w:t>
      </w:r>
      <w:r>
        <w:rPr>
          <w:rFonts w:ascii="Times" w:hAnsi="Times" w:eastAsia="Times"/>
          <w:b w:val="0"/>
          <w:i w:val="0"/>
          <w:color w:val="000000"/>
          <w:sz w:val="22"/>
        </w:rPr>
        <w:t>contrast with the coloured or the Asiatic civilization which is compara-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white. If our people remain steadfast and non-violent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I have not a shadow of doubt that their heroic struggle will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nail into the coffin of Western civilization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found out in its true colours in South Africa.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Viz., Mridula Sarabhai and Dr. B. V. Keskar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The speech was also reported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12-7-1946.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in South Africa are becoming like brutes. Eastern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Western cultures are pitted against each other. And what a contrast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present! The whites have enacted savage laws to force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ghettos. Field Marshal Smuts is a great philosopher. He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his friend. He has nothing to say against Asiatic culture.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take measures to safeguard the white civilization.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look down upon coloured people. The fact that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Subbaroyan, when she went to England for studies stayed in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Marshal Smuts’ house supports that statement. But, said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Marshal, in spite of the absence of prejudice, he was bound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culture in South Africa and he hoped that an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man that I was, I would appreciate it.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failed to understand how a culture or civilization worth the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require legal protection. The Indians were resisting the ghetto law in a civil,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e., non-violent and therefore civilized, way. They welcomed the penalty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of law which could not be morally defended. But the white hooligans too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their own laws. Theirs was crminal disobedience. It was a matter of pride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that the children of indentured labourers and traders—many of them descendants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Harijans—were proving themselves such brave satyagrahis. As against this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whites were resorting to lynch law. He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civil resistance had its birth in Asia. Jesus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Asiatic. If he was reborn and went to South Africa today and lived </w:t>
      </w:r>
      <w:r>
        <w:rPr>
          <w:rFonts w:ascii="Times" w:hAnsi="Times" w:eastAsia="Times"/>
          <w:b w:val="0"/>
          <w:i w:val="0"/>
          <w:color w:val="000000"/>
          <w:sz w:val="22"/>
        </w:rPr>
        <w:t>there, he would have to live in a ghetto.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as in 1914, Field Marshal Smuts would at long last realize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persecute the Indians in South Africa for ever and come to an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with them when he had tried them through and through. A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men had been formed in South Africa to express sympathy with identify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 the cause of the Indian passive resisters there. There was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kind in his time also. But this time it seemed to be on a bigger scale.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extensive and the hooliganism is stopped and anti-Asiatic laws are repealed,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hope of a blending of Eastern and Western cultures. Otherwise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may prove to be the grave of Western civilization.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21-7-1946</w:t>
      </w:r>
    </w:p>
    <w:p>
      <w:pPr>
        <w:autoSpaceDN w:val="0"/>
        <w:autoSpaceDE w:val="0"/>
        <w:widowControl/>
        <w:spacing w:line="294" w:lineRule="exact" w:before="20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was nothing from you yesterday.Shirin checks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in the morning. It was 170/100; at midday it dropped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155/90; yesterday it was 135/100. It seems to have subsided now.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drop of rain. Everybody is distraught. Unemployment is rising.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meets from today. Let us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I am required to devote to it. Amtussalaam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12th. Rani Vidyavati of Hardoi is arriving today.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Rajkumari is coming.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Sankaran 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men to be sent to Panchgani are ready. One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Nalwadi and the other is a new arrival. I shall dispatch either of them </w:t>
      </w:r>
      <w:r>
        <w:rPr>
          <w:rFonts w:ascii="Times" w:hAnsi="Times" w:eastAsia="Times"/>
          <w:b w:val="0"/>
          <w:i w:val="0"/>
          <w:color w:val="000000"/>
          <w:sz w:val="22"/>
        </w:rPr>
        <w:t>today or 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AN APPEAL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the second purse from you. We are still short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amount, but I am told it will be made up in a couple of months </w:t>
      </w:r>
      <w:r>
        <w:rPr>
          <w:rFonts w:ascii="Times" w:hAnsi="Times" w:eastAsia="Times"/>
          <w:b w:val="0"/>
          <w:i w:val="0"/>
          <w:color w:val="000000"/>
          <w:sz w:val="22"/>
        </w:rPr>
        <w:t>or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your contribution as the least you could do.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full assistance in the great task we have taken up here,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than the all-round development of Uruli—physical,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In this venture I need help from all, the old and the young,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and children too. We must forget the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>caste and creed. Only then shall we be free from the three-fold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back of a note dated July 10, 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appeal is scribbled on the back of a letter dated July 10,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torment. The seven hundred thousand villages of India will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hope if Urulikanchan accomplishes this task.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S. RIDLEY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RIDLEY,</w:t>
      </w:r>
    </w:p>
    <w:p>
      <w:pPr>
        <w:autoSpaceDN w:val="0"/>
        <w:autoSpaceDE w:val="0"/>
        <w:widowControl/>
        <w:spacing w:line="260" w:lineRule="exact" w:before="38" w:after="30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am able only today to deal with your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5th ultimo about sterilization of lepers. All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mentioned in your letter are certainly commendable. Steri-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lization stands apart. Being a permanent disablement, it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deplorable measure. Its total effect on the delicate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still unknown. Man, in his hurry to secure immu-nity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ignores the effect of his action on fellow man. I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 towards Dr. Cochrane’s view that the real remedy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gaining the right knowledge about leprosy and over-coming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hereditary but understandable repugnance towards lepers,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infecting their neighbours is probably no greater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other infectious cases. However, I am in touch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in charge of the Sind Bill.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R</w:t>
      </w:r>
      <w:r>
        <w:rPr>
          <w:rFonts w:ascii="Times" w:hAnsi="Times" w:eastAsia="Times"/>
          <w:b w:val="0"/>
          <w:i w:val="0"/>
          <w:color w:val="000000"/>
          <w:sz w:val="18"/>
        </w:rPr>
        <w:t>IDLEY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SP</w:t>
      </w:r>
      <w:r>
        <w:rPr>
          <w:rFonts w:ascii="Times" w:hAnsi="Times" w:eastAsia="Times"/>
          <w:b w:val="0"/>
          <w:i w:val="0"/>
          <w:color w:val="000000"/>
          <w:sz w:val="20"/>
        </w:rPr>
        <w:t>. I.C.S.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OMMISSIONER</w:t>
      </w:r>
      <w:r>
        <w:rPr>
          <w:rFonts w:ascii="Times" w:hAnsi="Times" w:eastAsia="Times"/>
          <w:b w:val="0"/>
          <w:i w:val="0"/>
          <w:color w:val="000000"/>
          <w:sz w:val="20"/>
        </w:rPr>
        <w:t>, N. D.</w:t>
      </w: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OMMISSIONER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UNGALOW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</w:t>
      </w:r>
    </w:p>
    <w:p>
      <w:pPr>
        <w:sectPr>
          <w:type w:val="continuous"/>
          <w:pgSz w:w="9360" w:h="12960"/>
          <w:pgMar w:top="504" w:right="1410" w:bottom="358" w:left="1440" w:header="720" w:footer="720" w:gutter="0"/>
          <w:cols w:num="2" w:equalWidth="0">
            <w:col w:w="3876" w:space="0"/>
            <w:col w:w="263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109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sectPr>
          <w:type w:val="nextColumn"/>
          <w:pgSz w:w="9360" w:h="12960"/>
          <w:pgMar w:top="504" w:right="1410" w:bottom="358" w:left="1440" w:header="720" w:footer="720" w:gutter="0"/>
          <w:cols w:num="2" w:equalWidth="0">
            <w:col w:w="3876" w:space="0"/>
            <w:col w:w="263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DHIRUBHAI AND MADHURI DESAI</w:t>
      </w:r>
    </w:p>
    <w:p>
      <w:pPr>
        <w:autoSpaceDN w:val="0"/>
        <w:tabs>
          <w:tab w:pos="550" w:val="left"/>
          <w:tab w:pos="5210" w:val="left"/>
          <w:tab w:pos="5830" w:val="left"/>
        </w:tabs>
        <w:autoSpaceDE w:val="0"/>
        <w:widowControl/>
        <w:spacing w:line="286" w:lineRule="exact" w:before="10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11, 1946 </w:t>
      </w:r>
      <w:r>
        <w:rPr>
          <w:rFonts w:ascii="Times" w:hAnsi="Times" w:eastAsia="Times"/>
          <w:b w:val="0"/>
          <w:i w:val="0"/>
          <w:color w:val="000000"/>
          <w:sz w:val="16"/>
        </w:rPr>
        <w:t>CHI. DHIRU AND MADHURI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hoping to come and see you during my stay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>but it could not be done. So I contented myself with sending you a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type w:val="continuous"/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through Nathubhai from Bori Bunder. I did not wish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condolence visit, but wanted to clear a misunderstanding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harbour. Both of you are reported to believe that I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Bhulbhai’s early death. This is wholly untrue.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 justice to Bhulbhai. I was in fact his well-wisher.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had accepted the usefulness of my advice. Even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 there can certainly be no doubt as to the soundness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 should like both of you to realize this. I hope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Bhulbhai Desai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P. N. RAJBHOJ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RAJBHOJ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 letter written in Marathi. But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complaint. You could have written independently in Marathi.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you have translated the letter from English. If any translating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done it should be done from Marathi into English, not from </w:t>
      </w:r>
      <w:r>
        <w:rPr>
          <w:rFonts w:ascii="Times" w:hAnsi="Times" w:eastAsia="Times"/>
          <w:b w:val="0"/>
          <w:i w:val="0"/>
          <w:color w:val="000000"/>
          <w:sz w:val="22"/>
        </w:rPr>
        <w:t>English into Marathi.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the work is so heavy that it is difficult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a meeting. Still it should be all right if you come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between 8.30 and 9 p. 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Marathi: G. N. 781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the latest news from South Africa to the prayer gathering,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said that men and women from Johannesburg had gone to Durban to offer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satyagraha. It was good news. Victory was sure if they kept up that spirit.</w:t>
      </w:r>
    </w:p>
    <w:p>
      <w:pPr>
        <w:autoSpaceDN w:val="0"/>
        <w:autoSpaceDE w:val="0"/>
        <w:widowControl/>
        <w:spacing w:line="294" w:lineRule="exact" w:before="5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next to the meetings of the A. I. S. A. and the Kasturba Trust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attended in the afternoon, Gandhiji mentioned that the A. I. S. A.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distributed five crores of rupees on an average of Rs. 25 lakhs per year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spinners and weavers. It had done a lot, but compared to the task before it,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 appeared insignificant. It had to clothe the whole of India with khadi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case once upon a time. Not only did India produce enough cloth for herself,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also able to export it. There were no mills in India then.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say that every woman had her own mill in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mills were evolved from the charkha. Man was a mixture of divine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devilish forces. The force behind the spinning-wheel was divine, devoid of any trace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exploitation. The foreigner saw the hidden possibilities that were in it and,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of steam and electricity, created mills and used them as instruments of </w:t>
      </w:r>
      <w:r>
        <w:rPr>
          <w:rFonts w:ascii="Times" w:hAnsi="Times" w:eastAsia="Times"/>
          <w:b w:val="0"/>
          <w:i w:val="0"/>
          <w:color w:val="000000"/>
          <w:sz w:val="18"/>
        </w:rPr>
        <w:t>exploitation of the simple races of the earth.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represented the power of the devil. There were so many cloth-mills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yet India went about almost naked. There was scarcity of cloth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The Prime Minister of the Indonesian Republic Dr. Sultan Sjahrir,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Pandit Nehru that they had surplus rice which they would gladly send to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help meet the threat of famine. In return, they wanted no money, but would be glad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cloth as they were suffering from cloth shortage themselves.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neithter cloth-mills nor had they taken to the wheel. Pandit Nehru had broached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to some mill-owners who gladly gave quantities of cloth for despatch to Java.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out of the 40 crores of India, even 20 crores in her seven lakh villages took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for one or two hours a day, they could not only clothe the population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but even supply cloth for the cities. The conviction had dawned upon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before he came to India that the revival of hand-spinning alone could restore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its pristine glory. He had since compared the spinning-wheel to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 round which the solar system of village economy revolved. It provided the golden </w:t>
      </w:r>
      <w:r>
        <w:rPr>
          <w:rFonts w:ascii="Times" w:hAnsi="Times" w:eastAsia="Times"/>
          <w:b w:val="0"/>
          <w:i w:val="0"/>
          <w:color w:val="000000"/>
          <w:sz w:val="18"/>
        </w:rPr>
        <w:t>bridge between the rich and the poor.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the crisis theat faced them, said Gandhiji, he suggested tha the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Ministries should make a declaration that the villagers must produce their own cloth.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supplied with cotton, which they must spin and make into cloth. This </w:t>
      </w:r>
      <w:r>
        <w:rPr>
          <w:rFonts w:ascii="Times" w:hAnsi="Times" w:eastAsia="Times"/>
          <w:b w:val="0"/>
          <w:i w:val="0"/>
          <w:color w:val="000000"/>
          <w:sz w:val="18"/>
        </w:rPr>
        <w:t>would enable them to have cloth almost free of cost as it were.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is likely to draw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the expansion of the khadi industry in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it before the popular Ministries. If the Ministers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way to clothe the naked in India, the scheme will go </w:t>
      </w:r>
      <w:r>
        <w:rPr>
          <w:rFonts w:ascii="Times" w:hAnsi="Times" w:eastAsia="Times"/>
          <w:b w:val="0"/>
          <w:i w:val="0"/>
          <w:color w:val="000000"/>
          <w:sz w:val="22"/>
        </w:rPr>
        <w:t>ahead without any difficulty.</w:t>
      </w:r>
    </w:p>
    <w:p>
      <w:pPr>
        <w:autoSpaceDN w:val="0"/>
        <w:autoSpaceDE w:val="0"/>
        <w:widowControl/>
        <w:spacing w:line="260" w:lineRule="exact" w:before="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Today, the city-dwellers complained that they could not get khadi at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bhandars, that they were asked to make partial payment in yarn spun by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>If they understood the new spirit behind the khadi drive, these complaints would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disappear. There was nothing to prevent the city-dwellers from producing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khadi in the same way as the villagers were expected to do.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Kasturba Trust its work was still more difficult than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A.I.S.A. They had collected one and a quarter crores of rupees, but the money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on the welfare of women and children in the villages. Take for instance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maternity work in the villages. The village midwives were ignorant and dirty.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women were more hardy than city women. Still the laws of Nature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defied. To teach clean methods to the village midwife was not an easy job.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adult education and everyone knew that adult education was a much harder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 than the education of the children. He could spend away the one and a quarter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today by raising one or two big hospitals of the city type. But that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rendering real service to women and children in the villages. The money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 in the name of woman who had become a villager and who died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in the villages. He was not prepared to squander away that money anyhow.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the public were becoming impatient. They felt that the work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progresing too slowly. But he wished to tell them not to lose patience. The work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on slowly but surely. They were moving in unchartered waters.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>proceed with caution.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13-7-1946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MANILA GANDHI</w:t>
      </w:r>
    </w:p>
    <w:p>
      <w:pPr>
        <w:autoSpaceDN w:val="0"/>
        <w:autoSpaceDE w:val="0"/>
        <w:widowControl/>
        <w:spacing w:line="204" w:lineRule="exact" w:before="148" w:after="0"/>
        <w:ind w:left="52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1946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come here alone to consult me. I have advised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miss the ship which sails on the 18th and await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Whether to take the children along has to be thought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 you are in a better position to do. I should myself like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on here. There are difficulties of course. So the right 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you to consider the situation there and decide. I do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Sushila’s presence 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Sundaram’s letter that both Sita and Sumitra are in </w:t>
      </w:r>
      <w:r>
        <w:rPr>
          <w:rFonts w:ascii="Times" w:hAnsi="Times" w:eastAsia="Times"/>
          <w:b w:val="0"/>
          <w:i w:val="0"/>
          <w:color w:val="000000"/>
          <w:sz w:val="22"/>
        </w:rPr>
        <w:t>Kashi at present.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leaving today for Bombay., She will be there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go to Akola.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Panchgani tomorrow for a fortnight. Then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7, I shall be in Sevagram. My health is fairly good. I say </w:t>
      </w:r>
      <w:r>
        <w:rPr>
          <w:rFonts w:ascii="Times" w:hAnsi="Times" w:eastAsia="Times"/>
          <w:b w:val="0"/>
          <w:i w:val="0"/>
          <w:color w:val="000000"/>
          <w:sz w:val="22"/>
        </w:rPr>
        <w:t>some-thing every day about the situation in South Africa.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8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4984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5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G. D. BIRLA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8" w:lineRule="exact" w:before="32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with the consent of you people (Holding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Trustees) about 10 or 12 lakhs of rupees of the Kasturba Trust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lying in the fixed deposit account with the Central Bank and </w:t>
      </w:r>
      <w:r>
        <w:rPr>
          <w:rFonts w:ascii="Times" w:hAnsi="Times" w:eastAsia="Times"/>
          <w:b w:val="0"/>
          <w:i w:val="0"/>
          <w:color w:val="000000"/>
          <w:sz w:val="22"/>
        </w:rPr>
        <w:t>the United Commercial Bank. The Central Bank pays 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for a period of 12 months and the United Commercial Bank </w:t>
      </w: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cent. Since the Trust is meant for philanthropic work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Banks to pay to the Trust what they realize by way of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loans to the Government or from other sources. It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must get at least 3 per cent interest. I am writing to Sir Homi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Mody about the interest from the Central Bank, and to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from the United Commercial Bank. It would be good if you, </w:t>
      </w:r>
      <w:r>
        <w:rPr>
          <w:rFonts w:ascii="Times" w:hAnsi="Times" w:eastAsia="Times"/>
          <w:b w:val="0"/>
          <w:i w:val="0"/>
          <w:color w:val="000000"/>
          <w:sz w:val="22"/>
        </w:rPr>
        <w:t>in your capacity as Chairman of the Bank, gave 3 per cent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Tomorrow I am leaving for Panchgani. Please send the reply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1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8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HANSHYAMDAS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OYAL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8050.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SPEECH AT PRAYER MEETING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talked to the audience about the conditions of Indians in Ceylon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evening. He had visited Ceylon years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Kashmir with its snow-clad Himalayas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diadem of Mother India, then Ceylon was the emerald pendent of the necklace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round her neck. It was rightly described as Ceylon the Golden. Indians had played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important part in developing Ceylon. The Ceylonese had got a sort of constitution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November,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16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now. There was nothing wonderful about it. But they felt that the Indians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out of Ceylon. The Indians had gone there as labourers. They worked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difficult and unhealthy conditions. They worked for Ceylon and settled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It was hard for them to leave that country now, and they wanted equal </w:t>
      </w:r>
      <w:r>
        <w:rPr>
          <w:rFonts w:ascii="Times" w:hAnsi="Times" w:eastAsia="Times"/>
          <w:b w:val="0"/>
          <w:i w:val="0"/>
          <w:color w:val="000000"/>
          <w:sz w:val="18"/>
        </w:rPr>
        <w:t>citizenship rights with the Ceylonese.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Ceylonese case was that the Indians could not ride two horses at one time. </w:t>
      </w:r>
      <w:r>
        <w:rPr>
          <w:rFonts w:ascii="Times" w:hAnsi="Times" w:eastAsia="Times"/>
          <w:b w:val="0"/>
          <w:i w:val="0"/>
          <w:color w:val="000000"/>
          <w:sz w:val="18"/>
        </w:rPr>
        <w:t>If they were Indians, they should return to India. If not, they should become Ceylo-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nese nationals. There were others who were not prepared to have the Indians in ceylon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circumstances. It was strange. The Indians and Ceylonese were brothers.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 strip of water separated India from Ceylon. A strong man could swim across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channel. They were both coloured people. The Ceylonese followed Buddhism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birth-place of Buddhism was India. How could such a quarrel between Indians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Ceylonese be tolerated? They all wished them to bridge the gulf and become one.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C. C. had passed a resolution appointing a committee of four to go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matter. It consisted of the Congress President, Shri C. Raja-gopalachari,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Ramachandran, and Shri Aryanayakum. The Indian labourers in Ceylon had gone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strike. The Congress had advised them to give it up. They did not wish to embarrass </w:t>
      </w:r>
      <w:r>
        <w:rPr>
          <w:rFonts w:ascii="Times" w:hAnsi="Times" w:eastAsia="Times"/>
          <w:b w:val="0"/>
          <w:i w:val="0"/>
          <w:color w:val="000000"/>
          <w:sz w:val="18"/>
        </w:rPr>
        <w:t>the Ceylonese. They wanted a brotherly settlement.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their duty in the matter? —Gandhiji asked the gathering.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all pray to God to show light to both. It was their duty to know how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overseas were faring. That is why he had told them all about the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Ceylon. In the end, he asked them to keep up the habit of praying regularly both in </w:t>
      </w:r>
      <w:r>
        <w:rPr>
          <w:rFonts w:ascii="Times" w:hAnsi="Times" w:eastAsia="Times"/>
          <w:b w:val="0"/>
          <w:i w:val="0"/>
          <w:color w:val="000000"/>
          <w:sz w:val="18"/>
        </w:rPr>
        <w:t>the morning and in the evening after he had gone away from Poona.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PATTABHI SITARAMAYYA</w:t>
      </w:r>
    </w:p>
    <w:p>
      <w:pPr>
        <w:autoSpaceDN w:val="0"/>
        <w:tabs>
          <w:tab w:pos="550" w:val="left"/>
          <w:tab w:pos="4210" w:val="left"/>
          <w:tab w:pos="5210" w:val="left"/>
          <w:tab w:pos="5390" w:val="left"/>
        </w:tabs>
        <w:autoSpaceDE w:val="0"/>
        <w:widowControl/>
        <w:spacing w:line="272" w:lineRule="exact" w:before="112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13, 1946 </w:t>
      </w:r>
      <w:r>
        <w:rPr>
          <w:rFonts w:ascii="Times" w:hAnsi="Times" w:eastAsia="Times"/>
          <w:b w:val="0"/>
          <w:i w:val="0"/>
          <w:color w:val="000000"/>
          <w:sz w:val="16"/>
        </w:rPr>
        <w:t>BHAI PATTABHI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discussion about Bhai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knew nothing about the matter. I saw the letter.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taken the matter to heart. Whatever institution we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our decisions can be changed, they are subject to criticism.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sensitive about it? No one had anything else in mind </w:t>
      </w:r>
      <w:r>
        <w:rPr>
          <w:rFonts w:ascii="Times" w:hAnsi="Times" w:eastAsia="Times"/>
          <w:b w:val="0"/>
          <w:i w:val="0"/>
          <w:color w:val="000000"/>
          <w:sz w:val="22"/>
        </w:rPr>
        <w:t>beyond what was said. Nothing that was said warranted your tender-</w:t>
      </w:r>
      <w:r>
        <w:rPr>
          <w:rFonts w:ascii="Times" w:hAnsi="Times" w:eastAsia="Times"/>
          <w:b w:val="0"/>
          <w:i w:val="0"/>
          <w:color w:val="000000"/>
          <w:sz w:val="22"/>
        </w:rPr>
        <w:t>ing resignation. The Sangh having expressed its opinion has even left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to you. It shows that there was no question of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court or anything else. You should have forbearance.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devotee of khadi and a dedicated worker; how can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sensitive? Now that you have the right opportunity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khadi, avail yourself of it fully.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bad handwriting I am dictating this.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trouble in following it. If you have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replying in Hindustani you may do so in English.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Panchgani up to the 28th. After that till the 4th </w:t>
      </w:r>
      <w:r>
        <w:rPr>
          <w:rFonts w:ascii="Times" w:hAnsi="Times" w:eastAsia="Times"/>
          <w:b w:val="0"/>
          <w:i w:val="0"/>
          <w:color w:val="000000"/>
          <w:sz w:val="22"/>
        </w:rPr>
        <w:t>August I shall be in Poona and then at Sevagram.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1946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song that has just been sung,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world has been aptly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the valley of sorrow and suffering. God alone enables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brave it all. The poet, however has proceeded to call the world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and a dream. Joy or what men call happiness may be, or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 dream in a fleeting and transitory world, where everything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dissolving phantasmagoria. But we cannot dismiss the suffer-ing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fellow creatures as unreal and thereby provide a moral alibi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Even dreams are true while they last and to the sufferer,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is a grim reality. Anyway, whether the world be real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unreal, we have certain duties in life which must be faced,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and duly performed while we are in this world.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he was grateful to God for being able to come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Panchgani again this year although he was not able to come earlier because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stay in Delhi on account of the Cabinet Mission. This annual short stay at the hill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station enabled him, he added, to store up enough energy for carrying on his heavy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during the remaining months. From his experience of the last three years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 it beneficial to plan staying about six months on the side of Poona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collated with Pyarelal’s version in 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Parsi girls of the Batha High School where the prayers were held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to August and in Sevagram during the rest of the year.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leave Sevagram altogether because of his close and fairly long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with various activities there, but he also wanted to devote some time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newly found nature-cure centre at Uruli Kanchan and had therefore planned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spend some time there.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15-7-1946,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21-7-1946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KHADI IN TOWNS</w:t>
      </w:r>
    </w:p>
    <w:p>
      <w:pPr>
        <w:autoSpaceDN w:val="0"/>
        <w:autoSpaceDE w:val="0"/>
        <w:widowControl/>
        <w:spacing w:line="240" w:lineRule="exact" w:before="14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scheme for making village India self-sufficient in the matter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clothing has hit town lovers of khadi pretty hard. You have gone so far as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that sales bhandars may close as such and that townsfolk may even revert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use of mill cloth.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there is no quarrel with the new ideology and the consequent basic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 in the running of bhandars nor with the introduction of a certain quota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yarn currency for purchasing khadi, I would like you to solve the difficulty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town buyers who must use only khadi.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readers fully understand the so-called new plan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 call it so-called, because what is being done is the logical step,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is to clothe the villagers, as from the very start it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Khadi was never meant merely for the townspeople, it was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bleed the villagers as they are being bled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townspeople can live. Khadi was from its inception conceived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reversing the order though never to bleed the townspeople.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 the order was to restore the natural relation. Towns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British arrival. Things were bad enough then. Now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worse. Towns became cities. The latter, in spite of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millionaires, lived mainly for the British masters. Khadi was to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grave mischief. Mill cloth is the symbol of the slavery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khadi is or should be the symbol of its freedom,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political. If it cannot be that, it is meaningless.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any healthy change undergone in the process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is to be welcomed.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defect in the existing development, good though it 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peared, was not good enough for the villagers who spun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 khadi but did not use it themselves. They neither understood nor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appreciated the dignity and value that its use carried.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was not theirs. The workers themselves did not. The </w:t>
      </w:r>
      <w:r>
        <w:rPr>
          <w:rFonts w:ascii="Times" w:hAnsi="Times" w:eastAsia="Times"/>
          <w:b w:val="0"/>
          <w:i w:val="0"/>
          <w:color w:val="000000"/>
          <w:sz w:val="22"/>
        </w:rPr>
        <w:t>town-dwellers had to wear khadi and do the penance. They were</w:t>
      </w:r>
    </w:p>
    <w:p>
      <w:pPr>
        <w:autoSpaceDN w:val="0"/>
        <w:autoSpaceDE w:val="0"/>
        <w:widowControl/>
        <w:spacing w:line="294" w:lineRule="exact" w:before="5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buy penance for a few extra rupees which they could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and be called patriots into the bargain. But how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(called in English All-India Spinners’ Association)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 its faith by ignoring the very foundation of khadi? And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its resources to making the villagers khadi-clad.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begins with the spinners and weavers of hand-spun.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succeeds, as it is bound to, there will be after a time, ample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city and town markets. Then the only cloth available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khadi. The A. I. S. A. is diligently working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consummation. If its researches show that khadi has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potentiality, it will have no hesitation in declaring its insolvency.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remember that it is a science which deals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psychology of forty crores of people in the machine age.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it is a tremendous problem, though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fascinating and interesting. The very defeat, if defeat it is to be,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be no defeat. Let it be understood that it is not an attempt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dark ages when the charkha was the symbol of the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masses. Surely it will be a triumph of human understanding,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e., of the soul of India, when India makes an effort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to break her bonds asunder. The freeman eats the same bread </w:t>
      </w:r>
      <w:r>
        <w:rPr>
          <w:rFonts w:ascii="Times" w:hAnsi="Times" w:eastAsia="Times"/>
          <w:b w:val="0"/>
          <w:i w:val="0"/>
          <w:color w:val="000000"/>
          <w:sz w:val="22"/>
        </w:rPr>
        <w:t>as the slave. The one eats the bread of freedom, the other of slavery.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city-dwellers and the town-dwellers would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tidings that the charkha has to give, they will willingly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leisure time in carding, spinning, and weaving rather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on the race course or drinking and idling away their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clubs. And their children? Why —they could spin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for the liberty of India and have education of the type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wants. I was in Rome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Mussolini’s officials took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graceful manoeuvres of the little children who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all naval tricks. And do the English children do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in their mother tongue what England needs? It is only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to teach her children the foreigners’ language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such things as the latter need. Who but a foreigner has devised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code?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S. A. sales depots will be used for a better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before. They will teach the people, who, I hope, will flock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all the tricks of spinning and weaving. If they do,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khadi they need. Where there is a will, there is a way.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December, 1931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the reader know too that nowadays khadi like mill </w:t>
      </w:r>
      <w:r>
        <w:rPr>
          <w:rFonts w:ascii="Times" w:hAnsi="Times" w:eastAsia="Times"/>
          <w:b w:val="0"/>
          <w:i w:val="0"/>
          <w:color w:val="000000"/>
          <w:sz w:val="22"/>
        </w:rPr>
        <w:t>cloth is scarce. Let me not go into the reason why.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14,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JEWS AND PALESTINE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refrained practically from saying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regarding the Jew-Arab controversy. I have done so for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That does not mean any want of interest in the question,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mean that I do not consider myself sufficiently equipped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for the purpose. For the same reason I have tried to evade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world events. Without airing my views on them, I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irons in the fire. But four lines of a newspaper column have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 and evoked a letter from a friend who has sent me a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have missed but for the friend drawing my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true that I did say some such thing in the course of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Mr. Louis Fischer on the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Jews have been cruelly wronged by the world. “Ghetto” is,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aware, the name given to Jewish locations in many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But for their heartless persecution, probably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Palestine would ever have arisen. The world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their home, if only for the sake of their distinguished contri-</w:t>
      </w:r>
      <w:r>
        <w:rPr>
          <w:rFonts w:ascii="Times" w:hAnsi="Times" w:eastAsia="Times"/>
          <w:b w:val="0"/>
          <w:i w:val="0"/>
          <w:color w:val="000000"/>
          <w:sz w:val="22"/>
        </w:rPr>
        <w:t>bution to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my opinion, they have erred grievously in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themselves on Palestine with the aid of America and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with the aid of naked terrorism. Their citizenship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should have and would have made them honoured guests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country. Their thrift, their varied talent, their great industry shoul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them welcome anywhere. It is a blot on the Christian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singled out, owing to a wrong reading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Testament, for prejudice against them.“If an individual Jew does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the whole Jewish world is to blame for it.” If an individual Jew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Einstein makes a great discovery or another composes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unsurpassable music, the merit goes to the authors and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to which they belong.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wonder that my sympathy goes out to the Jews in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newspaper cutting Louis Fischer had quoted Gandhiji to the </w:t>
      </w:r>
      <w:r>
        <w:rPr>
          <w:rFonts w:ascii="Times" w:hAnsi="Times" w:eastAsia="Times"/>
          <w:b w:val="0"/>
          <w:i w:val="0"/>
          <w:color w:val="000000"/>
          <w:sz w:val="18"/>
        </w:rPr>
        <w:t>effect that the Jews had a good case but he hoped the Arabs too would not be wronged.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unenviably sad plight. But one would have thought adversity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lessons of peace. Why should they depend upon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British arms for forcing themselves on an unwelcome land?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resort to terrorism to make good their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in Palestine? If they were to adopt the matchless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whose use their best Prophets have taught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the Jew who gladly wore the crown of thorns bequeathed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world, their case would be the world’s,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among the many things that the Jews have given to the world,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best and the brightest. It is twice blessed.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happy and rich in the true sense of the word and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soothing balm to the aching world.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14,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QUESTION BOX</w:t>
      </w:r>
    </w:p>
    <w:p>
      <w:pPr>
        <w:autoSpaceDN w:val="0"/>
        <w:tabs>
          <w:tab w:pos="910" w:val="left"/>
        </w:tabs>
        <w:autoSpaceDE w:val="0"/>
        <w:widowControl/>
        <w:spacing w:line="266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possible during prayers, for thousands who assemble at your prayer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gatherings, to concentrate their minds on anything whatever?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answer yes. For, if I did not believe in mass </w:t>
      </w:r>
      <w:r>
        <w:rPr>
          <w:rFonts w:ascii="Times" w:hAnsi="Times" w:eastAsia="Times"/>
          <w:b w:val="0"/>
          <w:i w:val="0"/>
          <w:color w:val="000000"/>
          <w:sz w:val="22"/>
        </w:rPr>
        <w:t>prayer, I should cease to hold public prayers. My experience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firms my belief. Success depends upon the purity of the leader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of the audience. I know instances in which the audience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the leader was an impostor. Such cases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But truth like the sun shines in the midst of the darkness of </w:t>
      </w:r>
      <w:r>
        <w:rPr>
          <w:rFonts w:ascii="Times" w:hAnsi="Times" w:eastAsia="Times"/>
          <w:b w:val="0"/>
          <w:i w:val="0"/>
          <w:color w:val="000000"/>
          <w:sz w:val="22"/>
        </w:rPr>
        <w:t>untruth. The result in my case will be known probably after my death.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wag asks three questions in this matter. One requiring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runs: “Is not political education infinitely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religious?” In my opinion, political education is nothing worth,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backed by a sound grounding in religion by which is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sectional or sectarian belief. Man without religion is man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roots. Therefore, religion is the basis on which all life structure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erected, if life is to be real.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HIEVING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employer to do when an employee of his is addicted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stealing and is not amenable to correction whether it is by way of entreaty 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well be that the others too are addicts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found out. Observation would show that we are all thieves,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being that most of us are tolerant towards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intolerant towards those that are found out and are not of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run. What is a man, if he is not a thief, who openly charges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for the goods he sells? If the reply be that the buyer is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dupe, it begs the question. In reality the buyer is helpless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willing. The stealing referred to is one of the symptoms of a deep-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seated disease of society. It is symptomatic of the eternal strife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monied few and the many paupers. Therefore,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employer will be to remove all temptation in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thief, to treat him as if he was his own brother and, when he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any treatment, however humanitarian it may be, to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his way. Let the employer always ask himself whether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treat his own brother in the same way at the given stage.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14,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“A DIRTY HABIT”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sister 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some years I have been trying to help people to understand the danger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spitting everywhere. The filth and the dirt is so bad on account of spitting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cleaning noses everywhere that one does not know where to begin.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boys, girls, educated men and women, apart from illiterate folk spit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railway platforms, carriages, trams, outside shops, in corridors outside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houses and everywhere. Our country is getting dirtier and dirtier and diseases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spreading all over. Will not volunteers come forward for spreading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 of cleanliness?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Promiscuous spitting is a bad habit on which I have commented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enough. It is all part and parcel of the incredible ignorance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>exists in our land among all classes of people in regard to the elem-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entary laws of sanitation and hygiene. It is a habit which we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if we would avoid certain diseases. My correspondent’s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is certainly commendable.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14,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21-7-1946</w:t>
      </w:r>
    </w:p>
    <w:p>
      <w:pPr>
        <w:autoSpaceDN w:val="0"/>
        <w:autoSpaceDE w:val="0"/>
        <w:widowControl/>
        <w:spacing w:line="294" w:lineRule="exact" w:before="1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KASTURBA MEMORIAL TRUST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complain that the funds of this Trust are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fast enough and that no one knows how they are being spent.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is baseless on both counts. The thing is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donations to the Trust came largely from the cities,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throughout been for the money to be spent in the villages,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village women and children. Therefore,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the Trust accounts would not know how the money is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 critics are all city-dwellers.Villagers neither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nor care about how the money is spent. If any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their own village they can see it for themselves.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the city-dwellers is widely publicised. If a building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 is being made, there is a discussion in the papers about how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made. Then when it is completed its opening or unveiling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is performed with much fanfare so that people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purpose for which the money was collected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accomplished. There cannot be any such advertisement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being done for women in villages. Therefore,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newspaper readrs will have to be content with just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whom the work is being carried on. When some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in a few thousand out of the seven lakhs of our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and children of these villages have been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come to know of it. Take just one example. Training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to village women as midwives. Nurses are being 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villages. If this information is not enough, what more can one </w:t>
      </w:r>
      <w:r>
        <w:rPr>
          <w:rFonts w:ascii="Times" w:hAnsi="Times" w:eastAsia="Times"/>
          <w:b w:val="0"/>
          <w:i w:val="0"/>
          <w:color w:val="000000"/>
          <w:sz w:val="22"/>
        </w:rPr>
        <w:t>say?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last meeting of the Executive Committee of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held recently at Poona, budgets were passed for the holding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camps in several of the twenty-one provinces. But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in this way have to go to villages. City-dwellers can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only if they are paraded in the cities.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intended, nor would it be proper. There is another thing. The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undertaken in the villages is of a new kind and has to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beginning. Therefore, the progress would perforce be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been in the case of khadi and other village industries. We paid </w:t>
      </w:r>
      <w:r>
        <w:rPr>
          <w:rFonts w:ascii="Times" w:hAnsi="Times" w:eastAsia="Times"/>
          <w:b w:val="0"/>
          <w:i w:val="0"/>
          <w:color w:val="000000"/>
          <w:sz w:val="22"/>
        </w:rPr>
        <w:t>very little attention to the villages. It is so even today. When city-</w:t>
      </w:r>
      <w:r>
        <w:rPr>
          <w:rFonts w:ascii="Times" w:hAnsi="Times" w:eastAsia="Times"/>
          <w:b w:val="0"/>
          <w:i w:val="0"/>
          <w:color w:val="000000"/>
          <w:sz w:val="22"/>
        </w:rPr>
        <w:t>dwellers turn their attention to the villages, things will be diffe-rent. So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also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21-7-1946.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this does not happen neither the newspapers will notice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organizations of this kind nor city-dwellers will take much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occasions when it is not wise to spend the money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it is collected, when wisdom in fact lies in spending it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care, as it has been in the case of the Kasturba Trust.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may be numbered in thousands, but the field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to be spent is 1900 miles long and the population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numbers forty crores. Time was needed to decide how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where. Time was also needed to find workers. And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found time is being spent on training them.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must have confidence that the Trustees will neither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uselessly nor shirk spending from laziness when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spend.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committees were constituted,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that they have not been constituted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and where donors have been taken on the committees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are too few. The fact is that donors are not always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of how and on what the donations should be spent.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a number of persons together donate a sum of ten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for the construction of a pond. But having done this,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they do about it? The money donated must pass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how to make a pond. Only such people will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spend the money. Many such instances could be cited.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 the committees formed by the trustees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this manner. Later it was realized that whatever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could do, should be got done by them and not by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of them but through them as agents. Only thus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 trained and the entire organization passed into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the responsibility of the work will rest with them.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this end are underway. It was bound to take time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take time. Difficulties are many, but it is hoped that ulti-mately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will grow and women too will have been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the burden. Only experience will judge of the result.</w:t>
      </w:r>
    </w:p>
    <w:p>
      <w:pPr>
        <w:autoSpaceDN w:val="0"/>
        <w:autoSpaceDE w:val="0"/>
        <w:widowControl/>
        <w:spacing w:line="3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14,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21-7-1946</w:t>
      </w:r>
    </w:p>
    <w:p>
      <w:pPr>
        <w:autoSpaceDN w:val="0"/>
        <w:autoSpaceDE w:val="0"/>
        <w:widowControl/>
        <w:spacing w:line="294" w:lineRule="exact" w:before="10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SITA CHARAN DIKSHIT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1946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DIKSHIT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Ratnamayibehn. It makes me happy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unhappy. Unhappy because the fear which I had and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has proved true. And I am happy at the frank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If you even settle down in your present sphere of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success in it, I shall be satisfied. To have confidence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is beyond our attainment is also a fault,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pride.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“All creatures follow their nature; what then will constraint </w:t>
      </w:r>
      <w:r>
        <w:rPr>
          <w:rFonts w:ascii="Times" w:hAnsi="Times" w:eastAsia="Times"/>
          <w:b w:val="0"/>
          <w:i w:val="0"/>
          <w:color w:val="000000"/>
          <w:sz w:val="22"/>
        </w:rPr>
        <w:t>avail?”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this letter or a copy of it to Ratanamayi as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her separately.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10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8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IKSHIT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Nagpur Times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AGPUR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Sita Charan Dikshit Papers.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336. DISCUSSION WITH NIMBALKAR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14, 1946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would you have us do next?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proof of the same courage and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 you people displayed on the battlefield. There was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in the ranks of the I. N. A. Hindus, Muslims, Sikhs, Parsis;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were like blood brothers. There was no high or low,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Demonstrate that unity here. But I am afraid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do 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III. 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Letter”.  Captain Nimbalkar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Army had come from Satara to meet Gandhiji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Yes, we cannot, so long as the British power rules over us.</w:t>
      </w:r>
    </w:p>
    <w:p>
      <w:pPr>
        <w:autoSpaceDN w:val="0"/>
        <w:tabs>
          <w:tab w:pos="550" w:val="left"/>
          <w:tab w:pos="910" w:val="left"/>
          <w:tab w:pos="15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there is a lot that can be done in spite of the British.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voluntarily become a Bhangi. Who can prevent me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Shah Nawaz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is an Indian first and an Indian last.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prevent him from doing so. In fact, wherever he goes, he puts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Hindu friends. But even so, he realizes that he cannot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what he could outside India. The I. N. A. men on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 take the complexion from their environment. They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had learnt outside and it is difficult to prevent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>falling into the old rut.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if you expect India to spend lakhs on you,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You should be like Garibaldi’s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soldiers who were promised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leader only “blood, toil and tears”. They tilled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themselves when not engaged on the battle-field.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them a salary. You have been trained by the British who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lavishly. If you expect medals like Victoria Crosses and such prizes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can give, you will be disappointed. The starving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afford that. You have to become one with them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Today the man in the street is terrified of the military.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man acts like a bully and there can be no appeal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high-handedness. You have to prove that you are friends and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people, so that they will not be awed by you.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befriend the people here as we did outside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is good. But I tell you, your leaders are finding it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control the I. N. A. men in India. There are petty jealousies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rivalries. ‘If A can get something, why not I?’—that is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coming uppermost. It was different abroad. You had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leader in Netaji. In spite of our sharp differences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admired his burning patriotism, courage and resourcefulness.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no idea of the deep love and admiration he had for you.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our contribution in the next struggle for independence?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independence is going on today.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stopped. But, if my will prevails, it will be a non-violent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the last 25 years of training in non-violence,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the masses. They have realized that in non-violence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a weapon which enables a child, a woman or even a decrepit old man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three officers of the I. N. A. who were tried for treason but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Giuseppe Garibaldi (1807-82);  Italian General who liberated his country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the mightiest government successfully. If your spirit is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lack of physical strength ceases to be a handicap. </w:t>
      </w:r>
      <w:r>
        <w:rPr>
          <w:rFonts w:ascii="Times" w:hAnsi="Times" w:eastAsia="Times"/>
          <w:b w:val="0"/>
          <w:i/>
          <w:color w:val="000000"/>
          <w:sz w:val="22"/>
        </w:rPr>
        <w:t>Per contra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Zulus in South Africa with Herculean bodies tremble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white child. White soldiers could go into the the Zulu kraals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shoot men, women and children sleeping in their beds.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resistance in the Zulu and the physical strength could not make up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90" w:after="0"/>
        <w:ind w:left="49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14,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Poverty, remarked Gandhiji, had a dignity in our country. The poor man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ashamed of his poverty. He preferred his hut to the rich man’s palace. He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pride in it. Though poor in material goods, he was not poor in spirit.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Contentment was his treasure. He might as well say to himself, ‘Since we cannot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rich and own palaces, let us at least pull down the palaces of the rich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them down to our level.’ That could bring no happiness or peace either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or anyone else, and God would certainly be not the friend and helper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of such description. Poverty, in the sense of inequality of material possessions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there in every part of the world. That was perhaps in a certain measure inevitable,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men are not equal either in their talents or the measure of their needs. Even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which was fabulously rich and where Mammon had taken the place of God,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poor. Poet Malabari had come across some relatives of Shah Alam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begging in the streets of Rangoon. He had written a beautiful poem about it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sunk into Gandhiji’s heart. The substance of it was that he alone is rich who has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his friend and helper. In India there was a particular type of man who delighted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as few needs as possible. He carried with him only a little flour and a pinch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 and chillies tied in his napkin. He had a </w:t>
      </w:r>
      <w:r>
        <w:rPr>
          <w:rFonts w:ascii="Times" w:hAnsi="Times" w:eastAsia="Times"/>
          <w:b w:val="0"/>
          <w:i/>
          <w:color w:val="000000"/>
          <w:sz w:val="18"/>
        </w:rPr>
        <w:t>lota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 string to draw water with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well. He needed nothing else. He walked on foot covering 10-12 miles a day.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the dough on his napkin, collected a few twigs to make a fire and baked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dough on the embers. It was called </w:t>
      </w:r>
      <w:r>
        <w:rPr>
          <w:rFonts w:ascii="Times" w:hAnsi="Times" w:eastAsia="Times"/>
          <w:b w:val="0"/>
          <w:i/>
          <w:color w:val="000000"/>
          <w:sz w:val="18"/>
        </w:rPr>
        <w:t>bati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tasted it an found it most delicious. The </w:t>
      </w:r>
      <w:r>
        <w:rPr>
          <w:rFonts w:ascii="Times" w:hAnsi="Times" w:eastAsia="Times"/>
          <w:b w:val="0"/>
          <w:i w:val="0"/>
          <w:color w:val="000000"/>
          <w:sz w:val="18"/>
        </w:rPr>
        <w:t>relish did not lie in the food but in the appetite that honest toil and the contentment</w:t>
      </w:r>
    </w:p>
    <w:p>
      <w:pPr>
        <w:autoSpaceDN w:val="0"/>
        <w:autoSpaceDE w:val="0"/>
        <w:widowControl/>
        <w:spacing w:line="220" w:lineRule="exact" w:before="3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Pyarelal’s “Weekly Letter”, from which this is extracted, reports it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“second day’s discourse” at Panchgani.  Gandhiji had reached Panchgani on July 13, </w:t>
      </w:r>
      <w:r>
        <w:rPr>
          <w:rFonts w:ascii="Times" w:hAnsi="Times" w:eastAsia="Times"/>
          <w:b w:val="0"/>
          <w:i w:val="0"/>
          <w:color w:val="000000"/>
          <w:sz w:val="18"/>
        </w:rPr>
        <w:t>1946.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successor Bahadur Shah Zafar, the last Mughal Emperor, was exiled to </w:t>
      </w:r>
      <w:r>
        <w:rPr>
          <w:rFonts w:ascii="Times" w:hAnsi="Times" w:eastAsia="Times"/>
          <w:b w:val="0"/>
          <w:i w:val="0"/>
          <w:color w:val="000000"/>
          <w:sz w:val="18"/>
        </w:rPr>
        <w:t>Burma.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mind gave. Such a man had God as his companion and friend and felt richer than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king or emperor. God was not the friend of those who inwardly coveted others’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riches. Everyone could copy that example and enjoy ineffable peace and happiness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and radiate it to others. On the other hand if one hankered after riches,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to resort to exploitation, by whatever name it might be called. Even then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crores could not become millionaires. True happiness lay in contentment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companionship with God only.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Harijan</w:t>
      </w:r>
      <w:r>
        <w:rPr>
          <w:rFonts w:ascii="Times" w:hAnsi="Times" w:eastAsia="Times"/>
          <w:b w:val="0"/>
          <w:i w:val="0"/>
          <w:color w:val="000000"/>
          <w:sz w:val="20"/>
        </w:rPr>
        <w:t>, 21-7-1946</w:t>
      </w:r>
    </w:p>
    <w:p>
      <w:pPr>
        <w:autoSpaceDN w:val="0"/>
        <w:autoSpaceDE w:val="0"/>
        <w:widowControl/>
        <w:spacing w:line="292" w:lineRule="exact" w:before="2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KHURSHEDBEHN NAOROJI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KHURSHEDBEHN,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said your last letter does not need any reply, </w:t>
      </w:r>
      <w:r>
        <w:rPr>
          <w:rFonts w:ascii="Times" w:hAnsi="Times" w:eastAsia="Times"/>
          <w:b w:val="0"/>
          <w:i w:val="0"/>
          <w:color w:val="000000"/>
          <w:sz w:val="22"/>
        </w:rPr>
        <w:t>in my opinion it demands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your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mine are poles asunder.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Jaiprakash but not for his views. Aruna allows herself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daughter. She is a brave woman. But views like hers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paupers to future starvation and death. That I commended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others to J.’s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attention was not because of their views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them in the hope that responsibility under J. would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error of their ways. But they chose the opposite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now watch their course. They are all a power.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hug my darkness, not their light. There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hardly any chance of my following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well. May God be your protection and guidance.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make my position clear. I love you too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in the dark about it. How I wish I have misunderstood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made your position clear the other day when you met me for </w:t>
      </w:r>
      <w:r>
        <w:rPr>
          <w:rFonts w:ascii="Times" w:hAnsi="Times" w:eastAsia="Times"/>
          <w:b w:val="0"/>
          <w:i w:val="0"/>
          <w:color w:val="000000"/>
          <w:sz w:val="22"/>
        </w:rPr>
        <w:t>half a minutue. Your letter under reply clinches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are at liberty to show this to our Socialist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Nehru’s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VALJI G. DESAI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draft. It is a good summary.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better treatment to the vows than to the constructive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lacks life. Maybe the original itself lacks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quite wrong to give to this writing the title “Mohan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Samhita”. I do not see the quality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Samhita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it. A simpler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becoming. Truly speaking what Manu Subedar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much better. It has to be something original.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want a mere summary. Probably what he has in mind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or two based on all my writings. You should show him your </w:t>
      </w:r>
      <w:r>
        <w:rPr>
          <w:rFonts w:ascii="Times" w:hAnsi="Times" w:eastAsia="Times"/>
          <w:b w:val="0"/>
          <w:i w:val="0"/>
          <w:color w:val="000000"/>
          <w:sz w:val="22"/>
        </w:rPr>
        <w:t>draft and find out. It is the title that I strongly object to. ‘Mangal-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prabhat’ and ‘A Summary of Constructive Programme’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better description of what you have written.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It would be morally wrong to neglect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send the draft and the books with somebody or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me when I come there?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7500.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LILAVATI K. MUNSHI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written to Munshi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he likes.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of students being obliged to devote a few years to </w:t>
      </w:r>
      <w:r>
        <w:rPr>
          <w:rFonts w:ascii="Times" w:hAnsi="Times" w:eastAsia="Times"/>
          <w:b w:val="0"/>
          <w:i w:val="0"/>
          <w:color w:val="000000"/>
          <w:sz w:val="22"/>
        </w:rPr>
        <w:t>teaching. It is obvious that they should be qualified for the job. If a</w:t>
      </w:r>
    </w:p>
    <w:p>
      <w:pPr>
        <w:autoSpaceDN w:val="0"/>
        <w:autoSpaceDE w:val="0"/>
        <w:widowControl/>
        <w:spacing w:line="220" w:lineRule="exact" w:before="26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treatise of laws and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Munshi, addressee’s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years’ conscription [for military training] is all right, why not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noble work of education?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BRIJKRISHNA CHANDIWALA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both your letters, that is, I had them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me. Sushila Pai read them out while I span.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 all your questions. There was no censure of you in my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givings. It was your naivete. All I want is that you should be careful.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of the coward is worthless. In a brave person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is an adornment, in a coward it can be a defect.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“a helpless man becomes a saint”. I admit this is not so in </w:t>
      </w:r>
      <w:r>
        <w:rPr>
          <w:rFonts w:ascii="Times" w:hAnsi="Times" w:eastAsia="Times"/>
          <w:b w:val="0"/>
          <w:i w:val="0"/>
          <w:color w:val="000000"/>
          <w:sz w:val="22"/>
        </w:rPr>
        <w:t>your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overcome one’s nature and to weed out subtle defects, striv-</w:t>
      </w:r>
      <w:r>
        <w:rPr>
          <w:rFonts w:ascii="Times" w:hAnsi="Times" w:eastAsia="Times"/>
          <w:b w:val="0"/>
          <w:i w:val="0"/>
          <w:color w:val="000000"/>
          <w:sz w:val="22"/>
        </w:rPr>
        <w:t>ing and company of good men are required.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useless to work among the labourers or in an institution.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permits it will be best to remain with me. If not,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both the letters.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2498</w:t>
      </w:r>
    </w:p>
    <w:p>
      <w:pPr>
        <w:autoSpaceDN w:val="0"/>
        <w:autoSpaceDE w:val="0"/>
        <w:widowControl/>
        <w:spacing w:line="294" w:lineRule="exact" w:before="29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TESTIMONIAL TO SARDAR SINGH</w:t>
      </w:r>
    </w:p>
    <w:p>
      <w:pPr>
        <w:autoSpaceDN w:val="0"/>
        <w:autoSpaceDE w:val="0"/>
        <w:widowControl/>
        <w:spacing w:line="320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1946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at Bhangi Niwas in Delhi, Sardar Singh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the car with devotion—so said all those who used the car. As for </w:t>
      </w:r>
      <w:r>
        <w:rPr>
          <w:rFonts w:ascii="Times" w:hAnsi="Times" w:eastAsia="Times"/>
          <w:b w:val="0"/>
          <w:i w:val="0"/>
          <w:color w:val="000000"/>
          <w:sz w:val="22"/>
        </w:rPr>
        <w:t>me, I think I had no occasion to enjoy a ride in that car.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91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8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TESTIMONIAL TO AMAR SINGH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whole of my stay at Bhangi Niwas in New Delhi,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Amar Singh always brought the car on time and drove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with great love. He was always available,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91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8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TESTIMONIAL TO HARE RAM</w:t>
      </w:r>
    </w:p>
    <w:p>
      <w:pPr>
        <w:autoSpaceDN w:val="0"/>
        <w:autoSpaceDE w:val="0"/>
        <w:widowControl/>
        <w:spacing w:line="23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New Delhi Bhai Hari Ram rendered all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and with great care. It was rendered not by a mere servant, as </w:t>
      </w:r>
      <w:r>
        <w:rPr>
          <w:rFonts w:ascii="Times" w:hAnsi="Times" w:eastAsia="Times"/>
          <w:b w:val="0"/>
          <w:i w:val="0"/>
          <w:color w:val="000000"/>
          <w:sz w:val="22"/>
        </w:rPr>
        <w:t>it were, but in the spirit of pure devotion.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102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8" w:lineRule="exact" w:before="30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testimonial are written on the same sheet as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A THOUGHT FOR THE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6" w:lineRule="exact" w:before="88" w:after="0"/>
        <w:ind w:left="43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When God cares, why should we be full of cares?</w:t>
      </w:r>
    </w:p>
    <w:p>
      <w:pPr>
        <w:autoSpaceDN w:val="0"/>
        <w:tabs>
          <w:tab w:pos="51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15, 1946 </w:t>
      </w:r>
      <w:r>
        <w:rPr>
          <w:rFonts w:ascii="Times" w:hAnsi="Times" w:eastAsia="Times"/>
          <w:b w:val="0"/>
          <w:i w:val="0"/>
          <w:color w:val="000000"/>
          <w:sz w:val="22"/>
        </w:rPr>
        <w:t>More people die of worry than of natural causes.</w:t>
      </w:r>
    </w:p>
    <w:p>
      <w:pPr>
        <w:autoSpaceDN w:val="0"/>
        <w:tabs>
          <w:tab w:pos="51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16, 1946 </w:t>
      </w:r>
      <w:r>
        <w:rPr>
          <w:rFonts w:ascii="Times" w:hAnsi="Times" w:eastAsia="Times"/>
          <w:b w:val="0"/>
          <w:i w:val="0"/>
          <w:color w:val="000000"/>
          <w:sz w:val="22"/>
        </w:rPr>
        <w:t>Better to die once than to die daily.</w:t>
      </w:r>
    </w:p>
    <w:p>
      <w:pPr>
        <w:autoSpaceDN w:val="0"/>
        <w:autoSpaceDE w:val="0"/>
        <w:widowControl/>
        <w:spacing w:line="280" w:lineRule="exact" w:before="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has lost patience, he should resort to silence,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>speak only when he has calmed down.</w:t>
      </w:r>
    </w:p>
    <w:p>
      <w:pPr>
        <w:autoSpaceDN w:val="0"/>
        <w:tabs>
          <w:tab w:pos="51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18,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man realizes himself, he is saved.</w:t>
      </w:r>
    </w:p>
    <w:p>
      <w:pPr>
        <w:autoSpaceDN w:val="0"/>
        <w:autoSpaceDE w:val="0"/>
        <w:widowControl/>
        <w:spacing w:line="282" w:lineRule="exact" w:before="1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outer life gets the better of our inner life,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 bad.</w:t>
      </w:r>
    </w:p>
    <w:p>
      <w:pPr>
        <w:autoSpaceDN w:val="0"/>
        <w:tabs>
          <w:tab w:pos="5130" w:val="left"/>
        </w:tabs>
        <w:autoSpaceDE w:val="0"/>
        <w:widowControl/>
        <w:spacing w:line="31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20, 1946 </w:t>
      </w:r>
      <w:r>
        <w:rPr>
          <w:rFonts w:ascii="Times" w:hAnsi="Times" w:eastAsia="Times"/>
          <w:b w:val="0"/>
          <w:i w:val="0"/>
          <w:color w:val="000000"/>
          <w:sz w:val="22"/>
        </w:rPr>
        <w:t>One man’s cruelty is the measure of another man’s gentleness.</w:t>
      </w:r>
    </w:p>
    <w:p>
      <w:pPr>
        <w:autoSpaceDN w:val="0"/>
        <w:autoSpaceDE w:val="0"/>
        <w:widowControl/>
        <w:spacing w:line="292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useless to recite Ramanama without acting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Rama.</w:t>
      </w:r>
    </w:p>
    <w:p>
      <w:pPr>
        <w:autoSpaceDN w:val="0"/>
        <w:autoSpaceDE w:val="0"/>
        <w:widowControl/>
        <w:spacing w:line="292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is only an ideal for man; it cannot be attained, for </w:t>
      </w:r>
      <w:r>
        <w:rPr>
          <w:rFonts w:ascii="Times" w:hAnsi="Times" w:eastAsia="Times"/>
          <w:b w:val="0"/>
          <w:i w:val="0"/>
          <w:color w:val="000000"/>
          <w:sz w:val="22"/>
        </w:rPr>
        <w:t>man is made imperfect.</w:t>
      </w:r>
    </w:p>
    <w:p>
      <w:pPr>
        <w:autoSpaceDN w:val="0"/>
        <w:tabs>
          <w:tab w:pos="513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23, 1946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with regret is no sacrifice.</w:t>
      </w:r>
    </w:p>
    <w:p>
      <w:pPr>
        <w:autoSpaceDN w:val="0"/>
        <w:tabs>
          <w:tab w:pos="513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24,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inner lamp burns, it illumines the whole world.</w:t>
      </w:r>
    </w:p>
    <w:p>
      <w:pPr>
        <w:autoSpaceDN w:val="0"/>
        <w:autoSpaceDE w:val="0"/>
        <w:widowControl/>
        <w:spacing w:line="292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a precept regarded as applicable to others appears </w:t>
      </w:r>
      <w:r>
        <w:rPr>
          <w:rFonts w:ascii="Times" w:hAnsi="Times" w:eastAsia="Times"/>
          <w:b w:val="0"/>
          <w:i w:val="0"/>
          <w:color w:val="000000"/>
          <w:sz w:val="22"/>
        </w:rPr>
        <w:t>inapplicable to oneself?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request of Anand T. Hingorani, Gandhiji on November 20, 1944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the practice of writing a thought for each day and continued it for about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 These thoughts for the period covered by this volume are reproduced as a </w:t>
      </w:r>
      <w:r>
        <w:rPr>
          <w:rFonts w:ascii="Times" w:hAnsi="Times" w:eastAsia="Times"/>
          <w:b w:val="0"/>
          <w:i w:val="0"/>
          <w:color w:val="000000"/>
          <w:sz w:val="18"/>
        </w:rPr>
        <w:t>single item under the last date, namely, July 15, 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13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26,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all forsake you, God shall still be with you.</w:t>
      </w:r>
    </w:p>
    <w:p>
      <w:pPr>
        <w:autoSpaceDN w:val="0"/>
        <w:autoSpaceDE w:val="0"/>
        <w:widowControl/>
        <w:spacing w:line="29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do you want when the heavens are within you,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God Himself?</w:t>
      </w:r>
    </w:p>
    <w:p>
      <w:pPr>
        <w:autoSpaceDN w:val="0"/>
        <w:tabs>
          <w:tab w:pos="513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28, 1946 </w:t>
      </w:r>
      <w:r>
        <w:rPr>
          <w:rFonts w:ascii="Times" w:hAnsi="Times" w:eastAsia="Times"/>
          <w:b w:val="0"/>
          <w:i w:val="0"/>
          <w:color w:val="000000"/>
          <w:sz w:val="22"/>
        </w:rPr>
        <w:t>Sweet are the fruits of patience.</w:t>
      </w:r>
    </w:p>
    <w:p>
      <w:pPr>
        <w:autoSpaceDN w:val="0"/>
        <w:tabs>
          <w:tab w:pos="513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29, 1946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I depend upon anyone for my own affairs?</w:t>
      </w:r>
    </w:p>
    <w:p>
      <w:pPr>
        <w:autoSpaceDN w:val="0"/>
        <w:autoSpaceDE w:val="0"/>
        <w:widowControl/>
        <w:spacing w:line="29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30,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will you be angry? With yourself? Do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With others? Why need there be any reason for that?</w:t>
      </w:r>
    </w:p>
    <w:p>
      <w:pPr>
        <w:autoSpaceDN w:val="0"/>
        <w:autoSpaceDE w:val="0"/>
        <w:widowControl/>
        <w:spacing w:line="270" w:lineRule="exact" w:before="48" w:after="1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8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5350" w:right="0" w:hanging="5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 cannot act or even think, in two opposite ways at the same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550" w:right="0" w:firstLine="476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2, 1946 </w:t>
      </w:r>
      <w:r>
        <w:rPr>
          <w:rFonts w:ascii="Times" w:hAnsi="Times" w:eastAsia="Times"/>
          <w:b w:val="0"/>
          <w:i w:val="0"/>
          <w:color w:val="000000"/>
          <w:sz w:val="22"/>
        </w:rPr>
        <w:t>The nearer we approach our ideal, the more truthful we become.</w:t>
      </w:r>
    </w:p>
    <w:p>
      <w:pPr>
        <w:autoSpaceDN w:val="0"/>
        <w:autoSpaceDE w:val="0"/>
        <w:widowControl/>
        <w:spacing w:line="302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good thoughts is one thing; to act upon them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another.</w:t>
      </w:r>
    </w:p>
    <w:p>
      <w:pPr>
        <w:autoSpaceDN w:val="0"/>
        <w:tabs>
          <w:tab w:pos="531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4, 1946 </w:t>
      </w:r>
      <w:r>
        <w:rPr>
          <w:rFonts w:ascii="Times" w:hAnsi="Times" w:eastAsia="Times"/>
          <w:b w:val="0"/>
          <w:i w:val="0"/>
          <w:color w:val="000000"/>
          <w:sz w:val="22"/>
        </w:rPr>
        <w:t>The benefit of solitude can be realized only by experience.</w:t>
      </w:r>
    </w:p>
    <w:p>
      <w:pPr>
        <w:autoSpaceDN w:val="0"/>
        <w:autoSpaceDE w:val="0"/>
        <w:widowControl/>
        <w:spacing w:line="302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that which remains unshaken even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adverssity.</w:t>
      </w:r>
    </w:p>
    <w:p>
      <w:pPr>
        <w:autoSpaceDN w:val="0"/>
        <w:tabs>
          <w:tab w:pos="531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6, 1946 </w:t>
      </w:r>
      <w:r>
        <w:rPr>
          <w:rFonts w:ascii="Times" w:hAnsi="Times" w:eastAsia="Times"/>
          <w:b w:val="0"/>
          <w:i w:val="0"/>
          <w:color w:val="000000"/>
          <w:sz w:val="22"/>
        </w:rPr>
        <w:t>Noise does not overcome noise; silence does.</w:t>
      </w:r>
    </w:p>
    <w:p>
      <w:pPr>
        <w:autoSpaceDN w:val="0"/>
        <w:tabs>
          <w:tab w:pos="531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7, 1946 </w:t>
      </w:r>
      <w:r>
        <w:rPr>
          <w:rFonts w:ascii="Times" w:hAnsi="Times" w:eastAsia="Times"/>
          <w:b w:val="0"/>
          <w:i w:val="0"/>
          <w:color w:val="000000"/>
          <w:sz w:val="22"/>
        </w:rPr>
        <w:t>Fewer people die from disease than from fear of disease.</w:t>
      </w:r>
    </w:p>
    <w:p>
      <w:pPr>
        <w:autoSpaceDN w:val="0"/>
        <w:autoSpaceDE w:val="0"/>
        <w:widowControl/>
        <w:spacing w:line="30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Gurudev Jayanti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divine endowment in him becomes thereby </w:t>
      </w:r>
      <w:r>
        <w:rPr>
          <w:rFonts w:ascii="Times" w:hAnsi="Times" w:eastAsia="Times"/>
          <w:b w:val="0"/>
          <w:i w:val="0"/>
          <w:color w:val="000000"/>
          <w:sz w:val="22"/>
        </w:rPr>
        <w:t>immortal.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immortality through divine endowment is not a big </w:t>
      </w:r>
      <w:r>
        <w:rPr>
          <w:rFonts w:ascii="Times" w:hAnsi="Times" w:eastAsia="Times"/>
          <w:b w:val="0"/>
          <w:i w:val="0"/>
          <w:color w:val="000000"/>
          <w:sz w:val="22"/>
        </w:rPr>
        <w:t>thing. To fulfil our obligations in daily life is.</w:t>
      </w:r>
    </w:p>
    <w:p>
      <w:pPr>
        <w:autoSpaceDN w:val="0"/>
        <w:autoSpaceDE w:val="0"/>
        <w:widowControl/>
        <w:spacing w:line="270" w:lineRule="exact" w:before="68" w:after="2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news.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who is not disturbed by bad news will not be elated by good</w:t>
            </w:r>
          </w:p>
        </w:tc>
      </w:tr>
    </w:tbl>
    <w:p>
      <w:pPr>
        <w:autoSpaceDN w:val="0"/>
        <w:autoSpaceDE w:val="0"/>
        <w:widowControl/>
        <w:spacing w:line="300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courage to endure everything with goodwill is lacking,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becomes a lame virtue.</w:t>
      </w:r>
    </w:p>
    <w:p>
      <w:pPr>
        <w:autoSpaceDN w:val="0"/>
        <w:autoSpaceDE w:val="0"/>
        <w:widowControl/>
        <w:spacing w:line="300" w:lineRule="exact" w:before="3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 better than any other—this thought is full of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humility.</w:t>
      </w:r>
    </w:p>
    <w:p>
      <w:pPr>
        <w:autoSpaceDN w:val="0"/>
        <w:autoSpaceDE w:val="0"/>
        <w:widowControl/>
        <w:spacing w:line="302" w:lineRule="exact" w:before="3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confess one’s error; but then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 of cleansing oneself.</w:t>
      </w:r>
    </w:p>
    <w:p>
      <w:pPr>
        <w:autoSpaceDN w:val="0"/>
        <w:autoSpaceDE w:val="0"/>
        <w:widowControl/>
        <w:spacing w:line="284" w:lineRule="exact" w:before="1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whistle that moves the train but the power harnessed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steam.</w:t>
      </w:r>
    </w:p>
    <w:p>
      <w:pPr>
        <w:autoSpaceDN w:val="0"/>
        <w:autoSpaceDE w:val="0"/>
        <w:widowControl/>
        <w:spacing w:line="312" w:lineRule="exact" w:before="1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15, `1946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everywhere. Even so, if we really wish to feel His being,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remove the ego and make room for Him.</w:t>
      </w:r>
    </w:p>
    <w:p>
      <w:pPr>
        <w:autoSpaceDN w:val="0"/>
        <w:tabs>
          <w:tab w:pos="519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16,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self dies, God fills the void.</w:t>
      </w:r>
    </w:p>
    <w:p>
      <w:pPr>
        <w:autoSpaceDN w:val="0"/>
        <w:tabs>
          <w:tab w:pos="519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17, 1946 </w:t>
      </w:r>
      <w:r>
        <w:rPr>
          <w:rFonts w:ascii="Times" w:hAnsi="Times" w:eastAsia="Times"/>
          <w:b w:val="0"/>
          <w:i w:val="0"/>
          <w:color w:val="000000"/>
          <w:sz w:val="22"/>
        </w:rPr>
        <w:t>He who looks for faults in others cannot see his own.</w:t>
      </w:r>
    </w:p>
    <w:p>
      <w:pPr>
        <w:autoSpaceDN w:val="0"/>
        <w:autoSpaceDE w:val="0"/>
        <w:widowControl/>
        <w:spacing w:line="302" w:lineRule="exact" w:before="3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side, truth; on the other, Dominion over the Earth. O </w:t>
      </w:r>
      <w:r>
        <w:rPr>
          <w:rFonts w:ascii="Times" w:hAnsi="Times" w:eastAsia="Times"/>
          <w:b w:val="0"/>
          <w:i w:val="0"/>
          <w:color w:val="000000"/>
          <w:sz w:val="22"/>
        </w:rPr>
        <w:t>my heart, thou shalt choose the Truth and reject the Dominion.</w:t>
      </w:r>
    </w:p>
    <w:p>
      <w:pPr>
        <w:autoSpaceDN w:val="0"/>
        <w:tabs>
          <w:tab w:pos="519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19, 1946 </w:t>
      </w:r>
      <w:r>
        <w:rPr>
          <w:rFonts w:ascii="Times" w:hAnsi="Times" w:eastAsia="Times"/>
          <w:b w:val="0"/>
          <w:i w:val="0"/>
          <w:color w:val="000000"/>
          <w:sz w:val="22"/>
        </w:rPr>
        <w:t>Being a slave to fear and selfishness is the worst form of slavery.</w:t>
      </w:r>
    </w:p>
    <w:p>
      <w:pPr>
        <w:autoSpaceDN w:val="0"/>
        <w:autoSpaceDE w:val="0"/>
        <w:widowControl/>
        <w:spacing w:line="294" w:lineRule="exact" w:before="6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190" w:val="left"/>
        </w:tabs>
        <w:autoSpaceDE w:val="0"/>
        <w:widowControl/>
        <w:spacing w:line="28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20,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everything belongs to God what shall we offer to Him?</w:t>
      </w:r>
    </w:p>
    <w:p>
      <w:pPr>
        <w:autoSpaceDN w:val="0"/>
        <w:autoSpaceDE w:val="0"/>
        <w:widowControl/>
        <w:spacing w:line="280" w:lineRule="exact" w:before="1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call God our Redeemer and let our indolence grow, we are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a sin.</w:t>
      </w:r>
    </w:p>
    <w:p>
      <w:pPr>
        <w:autoSpaceDN w:val="0"/>
        <w:tabs>
          <w:tab w:pos="519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22, 1946 </w:t>
      </w:r>
      <w:r>
        <w:rPr>
          <w:rFonts w:ascii="Times" w:hAnsi="Times" w:eastAsia="Times"/>
          <w:b w:val="0"/>
          <w:i w:val="0"/>
          <w:color w:val="000000"/>
          <w:sz w:val="22"/>
        </w:rPr>
        <w:t>Debts are redeemed by deeds, not by words.</w:t>
      </w:r>
    </w:p>
    <w:p>
      <w:pPr>
        <w:autoSpaceDN w:val="0"/>
        <w:tabs>
          <w:tab w:pos="519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23, 1946 </w:t>
      </w:r>
      <w:r>
        <w:rPr>
          <w:rFonts w:ascii="Times" w:hAnsi="Times" w:eastAsia="Times"/>
          <w:b w:val="0"/>
          <w:i w:val="0"/>
          <w:color w:val="000000"/>
          <w:sz w:val="22"/>
        </w:rPr>
        <w:t>What is in the mind must come out, sooner or later.</w:t>
      </w:r>
    </w:p>
    <w:p>
      <w:pPr>
        <w:autoSpaceDN w:val="0"/>
        <w:autoSpaceDE w:val="0"/>
        <w:widowControl/>
        <w:spacing w:line="270" w:lineRule="exact" w:before="28" w:after="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ills.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[Ramanama] is the only unfailing remedy for man’s threefold</w:t>
            </w:r>
          </w:p>
        </w:tc>
      </w:tr>
    </w:tbl>
    <w:p>
      <w:pPr>
        <w:autoSpaceDN w:val="0"/>
        <w:autoSpaceDE w:val="0"/>
        <w:widowControl/>
        <w:spacing w:line="282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seeks refuge in Ramanama, has Ramanama installed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and is duly rewarded.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19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26, 1946 </w:t>
      </w:r>
      <w:r>
        <w:rPr>
          <w:rFonts w:ascii="Times" w:hAnsi="Times" w:eastAsia="Times"/>
          <w:b w:val="0"/>
          <w:i w:val="0"/>
          <w:color w:val="000000"/>
          <w:sz w:val="22"/>
        </w:rPr>
        <w:t>Pure thought is far more potent than speech.</w:t>
      </w:r>
    </w:p>
    <w:p>
      <w:pPr>
        <w:autoSpaceDN w:val="0"/>
        <w:autoSpaceDE w:val="0"/>
        <w:widowControl/>
        <w:spacing w:line="270" w:lineRule="exact" w:before="28" w:after="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8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life.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4950" w:right="0" w:hanging="48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Restlessness and impatience are two diseases and both shorten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USSOORIE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tabs>
          <w:tab w:pos="5190" w:val="left"/>
        </w:tabs>
        <w:autoSpaceDE w:val="0"/>
        <w:widowControl/>
        <w:spacing w:line="308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28, 1946 </w:t>
      </w:r>
      <w:r>
        <w:rPr>
          <w:rFonts w:ascii="Times" w:hAnsi="Times" w:eastAsia="Times"/>
          <w:b w:val="0"/>
          <w:i w:val="0"/>
          <w:color w:val="000000"/>
          <w:sz w:val="22"/>
        </w:rPr>
        <w:t>He who lacks peace and firmness cannot realize God.</w:t>
      </w:r>
    </w:p>
    <w:p>
      <w:pPr>
        <w:autoSpaceDN w:val="0"/>
        <w:tabs>
          <w:tab w:pos="519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29, 1946 </w:t>
      </w:r>
      <w:r>
        <w:rPr>
          <w:rFonts w:ascii="Times" w:hAnsi="Times" w:eastAsia="Times"/>
          <w:b w:val="0"/>
          <w:i w:val="0"/>
          <w:color w:val="000000"/>
          <w:sz w:val="22"/>
        </w:rPr>
        <w:t>If we do not forsake our ideal, the ideal will never forsake us.</w:t>
      </w:r>
    </w:p>
    <w:p>
      <w:pPr>
        <w:autoSpaceDN w:val="0"/>
        <w:autoSpaceDE w:val="0"/>
        <w:widowControl/>
        <w:spacing w:line="292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30,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To remain entangled in things physical and aspire for self-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 is like asking for the moon.</w:t>
      </w:r>
    </w:p>
    <w:p>
      <w:pPr>
        <w:autoSpaceDN w:val="0"/>
        <w:tabs>
          <w:tab w:pos="5190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31, 1946 </w:t>
      </w:r>
      <w:r>
        <w:rPr>
          <w:rFonts w:ascii="Times" w:hAnsi="Times" w:eastAsia="Times"/>
          <w:b w:val="0"/>
          <w:i w:val="0"/>
          <w:color w:val="000000"/>
          <w:sz w:val="22"/>
        </w:rPr>
        <w:t>The soul dries up without the company of the good.</w:t>
      </w:r>
    </w:p>
    <w:p>
      <w:pPr>
        <w:autoSpaceDN w:val="0"/>
        <w:autoSpaceDE w:val="0"/>
        <w:widowControl/>
        <w:spacing w:line="282" w:lineRule="exact" w:before="3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personal cleanliness counts for little if our neighbours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clean.</w:t>
      </w:r>
    </w:p>
    <w:p>
      <w:pPr>
        <w:autoSpaceDN w:val="0"/>
        <w:autoSpaceDE w:val="0"/>
        <w:widowControl/>
        <w:spacing w:line="258" w:lineRule="exact" w:before="4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outer cleanliness is true of the inner too. If our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 is unclean inside, it will affect us also.</w:t>
      </w:r>
    </w:p>
    <w:p>
      <w:pPr>
        <w:autoSpaceDN w:val="0"/>
        <w:autoSpaceDE w:val="0"/>
        <w:widowControl/>
        <w:spacing w:line="280" w:lineRule="exact" w:before="1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is not the monopoly of any one person; it is latent in all, </w:t>
      </w:r>
      <w:r>
        <w:rPr>
          <w:rFonts w:ascii="Times" w:hAnsi="Times" w:eastAsia="Times"/>
          <w:b w:val="0"/>
          <w:i w:val="0"/>
          <w:color w:val="000000"/>
          <w:sz w:val="22"/>
        </w:rPr>
        <w:t>only they are not aware of it.</w:t>
      </w:r>
    </w:p>
    <w:p>
      <w:pPr>
        <w:autoSpaceDN w:val="0"/>
        <w:autoSpaceDE w:val="0"/>
        <w:widowControl/>
        <w:spacing w:line="30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the truth, you have to weigh your words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tabs>
          <w:tab w:pos="527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5, 1946 </w:t>
      </w:r>
      <w:r>
        <w:rPr>
          <w:rFonts w:ascii="Times" w:hAnsi="Times" w:eastAsia="Times"/>
          <w:b w:val="0"/>
          <w:i w:val="0"/>
          <w:color w:val="000000"/>
          <w:sz w:val="22"/>
        </w:rPr>
        <w:t>A man of knowledge attains peace only through renunciation.</w:t>
      </w:r>
    </w:p>
    <w:p>
      <w:pPr>
        <w:autoSpaceDN w:val="0"/>
        <w:autoSpaceDE w:val="0"/>
        <w:widowControl/>
        <w:spacing w:line="302" w:lineRule="exact" w:before="3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late for a train, we miss it. What if we are late for </w:t>
      </w:r>
      <w:r>
        <w:rPr>
          <w:rFonts w:ascii="Times" w:hAnsi="Times" w:eastAsia="Times"/>
          <w:b w:val="0"/>
          <w:i w:val="0"/>
          <w:color w:val="000000"/>
          <w:sz w:val="22"/>
        </w:rPr>
        <w:t>prayer?</w:t>
      </w:r>
    </w:p>
    <w:p>
      <w:pPr>
        <w:autoSpaceDN w:val="0"/>
        <w:autoSpaceDE w:val="0"/>
        <w:widowControl/>
        <w:spacing w:line="302" w:lineRule="exact" w:before="3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man’s mind is filled with the Light of Heaven, all </w:t>
      </w:r>
      <w:r>
        <w:rPr>
          <w:rFonts w:ascii="Times" w:hAnsi="Times" w:eastAsia="Times"/>
          <w:b w:val="0"/>
          <w:i w:val="0"/>
          <w:color w:val="000000"/>
          <w:sz w:val="22"/>
        </w:rPr>
        <w:t>obstacles in his path vanish.</w:t>
      </w:r>
    </w:p>
    <w:p>
      <w:pPr>
        <w:autoSpaceDN w:val="0"/>
        <w:autoSpaceDE w:val="0"/>
        <w:widowControl/>
        <w:spacing w:line="338" w:lineRule="exact" w:before="48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Life is not a bed of roses; it is full of thorns.</w:t>
      </w:r>
    </w:p>
    <w:p>
      <w:pPr>
        <w:autoSpaceDN w:val="0"/>
        <w:autoSpaceDE w:val="0"/>
        <w:widowControl/>
        <w:spacing w:line="340" w:lineRule="exact" w:before="0" w:after="0"/>
        <w:ind w:left="550" w:right="0" w:firstLine="460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10, 1946 </w:t>
      </w:r>
      <w:r>
        <w:rPr>
          <w:rFonts w:ascii="Times" w:hAnsi="Times" w:eastAsia="Times"/>
          <w:b w:val="0"/>
          <w:i w:val="0"/>
          <w:color w:val="000000"/>
          <w:sz w:val="22"/>
        </w:rPr>
        <w:t>No joy can compare with the joy of doing one’s duty in silence.</w:t>
      </w:r>
    </w:p>
    <w:p>
      <w:pPr>
        <w:autoSpaceDN w:val="0"/>
        <w:autoSpaceDE w:val="0"/>
        <w:widowControl/>
        <w:spacing w:line="302" w:lineRule="exact" w:before="3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11,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 in meditation indicates depth of thought; it also </w:t>
      </w:r>
      <w:r>
        <w:rPr>
          <w:rFonts w:ascii="Times" w:hAnsi="Times" w:eastAsia="Times"/>
          <w:b w:val="0"/>
          <w:i w:val="0"/>
          <w:color w:val="000000"/>
          <w:sz w:val="22"/>
        </w:rPr>
        <w:t>makes for purity and maturity of thought.</w:t>
      </w:r>
    </w:p>
    <w:p>
      <w:pPr>
        <w:autoSpaceDN w:val="0"/>
        <w:tabs>
          <w:tab w:pos="515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12, 1946 </w:t>
      </w:r>
      <w:r>
        <w:rPr>
          <w:rFonts w:ascii="Times" w:hAnsi="Times" w:eastAsia="Times"/>
          <w:b w:val="0"/>
          <w:i w:val="0"/>
          <w:color w:val="000000"/>
          <w:sz w:val="22"/>
        </w:rPr>
        <w:t>A calculating mind cannot attain self-realization.</w:t>
      </w:r>
    </w:p>
    <w:p>
      <w:pPr>
        <w:autoSpaceDN w:val="0"/>
        <w:autoSpaceDE w:val="0"/>
        <w:widowControl/>
        <w:spacing w:line="302" w:lineRule="exact" w:before="3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call a person who, in the name of Rama, acts like </w:t>
      </w:r>
      <w:r>
        <w:rPr>
          <w:rFonts w:ascii="Times" w:hAnsi="Times" w:eastAsia="Times"/>
          <w:b w:val="0"/>
          <w:i w:val="0"/>
          <w:color w:val="000000"/>
          <w:sz w:val="22"/>
        </w:rPr>
        <w:t>Ravana?</w:t>
      </w:r>
    </w:p>
    <w:p>
      <w:pPr>
        <w:autoSpaceDN w:val="0"/>
        <w:autoSpaceDE w:val="0"/>
        <w:widowControl/>
        <w:spacing w:line="302" w:lineRule="exact" w:before="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 servant of him for whom one works, not to whom one </w:t>
      </w:r>
      <w:r>
        <w:rPr>
          <w:rFonts w:ascii="Times" w:hAnsi="Times" w:eastAsia="Times"/>
          <w:b w:val="0"/>
          <w:i w:val="0"/>
          <w:color w:val="000000"/>
          <w:sz w:val="22"/>
        </w:rPr>
        <w:t>pays only lip service.</w:t>
      </w:r>
    </w:p>
    <w:p>
      <w:pPr>
        <w:autoSpaceDN w:val="0"/>
        <w:autoSpaceDE w:val="0"/>
        <w:widowControl/>
        <w:spacing w:line="294" w:lineRule="exact" w:before="5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give something, we must give the truest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300" w:lineRule="exact" w:before="1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everything has two sides, let us look at the bright </w:t>
      </w:r>
      <w:r>
        <w:rPr>
          <w:rFonts w:ascii="Times" w:hAnsi="Times" w:eastAsia="Times"/>
          <w:b w:val="0"/>
          <w:i w:val="0"/>
          <w:color w:val="000000"/>
          <w:sz w:val="22"/>
        </w:rPr>
        <w:t>side alone.</w:t>
      </w:r>
    </w:p>
    <w:p>
      <w:pPr>
        <w:autoSpaceDN w:val="0"/>
        <w:autoSpaceDE w:val="0"/>
        <w:widowControl/>
        <w:spacing w:line="30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attachment is present, the performance of even a pure </w:t>
      </w:r>
      <w:r>
        <w:rPr>
          <w:rFonts w:ascii="Times" w:hAnsi="Times" w:eastAsia="Times"/>
          <w:b w:val="0"/>
          <w:i w:val="0"/>
          <w:color w:val="000000"/>
          <w:sz w:val="22"/>
        </w:rPr>
        <w:t>deed involves manipulation.</w:t>
      </w:r>
    </w:p>
    <w:p>
      <w:pPr>
        <w:autoSpaceDN w:val="0"/>
        <w:tabs>
          <w:tab w:pos="515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18,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man smites, it is God who comes to our rescue.</w:t>
      </w:r>
    </w:p>
    <w:p>
      <w:pPr>
        <w:autoSpaceDN w:val="0"/>
        <w:tabs>
          <w:tab w:pos="515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19, 1946 </w:t>
      </w:r>
      <w:r>
        <w:rPr>
          <w:rFonts w:ascii="Times" w:hAnsi="Times" w:eastAsia="Times"/>
          <w:b w:val="0"/>
          <w:i w:val="0"/>
          <w:color w:val="000000"/>
          <w:sz w:val="22"/>
        </w:rPr>
        <w:t>How can a man who turns night into day be non-attached?</w:t>
      </w:r>
    </w:p>
    <w:p>
      <w:pPr>
        <w:autoSpaceDN w:val="0"/>
        <w:autoSpaceDE w:val="0"/>
        <w:widowControl/>
        <w:spacing w:line="302" w:lineRule="exact" w:before="3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wants to drink of the nectar of Ramanama must purge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of lust, anger and the like.</w:t>
      </w:r>
    </w:p>
    <w:p>
      <w:pPr>
        <w:autoSpaceDN w:val="0"/>
        <w:tabs>
          <w:tab w:pos="515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21, 1946 </w:t>
      </w:r>
      <w:r>
        <w:rPr>
          <w:rFonts w:ascii="Times" w:hAnsi="Times" w:eastAsia="Times"/>
          <w:b w:val="0"/>
          <w:i w:val="0"/>
          <w:color w:val="000000"/>
          <w:sz w:val="22"/>
        </w:rPr>
        <w:t>Even if he be your relation, do not try to hide his faults.</w:t>
      </w:r>
    </w:p>
    <w:p>
      <w:pPr>
        <w:autoSpaceDN w:val="0"/>
        <w:tabs>
          <w:tab w:pos="5150" w:val="left"/>
        </w:tabs>
        <w:autoSpaceDE w:val="0"/>
        <w:widowControl/>
        <w:spacing w:line="322" w:lineRule="exact" w:before="1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22, 1946 </w:t>
      </w:r>
      <w:r>
        <w:rPr>
          <w:rFonts w:ascii="Times" w:hAnsi="Times" w:eastAsia="Times"/>
          <w:b w:val="0"/>
          <w:i w:val="0"/>
          <w:color w:val="000000"/>
          <w:sz w:val="22"/>
        </w:rPr>
        <w:t>Evenmindedness is the best of all wisdom.</w:t>
      </w:r>
    </w:p>
    <w:p>
      <w:pPr>
        <w:autoSpaceDN w:val="0"/>
        <w:tabs>
          <w:tab w:pos="515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23, 1946 </w:t>
      </w:r>
      <w:r>
        <w:rPr>
          <w:rFonts w:ascii="Times" w:hAnsi="Times" w:eastAsia="Times"/>
          <w:b w:val="0"/>
          <w:i w:val="0"/>
          <w:color w:val="000000"/>
          <w:sz w:val="22"/>
        </w:rPr>
        <w:t>Even nectar turns into poison if poison is added to it.</w:t>
      </w:r>
    </w:p>
    <w:p>
      <w:pPr>
        <w:autoSpaceDN w:val="0"/>
        <w:autoSpaceDE w:val="0"/>
        <w:widowControl/>
        <w:spacing w:line="340" w:lineRule="exact" w:before="0" w:after="0"/>
        <w:ind w:left="550" w:right="0" w:firstLine="460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24, 1946 </w:t>
      </w:r>
      <w:r>
        <w:rPr>
          <w:rFonts w:ascii="Times" w:hAnsi="Times" w:eastAsia="Times"/>
          <w:b w:val="0"/>
          <w:i w:val="0"/>
          <w:color w:val="000000"/>
          <w:sz w:val="22"/>
        </w:rPr>
        <w:t>Man must never suppress his inner voice even if he stands alone.</w:t>
      </w:r>
    </w:p>
    <w:p>
      <w:pPr>
        <w:autoSpaceDN w:val="0"/>
        <w:tabs>
          <w:tab w:pos="515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25, 1946 </w:t>
      </w:r>
      <w:r>
        <w:rPr>
          <w:rFonts w:ascii="Times" w:hAnsi="Times" w:eastAsia="Times"/>
          <w:b w:val="0"/>
          <w:i w:val="0"/>
          <w:color w:val="000000"/>
          <w:sz w:val="22"/>
        </w:rPr>
        <w:t>Intuition is lame if it is not supported by reason.</w:t>
      </w:r>
    </w:p>
    <w:p>
      <w:pPr>
        <w:autoSpaceDN w:val="0"/>
        <w:autoSpaceDE w:val="0"/>
        <w:widowControl/>
        <w:spacing w:line="302" w:lineRule="exact" w:before="3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26,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river goes dry when cut off from its source. So does man </w:t>
      </w:r>
      <w:r>
        <w:rPr>
          <w:rFonts w:ascii="Times" w:hAnsi="Times" w:eastAsia="Times"/>
          <w:b w:val="0"/>
          <w:i w:val="0"/>
          <w:color w:val="000000"/>
          <w:sz w:val="22"/>
        </w:rPr>
        <w:t>when cut off from his original source, i.e., God.</w:t>
      </w:r>
    </w:p>
    <w:p>
      <w:pPr>
        <w:autoSpaceDN w:val="0"/>
        <w:autoSpaceDE w:val="0"/>
        <w:widowControl/>
        <w:spacing w:line="302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27,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thought is so subtle and yet so powerful a thing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all-pervading.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votary of truth must have a sense of discrimination and of </w:t>
      </w:r>
      <w:r>
        <w:rPr>
          <w:rFonts w:ascii="Times" w:hAnsi="Times" w:eastAsia="Times"/>
          <w:b w:val="0"/>
          <w:i w:val="0"/>
          <w:color w:val="000000"/>
          <w:sz w:val="22"/>
        </w:rPr>
        <w:t>time, as also a full understanding of the opposite side.</w:t>
      </w:r>
    </w:p>
    <w:p>
      <w:pPr>
        <w:autoSpaceDN w:val="0"/>
        <w:autoSpaceDE w:val="0"/>
        <w:widowControl/>
        <w:spacing w:line="3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rests in the jaws of Death. He is said to be dead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jaws close.</w:t>
      </w:r>
    </w:p>
    <w:p>
      <w:pPr>
        <w:autoSpaceDN w:val="0"/>
        <w:autoSpaceDE w:val="0"/>
        <w:widowControl/>
        <w:spacing w:line="3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case, where is the sense in making merry or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arrogant?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Truth, that is God, is with us, what matters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is with us or not, whether we live or die?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stand before God, you must go after shedding the </w:t>
      </w:r>
      <w:r>
        <w:rPr>
          <w:rFonts w:ascii="Times" w:hAnsi="Times" w:eastAsia="Times"/>
          <w:b w:val="0"/>
          <w:i w:val="0"/>
          <w:color w:val="000000"/>
          <w:sz w:val="22"/>
        </w:rPr>
        <w:t>robe of egoism.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1946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truly humble you will never, even in your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disparagingly of those who do not practise such austerities as </w:t>
      </w:r>
      <w:r>
        <w:rPr>
          <w:rFonts w:ascii="Times" w:hAnsi="Times" w:eastAsia="Times"/>
          <w:b w:val="0"/>
          <w:i w:val="0"/>
          <w:color w:val="000000"/>
          <w:sz w:val="22"/>
        </w:rPr>
        <w:t>you do.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not in the habit of keeping everything in its place is a </w:t>
      </w:r>
      <w:r>
        <w:rPr>
          <w:rFonts w:ascii="Times" w:hAnsi="Times" w:eastAsia="Times"/>
          <w:b w:val="0"/>
          <w:i w:val="0"/>
          <w:color w:val="000000"/>
          <w:sz w:val="22"/>
        </w:rPr>
        <w:t>fool. He wastes much time in searching for it when he wants it.</w:t>
      </w:r>
    </w:p>
    <w:p>
      <w:pPr>
        <w:autoSpaceDN w:val="0"/>
        <w:autoSpaceDE w:val="0"/>
        <w:widowControl/>
        <w:spacing w:line="3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1946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Divine Power is a thing that nothing can withstand.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remember God when all is well with us. But a true devotee is </w:t>
      </w:r>
      <w:r>
        <w:rPr>
          <w:rFonts w:ascii="Times" w:hAnsi="Times" w:eastAsia="Times"/>
          <w:b w:val="0"/>
          <w:i w:val="0"/>
          <w:color w:val="000000"/>
          <w:sz w:val="22"/>
        </w:rPr>
        <w:t>he who remembers Him even when things go awry.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1946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 finds himself by losing his Self.</w:t>
      </w:r>
    </w:p>
    <w:p>
      <w:pPr>
        <w:autoSpaceDN w:val="0"/>
        <w:autoSpaceDE w:val="0"/>
        <w:widowControl/>
        <w:spacing w:line="294" w:lineRule="exact" w:before="7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16" w:lineRule="exact" w:before="4" w:after="0"/>
        <w:ind w:left="43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who explores the branch and forgets the root, strays.</w:t>
      </w:r>
    </w:p>
    <w:p>
      <w:pPr>
        <w:autoSpaceDN w:val="0"/>
        <w:autoSpaceDE w:val="0"/>
        <w:widowControl/>
        <w:spacing w:line="30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nectar of Ramanama brings joy to the soul and rids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of its ailments.</w:t>
      </w:r>
    </w:p>
    <w:p>
      <w:pPr>
        <w:autoSpaceDN w:val="0"/>
        <w:autoSpaceDE w:val="0"/>
        <w:widowControl/>
        <w:spacing w:line="30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dies when he cuts himself off from the source of his being, </w:t>
      </w:r>
      <w:r>
        <w:rPr>
          <w:rFonts w:ascii="Times" w:hAnsi="Times" w:eastAsia="Times"/>
          <w:b w:val="0"/>
          <w:i w:val="0"/>
          <w:color w:val="000000"/>
          <w:sz w:val="22"/>
        </w:rPr>
        <w:t>not when the soul leaves the body.</w:t>
      </w:r>
    </w:p>
    <w:p>
      <w:pPr>
        <w:autoSpaceDN w:val="0"/>
        <w:tabs>
          <w:tab w:pos="521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11, 1946 </w:t>
      </w:r>
      <w:r>
        <w:rPr>
          <w:rFonts w:ascii="Times" w:hAnsi="Times" w:eastAsia="Times"/>
          <w:b w:val="0"/>
          <w:i w:val="0"/>
          <w:color w:val="000000"/>
          <w:sz w:val="22"/>
        </w:rPr>
        <w:t>Meditation does not make one dull.</w:t>
      </w:r>
    </w:p>
    <w:p>
      <w:pPr>
        <w:autoSpaceDN w:val="0"/>
        <w:tabs>
          <w:tab w:pos="521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12, 1946 </w:t>
      </w:r>
      <w:r>
        <w:rPr>
          <w:rFonts w:ascii="Times" w:hAnsi="Times" w:eastAsia="Times"/>
          <w:b w:val="0"/>
          <w:i w:val="0"/>
          <w:color w:val="000000"/>
          <w:sz w:val="22"/>
        </w:rPr>
        <w:t>Meditation makes one strong and lucid.</w:t>
      </w:r>
    </w:p>
    <w:p>
      <w:pPr>
        <w:autoSpaceDN w:val="0"/>
        <w:autoSpaceDE w:val="0"/>
        <w:widowControl/>
        <w:spacing w:line="312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13,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drop by drop the lake fills up, so also every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>sincere prayer nourishes the soul.</w:t>
      </w:r>
    </w:p>
    <w:p>
      <w:pPr>
        <w:autoSpaceDN w:val="0"/>
        <w:autoSpaceDE w:val="0"/>
        <w:widowControl/>
        <w:spacing w:line="302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14,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by himself is nothing. But when he has become one with </w:t>
      </w:r>
      <w:r>
        <w:rPr>
          <w:rFonts w:ascii="Times" w:hAnsi="Times" w:eastAsia="Times"/>
          <w:b w:val="0"/>
          <w:i w:val="0"/>
          <w:color w:val="000000"/>
          <w:sz w:val="22"/>
        </w:rPr>
        <w:t>God, he is everything.</w:t>
      </w:r>
    </w:p>
    <w:p>
      <w:pPr>
        <w:autoSpaceDN w:val="0"/>
        <w:tabs>
          <w:tab w:pos="5210" w:val="left"/>
        </w:tabs>
        <w:autoSpaceDE w:val="0"/>
        <w:widowControl/>
        <w:spacing w:line="3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15, 1946 </w:t>
      </w:r>
      <w:r>
        <w:rPr>
          <w:rFonts w:ascii="Times" w:hAnsi="Times" w:eastAsia="Times"/>
          <w:b w:val="0"/>
          <w:i w:val="0"/>
          <w:color w:val="000000"/>
          <w:sz w:val="22"/>
        </w:rPr>
        <w:t>When God is our Guide, we need worry about nothing.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Bapuke Ashirwad: A Thought for the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</w:t>
      </w:r>
      <w:r>
        <w:rPr>
          <w:rFonts w:ascii="Times" w:hAnsi="Times" w:eastAsia="Times"/>
          <w:b w:val="0"/>
          <w:i w:val="0"/>
          <w:color w:val="000000"/>
          <w:sz w:val="18"/>
        </w:rPr>
        <w:t>466-601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20 MAY, 1946 - 8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SARAT CHANDRA BOSE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CAMP</w:t>
      </w:r>
      <w:r>
        <w:rPr>
          <w:rFonts w:ascii="Times" w:hAnsi="Times" w:eastAsia="Times"/>
          <w:b w:val="0"/>
          <w:i w:val="0"/>
          <w:color w:val="000000"/>
          <w:sz w:val="20"/>
        </w:rPr>
        <w:t>: 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SARAT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English so as to cause you less strain and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chats with Bela and Arvind. They feel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by your treatment of them. It is not, as I could see,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of money as of ill-treatment. They feel too that Amiya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genius. As often happens among cousins they fight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whatsoever. I wonder if this is such a case. Anyway, both Bela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Arvind are certainly disconcerted. They seem to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Jawaharlal and Sardar. They appear to have said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nothing. I have advised them to put themselves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without any expectation of favour which they do not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they want justice, they want to be treated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who have done no wrong to any of the members.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discredited without cause. This they resent bitterly.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is purely moral. This you should be able to fix up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difficulty. They ought not to be cut off from the family,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been. I have given you an idea of what, as I see it, they feel.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them a copy of this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PUNDALIK</w:t>
      </w:r>
    </w:p>
    <w:p>
      <w:pPr>
        <w:autoSpaceDN w:val="0"/>
        <w:autoSpaceDE w:val="0"/>
        <w:widowControl/>
        <w:spacing w:line="204" w:lineRule="exact" w:before="14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PUNDALIK,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report and letter. The work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well. If it goes on like this, success will come.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DHIRENDRA MAZUMDAR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DHIREN,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</w:t>
      </w:r>
      <w:r>
        <w:rPr>
          <w:rFonts w:ascii="Times" w:hAnsi="Times" w:eastAsia="Times"/>
          <w:b w:val="0"/>
          <w:i/>
          <w:color w:val="000000"/>
          <w:sz w:val="22"/>
        </w:rPr>
        <w:t>Krantikari 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cover to cover. I like it.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irk me. You have correctly understood the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 want all lovers of the spinning-wheel to read your booklet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demonstrate its importance in the villages through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349. LETTER TO HOSHIARI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Certainly I was a little annoyed.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your coming to Delhi. If you found Gajraj in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you alone were responsible for it. I had thought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firm in your resolve but I find that you were not. I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given up your attachment to home but that too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find. Anyway, how does it matter? It is good that I now see you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are. It may be said, and rightly, that I have no reason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about it. You may now realize the limit of your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can. In that alone lies your well-being. Do not spoil </w:t>
      </w:r>
      <w:r>
        <w:rPr>
          <w:rFonts w:ascii="Times" w:hAnsi="Times" w:eastAsia="Times"/>
          <w:b w:val="0"/>
          <w:i w:val="0"/>
          <w:color w:val="000000"/>
          <w:sz w:val="22"/>
        </w:rPr>
        <w:t>Gajraj. Leave him alone but gradually, otherwise he will go com-</w:t>
      </w:r>
      <w:r>
        <w:rPr>
          <w:rFonts w:ascii="Times" w:hAnsi="Times" w:eastAsia="Times"/>
          <w:b w:val="0"/>
          <w:i w:val="0"/>
          <w:color w:val="000000"/>
          <w:sz w:val="22"/>
        </w:rPr>
        <w:t>pletely out of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slivers.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OSHIARIBEHN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Paper. Courtesy: Pyarelal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“The Revolutionary Charkha”, 18-7-1946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 did get your letter. The riots are a shameful affair from begin-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to 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get reports from all sources. It is a matter for con-</w:t>
      </w:r>
      <w:r>
        <w:rPr>
          <w:rFonts w:ascii="Times" w:hAnsi="Times" w:eastAsia="Times"/>
          <w:b w:val="0"/>
          <w:i w:val="0"/>
          <w:color w:val="000000"/>
          <w:sz w:val="22"/>
        </w:rPr>
        <w:t>cern that your sickness does not leave you. Sushila will soon be arriv-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there. See if she can do anything. My preference is for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I would consider extraction of teeth as part of the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Jesus advised long ago that a limb which has become rotten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cut off.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 great deal about V. </w:t>
      </w:r>
      <w:r>
        <w:rPr>
          <w:rFonts w:ascii="Times" w:hAnsi="Times" w:eastAsia="Times"/>
          <w:b w:val="0"/>
          <w:i w:val="0"/>
          <w:color w:val="000000"/>
          <w:sz w:val="22"/>
        </w:rPr>
        <w:t>when I am there.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42"/>
        <w:ind w:left="2162" w:right="0" w:hanging="21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now. We shall discuss the problem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3168" w:space="0"/>
            <w:col w:w="33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0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70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ARAHARI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ARIKH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CHARYA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IDYALAYA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KHIL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RATIYA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HARKHA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P.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gone through the speech of the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of Kashmir.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like it. All the same I am quite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should do nothing in haste. He should not go when it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Maharaja. It is for us to consider when he should.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must meet and discuss it. He should go when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communal riots in Ahmedabad.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“Bloodshed </w:t>
      </w:r>
      <w:r>
        <w:rPr>
          <w:rFonts w:ascii="Times" w:hAnsi="Times" w:eastAsia="Times"/>
          <w:b w:val="0"/>
          <w:i w:val="0"/>
          <w:color w:val="000000"/>
          <w:sz w:val="18"/>
        </w:rPr>
        <w:t>in Ahmedabad”, 22-7-1946.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v, 29-20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Vanamala,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Maharaja in his announcement of July 15, 1946, had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Kashmir Government would resist any outside interference in their internal affairs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realizing that such a course would lead to strife, disorder and bloodshed among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 of Kashmir.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wants him to go. It may also be that the Kashmir affair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to sabotage the whole thing. I feel that we should not let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possibility arise. I hope that whatever is done will be done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meets. I would go so far as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or you should go there first and find out what is feasible.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 necessary for the Maulana to issue a statement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Kashmir. If in spite of all that we do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>collapses it cannot be helped. The situation requires very careful con-</w:t>
      </w:r>
      <w:r>
        <w:rPr>
          <w:rFonts w:ascii="Times" w:hAnsi="Times" w:eastAsia="Times"/>
          <w:b w:val="0"/>
          <w:i w:val="0"/>
          <w:color w:val="000000"/>
          <w:sz w:val="22"/>
        </w:rPr>
        <w:t>sideration. Munshi will tell you the 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also see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Jawaharlal.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4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308-9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352. LETTER TO GHULAM RASOOL QURESHI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giving me the details. It is most painful.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they haven’t learnt any lesson from the death of Vasantrao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 me further details.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as well as the children are well.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HULAM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ASOOL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>URESHI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17-7-1946.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Vasantrao Hegishte and Rajabali Lakhani, two local youths, were killed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trying to bring about peace during communal riots in Ahmedabad on July 7, </w:t>
      </w:r>
      <w:r>
        <w:rPr>
          <w:rFonts w:ascii="Times" w:hAnsi="Times" w:eastAsia="Times"/>
          <w:b w:val="0"/>
          <w:i w:val="0"/>
          <w:color w:val="000000"/>
          <w:sz w:val="18"/>
        </w:rPr>
        <w:t>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SATYADEVI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SATYADEVI,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Jayantilal brought me your letter giving me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Krishnamaiya’s passing away. Later, on inquiring I came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Mahavir’s telegram. It had been received by Pyarelal two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lying with him. He assumed that I must have been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kept it for filing. Thus I could get the news only last evening.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Krishnamaiya has found relief in death. I know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Kashi, wife of Jaisukhlal, that cancer is painful disease. X-ray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etc., is the right treatment for it. Your account also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passed away peacefully. We should all,therefore, be but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She has departed after seeing you all well settled.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now prove yourselves worthy of her name as well as your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of the Ashram’s where you were brought up. Mahavir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settled, so is Durga. You are study-ing. Once you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health, you are intelligent enough to be able to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Dharmakumar cannot be said to be doing too well. Maitri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has grown quite mature. She is the eldest among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all regard her as your mother and conduct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Krishnamaiya’s advice is right, i. e., you should 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her and she will look after you all. Thus the whole family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protected.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either to Mahavir or to Dharma-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kumar. All of you brothers and sisters should read this. I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letter from Dharmakumar regarding your operation.Under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of work I could not spare any time before this.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ATYADEVI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IRI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ARLE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what Munshi showed 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 to examine it closely. He came today after 4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going back tomorrow morning. I had a long talk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grouping. He will explain things to you. I have advised him to </w:t>
      </w:r>
      <w:r>
        <w:rPr>
          <w:rFonts w:ascii="Times" w:hAnsi="Times" w:eastAsia="Times"/>
          <w:b w:val="0"/>
          <w:i w:val="0"/>
          <w:color w:val="000000"/>
          <w:sz w:val="22"/>
        </w:rPr>
        <w:t>consult other lawyers as well. What he has prepared after seven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may not be placed before the Committee just yet. Once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Committee, it will become public. I do not see the need of </w:t>
      </w:r>
      <w:r>
        <w:rPr>
          <w:rFonts w:ascii="Times" w:hAnsi="Times" w:eastAsia="Times"/>
          <w:b w:val="0"/>
          <w:i w:val="0"/>
          <w:color w:val="000000"/>
          <w:sz w:val="22"/>
        </w:rPr>
        <w:t>making it public so soon.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as published in the papers does not sound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correctly reported, some explanation is needed.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we have to work within the limits of the State Paper.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Maulana’s letters. We have given it our own inter-pretation.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Federal Court gives a different interpretation,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firm. I think it necessary to say this clearly. If we do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much, we will be doing nothing and Jinnah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>accusation will prove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Fischer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Jayaprakash have come here today. They too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tomorrow.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Kashmir, Sardar has sent me the Maharaja’s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deserves careful study. I think a meeting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called to consider it. Let us not be hasty.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 the whole thing just for this reason. I am of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and, if necessary, Sardar too, should go to Kashmir.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has not the Working Committee assumed the entire responsi-</w:t>
      </w:r>
      <w:r>
        <w:rPr>
          <w:rFonts w:ascii="Times" w:hAnsi="Times" w:eastAsia="Times"/>
          <w:b w:val="0"/>
          <w:i w:val="0"/>
          <w:color w:val="000000"/>
          <w:sz w:val="22"/>
        </w:rPr>
        <w:t>bility?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C.W. 7697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Rules of Procedure in the Constituent Assembly.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presumably to Jawaharlal Nehru’s Press Statement of July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10, 1946, in which he had said that the Congress would enter the Constituent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 “completely unfettered by agreements and free to meet all situations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arise”.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Louis Fischer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DR. T. J. KEDAR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KEDAR,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4th inst. No one dies or lives or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God’s grace. Then why rejoice at birth or grieve over death?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interest in elections. If your name is proposed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Assembly, how can you escape it?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EDAR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INTERVIEW TO LOUIS FISCHER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17,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LOUIS FISCHER:</w:t>
      </w:r>
      <w:r>
        <w:rPr>
          <w:rFonts w:ascii="Times" w:hAnsi="Times" w:eastAsia="Times"/>
          <w:b w:val="0"/>
          <w:i w:val="0"/>
          <w:color w:val="000000"/>
          <w:sz w:val="18"/>
        </w:rPr>
        <w:t>I would go into the Constituent Assembly and use it for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different purpose—as a battle-field—and declare it to be a sovereign body. What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to this?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 use declaring somebody else’s creation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body. After all, it is a British creation. A body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sovereign body by merely asserting it.To become sovereign,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behave in a sovereign way. Three tailors of Tooley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declared that they were a sovereign body. In ended </w:t>
      </w:r>
      <w:r>
        <w:rPr>
          <w:rFonts w:ascii="Times" w:hAnsi="Times" w:eastAsia="Times"/>
          <w:b w:val="0"/>
          <w:i w:val="0"/>
          <w:color w:val="000000"/>
          <w:sz w:val="22"/>
        </w:rPr>
        <w:t>in nothing. It was just a farce.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consider the proposed Constituent Assembly to be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revolutionary. I have said, and I mean it cent per cent,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Constituent Assembly is an effective substitute for civil dis-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of the constructive type. Whilst I have the greatest admi-</w:t>
      </w:r>
      <w:r>
        <w:rPr>
          <w:rFonts w:ascii="Times" w:hAnsi="Times" w:eastAsia="Times"/>
          <w:b w:val="0"/>
          <w:i w:val="0"/>
          <w:color w:val="000000"/>
          <w:sz w:val="22"/>
        </w:rPr>
        <w:t>ration for the self-denial and spirit of sacrifice of our Socialist friends,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“After Four Years”.  Louis Fischer met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twice on the 17th and then again on the 18th.  The report here reproduced covers the </w:t>
      </w:r>
      <w:r>
        <w:rPr>
          <w:rFonts w:ascii="Times" w:hAnsi="Times" w:eastAsia="Times"/>
          <w:b w:val="0"/>
          <w:i w:val="0"/>
          <w:color w:val="000000"/>
          <w:sz w:val="18"/>
        </w:rPr>
        <w:t>two interviews on the 17th.  For the interview of the 18th,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Louis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Fischer”, 18-7-1946.  For extracts from Fischer’s report of the interviews,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“Extracts from Louis Fischer’s Report of Interview with Gandhiji”, </w:t>
      </w:r>
      <w:r>
        <w:rPr>
          <w:rFonts w:ascii="Times" w:hAnsi="Times" w:eastAsia="Times"/>
          <w:b w:val="0"/>
          <w:i w:val="0"/>
          <w:color w:val="000000"/>
          <w:sz w:val="18"/>
        </w:rPr>
        <w:t>17-7-1946.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concealed the sharp difference between their method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They frankly believe in violence and all that is in its bosom.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non-violence through and through.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You are a socialist and so are they.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am, they are not. I was a socialist before many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born. I carried conviction to a rabid socialist in Johannesburg,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here nor there. My claim will live when their socialism is </w:t>
      </w:r>
      <w:r>
        <w:rPr>
          <w:rFonts w:ascii="Times" w:hAnsi="Times" w:eastAsia="Times"/>
          <w:b w:val="0"/>
          <w:i w:val="0"/>
          <w:color w:val="000000"/>
          <w:sz w:val="22"/>
        </w:rPr>
        <w:t>dead.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What do you mean by your socialism?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socialism means ‘even unto this last’. I do not want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ashes of the blind, the deaf and the dumb. In their socia-lism,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these have no place. Their one aim is material progress.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America aims at having a car for every citizen. I do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freedom for full expression of my personality. I must be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a staircase to Sirius if I want to. That does not mean that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 such thing. Under the other socialism, there is no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You own nothing, not even your body.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Yes, but there are variations. My socialism in its modified form means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State does not own everything. It does in Russia. There you certainly do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your body even. You may be arrested at any time, though you may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 no crime. They may send you wherever they like.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not, under your socialism, the State own your children and educate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any way it likes?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All States do that. America does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Then America is not very different from Russia.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socialism is dictatorship or else arm-chair philosophy. I </w:t>
      </w:r>
      <w:r>
        <w:rPr>
          <w:rFonts w:ascii="Times" w:hAnsi="Times" w:eastAsia="Times"/>
          <w:b w:val="0"/>
          <w:i w:val="0"/>
          <w:color w:val="000000"/>
          <w:sz w:val="22"/>
        </w:rPr>
        <w:t>call myself a communist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O, don’t. It is terrible for you to call yourself a communist. I want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want, what Jaiprakash and the socialists want: a free world.But the commu-nists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don’t. They want a system which enslaves the body and the mind.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say that of Marx?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The communists have corrupted the Marxist teaching to suit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What about Lenin?</w:t>
      </w:r>
    </w:p>
    <w:p>
      <w:pPr>
        <w:autoSpaceDN w:val="0"/>
        <w:autoSpaceDE w:val="0"/>
        <w:widowControl/>
        <w:spacing w:line="220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Lenin started it. Stalin has since completed it. When the communists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you, they want to get into the Congress and control the Congress and use it </w:t>
      </w:r>
      <w:r>
        <w:rPr>
          <w:rFonts w:ascii="Times" w:hAnsi="Times" w:eastAsia="Times"/>
          <w:b w:val="0"/>
          <w:i w:val="0"/>
          <w:color w:val="000000"/>
          <w:sz w:val="18"/>
        </w:rPr>
        <w:t>for their own ends.</w:t>
      </w:r>
    </w:p>
    <w:p>
      <w:pPr>
        <w:autoSpaceDN w:val="0"/>
        <w:autoSpaceDE w:val="0"/>
        <w:widowControl/>
        <w:spacing w:line="294" w:lineRule="exact" w:before="6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 the socialists. My communism is not very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socialism. It is a harmonious blending of the two. Communism, </w:t>
      </w:r>
      <w:r>
        <w:rPr>
          <w:rFonts w:ascii="Times" w:hAnsi="Times" w:eastAsia="Times"/>
          <w:b w:val="0"/>
          <w:i w:val="0"/>
          <w:color w:val="000000"/>
          <w:sz w:val="22"/>
        </w:rPr>
        <w:t>as I have understood it, is a natural corollary of socialism.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>Yes, you are right. There was a time when the two could not be distin-</w:t>
      </w:r>
    </w:p>
    <w:p>
      <w:pPr>
        <w:autoSpaceDN w:val="0"/>
        <w:autoSpaceDE w:val="0"/>
        <w:widowControl/>
        <w:spacing w:line="240" w:lineRule="exact" w:before="2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guished. But today socialists are very different from communists.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type.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mean to say, you do not want communism of Stalin’s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But the Indian communists want communism of the Stalin type in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want to use your name for that purpose.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They won’t succeed.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>So you will not yourself go into the Constituent Assembly, but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it?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it is wrong to say we are going into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to seize power. Though it is not a sovereign body, it is as </w:t>
      </w:r>
      <w:r>
        <w:rPr>
          <w:rFonts w:ascii="Times" w:hAnsi="Times" w:eastAsia="Times"/>
          <w:b w:val="0"/>
          <w:i w:val="0"/>
          <w:color w:val="000000"/>
          <w:sz w:val="22"/>
        </w:rPr>
        <w:t>near it as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Jawaharlal said that if the British tried to impose a treaty in terms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State Paper of May 16, he will tear it up.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Yes, an imposed treaty from outside.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And he said, Congress will not go into groupings.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said the same thing—unless the Federal Court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court gives a different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see it, much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 Constituent Assembly, if the British will play the </w:t>
      </w:r>
      <w:r>
        <w:rPr>
          <w:rFonts w:ascii="Times" w:hAnsi="Times" w:eastAsia="Times"/>
          <w:b w:val="0"/>
          <w:i w:val="0"/>
          <w:color w:val="000000"/>
          <w:sz w:val="22"/>
        </w:rPr>
        <w:t>game.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>You say and I believe they will. But supposing they do not, won’t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offer your form of protest?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until the conditions are favourable. But it is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speculate about the future, still more so to anticipate failure. If we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the present, the future will take care of itself.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then passed on to the question of Hindu-Muslim unity. Gandhiji startled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visitor by proferring the remark that the Hindu-Muslim question, in the final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analysis, was an offshoot of the untouchability question.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Hinduism is perfectly reformed and purged of the last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Press Conference in Bombay on July 10 Jawaharlal Nehru had said : “.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British Government presumes to tell us that they are going to hold anything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. . . because they do not agree either in regard to the minorities or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treaty we shall not accept that position.  It will become a </w:t>
      </w:r>
      <w:r>
        <w:rPr>
          <w:rFonts w:ascii="Times" w:hAnsi="Times" w:eastAsia="Times"/>
          <w:b w:val="0"/>
          <w:i/>
          <w:color w:val="000000"/>
          <w:sz w:val="18"/>
        </w:rPr>
        <w:t>casus belli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we shall </w:t>
      </w:r>
      <w:r>
        <w:rPr>
          <w:rFonts w:ascii="Times" w:hAnsi="Times" w:eastAsia="Times"/>
          <w:b w:val="0"/>
          <w:i w:val="0"/>
          <w:color w:val="000000"/>
          <w:sz w:val="18"/>
        </w:rPr>
        <w:t>tear up any treaty they try to impose.”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23-6-1946.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trace of untouchability, there will be no communal problem left.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>I have heard that though the Congress Harijans have won at the elections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non-Congress Harijans, they were able to do so only with the Hindu votes!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joint election for, if not to enable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make a selection from successful candidates at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elections? No failed candidate at the primary elections can offer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as a candidate at the joint elections. Moreover, it is not correct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as has been claimed, that in the majority of cases, the Con- 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won against the non-Congress candidates with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Hindus’ votes. In Madras the non-Congress Harijans were defea-ted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to a man in the primary elections, wherever they contested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the majority of cases the Congress Harijans were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unopposed.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Some of them want separate electorates.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we have resisted it. By separate electorates they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outside the pale of Hinduism and perpetuate the bar </w:t>
      </w:r>
      <w:r>
        <w:rPr>
          <w:rFonts w:ascii="Times" w:hAnsi="Times" w:eastAsia="Times"/>
          <w:b w:val="0"/>
          <w:i w:val="0"/>
          <w:color w:val="000000"/>
          <w:sz w:val="22"/>
        </w:rPr>
        <w:t>sinister.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>That is true. But, anyhow, they might say that Hindus have put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outside the pale.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But today the Hindus are penitent.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Are they adequately penitent?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not yet. If they were,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no communal problem as I have already said.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Is there less social contact between the Hindus and Muslims?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rather the contrary. But politically there is a bar,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>Lord Minto.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Your young men are too Indo-centric.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That is only partly true. I won’t say we have become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national, but we have taken up forlorn causes, e. g.,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exploited nations, because we are ourselves the chief exploited 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The growing anti-white feeling here is bad. In the Taj Mahal Hotel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put up a notice “South Africans not admitted”. I do not like it. Your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should make you more generous.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won’t be non-violence. Today the white man rules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So, if the Taj Mahal has the gumption to put up that notice, it is </w:t>
      </w:r>
      <w:r>
        <w:rPr>
          <w:rFonts w:ascii="Times" w:hAnsi="Times" w:eastAsia="Times"/>
          <w:b w:val="0"/>
          <w:i w:val="0"/>
          <w:color w:val="000000"/>
          <w:sz w:val="22"/>
        </w:rPr>
        <w:t>a feather in its cap.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That is what any nationalist will say. You must say something better.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Then I will be a nationalist for once. They have no right to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if they do not deal with Indians on terms of equality.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>No right—yes. But you must give them more than their right. You must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invite them.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Yes, when I am the Viceroy.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You mean the President of the Indian Republic.</w:t>
      </w:r>
    </w:p>
    <w:p>
      <w:pPr>
        <w:autoSpaceDN w:val="0"/>
        <w:autoSpaceDE w:val="0"/>
        <w:widowControl/>
        <w:spacing w:line="240" w:lineRule="exact" w:before="54" w:after="3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will be quite content to be the Viceroy, a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for the time being.The first thing I will do will be to vacate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Viceregal Lodge and give it to the Harijans. I will then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white visitors to my hut and say to them:You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my people to powder. But we won’t copy you. We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more than you deserve. We won’t lynch you as you do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Africa,’ and thus shame them into doing th 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body.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L. F.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 is so much anti-white feeling today.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course, I am opposed to that. It can do no good to any-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 is so divided. And there might be another war and that may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coloured and the white races.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>Europe seems to be heading for another war. It is not suffi-</w:t>
      </w:r>
      <w:r>
        <w:rPr>
          <w:rFonts w:ascii="Times" w:hAnsi="Times" w:eastAsia="Times"/>
          <w:b w:val="0"/>
          <w:i w:val="0"/>
          <w:color w:val="000000"/>
          <w:sz w:val="22"/>
        </w:rPr>
        <w:t>ciently exhausted.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Europe is terribly exhausted. But with the atom bomb human beings don’t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 so much. A few scientists are enough. The next war will be carried on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pressing a few buttons. That is why colour war is so dangerous.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better than cowardice. It is violence double </w:t>
      </w:r>
      <w:r>
        <w:rPr>
          <w:rFonts w:ascii="Times" w:hAnsi="Times" w:eastAsia="Times"/>
          <w:b w:val="0"/>
          <w:i w:val="0"/>
          <w:color w:val="000000"/>
          <w:sz w:val="22"/>
        </w:rPr>
        <w:t>distilled.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illustrate his remark Gandhiji narrated the story of a Negro clergyman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a Herculean frame in South Africa saying ‘pardon me brother’, when insulted by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man, and sneaking into a coloured man’s compartment.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non-violence. It is a travesty of Jesus’ teaching.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more manly to retaliate.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F.</w:t>
      </w:r>
      <w:r>
        <w:rPr>
          <w:rFonts w:ascii="Times" w:hAnsi="Times" w:eastAsia="Times"/>
          <w:b w:val="0"/>
          <w:i w:val="0"/>
          <w:color w:val="000000"/>
          <w:sz w:val="18"/>
        </w:rPr>
        <w:t>You are not afraid of what happens to you but what it may mean to others.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takes a great deal of irresponsibility to give vent to your feelings and slap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white man under the circumstances described by you. In India the situation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different. The white men are not so numerous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mistaken. Why, one Englishman is killed and a whole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 is razed to the ground as a reprisal. What vindictiveness!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QUESTION BOX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I am a young businessman of 21 years and have 11 dependents. I believe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 and non-violence but find I cannot strictly follow it in business. What should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do? Abandoning the business means suffering for my relations.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begs the question. It is difficult but not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strictly honest business.The fact is that the honester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successful it is. Hence the proverb coined by businessmen</w:t>
      </w:r>
      <w:r>
        <w:rPr>
          <w:rFonts w:ascii="Times" w:hAnsi="Times" w:eastAsia="Times"/>
          <w:b w:val="0"/>
          <w:i w:val="0"/>
          <w:color w:val="000000"/>
          <w:sz w:val="22"/>
        </w:rPr>
        <w:t>“Honesty is the best policy”.What the correspondent lacks is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and an accurate knowledge of honest business methods.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is that honesty is incompatible with the amassing of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fortune. “Verily, verily, it is easier for a camel to go through the eye </w:t>
      </w:r>
      <w:r>
        <w:rPr>
          <w:rFonts w:ascii="Times" w:hAnsi="Times" w:eastAsia="Times"/>
          <w:b w:val="0"/>
          <w:i w:val="0"/>
          <w:color w:val="000000"/>
          <w:sz w:val="22"/>
        </w:rPr>
        <w:t>of a needle than for a rich man to enter into the Kingdom of God.”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therefore should an honest businessman, however capable he may </w:t>
      </w:r>
      <w:r>
        <w:rPr>
          <w:rFonts w:ascii="Times" w:hAnsi="Times" w:eastAsia="Times"/>
          <w:b w:val="0"/>
          <w:i w:val="0"/>
          <w:color w:val="000000"/>
          <w:sz w:val="22"/>
        </w:rPr>
        <w:t>be, support idlers whether eleven or more or fewer. The eleven depen-</w:t>
      </w:r>
      <w:r>
        <w:rPr>
          <w:rFonts w:ascii="Times" w:hAnsi="Times" w:eastAsia="Times"/>
          <w:b w:val="0"/>
          <w:i w:val="0"/>
          <w:color w:val="000000"/>
          <w:sz w:val="22"/>
        </w:rPr>
        <w:t>dents cannot all be infants or incapables. Honesty makes no impossi-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demands upon the resources of a businessman. An honest man </w:t>
      </w:r>
      <w:r>
        <w:rPr>
          <w:rFonts w:ascii="Times" w:hAnsi="Times" w:eastAsia="Times"/>
          <w:b w:val="0"/>
          <w:i w:val="0"/>
          <w:color w:val="000000"/>
          <w:sz w:val="22"/>
        </w:rPr>
        <w:t>cannot have dishonest kinsmen. The questioner will find on intros-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pection that there is nothing wrong with honest business but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wrong with him. Let him find out what it is that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Are the time, place and manner of death predestined by the Almighty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individual? If so, why worry even if we are ill?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know whether time, place and the manner of death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predestined. All I do know is that ‘not a blade of grass moves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His will’. This too I know hazily. What is hazy today will be clear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tomorrow or the day after by prayerful waiting. Let this however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quite clear. The Almighty is not a person like us. He or It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greatest living Force or Law in the world. Accordingly He does not 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caprice, nor does that Law admit of any amendment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improvement.His will is fixed and changeless, everything else changes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second. Surely, it does not follow from the doctrine of predesti-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 that we may not ‘worry’ in the care of ourselves even if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ill. Indifference to illness is a crime greater than that of falling ill.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end to the effort to do better today than yesterday.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‘worry’ and find out why we are or have become ill. Health,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‘illth’, is the law of nature. Let us investigate the law of nature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obey it, if we will not be ill or, if having fallen ill, will be restored.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4" w:lineRule="exact" w:before="6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A TRAGIC PHENOMENON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post contains so many letters from persons who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Constituent Assembly that it frightens me into the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these letters are an indication of the general feeling,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intelligentsia is more anxious about personal aggrandizement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India’s independence. And if I, though I have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applications of candidates for elections, receive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how many must the members of the Working Committee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receiving? These correspondents should know that I take no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elections, I do not attend meetings at which these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considered and that I often only know from newspapers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elected. It is on rare occasions that my advice is sought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to be made. But I write this more to draw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of which these applications are a sign than to warn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against building any expectation of my intervention.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think communally in such elections, it is wrong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is good enough for the Constituent Assembly,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wrong to think that the election carries any honour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post of service if one is fitted for the labours and, lastly,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regard the post as one for making a few rupees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lasts. The Constituent Assembly should have such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who know something about constitutions all the world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all, about the constitution that India’s genius demands.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debasing to think that true service consists in getting a seat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True service lies outside. The field of service outside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limitless. In the fight for independence, the Assembly, like the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formation, has a place. Nevertheless it is a very small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if we use it wisely and well; certainly not,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scramble for a seat in it. The scramble warrants the fear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hunting ground for place-seekers. I am free to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Constituent Assembly is the logical outcome of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The labour of the late Deshbandhu Chittaranjan Das and </w:t>
      </w:r>
      <w:r>
        <w:rPr>
          <w:rFonts w:ascii="Times" w:hAnsi="Times" w:eastAsia="Times"/>
          <w:b w:val="0"/>
          <w:i w:val="0"/>
          <w:color w:val="000000"/>
          <w:sz w:val="22"/>
        </w:rPr>
        <w:t>Pandit Motilal Nehru opened my eyes to the fact that the parliamen-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programme had a place in the national activity for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>I strove hard against it. It is certainly inconsistent with pure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But pure non-co-operation never held the field. What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also waned. Had there been universal non-co-opera-tion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non-violent type in the Congress ranks,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programme. Non-violent non-co-operation with evil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means co-operation with all that is good. There-fore,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a foreign government necessarily means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government based on non-violence. Had there been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non-co-operation, there would be swaraj today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this never happened. In the circumstances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vain to struggle against what the nation had been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and from which it could not be completely weaned.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step having been taken, it would have been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the present effort. But that does not, can never,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indecent competition for filling the seats in it. Let us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the limitations.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359. “THE REVOLUTIONARY CHARKHA”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Dhirendra Mazumdar has written a booklet under this title.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only forty small pages it contains everything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scheme. It tells us how true swaraj and true revolution lie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success-ful working of the scheme. But the true revolution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paper unless the scheme is proved in work.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show how it may be proved and to act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is much restlessness in the towns because townsfolk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get khadi at any price. This has happened before.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was able to assure people that khadi would soon be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then the question was only one of money. Now this is not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alone cannot answer the purpose. True revolution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money. It is a difficult task to change the habits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lifetime, to overcome laziness, to create rather than destroy.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ten thousand rupees by looting a train. It is difficult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sum by the sweat of one’s brow. It is a common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for someone to earn a lac of rupees in a single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market. But to accumulate a lac of rupees in one day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labour is an impossible task. A beggar has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rich by winning a lottery but no beggar has amassed wealth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day through his labour. He can only get his wage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This may be eight annas or even two annas. Producing khadi </w:t>
      </w:r>
      <w:r>
        <w:rPr>
          <w:rFonts w:ascii="Times" w:hAnsi="Times" w:eastAsia="Times"/>
          <w:b w:val="0"/>
          <w:i w:val="0"/>
          <w:color w:val="000000"/>
          <w:sz w:val="22"/>
        </w:rPr>
        <w:t>is one thing, producing mill-cloth another. Swaraj cannot come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28-7-1946.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machine. But if two hundred million people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produce khadi with their own labour and wear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India will be transformed. It will be another matter if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hundred million people two hundred million cannot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to produce cloth for themselves. But I can never believe that.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18,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TESTIMONIAL TO HERBERT FISCHER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Mr. Herbert Fischer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wife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Fischer was for some time in the Village Industries section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activities. The Fischers belong to the Quaker Settlement at </w:t>
      </w:r>
      <w:r>
        <w:rPr>
          <w:rFonts w:ascii="Times" w:hAnsi="Times" w:eastAsia="Times"/>
          <w:b w:val="0"/>
          <w:i w:val="0"/>
          <w:color w:val="000000"/>
          <w:sz w:val="22"/>
        </w:rPr>
        <w:t>Itarsi. They are a simple godfearing family and lovers of humanity.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G. RAMACHANDRAN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[46]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RAMACHANDRAN,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from Poona the day before yesterday. Murti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met me. What will he do in the Constituent Assembly? Have my </w:t>
      </w:r>
      <w:r>
        <w:rPr>
          <w:rFonts w:ascii="Times" w:hAnsi="Times" w:eastAsia="Times"/>
          <w:b w:val="0"/>
          <w:i w:val="0"/>
          <w:color w:val="000000"/>
          <w:sz w:val="22"/>
        </w:rPr>
        <w:t>talks with him been of no avail? I have written on this subject in</w:t>
      </w:r>
    </w:p>
    <w:p>
      <w:pPr>
        <w:autoSpaceDN w:val="0"/>
        <w:autoSpaceDE w:val="0"/>
        <w:widowControl/>
        <w:spacing w:line="272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it. You will have to go to Ceylon soon and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appraise the situation. I have had a talk with Ashadevi. I hope Soun-</w:t>
      </w:r>
      <w:r>
        <w:rPr>
          <w:rFonts w:ascii="Times" w:hAnsi="Times" w:eastAsia="Times"/>
          <w:b w:val="0"/>
          <w:i w:val="0"/>
          <w:color w:val="000000"/>
          <w:sz w:val="22"/>
        </w:rPr>
        <w:t>daram’s work is going on well.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source has 1940, this item has been placed among those of </w:t>
      </w:r>
      <w:r>
        <w:rPr>
          <w:rFonts w:ascii="Times" w:hAnsi="Times" w:eastAsia="Times"/>
          <w:b w:val="0"/>
          <w:i w:val="0"/>
          <w:color w:val="000000"/>
          <w:sz w:val="18"/>
        </w:rPr>
        <w:t>1946.  Moreover Gandhiji was in Panchgani on July 18, in 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come from the Fiji Islands.  During the war he was declared an enemy </w:t>
      </w:r>
      <w:r>
        <w:rPr>
          <w:rFonts w:ascii="Times" w:hAnsi="Times" w:eastAsia="Times"/>
          <w:b w:val="0"/>
          <w:i w:val="0"/>
          <w:color w:val="000000"/>
          <w:sz w:val="18"/>
        </w:rPr>
        <w:t>and was arrested.  Later he worked at Sevagram for Nayee Talim.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1947 but Gandhiji was in Panchgani on this date; besides, the </w:t>
      </w:r>
      <w:r>
        <w:rPr>
          <w:rFonts w:ascii="Times" w:hAnsi="Times" w:eastAsia="Times"/>
          <w:b w:val="0"/>
          <w:i w:val="0"/>
          <w:color w:val="000000"/>
          <w:sz w:val="18"/>
        </w:rPr>
        <w:t>source has this letter among those of the year 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“Tragic Phenomenon”, 18-7-1946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now try to write in Hindustani.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R</w:t>
      </w:r>
      <w:r>
        <w:rPr>
          <w:rFonts w:ascii="Times" w:hAnsi="Times" w:eastAsia="Times"/>
          <w:b w:val="0"/>
          <w:i w:val="0"/>
          <w:color w:val="000000"/>
          <w:sz w:val="18"/>
        </w:rPr>
        <w:t>AMACHANDRAN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INTERVIEW TO LOUIS FISCHER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If the Working Committee had reacted to your ‘groping in the dark’ or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have called it your instinct about the long-term proposals, they would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rejected them?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but I did not let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You mean you did not insist?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that. I prevented them from following my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also felt likewise. It is no use conjecturing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happened. The fact however remains that Dr. Rajendra 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me: ‘Does your instinct go so far that you would prevent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accepting the long-term proposals, whether we understand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not?’ I said, ‘No. Follow your reason since my own reason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support my instinct. My instinct rebels against my reason.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my misgivings before you as I want to be faithful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>myself have not followed my instinct unless my reason backed it.’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But you have said that you follow your instinct when it speaks to you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occasions as, for instance, you did before certain fasts that you undertook.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even in these cases, before the fast began, my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back my instinct. My reason failed my instinct on the </w:t>
      </w:r>
      <w:r>
        <w:rPr>
          <w:rFonts w:ascii="Times" w:hAnsi="Times" w:eastAsia="Times"/>
          <w:b w:val="0"/>
          <w:i w:val="0"/>
          <w:color w:val="000000"/>
          <w:sz w:val="22"/>
        </w:rPr>
        <w:t>long-term proposals.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Them, why did you inject your ‘instinct’ into the political situation?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loyal to my friends. I wanted to retain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Cabinet Mission. So I told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also about my misgivings. I said to myself, ‘Supposing they </w:t>
      </w:r>
      <w:r>
        <w:rPr>
          <w:rFonts w:ascii="Times" w:hAnsi="Times" w:eastAsia="Times"/>
          <w:b w:val="0"/>
          <w:i w:val="0"/>
          <w:color w:val="000000"/>
          <w:sz w:val="22"/>
        </w:rPr>
        <w:t>meant ill, they would feel ashamed.’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“Interview to Louis Fischer”, 17-7-1946.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You are strongly constitutionalist now. Is it for fear of the alternative—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If India is destined to go through a blood-bath,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thing I would fear is my own cowardice or dishonesty.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neither. So I say, we must go in and work it out.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dishonest, they will be found out. The loss will not be ours but theirs.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I think you are afraid of the spirit of violence. It is widespread. I wonder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it has not captured the mood of the youth and you are aware of it and you fear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mood.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 captured the imagination of the country. I admit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has captured the imagination of a section of the youth.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L. F. </w:t>
      </w:r>
      <w:r>
        <w:rPr>
          <w:rFonts w:ascii="Times" w:hAnsi="Times" w:eastAsia="Times"/>
          <w:b w:val="0"/>
          <w:i w:val="0"/>
          <w:color w:val="000000"/>
          <w:sz w:val="18"/>
        </w:rPr>
        <w:t>It is a mood that has got to be combated.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am doing it in my own way. It is my implicit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survival which will kill itself in time. It cannot live.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spirit of India. But what is the use of talking?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inscrutable Providence which preside over our desti-nies—call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or by any other name you like. All I contend is that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fear of violence that makes me advise the country to go to the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tituent Assembly. It is repugnant in a non-violent attitude not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an honourable substitute for civil revolt.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363. “SCHEDULED CASTES”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a printed leaflet was thrown into my car on 6th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driving to the A. I. C. C. meeting in Bombay. It was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me by Shri Rajbhoj on the 12th instant. It is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A. I. C. C. I promised to deal with the questions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pages. I do so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are such as not to need an answer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 should not wonder if no member has answered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betray gross ignorance of Congress history. It is hardly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men gathered together for a particular purpose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extraneous matters. But it is the province of newspapers to dispel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It is doubly mine, being conductor of a weekly and a </w:t>
      </w:r>
      <w:r>
        <w:rPr>
          <w:rFonts w:ascii="Times" w:hAnsi="Times" w:eastAsia="Times"/>
          <w:b w:val="0"/>
          <w:i w:val="0"/>
          <w:color w:val="000000"/>
          <w:sz w:val="22"/>
        </w:rPr>
        <w:t>Harijan by choice.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going to be the place of the untouchables in your swaraj?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has talked a lot about protecting the minorities. Why has the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failed to produce its blue-print of plan for protecting the minorities? Is this silence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calculated to create want of confidence in the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untouchables in the swaraj of my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same in every respect as that of the so-called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also the position of the Congress. It has talked less and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minorities than any other cosmopolitan body known to me.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blue-print necessary when work speaks.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the Congress regard the untouchables as a minority? Mr. Gandhi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article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1939 admitted that the only real minority in India were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untouchables. Why did Maulana Azad in his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Viceroy say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was not prepared to recognize the untouchables as a minority?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not regard the untouchables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for the simple reason that they are not a minority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which Parsis, Jews, Christians and others can call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minorities. Harijans are a minority, if Brahmins, Kashatriyas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 are minorities and Shudras are a majority. These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 and majorities in the sense we are used to.We have fortu-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nately not come to that pass. When we do, it will be good-bye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swaraj. The English may go today, they will some day,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savages cutting one another’s throats we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freedom that savages have.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President of the Bombay Provincial Scheduled Castes Fede-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should have given the quotation referred to by him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1939. He has not taken the trouble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number and page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ever having made the statement attributed to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Saheb is reported to have said was undoubtedly right,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what I wrote in 1939 or did not write.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significance of the statement that the Congress does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 the untouchables as a minority? Does it mean that the Congress will take away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those political safeguards which have been secured by the untouchables under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Government of India Act?'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significance is that untouchables are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They are, therefore, better than minorities and worse if they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be and become a distinct community. A few educated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may keep themselves as a class apart but the mass of them </w:t>
      </w:r>
      <w:r>
        <w:rPr>
          <w:rFonts w:ascii="Times" w:hAnsi="Times" w:eastAsia="Times"/>
          <w:b w:val="0"/>
          <w:i w:val="0"/>
          <w:color w:val="000000"/>
          <w:sz w:val="22"/>
        </w:rPr>
        <w:t>must sink or swim with the Hindus who, if they continue their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June 25, 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misbehaviour towards Harijans—the so-called untouchables—must </w:t>
      </w:r>
      <w:r>
        <w:rPr>
          <w:rFonts w:ascii="Times" w:hAnsi="Times" w:eastAsia="Times"/>
          <w:b w:val="0"/>
          <w:i w:val="0"/>
          <w:color w:val="000000"/>
          <w:sz w:val="22"/>
        </w:rPr>
        <w:t>become extinct as a separate branch of the human family.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‘political safeguards’ the questioner has in view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If they refer to ‘separate’ electorates they must go even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they exist today.They are a device of Satan named Imperialism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never meant for the protection of the untouchables.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>prop of Imperialism. Every statutory separation has been in furthe-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of the policy of ‘divide and rule’. It is inherent in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Imperialism even if it were to the called by a sweeter name.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the Congress admit or does it not admit that the candidates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Scheduled Castes who have been elected to the Provincial Legislatures came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bottom in the primary elections and the candidates put up by the Scheduled Castes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Federation came to the top? Does the Congress admit or does it not admit that if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final election the failed candidates were elected, it was entirely due to the Hindu votes?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the Congress deny that candidates elected by Hindu votes cannot be regarded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 representatives of the Scheduled Castes?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not the statistics to verify the statement. My impre-</w:t>
      </w:r>
      <w:r>
        <w:rPr>
          <w:rFonts w:ascii="Times" w:hAnsi="Times" w:eastAsia="Times"/>
          <w:b w:val="0"/>
          <w:i w:val="0"/>
          <w:color w:val="000000"/>
          <w:sz w:val="22"/>
        </w:rPr>
        <w:t>ssion is to the contrary except in some cases.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Who were the ‘failed’ candidates? They could not offer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for the joint vote. The first four in the primary elections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candidates, i. e., eligible for the joint vote. Surely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be proud of, if the last successful candidate in the primary list </w:t>
      </w:r>
      <w:r>
        <w:rPr>
          <w:rFonts w:ascii="Times" w:hAnsi="Times" w:eastAsia="Times"/>
          <w:b w:val="0"/>
          <w:i w:val="0"/>
          <w:color w:val="000000"/>
          <w:sz w:val="22"/>
        </w:rPr>
        <w:t>won because of the caste Hindu vote at the joint election.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must deny that the top man of the primary elec-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who failed to secure enough or any caste Hindu votes was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Scheduled Castes. Can Sjt. Gaekwad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him, so long as they Hindus, be indifferent to the vote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Hindus, even though the latter are caste men?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the branch on which they are sitting. Separation must mean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or religion or setting up a new religion—confusion added to </w:t>
      </w:r>
      <w:r>
        <w:rPr>
          <w:rFonts w:ascii="Times" w:hAnsi="Times" w:eastAsia="Times"/>
          <w:b w:val="0"/>
          <w:i w:val="0"/>
          <w:color w:val="000000"/>
          <w:sz w:val="22"/>
        </w:rPr>
        <w:t>confusion.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At the time of the Poona Pact, Mr. Gandhi gave a pledge that the Hindus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not interfere in the election of the Scheduled Castes to the seats reserved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 Why did the Congress violate the pledge and commit breach of faith?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no such pledge as is imputed to me. The joint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which I fasted was interference, if it can be so called.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interference is meant, the questioner must explain and quote </w:t>
      </w:r>
      <w:r>
        <w:rPr>
          <w:rFonts w:ascii="Times" w:hAnsi="Times" w:eastAsia="Times"/>
          <w:b w:val="0"/>
          <w:i w:val="0"/>
          <w:color w:val="000000"/>
          <w:sz w:val="22"/>
        </w:rPr>
        <w:t>my writing in support of the contention.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Simla Conference called by Lord Wavell in 1945,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raised no objection to two representatives of the Scheduled Castes being included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Executive Council. Why did the Congress reduce the representation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Scheduled Castes this time to one? Does it not prove that the Congress cannot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trusted to keep its word and that as soon as the Congress obtains the right to decide,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break all its promises and withdraw all the political safeguards secured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Scheduled Castes?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this charge at all. The Congress,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I know, has committed no breach of faith.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has been admitted by all the workers of the Harijan Sevak Sangh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by Mr. Gandhi that the removal of untouchability has made no headway at all.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contrary, the tyranny and oppression of the untouchables by the caste Hindus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has been going on for ages, has increased in its rigour and has taken manifold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forms. It is necessary to ventilate these grievances on the floor of the legislatures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redress is to be obtained. No sensible man will deny that this work of ventilating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grievances cannot be done except by the representatives of the Scheduled Castes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are returned through separate electorates. Why does the Congress alone oppose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demand of the Scheduled Castes for separate electorates?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no statement, and I do not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Sevak Sangh has, to the effect that the removal of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has made ‘no headway at all’. What all of us have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removal, so far as the caste Hindus are concerned, has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headway. That is not a new complaint. It is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Woe to the reformer who is easily satisfied with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reform, on which his mind is set. The reform is two-sided.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work among the Harijans is concerned, the Sangh has made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strides. That in itself is no small contribution to the cause of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The work among the touchables has gone on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snail’s pace. It is an uphill task. Yet I assert that it is making sure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progress, though undoubtedly slow.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the tyranny and oppression by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have“increased and have become intensified in rigour”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cannot be sustained. What is true, and it is a healthy sign,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growing consciousness of the wrong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thanks largely to the efforts and the increase in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reformers and their impatience of the wrong. But they dare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results so far achieved. They have to go much farther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they have done. I am sure that will never be through the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latures or legislation, necessary as both are, though to very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As I have said in a previous issue, it is the hoary custom and </w:t>
      </w:r>
      <w:r>
        <w:rPr>
          <w:rFonts w:ascii="Times" w:hAnsi="Times" w:eastAsia="Times"/>
          <w:b w:val="0"/>
          <w:i w:val="0"/>
          <w:color w:val="000000"/>
          <w:sz w:val="22"/>
        </w:rPr>
        <w:t>not law, that is responsible for the mischief. Custom is any day</w:t>
      </w:r>
    </w:p>
    <w:p>
      <w:pPr>
        <w:autoSpaceDN w:val="0"/>
        <w:autoSpaceDE w:val="0"/>
        <w:widowControl/>
        <w:spacing w:line="294" w:lineRule="exact" w:before="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tougher than law. It can be removed only by enlightened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will be totally blocked by separation. It is a night-mare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be given up, unless the goal of separation is extinction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including the so-called Scheduled Classes. They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misrepresented by separate electorates. How can others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Scheduled Classes oppose separation?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no connection between the religion of a community and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demand for separate electorates. Even communities professing one religion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claimed separate electorates. Europeans, Anglo-Indians and Indian Christians profess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common religion. Yet all of them have separate electorates. Nobody has raised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objection to their separate electorates, not even the Congress. Why does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oppose the demand of the Scheduled Castes for separate electorates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 of common religion which it does not rely upon in other cases?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can only arise in the minds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separate electorates as good in themselves. Not so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The parallel of Anglo-Indians, Europeans and Indian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tians is inapplicable and fatal. That separation is a glaring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mischief that separate electorates are, as also of Imperialism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mad. Arrogance cannot go farther. Europeans have been separated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ruling race, Anglo-Indians being a cross breed have been kept </w:t>
      </w:r>
      <w:r>
        <w:rPr>
          <w:rFonts w:ascii="Times" w:hAnsi="Times" w:eastAsia="Times"/>
          <w:b w:val="0"/>
          <w:i w:val="0"/>
          <w:color w:val="000000"/>
          <w:sz w:val="22"/>
        </w:rPr>
        <w:t>distinct from Indian Christians.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no social separation between the Hindus and the Sikhs. In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family one member is a Sikh and the other a Hindu. The Hindus and the Sikhs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intermarry and interdine. Yet the Sikhs have separate electorates to which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has never raised any objection. The untouchables in the matter of social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intercourse are far more separated from the Hindus than all the Sikhs and Muslims.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Sikhs and Muslims can have separate electorates, why not the untouchables?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would do away today with these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if it had the power—not the power that the sword gives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persuasion. It is perfectly true that more is common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than between caste Hindus and untouchables.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blot upon caste Hindus and Hinduism. But the remedy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evil to evil but to reform Hinduism, so that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on the part of untouchables dies a natural death. Meantime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cannot be expected to commit suicide which separation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from caste Hindus must mean.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19,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364. TELEGRAM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1946</w:t>
      </w:r>
    </w:p>
    <w:p>
      <w:pPr>
        <w:autoSpaceDN w:val="0"/>
        <w:tabs>
          <w:tab w:pos="1050" w:val="left"/>
          <w:tab w:pos="3750" w:val="left"/>
          <w:tab w:pos="4290" w:val="left"/>
          <w:tab w:pos="5270" w:val="left"/>
          <w:tab w:pos="6050" w:val="left"/>
        </w:tabs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SENT LETTER YESTERDAY.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1990" w:val="left"/>
          <w:tab w:pos="377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ENCLOSING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COPY MAHARAJA’S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TO 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CONSIDER </w:t>
      </w:r>
    </w:p>
    <w:p>
      <w:pPr>
        <w:autoSpaceDN w:val="0"/>
        <w:tabs>
          <w:tab w:pos="630" w:val="left"/>
          <w:tab w:pos="1410" w:val="left"/>
          <w:tab w:pos="3310" w:val="left"/>
          <w:tab w:pos="4270" w:val="left"/>
          <w:tab w:pos="497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SATISFIES MINIMUM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YOU SHOULD GO KASHMIR TAKING MAULANA IF HE WILL COME.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>
        <w:trPr>
          <w:trHeight w:hRule="exact" w:val="252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MAHARAJA </w:t>
            </w:r>
          </w:p>
        </w:tc>
        <w:tc>
          <w:tcPr>
            <w:tcW w:type="dxa" w:w="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DEPARTURE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TELLING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</w:tr>
      <w:tr>
        <w:trPr>
          <w:trHeight w:hRule="exact" w:val="2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AWARE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 </w:t>
            </w:r>
          </w:p>
        </w:tc>
        <w:tc>
          <w:tcPr>
            <w:tcW w:type="dxa" w:w="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DEMONSTRATIONS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ADDING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NO DESIRE TO DO MORE THAN MEETING SHEIKH ABDULLAH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ATTENDING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DEFENCE.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MOVEMENTS.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365. TELEGRAM TO JOACHIM DIAS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56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2"/>
        <w:gridCol w:w="2192"/>
        <w:gridCol w:w="2192"/>
      </w:tblGrid>
      <w:tr>
        <w:trPr>
          <w:trHeight w:hRule="exact" w:val="292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WIRE DOING ALL I CAN. GOANS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PREPARED SUFFER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UTMOST.           WRITING.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366. LETTER TO JOACHIM DIAS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DIAS,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wire to Gandhiji came in yesterday and he has today sent you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“Your wire. Doing all I can. Goans should be prepared suffer utmost. Writing.”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18, 1946, this read : “Have received no communication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Kashmir. In view Maharaja’s recent speech as reported no change in policy indicated.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advise about future action. Am going Delhi tomorrow.”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Goa Youth League,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34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written to the Roman Catholic Archbishop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 as well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Excellency the Viceory.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Your ultimate success, however, lies in your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strength. Goans, he says, must be prepared to stand every hardship up to torture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 without retaliation.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keep Gandhiji informed of happenings in Goa.</w:t>
      </w:r>
    </w:p>
    <w:p>
      <w:pPr>
        <w:autoSpaceDN w:val="0"/>
        <w:autoSpaceDE w:val="0"/>
        <w:widowControl/>
        <w:spacing w:line="220" w:lineRule="exact" w:before="5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OACHIM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OA 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EAGUE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ARCHBISHOP, BOMBAY</w:t>
      </w:r>
    </w:p>
    <w:p>
      <w:pPr>
        <w:autoSpaceDN w:val="0"/>
        <w:autoSpaceDE w:val="0"/>
        <w:widowControl/>
        <w:spacing w:line="264" w:lineRule="exact" w:before="128" w:after="0"/>
        <w:ind w:left="521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ARCHBISHOP,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aware of happenings in Goa.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refer you to 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on page 6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18.7.1946.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recieved a wire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yesterday, a copy of which is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above referred to. Goan friends tell me that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 Bishop of Goa is actually party to the lawlessness there.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a matter needing investigation by you.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you can influence the Goan authorities in the way of peace.</w:t>
      </w:r>
    </w:p>
    <w:p>
      <w:pPr>
        <w:autoSpaceDN w:val="0"/>
        <w:autoSpaceDE w:val="0"/>
        <w:widowControl/>
        <w:spacing w:line="244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ATHOLIC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RCHBISHOP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19-7-1946.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Portuguese authorities had been resorting to oppressive measures to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Goans’ demand for civil liberties. There were arrests and banishments, and </w:t>
      </w:r>
      <w:r>
        <w:rPr>
          <w:rFonts w:ascii="Times" w:hAnsi="Times" w:eastAsia="Times"/>
          <w:b w:val="0"/>
          <w:i w:val="0"/>
          <w:color w:val="000000"/>
          <w:sz w:val="18"/>
        </w:rPr>
        <w:t>meetings were forbidden.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reported the arrest and detention of the Secretary of the Goa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410" w:val="left"/>
          <w:tab w:pos="5210" w:val="left"/>
        </w:tabs>
        <w:autoSpaceDE w:val="0"/>
        <w:widowControl/>
        <w:spacing w:line="308" w:lineRule="exact" w:before="0" w:after="30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368. LETTER TO MOTILAL SUNAR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19,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does not give full information. Send details.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informed Jawaharlalji.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ATLAM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344" w:space="0"/>
            <w:col w:w="31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344" w:space="0"/>
            <w:col w:w="317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4770" w:val="left"/>
          <w:tab w:pos="5210" w:val="left"/>
        </w:tabs>
        <w:autoSpaceDE w:val="0"/>
        <w:widowControl/>
        <w:spacing w:line="298" w:lineRule="exact" w:before="596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LETTER TO G. E. B. ABELL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ABELL,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desires me to refer you to happenings in Goa,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vivid description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given on page 6 of 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18-7-1946.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enclose a copy of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yesterday from Joachim Dias.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Goan friends have been to see him too and related their woes. He wonders whether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 the Viceroy can do anything to stem the tide of what would appear to be </w:t>
      </w:r>
      <w:r>
        <w:rPr>
          <w:rFonts w:ascii="Times" w:hAnsi="Times" w:eastAsia="Times"/>
          <w:b w:val="0"/>
          <w:i w:val="0"/>
          <w:color w:val="000000"/>
          <w:sz w:val="18"/>
        </w:rPr>
        <w:t>lawlessness on the part of authority in Goa.</w:t>
      </w:r>
    </w:p>
    <w:p>
      <w:pPr>
        <w:autoSpaceDN w:val="0"/>
        <w:autoSpaceDE w:val="0"/>
        <w:widowControl/>
        <w:spacing w:line="240" w:lineRule="exact" w:before="60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Encl: 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MRIT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AUR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8"/>
        </w:rPr>
        <w:t>BELL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99-100</w:t>
      </w:r>
    </w:p>
    <w:p>
      <w:pPr>
        <w:autoSpaceDN w:val="0"/>
        <w:autoSpaceDE w:val="0"/>
        <w:widowControl/>
        <w:spacing w:line="220" w:lineRule="exact" w:before="10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Portuguese authorities had been resorting to oppressive measures to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Goans’ demand for civil liberties.  There had been arrests and banishments </w:t>
      </w:r>
      <w:r>
        <w:rPr>
          <w:rFonts w:ascii="Times" w:hAnsi="Times" w:eastAsia="Times"/>
          <w:b w:val="0"/>
          <w:i w:val="0"/>
          <w:color w:val="000000"/>
          <w:sz w:val="18"/>
        </w:rPr>
        <w:t>and meetings had been forbidden.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reported the arrest and detention of the Secretary of the Goa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LETTER TO RAMACHANDRA KAK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the 12th was received today. Thanks. The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Saheb’s reply seems appropriate. Its success depends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wisdom, tolerance and patience. I have observed that even good work </w:t>
      </w:r>
      <w:r>
        <w:rPr>
          <w:rFonts w:ascii="Times" w:hAnsi="Times" w:eastAsia="Times"/>
          <w:b w:val="0"/>
          <w:i w:val="0"/>
          <w:color w:val="000000"/>
          <w:sz w:val="22"/>
        </w:rPr>
        <w:t>can be spoilt by haste or some other mistake.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Maharaja Saheb’s speech, if correctly reported in the news-</w:t>
      </w:r>
      <w:r>
        <w:rPr>
          <w:rFonts w:ascii="Times" w:hAnsi="Times" w:eastAsia="Times"/>
          <w:b w:val="0"/>
          <w:i w:val="0"/>
          <w:color w:val="000000"/>
          <w:sz w:val="22"/>
        </w:rPr>
        <w:t>papers, is irksome.</w:t>
      </w:r>
    </w:p>
    <w:p>
      <w:pPr>
        <w:autoSpaceDN w:val="0"/>
        <w:autoSpaceDE w:val="0"/>
        <w:widowControl/>
        <w:spacing w:line="244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sincerely,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Library. Courtesy: Beladevi Nayyar and Dr. Sushila Nayyar; also </w:t>
      </w:r>
      <w:r>
        <w:rPr>
          <w:rFonts w:ascii="Times" w:hAnsi="Times" w:eastAsia="Times"/>
          <w:b w:val="0"/>
          <w:i/>
          <w:color w:val="000000"/>
          <w:sz w:val="18"/>
        </w:rPr>
        <w:t>Sardar Patel’s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R. K. RAMLINGA REDDY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RAMLINGA REDDY,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redirected from Poona. After all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lose his father someday or other. We too have to go.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it? The thing to do is to emulate the good qualities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fathers and forget their faults. Only then do we gain something.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doing your work with zeal and you will have perfect peace.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reaching Sevagram in August. You may come then, if you want to.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10416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Prime Minister of Kashmir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372. TALK WITH MEMBERS OF 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20,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Communist Party has successfully organized sweepers’ unions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helped them to secure their rights through </w:t>
      </w:r>
      <w:r>
        <w:rPr>
          <w:rFonts w:ascii="Times" w:hAnsi="Times" w:eastAsia="Times"/>
          <w:b w:val="0"/>
          <w:i/>
          <w:color w:val="000000"/>
          <w:sz w:val="18"/>
        </w:rPr>
        <w:t>hartals</w:t>
      </w:r>
      <w:r>
        <w:rPr>
          <w:rFonts w:ascii="Times" w:hAnsi="Times" w:eastAsia="Times"/>
          <w:b w:val="0"/>
          <w:i w:val="0"/>
          <w:color w:val="000000"/>
          <w:sz w:val="18"/>
        </w:rPr>
        <w:t>, etc. But the Harijan Sevak Sangh’s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 are confined mostly to welfare work. It cannot therefore successfully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compete with the Communists for popularity among the Harijans. Don’t you think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in view of this, the Harijan Sevak Sangh ought to alter its policy and method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guided in our policy by our sense of right,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lure of winning cheap popularity. If the Harijan Sevak Sangh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it is working on the right lines, it will keep on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what others might or might not do. Thus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unions or even induce </w:t>
      </w:r>
      <w:r>
        <w:rPr>
          <w:rFonts w:ascii="Times" w:hAnsi="Times" w:eastAsia="Times"/>
          <w:b w:val="0"/>
          <w:i/>
          <w:color w:val="000000"/>
          <w:sz w:val="22"/>
        </w:rPr>
        <w:t>hartals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from political motives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purposes but for bettering the social or economic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feeling is gaining ground among the Harijans that the Congress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showing more solicitude for Muslim demands than for the just rights of the Harijans.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have you to say to it?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being a political organization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susceptible to political pressure, which the Muslims are in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position to exert than the Harijans. If it succumbs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pressure, it will pay the price for it.The Harijan Sevak Sangh,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non-political organization, should never put expediency </w:t>
      </w:r>
      <w:r>
        <w:rPr>
          <w:rFonts w:ascii="Times" w:hAnsi="Times" w:eastAsia="Times"/>
          <w:b w:val="0"/>
          <w:i w:val="0"/>
          <w:color w:val="000000"/>
          <w:sz w:val="22"/>
        </w:rPr>
        <w:t>before its primary duty towards the Harijans.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your recent correspondence with Shri Shyamlal you have said that caste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ought to go root and branch if untouchability is to be completely eradicated. Then,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do you not make anti-untouchability work part of a wider crusade against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 system itself? If you dig out the root, the branches will wither by themselves.</w:t>
      </w:r>
    </w:p>
    <w:p>
      <w:pPr>
        <w:autoSpaceDN w:val="0"/>
        <w:tabs>
          <w:tab w:pos="550" w:val="left"/>
          <w:tab w:pos="910" w:val="left"/>
          <w:tab w:pos="62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for me to hold certain views and quite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my views acceptable in their entirety to society at large.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 hope, is ever growing, ever moving forward. All may not keep </w:t>
      </w:r>
      <w:r>
        <w:rPr>
          <w:rFonts w:ascii="Times" w:hAnsi="Times" w:eastAsia="Times"/>
          <w:b w:val="0"/>
          <w:i w:val="0"/>
          <w:color w:val="000000"/>
          <w:sz w:val="22"/>
        </w:rPr>
        <w:t>pace with it. I have therefore to exercise utmost patience and be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fied with hastening slowly. As you must have seen from my preface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recent Navajivan publication of my writings on </w:t>
      </w:r>
      <w:r>
        <w:rPr>
          <w:rFonts w:ascii="Times" w:hAnsi="Times" w:eastAsia="Times"/>
          <w:b w:val="0"/>
          <w:i/>
          <w:color w:val="000000"/>
          <w:sz w:val="22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20" w:lineRule="exact" w:before="30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Pyarelal’s report “Harijan Sevak Sangh Under Fire”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Gandhi—1915-1948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“Foreword to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>”, 31-5-1945.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wholly in agreement with you in principle. If I live up to 125 </w:t>
      </w:r>
      <w:r>
        <w:rPr>
          <w:rFonts w:ascii="Times" w:hAnsi="Times" w:eastAsia="Times"/>
          <w:b w:val="0"/>
          <w:i w:val="0"/>
          <w:color w:val="000000"/>
          <w:sz w:val="22"/>
        </w:rPr>
        <w:t>years, I do expect to convert the entire Hindu society to my view.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advise the so-called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to start, even under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pre-sent circumstances, an agitation in selected places for securing elementary civic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social rights for the Harijans? Would you for this purpose advise the Harijan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Sevak Sangh to organize satyagraha against 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if necessary?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advise the Sangh as an organization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but I would certainly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but expect members of the Sangh in their individual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such satyagraha in their respective places.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any such move on their part if it is undertaken in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spirit. It is their duty.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you, in the absence of popular government in the provinces,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advise the Sangh to carry on a vigorous and energetic programme of temple-entry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could. I understand it is being done even at present but at a </w:t>
      </w:r>
      <w:r>
        <w:rPr>
          <w:rFonts w:ascii="Times" w:hAnsi="Times" w:eastAsia="Times"/>
          <w:b w:val="0"/>
          <w:i w:val="0"/>
          <w:color w:val="000000"/>
          <w:sz w:val="22"/>
        </w:rPr>
        <w:t>rather slow pace. I would certainly like its tempo to be stepped up.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the members of the Sangh refuse to interdine with the untouchables?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your views on this question undergone any change?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 did say that interdining was not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campaign for the removal of untouchability.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it. Today I encourage it. In fact, today I even go further,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perusal of my recent preface to which I have already referred would </w:t>
      </w:r>
      <w:r>
        <w:rPr>
          <w:rFonts w:ascii="Times" w:hAnsi="Times" w:eastAsia="Times"/>
          <w:b w:val="0"/>
          <w:i w:val="0"/>
          <w:color w:val="000000"/>
          <w:sz w:val="22"/>
        </w:rPr>
        <w:t>show.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not the Harijan Sevak Sangh try to secure for the Harijans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power by demanding due representation for them on </w:t>
      </w:r>
      <w:r>
        <w:rPr>
          <w:rFonts w:ascii="Times" w:hAnsi="Times" w:eastAsia="Times"/>
          <w:b w:val="0"/>
          <w:i/>
          <w:color w:val="000000"/>
          <w:sz w:val="18"/>
        </w:rPr>
        <w:t>gram panchayats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municipalities and legislatures?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 it ought to. No effort can be too great for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not the Sangh give instructions in the essentials of Hindu religion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Harijan hostels and in Harijan gatherings of adults?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be the primary duty of the Sangh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children and adults a grounding in the essentials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If they were brought up in ignorance of these,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continue to remain in the Hindu fold, and the responsibility for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rest on those who had failed to give them the necessary instruc-</w:t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Sitaram Shastri of Vinaya Ashram, Guntur, asked whether the Sangh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ought not to specially train a body of missionaries to carry on propaganda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Hindus. He was prepared to start a training centre for that purpose </w:t>
      </w:r>
      <w:r>
        <w:rPr>
          <w:rFonts w:ascii="Times" w:hAnsi="Times" w:eastAsia="Times"/>
          <w:b w:val="0"/>
          <w:i w:val="0"/>
          <w:color w:val="000000"/>
          <w:sz w:val="18"/>
        </w:rPr>
        <w:t>in his Ashram if he were given adequate help.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however had grave doubts as to the practicability of the suggestion.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the question had actually been raised by Shri Ghanshyamdas Birla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 and dropped after full discussion. He would be quite satisfied, if at least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Sangh would fully come up to the ideal.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not we to set up a precedent for having Harijan representatives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Sangh or at least one Harijan member in the Executive Committee of the Sangh?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he referred to the history of the birth of the Harijan Sevak Sangh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conclusion of the Poona Pact, which resulted in the modification of the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MacDonald Government on the question of the representation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minorities. It was felt that if the rot was to be effectively stopped, Hinduism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completely rid of the curse of untouchability. This called for a real change of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repentance for its past sins on the part of Hindu society. It was to that end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Harijan Sevak Sangh was formed.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opposed to both the propositions.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arrangement some Harijans are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the Sangh. But this was a concession to Thakkar Bapa’s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 I have described the Harijan Sevak Sangh as an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of penitent sinners. Its object is to call upon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do expiation for having harboured untouchability.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 of a Harijan in the Sangh would be mere eye-wash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make-believe, as his would be a mere voice in the wilderness.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he would himself heartily wish to be out of it. I say this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of the way in which committees function.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cannot always keep up to the mark. It is of course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to alter its scope and give Harijans a majority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or appoint a competent body of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act as a board of advisers and supervisors and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Sangh on the alert and on the right track.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next asked to give his opinion on the recent work in the Gwalior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to enlist the services of the </w:t>
      </w:r>
      <w:r>
        <w:rPr>
          <w:rFonts w:ascii="Times" w:hAnsi="Times" w:eastAsia="Times"/>
          <w:b w:val="0"/>
          <w:i/>
          <w:color w:val="000000"/>
          <w:sz w:val="18"/>
        </w:rPr>
        <w:t>Sadhu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in the cause of Harijan uplift.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replying said he had grave doubts as to the correctness or advisability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step. It seemed to him to smack of politics. He would welcome the assistance of true </w:t>
      </w:r>
      <w:r>
        <w:rPr>
          <w:rFonts w:ascii="Times" w:hAnsi="Times" w:eastAsia="Times"/>
          <w:b w:val="0"/>
          <w:i/>
          <w:color w:val="000000"/>
          <w:sz w:val="18"/>
        </w:rPr>
        <w:t>sadhus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if it was available. But he confessed he looked in vain in the country for </w:t>
      </w:r>
      <w:r>
        <w:rPr>
          <w:rFonts w:ascii="Times" w:hAnsi="Times" w:eastAsia="Times"/>
          <w:b w:val="0"/>
          <w:i/>
          <w:color w:val="000000"/>
          <w:sz w:val="18"/>
        </w:rPr>
        <w:t>sadhus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his conception. Such </w:t>
      </w:r>
      <w:r>
        <w:rPr>
          <w:rFonts w:ascii="Times" w:hAnsi="Times" w:eastAsia="Times"/>
          <w:b w:val="0"/>
          <w:i/>
          <w:color w:val="000000"/>
          <w:sz w:val="18"/>
        </w:rPr>
        <w:t>sadhus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he saw disappointed him. There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there honourable exceptions and their help would be welcome. But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frankly sceptical of the possibility of utilizing </w:t>
      </w:r>
      <w:r>
        <w:rPr>
          <w:rFonts w:ascii="Times" w:hAnsi="Times" w:eastAsia="Times"/>
          <w:b w:val="0"/>
          <w:i/>
          <w:color w:val="000000"/>
          <w:sz w:val="18"/>
        </w:rPr>
        <w:t>sadhus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body for their work. Even </w:t>
      </w:r>
      <w:r>
        <w:rPr>
          <w:rFonts w:ascii="Times" w:hAnsi="Times" w:eastAsia="Times"/>
          <w:b w:val="0"/>
          <w:i w:val="0"/>
          <w:color w:val="000000"/>
          <w:sz w:val="18"/>
        </w:rPr>
        <w:t>if they tried the experiment, he was afraid they would come to the parting of the ways</w:t>
      </w:r>
    </w:p>
    <w:p>
      <w:pPr>
        <w:autoSpaceDN w:val="0"/>
        <w:autoSpaceDE w:val="0"/>
        <w:widowControl/>
        <w:spacing w:line="294" w:lineRule="exact" w:before="5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long.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friend asked whether a portion of the Kasturba Memorial Trust Fund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not to be earmarked for Harijan sisters. Gandhiji’s reply was that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whole of it if they could show the capacity to utilize it. No special </w:t>
      </w:r>
      <w:r>
        <w:rPr>
          <w:rFonts w:ascii="Times" w:hAnsi="Times" w:eastAsia="Times"/>
          <w:b w:val="0"/>
          <w:i w:val="0"/>
          <w:color w:val="000000"/>
          <w:sz w:val="18"/>
        </w:rPr>
        <w:t>earmarking of a part was therefore necessary.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responsible for the policy of conducting Harijan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through the agency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They had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expiation. All of them, I argued to myself, could help with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could not, owing to lack of necessary qualifications,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direct service. For instance, they might not be able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teaching work, but they could engage a competent teacher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education to Harijan children. That would be one way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expiation. They would be able to penetrate Harijan society and help in </w:t>
      </w:r>
      <w:r>
        <w:rPr>
          <w:rFonts w:ascii="Times" w:hAnsi="Times" w:eastAsia="Times"/>
          <w:b w:val="0"/>
          <w:i w:val="0"/>
          <w:color w:val="000000"/>
          <w:sz w:val="22"/>
        </w:rPr>
        <w:t>its progress.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there were sceptical critics, who questioned whether this kind of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lead to the eradication of untouchability. He himself was at one time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doubters. But he had since realized his mistake. He owed a debt of gratitude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to the late Shri Devdhar, at whose activity he had at one time looked askance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he had even criticized. A year’s experience, however, had cured him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conceit and taught him humility. He realized that if he confined himself exclusively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doing propaganda among 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with a view to their conversion,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to wait till the Greek Kalends and in the meantime the actual uplift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Harijans would remain hopelessly bogged. His own experience had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him that if they could only have sufficient workers with the requisite purity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devotion and spirit of sacrifice to work among Harijans, untouchability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thing of the past, even if 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were left severely alone.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mean that they must first become Harijans at heart and live and labour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Harijans as Harijans.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the members of the Harijan Sevak Sangh truthfully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have eradicated the last trace of untouchability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hearts? Are their professions altogether on a par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practice?</w:t>
      </w:r>
    </w:p>
    <w:p>
      <w:pPr>
        <w:autoSpaceDN w:val="0"/>
        <w:autoSpaceDE w:val="0"/>
        <w:widowControl/>
        <w:spacing w:line="272" w:lineRule="exact" w:before="1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asked as to what his criterion was in that respect. </w:t>
      </w:r>
      <w:r>
        <w:rPr>
          <w:rFonts w:ascii="Times" w:hAnsi="Times" w:eastAsia="Times"/>
          <w:b w:val="0"/>
          <w:i w:val="0"/>
          <w:color w:val="000000"/>
          <w:sz w:val="22"/>
        </w:rPr>
        <w:t>Are you married?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MEMBER: </w:t>
      </w:r>
      <w:r>
        <w:rPr>
          <w:rFonts w:ascii="Times" w:hAnsi="Times" w:eastAsia="Times"/>
          <w:b w:val="0"/>
          <w:i w:val="0"/>
          <w:color w:val="000000"/>
          <w:sz w:val="18"/>
        </w:rPr>
        <w:t>I happen to be.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have you an unmarried daughter? If you have, get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Harijan bridegroom, not to satisfy her lust but in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 and I shall send you a wire of congratulations at my </w:t>
      </w:r>
      <w:r>
        <w:rPr>
          <w:rFonts w:ascii="Times" w:hAnsi="Times" w:eastAsia="Times"/>
          <w:b w:val="0"/>
          <w:i w:val="0"/>
          <w:color w:val="000000"/>
          <w:sz w:val="22"/>
        </w:rPr>
        <w:t>expense.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realize why the Harijan </w:t>
      </w:r>
      <w:r>
        <w:rPr>
          <w:rFonts w:ascii="Times" w:hAnsi="Times" w:eastAsia="Times"/>
          <w:b w:val="0"/>
          <w:i/>
          <w:color w:val="000000"/>
          <w:sz w:val="22"/>
        </w:rPr>
        <w:t>sevaks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unable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The reason is that they have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of faith in their hearts, that impatient hunger for service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essential for an effective appeal. Let but a handful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go forth in that true missionary spirit and they will leaven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Hindu mass. But not even a whole army of missionaries so </w:t>
      </w:r>
      <w:r>
        <w:rPr>
          <w:rFonts w:ascii="Times" w:hAnsi="Times" w:eastAsia="Times"/>
          <w:b w:val="0"/>
          <w:i w:val="0"/>
          <w:color w:val="000000"/>
          <w:sz w:val="22"/>
        </w:rPr>
        <w:t>called will produce any effect upon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needed a Malaviyaji to make such a missionary. He (Gandhiji) could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convert his own sister. And if he could not, how could he blame others. That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show how hard and thorny was that path. It was however open to them, if they felt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had the necessary qualification, to try the experiment for themselves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locality.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reason for this partial failure, Gandhiji proceeded to explain, was also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approach of most of the members of the Harijan Sevak Sangh to their mission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unmixed with political motives. If they really wanted to penetrate the hearts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Hindus, they ought to be filled with a purely religious spirit. Mere dialectics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 poor weapon for this kind of work. As it was, they were too much weighed down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inertia, heedlessness and woodenness of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method is more fierce and not altogether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danger. It is the method of fasting.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himself had before condemned fasting when it seemed to him to be wrong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morally unjustified. But to shirk a fast when there was a clear moral indica-tion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dereliction of duty. Such a fast had to be based on unadulterated truth and ahimsa.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passing he hinted at the possibility of his having to go through one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fast in his life, possibly even more than one. He warned them however that he had no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thought of any. It was only a vague premonition.</w:t>
      </w:r>
    </w:p>
    <w:p>
      <w:pPr>
        <w:autoSpaceDN w:val="0"/>
        <w:autoSpaceDE w:val="0"/>
        <w:widowControl/>
        <w:spacing w:line="294" w:lineRule="exact" w:before="0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172"/>
        <w:gridCol w:w="2172"/>
        <w:gridCol w:w="2172"/>
      </w:tblGrid>
      <w:tr>
        <w:trPr>
          <w:trHeight w:hRule="exact" w:val="97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373. LETTER TO KALYANIDEVI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38" w:after="0"/>
              <w:ind w:left="10" w:right="0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20, 1946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grieved to learn of Doctor Saheb’s death but grief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momentary. Doctor Saheb left us doing work of service till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imbibe his good qualities and by doing so bear testimony to </w:t>
      </w:r>
      <w:r>
        <w:rPr>
          <w:rFonts w:ascii="Times" w:hAnsi="Times" w:eastAsia="Times"/>
          <w:b w:val="0"/>
          <w:i w:val="0"/>
          <w:color w:val="000000"/>
          <w:sz w:val="22"/>
        </w:rPr>
        <w:t>his immortality. Do not grieve for him but carry on his work even as</w:t>
      </w:r>
    </w:p>
    <w:p>
      <w:pPr>
        <w:autoSpaceDN w:val="0"/>
        <w:autoSpaceDE w:val="0"/>
        <w:widowControl/>
        <w:spacing w:line="220" w:lineRule="exact" w:before="3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Dr. T. S. S. Rajan of Trichy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October;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the following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Ramabai Ranade did.</w:t>
      </w:r>
    </w:p>
    <w:p>
      <w:pPr>
        <w:autoSpaceDN w:val="0"/>
        <w:tabs>
          <w:tab w:pos="550" w:val="left"/>
          <w:tab w:pos="5290" w:val="left"/>
          <w:tab w:pos="56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ALYANIDEVI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T. V.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ASTRI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RICHINOPOLY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210" w:val="left"/>
          <w:tab w:pos="5410" w:val="left"/>
        </w:tabs>
        <w:autoSpaceDE w:val="0"/>
        <w:widowControl/>
        <w:spacing w:line="298" w:lineRule="exact" w:before="296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LETTER TO RAMA SHETTY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20, 1946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You did well in sending the wire.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Kalyanidevi.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remember the Doctor very well. I had stayed at his </w:t>
      </w:r>
      <w:r>
        <w:rPr>
          <w:rFonts w:ascii="Times" w:hAnsi="Times" w:eastAsia="Times"/>
          <w:b w:val="0"/>
          <w:i w:val="0"/>
          <w:color w:val="000000"/>
          <w:sz w:val="22"/>
        </w:rPr>
        <w:t>house when I went to Trichy the first time.</w:t>
      </w:r>
    </w:p>
    <w:p>
      <w:pPr>
        <w:autoSpaceDN w:val="0"/>
        <w:autoSpaceDE w:val="0"/>
        <w:widowControl/>
        <w:spacing w:line="220" w:lineRule="exact" w:before="46" w:after="282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RICHINOPOLY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902" w:space="0"/>
            <w:col w:w="26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902" w:space="0"/>
            <w:col w:w="26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RAJAGOPAL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RAJAGOPAL,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128 people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to do spinning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certainly good that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will make their own slivers. This is as it should to be.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1946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from the </w:t>
      </w:r>
      <w:r>
        <w:rPr>
          <w:rFonts w:ascii="Times" w:hAnsi="Times" w:eastAsia="Times"/>
          <w:b w:val="0"/>
          <w:i/>
          <w:color w:val="000000"/>
          <w:sz w:val="22"/>
        </w:rPr>
        <w:t>gatha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sung today says: ‘Let me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 by making my heart pure by righteous thought, by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wise deeds and by right speech.’ Unless all these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are fulfilled, one cannot expect to come near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poet says: ‘We bow to Thee and thank Thee for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hast done for us. We will always remain Thy debtors.’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debt towards God and how can one repay it? The answer is,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one’s duty completely. And since no mortal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discharge his duty in life, he must for ever remain a debtor </w:t>
      </w:r>
      <w:r>
        <w:rPr>
          <w:rFonts w:ascii="Times" w:hAnsi="Times" w:eastAsia="Times"/>
          <w:b w:val="0"/>
          <w:i w:val="0"/>
          <w:color w:val="000000"/>
          <w:sz w:val="22"/>
        </w:rPr>
        <w:t>to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377. EXTRACTS FROM SPEECHES AT PRAYER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song that has been sung today, the devotee says: ‘Keep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pure—guide me on the path of truth.Give me true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springs from holding on to truth. Destroy the misery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from relinquishing truth.’ Believe me when I tell you after 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personal experience that the only real misfortune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the path of truth. If you but realize this, your one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always be to enable you to put up without flinching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trials and hardships that may fall to your lot in the pursuit </w:t>
      </w:r>
      <w:r>
        <w:rPr>
          <w:rFonts w:ascii="Times" w:hAnsi="Times" w:eastAsia="Times"/>
          <w:b w:val="0"/>
          <w:i w:val="0"/>
          <w:color w:val="000000"/>
          <w:sz w:val="22"/>
        </w:rPr>
        <w:t>of truth.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from the </w:t>
      </w:r>
      <w:r>
        <w:rPr>
          <w:rFonts w:ascii="Times" w:hAnsi="Times" w:eastAsia="Times"/>
          <w:b w:val="0"/>
          <w:i/>
          <w:color w:val="000000"/>
          <w:sz w:val="22"/>
        </w:rPr>
        <w:t>Zend Avesta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five kinds of physi-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cians, but the fifth is the true physician, who depends on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 for healing. That is just what I have been saying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nature cure. Ramanama is the sovereign remedy.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agreeable surprise to me to find an authority for it in the </w:t>
      </w:r>
      <w:r>
        <w:rPr>
          <w:rFonts w:ascii="Times" w:hAnsi="Times" w:eastAsia="Times"/>
          <w:b w:val="0"/>
          <w:i/>
          <w:color w:val="000000"/>
          <w:sz w:val="22"/>
        </w:rPr>
        <w:t>gatha</w:t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song that has been sung, the poet says that God is hidden</w:t>
      </w:r>
    </w:p>
    <w:p>
      <w:pPr>
        <w:autoSpaceDN w:val="0"/>
        <w:autoSpaceDE w:val="0"/>
        <w:widowControl/>
        <w:spacing w:line="218" w:lineRule="exact" w:before="3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Pyarelal’s “Weekly Letter”, 21-7-1946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present everywhere. . . . That is true. He knows our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better than we ourselves can do. One who depends on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afraid of anybody, not even of the most despotic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earth or its officers. For he will have as his protector </w:t>
      </w:r>
      <w:r>
        <w:rPr>
          <w:rFonts w:ascii="Times" w:hAnsi="Times" w:eastAsia="Times"/>
          <w:b w:val="0"/>
          <w:i w:val="0"/>
          <w:color w:val="000000"/>
          <w:sz w:val="22"/>
        </w:rPr>
        <w:t>the King of kings from whose eye nothing is hid.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tree has many branches but one root, similarly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religions are the leaves and branches of the same tree. Islam,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Hinduism and Zoroastrianism are the main branches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varieties of religion, they are as numerous as mankind.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name of God in the prayer gathering and forget all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going out, it is not prayer but blasphemy. Religion has to be lived </w:t>
      </w:r>
      <w:r>
        <w:rPr>
          <w:rFonts w:ascii="Times" w:hAnsi="Times" w:eastAsia="Times"/>
          <w:b w:val="0"/>
          <w:i w:val="0"/>
          <w:color w:val="000000"/>
          <w:sz w:val="22"/>
        </w:rPr>
        <w:t>every moment of one’s life.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have sung, ‘With folded hands, O Mazda! I beg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 to give me true knowledge and enable me to devote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my life to the service of Thy creation.’ It is a great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 begs of God to fill him or her with the thirst for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service will become a pleasure and not a task. But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service? Is killing fellow human beings in war,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also service? No. Therefore the devotee says, ‘Whatever I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order to serve others or myself, let all my deeds be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noble. Let them fill me with Thy joy.’ A man who lives up to this </w:t>
      </w:r>
      <w:r>
        <w:rPr>
          <w:rFonts w:ascii="Times" w:hAnsi="Times" w:eastAsia="Times"/>
          <w:b w:val="0"/>
          <w:i w:val="0"/>
          <w:color w:val="000000"/>
          <w:sz w:val="22"/>
        </w:rPr>
        <w:t>prayer would always be filled with His joy.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riots in Ahmedabad he said that the Hindus and Muslims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Ahmedabad had not yet got over their insanity. Islam meant peace, Hindus claimed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the path of ahimsa. They both swore by God but in practice they followed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Satan. The Muslim stabbed the innocent Hindu and the Hindu stabbed the innocent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workers who were killed in Ahmedabad some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one was a Muslim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a Muslim’s dagger that killed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company of Hindus. No one even knew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One of his companions Vasantrao was well known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the respect of both Hindus and Muslims. While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his Muslim companions went on a fast.There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 of Hindus amongst the satyagrahi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Vasantrao felt that he ought to give his moral support to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went on a sympathetic fast. His senior companions in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dissuade him. ‘Are you wiser than all of us?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friend’s fast is not justified. If it was, we would all have fasted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Rajabali Lakhani;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Ghulam Rasool Qureshi”, 17-7-1946.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him.’ His reply was:‘I do not claim to be wise. I prefer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fool. I seek your blessings. If this Muslim friend dies in jail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all of us Hindus, with what face shall I return to my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outside? Therefore, I would far rather die with him,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his fast.’ Neither died in the end, but Vasantrao 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action that he was a true Hindu and a true Muslim combined into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concluded by exhorting the audience to cultivate that mentality.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sure that if they prayed to God to restore to sanity the Hindus and Muslims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Ahmedabad, their prayer would not go unheeded, but leap across space and melt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hearts of the deluded rioters in Ahmedabad.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INDEPENDENCE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in your article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15, under the caption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Real Danger”,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Congressmen in general certainly do not know the kind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they want. Would you kindly give them a broad but com-prehensive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picture of the Independent India of your own conception?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have not, from time to time, given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Indian independence. Since, however, this question is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>series, it is better to answer it even at the risk of repetition.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India should mean independence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including what is called India of the States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powers, French and Portuguese, who are there, I presume,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sufferance. Independence must mean that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not of those who are today ruling over them. The rulers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 will of those who are under their heels. Thus,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servants of the people, ready to do their will.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must begin at the bottom. Thus, every village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republic or </w:t>
      </w:r>
      <w:r>
        <w:rPr>
          <w:rFonts w:ascii="Times" w:hAnsi="Times" w:eastAsia="Times"/>
          <w:b w:val="0"/>
          <w:i/>
          <w:color w:val="000000"/>
          <w:sz w:val="22"/>
        </w:rPr>
        <w:t>panchayat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full powers. It follows,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village has to be self-sustained and capable of managing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even to the extent of defending itself against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trained and prepared to perish in the attempt to defend itself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any onslaught from without. Thus, ultimately, it is the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 who is the unit. This does not exclude dependence on and willing </w:t>
      </w:r>
      <w:r>
        <w:rPr>
          <w:rFonts w:ascii="Times" w:hAnsi="Times" w:eastAsia="Times"/>
          <w:b w:val="0"/>
          <w:i w:val="0"/>
          <w:color w:val="000000"/>
          <w:sz w:val="22"/>
        </w:rPr>
        <w:t>help from neighbours or from the world. It will be free and voluntary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Real Danger”, 9-7-1946.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play of mutual forces. Such a society is necessarily highly cultured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every man and woman knows what he or she wants and,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knows that no one should want anything that others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>with equal labour.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society must naturally be based on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my opinion, are not possible without a living belief in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 self-existent, all-knowing living Force which inheres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force known to the world and which depends on none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live when all other forces may conceivably perish or cease </w:t>
      </w:r>
      <w:r>
        <w:rPr>
          <w:rFonts w:ascii="Times" w:hAnsi="Times" w:eastAsia="Times"/>
          <w:b w:val="0"/>
          <w:i w:val="0"/>
          <w:color w:val="000000"/>
          <w:sz w:val="22"/>
        </w:rPr>
        <w:t>to act. I am unable to account for my life without belief in this all-</w:t>
      </w:r>
      <w:r>
        <w:rPr>
          <w:rFonts w:ascii="Times" w:hAnsi="Times" w:eastAsia="Times"/>
          <w:b w:val="0"/>
          <w:i w:val="0"/>
          <w:color w:val="000000"/>
          <w:sz w:val="22"/>
        </w:rPr>
        <w:t>embracing living Light.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structure composed of innumerable villages,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ever-widening, never-ascending circles. Life will not be a pyramid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apex sustained by the bottom. But it will be an oceanic circle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centre will be the individual always ready to perish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the latter ready to perish for the circle of villages, till at last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becomes one life composed of individuals, never aggressive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arrogance but ever humble, sharing the majesty of the oceanic </w:t>
      </w:r>
      <w:r>
        <w:rPr>
          <w:rFonts w:ascii="Times" w:hAnsi="Times" w:eastAsia="Times"/>
          <w:b w:val="0"/>
          <w:i w:val="0"/>
          <w:color w:val="000000"/>
          <w:sz w:val="22"/>
        </w:rPr>
        <w:t>circle of which they are integral units.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outermost circumference will not wield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the inner circle but will give strength to all within and derive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 from it. I may be taunted with the retort that this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Utopian and, therefore, not worth a single thought. If Euclid’s point,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incapable of being drawn by human agency, has an imperi-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shable value, my picture has its own for mankind to live. Let India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true picture, though never realizable in its completeness.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proper picture of what we want, before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approaching it. If there ever is to be a republic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 India, then I claim verity for my picture in which the last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the first or, in other words, no one is to be the first and none </w:t>
      </w:r>
      <w:r>
        <w:rPr>
          <w:rFonts w:ascii="Times" w:hAnsi="Times" w:eastAsia="Times"/>
          <w:b w:val="0"/>
          <w:i w:val="0"/>
          <w:color w:val="000000"/>
          <w:sz w:val="22"/>
        </w:rPr>
        <w:t>the last.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picture every religion has its full and equal place.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leaves of a majestic tree whose trunk cannot be shaken off its roots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deep down in the bowels of the earth. The mightiest wind </w:t>
      </w:r>
      <w:r>
        <w:rPr>
          <w:rFonts w:ascii="Times" w:hAnsi="Times" w:eastAsia="Times"/>
          <w:b w:val="0"/>
          <w:i w:val="0"/>
          <w:color w:val="000000"/>
          <w:sz w:val="22"/>
        </w:rPr>
        <w:t>cannot move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there is no room for machines that would displace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that would concentrate power in a few hands. Labour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unique in a cultured human family. Every machine that helps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has a place. But I must confess that I have never sat down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out what that machine can be. I have thought of Singer’s sewing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But even that is perfunctory. I do not need it to fill in my </w:t>
      </w:r>
      <w:r>
        <w:rPr>
          <w:rFonts w:ascii="Times" w:hAnsi="Times" w:eastAsia="Times"/>
          <w:b w:val="0"/>
          <w:i w:val="0"/>
          <w:color w:val="000000"/>
          <w:sz w:val="22"/>
        </w:rPr>
        <w:t>picture.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believe that the proposed Constituent Assembly could be used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realization of your picture?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has all the possibilities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my picture. Yet I cannot hope for much, not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Paper holds no such possibilities but because the document,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wholly of a voluntary nature, requires the common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parties to it. These have no common goal.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are not of one mind even on the contents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dence.I do not know how many swear by non-violence or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believing in decentralization, regard the village as the nucleus.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on the contrary that many would have India become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power and wish for India to have a strong centre and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structure round it. In the medley of these conflicts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India is to be leader in clean action based on clean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confound the wisdom of these big men and will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with the power to express themselves as they should.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 Constituent Assembly fizzles out because of the “danger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within”, as you have remarked in the above-mentioned article, would you advise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to accept the alternative of general country-wide strike and capture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power, either non-violently or with the use of necessary force? What is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 in that eventuality if the above is not approved by you?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contemplate darkness before it stares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And in no case can I be party, irrespective of non-violence,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strike and capture of power. Though, therefore,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should do in the case of a breakdown,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actuality will find me ready with an alternative. My sole reliance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living Power which we call God, He will put the alternative in </w:t>
      </w:r>
      <w:r>
        <w:rPr>
          <w:rFonts w:ascii="Times" w:hAnsi="Times" w:eastAsia="Times"/>
          <w:b w:val="0"/>
          <w:i w:val="0"/>
          <w:color w:val="000000"/>
          <w:sz w:val="22"/>
        </w:rPr>
        <w:t>my hands when the time has come, not a minute sooner.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4" w:lineRule="exact" w:before="2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TELEGRAM TO JAWAHARLAL NEHRU</w:t>
      </w:r>
    </w:p>
    <w:p>
      <w:pPr>
        <w:autoSpaceDN w:val="0"/>
        <w:autoSpaceDE w:val="0"/>
        <w:widowControl/>
        <w:spacing w:line="270" w:lineRule="exact" w:before="86" w:after="154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31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UNDERSTAND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24TH.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DATE      AFTER        SEVENTH        AUGUST        WARDHA        WILL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SUIT.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TELEGRAM TO NAWAB OF BHOPAL</w:t>
      </w:r>
    </w:p>
    <w:p>
      <w:pPr>
        <w:autoSpaceDN w:val="0"/>
        <w:autoSpaceDE w:val="0"/>
        <w:widowControl/>
        <w:spacing w:line="266" w:lineRule="exact" w:before="12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HOPAL</w:t>
      </w:r>
    </w:p>
    <w:p>
      <w:pPr>
        <w:autoSpaceDN w:val="0"/>
        <w:tabs>
          <w:tab w:pos="1010" w:val="left"/>
          <w:tab w:pos="1830" w:val="left"/>
          <w:tab w:pos="2250" w:val="left"/>
          <w:tab w:pos="2710" w:val="left"/>
          <w:tab w:pos="4230" w:val="left"/>
          <w:tab w:pos="5190" w:val="left"/>
          <w:tab w:pos="5770" w:val="left"/>
        </w:tabs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MAHARAJAH’S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PANDITJI </w:t>
      </w:r>
    </w:p>
    <w:p>
      <w:pPr>
        <w:autoSpaceDN w:val="0"/>
        <w:tabs>
          <w:tab w:pos="750" w:val="left"/>
          <w:tab w:pos="1730" w:val="left"/>
          <w:tab w:pos="2350" w:val="left"/>
          <w:tab w:pos="3110" w:val="left"/>
          <w:tab w:pos="3750" w:val="left"/>
          <w:tab w:pos="469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LIFTS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SHEIKH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ABDULLAH.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</w:p>
    <w:p>
      <w:pPr>
        <w:autoSpaceDN w:val="0"/>
        <w:tabs>
          <w:tab w:pos="770" w:val="left"/>
          <w:tab w:pos="1830" w:val="left"/>
          <w:tab w:pos="2870" w:val="left"/>
          <w:tab w:pos="3990" w:val="left"/>
          <w:tab w:pos="48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KASHMIR.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</w:p>
    <w:p>
      <w:pPr>
        <w:autoSpaceDN w:val="0"/>
        <w:tabs>
          <w:tab w:pos="810" w:val="left"/>
          <w:tab w:pos="1870" w:val="left"/>
          <w:tab w:pos="2470" w:val="left"/>
          <w:tab w:pos="3330" w:val="left"/>
          <w:tab w:pos="4150" w:val="left"/>
          <w:tab w:pos="495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IGNORANCE </w:t>
      </w:r>
    </w:p>
    <w:p>
      <w:pPr>
        <w:autoSpaceDN w:val="0"/>
        <w:tabs>
          <w:tab w:pos="650" w:val="left"/>
          <w:tab w:pos="2130" w:val="left"/>
          <w:tab w:pos="3130" w:val="left"/>
          <w:tab w:pos="4210" w:val="left"/>
          <w:tab w:pos="509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MAHARJAH’S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</w:p>
    <w:p>
      <w:pPr>
        <w:autoSpaceDN w:val="0"/>
        <w:tabs>
          <w:tab w:pos="1110" w:val="left"/>
          <w:tab w:pos="2490" w:val="left"/>
          <w:tab w:pos="3810" w:val="left"/>
          <w:tab w:pos="44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DEADLOCK.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20, 1946, which read : “Received letter from Viceroy today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Kashmir. Thereupon decided go there twenty-fourth on brief visit as Abdullah’s trial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beginning twenty-second. Informed Viceroy Maharaja others my visit. Received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later. Consider change in programme not desirable now. Could early August suit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for Working Committee. Please wire suitable date place.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this, the addressee had informed Gandhiji of his advice to Nehru to defer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visit to Kashmir.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TELEGRAM TO SECRETARY, NATAL INDIAN </w:t>
      </w:r>
      <w:r>
        <w:rPr>
          <w:rFonts w:ascii="Times" w:hAnsi="Times" w:eastAsia="Times"/>
          <w:b w:val="0"/>
          <w:i/>
          <w:color w:val="000000"/>
          <w:sz w:val="24"/>
        </w:rPr>
        <w:t>CONGRESS</w:t>
      </w:r>
    </w:p>
    <w:p>
      <w:pPr>
        <w:autoSpaceDN w:val="0"/>
        <w:autoSpaceDE w:val="0"/>
        <w:widowControl/>
        <w:spacing w:line="266" w:lineRule="exact" w:before="3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WIRE.. HOPE RESISTERS WILL REMAIN FIRM TO THE END.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EVERYTHING        POSSIBLE        BEING        DONE        THIS        END.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4 a. m. and I am writing this by the light of lantern.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asleep and will rise when the electricity comes on at five. So </w:t>
      </w:r>
      <w:r>
        <w:rPr>
          <w:rFonts w:ascii="Times" w:hAnsi="Times" w:eastAsia="Times"/>
          <w:b w:val="0"/>
          <w:i w:val="0"/>
          <w:color w:val="000000"/>
          <w:sz w:val="22"/>
        </w:rPr>
        <w:t>I have only this piece of paper to write 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all your letters. It was a good thing that you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Bhimarao Ambedkar. He will not agree. Why 20 per cent? I see a snag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Do think about it. The deposit ought to be paid.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condition that in all elections a certain minimum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Harijans should be elected.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Maharaja’s letter about Kashmir is fairly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informed you of the advice I have given and I enclose copies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 will see Bhimarao if he comes to Poona or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 The newspaper report is false.</w:t>
      </w:r>
    </w:p>
    <w:p>
      <w:pPr>
        <w:autoSpaceDN w:val="0"/>
        <w:tabs>
          <w:tab w:pos="550" w:val="left"/>
          <w:tab w:pos="2170" w:val="left"/>
          <w:tab w:pos="5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many things seem to be slipping out of the hands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postmen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listen to it, nor does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>do Harijans, nor Muslims. This is a strange situation indeed.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Deo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Raja of Aundh, Appa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came. We had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Postal strike in Bombay and communal riots in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Ahmedabad.</w:t>
      </w:r>
    </w:p>
    <w:p>
      <w:pPr>
        <w:autoSpaceDN w:val="0"/>
        <w:autoSpaceDE w:val="0"/>
        <w:widowControl/>
        <w:spacing w:line="222" w:lineRule="exact" w:before="1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 Pant, son of the Raja of Aundh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discussion. Bhai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with representatives of East Africa.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meet you. I think something can be done in the matter.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not well enough to go to Ahmedabad? You are ruining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health. I wish you had come here.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309-11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RASIKLAL SHUKLA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RASIKLAL,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sarcastic. If you had ever stayed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for a few days, you would have realized that I am never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are with me are cooped up as in dovecots.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reached Panchgani on the 20th and was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same day. You were impatient. The matter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where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printed. The matter is sent from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may happen to be touring. Thus things take time.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day on which I got your wire I spoke on the subject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 and sent an account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must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been published. Write whatever else you wish.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HUKLA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ARASWATI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ARANGPUR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0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384. LETTER TO NRISIMHAPRASAD K. BHATT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wire. Come along whenever you like. I hope you are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ARUNA ASAF ALI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ARUNA,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pained so much by your speech that day as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later and the inquiry. You appeared to be putting up an act.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 goddess, nor do you want to become one.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instrument of service, pure and simple. You are not an </w:t>
      </w:r>
      <w:r>
        <w:rPr>
          <w:rFonts w:ascii="Times" w:hAnsi="Times" w:eastAsia="Times"/>
          <w:b w:val="0"/>
          <w:i w:val="0"/>
          <w:color w:val="000000"/>
          <w:sz w:val="22"/>
        </w:rPr>
        <w:t>actress either. Beware !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is a sigh of sorrow. Brajkisan will tell you more.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11338. Courtesy: Aruna Asaf Ali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1946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when he came to Panchgani under medical advice in 1944,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his release from detention, he found that there was no place where the poor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destitute could put up, in order to take advantage of the beautiful climate. And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 Harijans? He had received a long letter from one of them describing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woes.</w:t>
      </w:r>
    </w:p>
    <w:p>
      <w:pPr>
        <w:autoSpaceDN w:val="0"/>
        <w:autoSpaceDE w:val="0"/>
        <w:widowControl/>
        <w:spacing w:line="220" w:lineRule="exact" w:before="2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the remark : “To be sent with Brijkrishna.”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30-7-1946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all right so long as his identity is unknown. But the moment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discovered that he is a Harijan, he suddenly becomes a </w:t>
      </w:r>
      <w:r>
        <w:rPr>
          <w:rFonts w:ascii="Times" w:hAnsi="Times" w:eastAsia="Times"/>
          <w:b w:val="0"/>
          <w:i/>
          <w:color w:val="000000"/>
          <w:sz w:val="18"/>
        </w:rPr>
        <w:t>pariah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is unwelcome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everywhere. All doors are shut against him. The shopkeeper receives his money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sells him the rottenest stuff and cheats him into the bargain by giving him less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full measure. Should the poor unfortunate object, he is insulted and told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gone. The landlord won’t have him and asks him to quit. Where is the poor man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go?” It was heart-rending. He felt he could not come and stay in Panchgani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place where the Harijans would be welcome like all others. It had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him great pleasure that Panchgani was at last going to hare such a place. Sheth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Shantilal of Ahmedabad had purchased the ‘Satish Kunj’ property for Rs. 45,000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agreed to get it reconditioned and bear the running expenses of the institution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 years. In the dharma shala which was going to be built, the poor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including the Harijans would be able to come and stay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of caste or religion. They would be provided free accommodation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make their own arrangements as regards food, etc. A Trust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to look after the dharmashala, consisting of Sheth Shantilal of Ahmedabad,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Sheth Mohanlal, Shri Bachharaj, Dr. Dinshaw Mehta and Gandhiji. He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liked the dharmashala, said Gandhiji, to be built out of funds provided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 of Panchgani itself. But finance was not everything. Although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contributed the money, they should give their blessings and co-operation.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would fail unless the people took active and genuine interest in 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sisters from well-to-do families should visit the sick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convalescent who might come to the dharmashala for a change of climate, soothe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by singing beautiful hymns and render them whatever service they could or was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necessary.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sanitary conditions in Panchgani were awful. In a climate like theirs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never be any epidemics. Yet they had the plague only the year before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vacate the bazaar which was indescribably dirty. There was water shortage in 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plentiful rainfall. Why could not the rain water be captured and utilized for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supply? In South Africa, where rainfall was scarce and there was a dearth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underground water supply, they had a reservoir in every house for storing rain water.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duty of all of them, most of all the Municipality and the Public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to remedy these defects. The Prime Minister Shri Balasaheb Kher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and was prepared to render them whatever help was necessary. If he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Officer or the Chairman of the Panchgani Municipality, said Gandhiji,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make the place so clean and neat that anybody might be able to lie down and </w:t>
      </w:r>
      <w:r>
        <w:rPr>
          <w:rFonts w:ascii="Times" w:hAnsi="Times" w:eastAsia="Times"/>
          <w:b w:val="0"/>
          <w:i w:val="0"/>
          <w:color w:val="000000"/>
          <w:sz w:val="18"/>
        </w:rPr>
        <w:t>sleep on the hill side in the open without any compunction. Today that was not</w:t>
      </w:r>
    </w:p>
    <w:p>
      <w:pPr>
        <w:autoSpaceDN w:val="0"/>
        <w:autoSpaceDE w:val="0"/>
        <w:widowControl/>
        <w:spacing w:line="220" w:lineRule="exact" w:before="4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Kher, Bal Gangadhar (1888-1957); Premier of the Bombay State from 1937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1939 and again from 1946 to 1952.  He along with Patil and Tapase had come from </w:t>
      </w:r>
      <w:r>
        <w:rPr>
          <w:rFonts w:ascii="Times" w:hAnsi="Times" w:eastAsia="Times"/>
          <w:b w:val="0"/>
          <w:i w:val="0"/>
          <w:color w:val="000000"/>
          <w:sz w:val="18"/>
        </w:rPr>
        <w:t>Poona for the ceremony of dedication of ‘Satish Kunj’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possible, because of the Municipal insanitation. People spat and made nuisance here,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and everywhere indiscriminately. He spoke from knowledge, he said. Before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came under the Mahatmaic handicap and was free to go into dharmashalas and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places of public utility without attracting crowds, he had occasion to study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prevailing in those places. The insanitation, the filth and the stench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latrines and urinals of the railway stations and in the dharmashalas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simply awful. They could make Panchgani into a jewel among hill stations, if only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did their duty.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proceeded to make some concrete suggestions. The first and foremost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course was sanitation and night-soil disposal. Having become a Bhangi himself,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thought of it first. He had done a Bhangi’s job right from South Africa. He knew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to do it without becoming filthy himself. The sight of a Bhangi carrying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night-soil basket on his head made him sick. Scavenging was a fine art. Not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the cleaning be perfect, but the manner of doing it and the instruments used,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be clean and not revolting to one’s sanitary sense.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only to see the privy I use. It is spotlessly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trace of smell. That is so because I clean it myself.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Bhangi pours out the contents of the night-soil waggons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cliff converting a beauty spot into a plague spot.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your own Bhangis, not only will you ensure perfect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yourself, but you will make your surroundings clean and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Bhangis of the weight of oppression which today crushes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imagine that thereby you would deprive them of their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reduced them to the level of the beast. They earn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 but only at the expense of their human dignity.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serves in the municipality as well as in your bungalow,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he can do justice to neither. Look at him as he eats his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cowering under the shadow of the latrine wall, surrounded by filth.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to break one’s heart. It should not be difficult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find a more decent avocation for him to follow.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Nawab Saheb of Wai who had seen him earlier in the day had told him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knew what to do, but that the municipality was too poor and the necessary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finances were lacking. He had asked the Nawab Saheb, said Gandhiji, to send him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small note setting forth their handicap. He hoped to be able to show him that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wanted to do and what needed to be done, need not be held up for lack of funds.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all the various improvements which he had suggested would not require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ten lakhs of rupees. He wanted to tell the rich folk who frequented Panchgani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up to them to provide that amount. In free and progressive countries, the gentry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considered it their special privilege and duty to shoulder the burden of providing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municipal amenities and improvements. It was only in India that people looked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little thing to the Government. They must learn to shed that mendicant habit if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aspired to become a free and self-respecting nation.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they should do something to improve the drainage. For that, a suitable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scheme would have to be prepared by an engineer. He hoped that the work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up without delay.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Lastly, he hoped that something would be done immediately about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disposal of the night-soil. The present practice was a sin against man and God and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continuation even for a single day should be a matter of utter shame to them.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sorry to tell them that Dr. Dinshaw had reported that even after nearly a fortnight,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were as bad as they were on their arrival in Panchgani.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hoped that when he came to Panchgani next year, God willing, he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 things different. The gulf that separated the rich and the poor today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appalling. It had to be bridged. The rich must share all their amenities with the poor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fullest measure. Their joining in the prayer gathering would have gone in vain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it did not help them to realize and do their duty. Such prayer would be vain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repetition which could do no good to them, to him or to anybody.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387. BLOODSHED IN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Bloodshed had been going on in Ahmedabad for several days </w:t>
      </w:r>
      <w:r>
        <w:rPr>
          <w:rFonts w:ascii="Times" w:hAnsi="Times" w:eastAsia="Times"/>
          <w:b w:val="0"/>
          <w:i w:val="0"/>
          <w:color w:val="000000"/>
          <w:sz w:val="22"/>
        </w:rPr>
        <w:t>now. It is difficult to say who is at fault. The policy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been not to let anyone know who has stabbed whom.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Government has adhered to this policy, so we should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some reason behind it. It could be in the manner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thief’s mother feigning grief over her son’s doings,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everyone must know who is the aggressor or who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blame. My job is not to deliberate upon it; it is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>easier.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is for one of the parties to desist. Then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peace be established and the madness come to an end.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a cousin of mine and I took </w:t>
      </w:r>
      <w:r>
        <w:rPr>
          <w:rFonts w:ascii="Times" w:hAnsi="Times" w:eastAsia="Times"/>
          <w:b w:val="0"/>
          <w:i/>
          <w:color w:val="000000"/>
          <w:sz w:val="22"/>
        </w:rPr>
        <w:t>bhang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laughed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laughed at each other like two mad men. When morning came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sober, we were both ashamed of ourselves and could not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That intoxication was comparatively harmless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frightful.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enough that three young 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died in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the holocaust? I spoke about it at the prayer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Several friends have written to me about the martyrdom. If we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28-7-1946.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of them were Rajabali Lakhani and Vasantrao Hegishte.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2-7-1946.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sense that sacrifice would have quenched the fire. That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However, that does not mean that the sacrifice was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means that many more such sacrifices must be offered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 can be quelled. Or both sides must tire themselves out.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face police bullets, some go to jail and some hang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flames are extinguished. This is the wrong way; because the fire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out has every possibility of erupting again. It will not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poison, only suppress it, which will then spread in the body politic and </w:t>
      </w:r>
      <w:r>
        <w:rPr>
          <w:rFonts w:ascii="Times" w:hAnsi="Times" w:eastAsia="Times"/>
          <w:b w:val="0"/>
          <w:i w:val="0"/>
          <w:color w:val="000000"/>
          <w:sz w:val="22"/>
        </w:rPr>
        <w:t>cause immense mischief.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the riots are suppressed with the help of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elder brother the military, it will strengthen the grip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 and emasculate us still further Poet Iqbal has said: “Reli-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gion does not teach us to bear enmity towards each other.”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>be greater cowardice than to fight amongst ourselves.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ways even of fighting. If we must fight,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seek the help of the police and the military? The Government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clearly say that the military, whilst it is in India, will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the work of sanitation, for cultivating unused land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And the police similarly will be used for catching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dacoits, but never to put down communal riots. Let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be brave enough to say that they will not seek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and the military, and they will not flee in panic. Rioters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the white-collared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murder by stealth.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nearly all the stabbings have been in the back, none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in the chest or the face. Why should one be frightened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people? One should either die at their hands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in the end give up their madness and </w:t>
      </w:r>
      <w:r>
        <w:rPr>
          <w:rFonts w:ascii="Times" w:hAnsi="Times" w:eastAsia="Times"/>
          <w:b w:val="0"/>
          <w:i/>
          <w:color w:val="000000"/>
          <w:sz w:val="22"/>
        </w:rPr>
        <w:t>goondaism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that much courage one should fight to defend oneself.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may rightly be asked how can one fight against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strikes from behind. It may not be possible to prevent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from stabbing people in the back but if the onlookers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collusion with him and are brave enough, they can catch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culprit and hand him over to the police or to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belongs, or bring him before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Only,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judges.</w:t>
      </w:r>
    </w:p>
    <w:p>
      <w:pPr>
        <w:autoSpaceDN w:val="0"/>
        <w:autoSpaceDE w:val="0"/>
        <w:widowControl/>
        <w:spacing w:line="260" w:lineRule="exact" w:before="1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22,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4" w:lineRule="exact" w:before="9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388. A DHARMASHALA FOR PANCHGANI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first visited Panchgani after my release from jail,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 I mentioned the absence, in a beautiful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Panchgani, of facilities for the poor, especially Harijans. In the event,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like me it becomes difficult even to stay at Panchgani.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was concerned there were many who would put me up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could the Harijans go? My host would accommodate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accompanying me but what about the rest? How could we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such a pitiable state of affairs? I told this to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>assembled at the prayer meeting.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created some stir. However, the result came only after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Sheth Shantilal bought a house and handed it on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 the poor. Such poor include myself and others I recommend.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they include poor Harijans and poor persons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religions who have nowhere to stay. There won’t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for their meals. Even poor people do eat at home,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do their own cooking or make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is possible. Besides, the poor will have to keep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them clean, deposit their trash in the municipal cans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all the rules of sanitation. Free supply to them of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 will be arranged. No one will be allowed to stay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suffering from infectious diseases, are not invalid,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require looking after will be given free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certain specified period. They will not be provided with bedding,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This is not to be a home for the crippled. Idlers will have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There are many places in Panchgani and the neighbouring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middle-class people who observe caste distinctions.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 for those who have broken away from the circle of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outside that circle. Here accommodation will be provided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and industrious.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activity can be pursued only if some local public worker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Shri Bachharaj Tribhovandas Doshi is such a worker.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encouragement, as also of Gadhada’s Sheth Mohanlal </w:t>
      </w:r>
      <w:r>
        <w:rPr>
          <w:rFonts w:ascii="Times" w:hAnsi="Times" w:eastAsia="Times"/>
          <w:b w:val="0"/>
          <w:i w:val="0"/>
          <w:color w:val="000000"/>
          <w:sz w:val="22"/>
        </w:rPr>
        <w:t>Motichand and of his won grandfather Jeshangbhai, that Sheth Shanti-</w:t>
      </w:r>
      <w:r>
        <w:rPr>
          <w:rFonts w:ascii="Times" w:hAnsi="Times" w:eastAsia="Times"/>
          <w:b w:val="0"/>
          <w:i w:val="0"/>
          <w:color w:val="000000"/>
          <w:sz w:val="22"/>
        </w:rPr>
        <w:t>lal bought the above-mentioned house.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Bachharaj stays in Panchgani most of the time. 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flair and also love for this kind of work, so he will keep an eye on it. </w:t>
      </w:r>
      <w:r>
        <w:rPr>
          <w:rFonts w:ascii="Times" w:hAnsi="Times" w:eastAsia="Times"/>
          <w:b w:val="0"/>
          <w:i w:val="0"/>
          <w:color w:val="000000"/>
          <w:sz w:val="22"/>
        </w:rPr>
        <w:t>Sheth Shantilal has undertaken to bear the cost of repairs for ten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Five trustees have already been appointed. I am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 of the remaining two. Among the five trustees are the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three gentlemen, Dr. Dinshaw and myself.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is not fit for residence. It is in need of repairs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 supply is incomplete. It may be ready for use only in October.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 beginning has been made. Prime Minister Shri Kher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two other Ministers Shri Tapase and Shri Patil, were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was announced after the prayer meeting in the hall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Girls School on Sunday.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pray and wish that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begun so well may really prove beneficial to the poor.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22,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C. W. B. RANKIN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: 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Rajkumari of 13-7-’46 was received on the 18th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Having slept over it for four nights, I feel it to be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seems His Excellency is wrong to delay the release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Haridas Mitra. It is inconsistent with the declared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AJOR </w:t>
      </w:r>
      <w:r>
        <w:rPr>
          <w:rFonts w:ascii="Times" w:hAnsi="Times" w:eastAsia="Times"/>
          <w:b w:val="0"/>
          <w:i w:val="0"/>
          <w:color w:val="000000"/>
          <w:sz w:val="20"/>
        </w:rPr>
        <w:t>C. W. B. R</w:t>
      </w:r>
      <w:r>
        <w:rPr>
          <w:rFonts w:ascii="Times" w:hAnsi="Times" w:eastAsia="Times"/>
          <w:b w:val="0"/>
          <w:i w:val="0"/>
          <w:color w:val="000000"/>
          <w:sz w:val="18"/>
        </w:rPr>
        <w:t>ANKIN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55</w:t>
      </w:r>
    </w:p>
    <w:p>
      <w:pPr>
        <w:autoSpaceDN w:val="0"/>
        <w:autoSpaceDE w:val="0"/>
        <w:widowControl/>
        <w:spacing w:line="220" w:lineRule="exact" w:before="23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21-7-1946.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Haridas Mitra was released soon after.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short preface is enclosed herewith.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send it if you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fully recovered by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Poona on the 28th and expect to reach Sevagram </w:t>
      </w:r>
      <w:r>
        <w:rPr>
          <w:rFonts w:ascii="Times" w:hAnsi="Times" w:eastAsia="Times"/>
          <w:b w:val="0"/>
          <w:i w:val="0"/>
          <w:color w:val="000000"/>
          <w:sz w:val="22"/>
        </w:rPr>
        <w:t>by the 6th or the 7th August.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to the Urdu book?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A TELEGRAM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      BLESSINGS.           NO       GRIEF         OVER          INEVITABLE.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AMTUSSALAAM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Rajkumari was received after she had left.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passing through Wardha. Most probably she has written to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permits, you may observe the Ramzan.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Ramzan is truly observed by him who kills his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behaves rationally. Mere fasting serves no purpose at all.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arriving there on the 7th or even earlier.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came and saw me. It will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issue a statement on Goa. You may mention in it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various parties have been coming to you for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risky for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so many parties. They must all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voice; and they should not build their hopes on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Goa. Too many statements are likely to make for confusion.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be better if everything is sent to the Bombay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then an official statement is issued by it. As I see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struggle in Goa is only for civil liberty and it must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whole of India sympathizes with it the hard-ships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borne by the Indians in Goa. Goa’s freedom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India’s freedom. There is little perhaps the people of Goa need </w:t>
      </w:r>
      <w:r>
        <w:rPr>
          <w:rFonts w:ascii="Times" w:hAnsi="Times" w:eastAsia="Times"/>
          <w:b w:val="0"/>
          <w:i w:val="0"/>
          <w:color w:val="000000"/>
          <w:sz w:val="22"/>
        </w:rPr>
        <w:t>do for that today.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Bhimarao. Do see him. His speeches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taste. It would be good if you answered the two points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 do not have figures about the elections and caste Hindus; I am </w:t>
      </w:r>
      <w:r>
        <w:rPr>
          <w:rFonts w:ascii="Times" w:hAnsi="Times" w:eastAsia="Times"/>
          <w:b w:val="0"/>
          <w:i w:val="0"/>
          <w:color w:val="000000"/>
          <w:sz w:val="22"/>
        </w:rPr>
        <w:t>getting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 with you at all about your health. You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it. It is a pity you have no confidence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Dinshaw, but there are many others. In any case you must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to get worse.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Ahmedabad. There is no question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 when people themselves do not want it.</w:t>
      </w:r>
    </w:p>
    <w:p>
      <w:pPr>
        <w:autoSpaceDN w:val="0"/>
        <w:autoSpaceDE w:val="0"/>
        <w:widowControl/>
        <w:spacing w:line="220" w:lineRule="exact" w:before="2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Goans.  The reference seems to be to A. G. Tendulkar, President, Goa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24-7-1946.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394.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Just now give Ramprasad what Jajuji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suggested. I hope to arrive there by the 7th. If necessary, I will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about the matter. It is bad that Gordhandas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having low </w:t>
      </w:r>
      <w:r>
        <w:rPr>
          <w:rFonts w:ascii="Times" w:hAnsi="Times" w:eastAsia="Times"/>
          <w:b w:val="0"/>
          <w:i w:val="0"/>
          <w:color w:val="000000"/>
          <w:sz w:val="22"/>
        </w:rPr>
        <w:t>fever. He should take rest.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Herewith please find Dr. Hiralal Sharma’s letter. I have an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that I sent you some papers earlier. I do not have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with me here. The statements are such that you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to come to a decision. You may, if you want, send for Sharma,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case you would have to invite Lakshminarayan Gadodia,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succeeded in Delhi.</w:t>
      </w:r>
    </w:p>
    <w:p>
      <w:pPr>
        <w:autoSpaceDN w:val="0"/>
        <w:autoSpaceDE w:val="0"/>
        <w:widowControl/>
        <w:spacing w:line="220" w:lineRule="exact" w:before="2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08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Enclosed one letter.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Gordhandas Chokhawala, addressee’s son-in-law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to Munshiji. We shall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 I do not have much hope.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360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INDUMATI G. TENDULKAR</w:t>
      </w:r>
    </w:p>
    <w:p>
      <w:pPr>
        <w:autoSpaceDN w:val="0"/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want to go to America? For a person like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 [here] is vast. Spending a year or more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waste of time for you. You haven’t yet moved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India. I shall understand it if you go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settling down in a particular job.Then you can go to Afghanistan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Central Asia to gain experience. Asia is always there. I am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America or Europe is not for you. You will learn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 from Tendulkar.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absolutely no idea where you were, nor where Tendulkar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I was therefore glad when the visited me today.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398. LETTER TO ABIDALI JAFARBHAI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ABIDALI,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report that you have undertaken a fast in protest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some mill and that too in the Congress House premises in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 of the manager.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this is true it does not seem right to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means like fasting should be used in a sacred way.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judgment on your fast only after I get your letter.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 use of the Congress House. I shall be here till the 28th.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Poona. Maybe by the time you get this letter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settled. If the fast is still continuing I hope you are not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feeling too weak. Have you allowed yourself to take . . 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fast?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BIDALI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AFARBHAI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VALLABHBHAI PATEL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letter. Immediately I sat down to write to Abi-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Nobody can forcibly lodge in the Congress House. And how </w:t>
      </w:r>
      <w:r>
        <w:rPr>
          <w:rFonts w:ascii="Times" w:hAnsi="Times" w:eastAsia="Times"/>
          <w:b w:val="0"/>
          <w:i w:val="0"/>
          <w:color w:val="000000"/>
          <w:sz w:val="22"/>
        </w:rPr>
        <w:t>can they resort to fasting?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Jawaharlal. For the moment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come off without a hitch. About the future we shall see.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tells me that there is a newspaper report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Working Committee in Wardha on the 8th.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about Munshi’s visit to Delhi.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is becoming more and more delicate.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strikes on top of the postal strike. All this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pretty significant. It is necessary that you and others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very seriously. The Congress position may seem strong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 but it appears to have lost its hold on the people. Or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Congress itself is involved in these troubles if only from a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trade union leader of Bombay, had undertaken the fast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22 in protest against the dismissal of S. A. Bhimji, an assistant engineer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United Mills and a member of the Union.  On Gandhiji’s advice he gave up the </w:t>
      </w:r>
      <w:r>
        <w:rPr>
          <w:rFonts w:ascii="Times" w:hAnsi="Times" w:eastAsia="Times"/>
          <w:b w:val="0"/>
          <w:i w:val="0"/>
          <w:color w:val="000000"/>
          <w:sz w:val="18"/>
        </w:rPr>
        <w:t>fast on July 30.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This must be clarified; otherwise the battle which we are on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of winning will be lost.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These days it has been raining here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twenty-four hours.</w:t>
      </w:r>
    </w:p>
    <w:p>
      <w:pPr>
        <w:autoSpaceDN w:val="0"/>
        <w:autoSpaceDE w:val="0"/>
        <w:widowControl/>
        <w:spacing w:line="220" w:lineRule="exact" w:before="2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313-5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NOTE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everything carefully. You seem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offered to give you work only after you had decided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wished to do regarding Kanchan. This time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decision, but it is incomplete. I had also told you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in the meanwhile and I had explained, too,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decided to stay with me you would be welcome. But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and work with me only if you abide by my advice.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your staying with me; but if you experience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doing so, is it not for you yourself to overcome it?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for my help in that. Your work for each hour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defined. Don’t you observe complete silence? Never enter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with anybody. If other people speak untruth or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indecorously, how are you concerned with that? We may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ourselves do so. It is true I have collected a mixed crowd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is that a new story? This answers all your questions. How-ever,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point is left out you may ask me. Do not reduce your exercise.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is necessary. Improve your proficiency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As soon as you have come to some decision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 able to make arrangements for your work. In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I have given my word to Kanchan that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is firm in her desire to live separately with you I will support </w:t>
      </w:r>
      <w:r>
        <w:rPr>
          <w:rFonts w:ascii="Times" w:hAnsi="Times" w:eastAsia="Times"/>
          <w:b w:val="0"/>
          <w:i w:val="0"/>
          <w:color w:val="000000"/>
          <w:sz w:val="22"/>
        </w:rPr>
        <w:t>her in her desire.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10238. Courtesy: Munnalal G. Shah</w:t>
      </w:r>
    </w:p>
    <w:p>
      <w:pPr>
        <w:autoSpaceDN w:val="0"/>
        <w:autoSpaceDE w:val="0"/>
        <w:widowControl/>
        <w:spacing w:line="294" w:lineRule="exact" w:before="9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STATEMENT TO THE PRESS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 1946</w:t>
      </w:r>
    </w:p>
    <w:p>
      <w:pPr>
        <w:autoSpaceDN w:val="0"/>
        <w:autoSpaceDE w:val="0"/>
        <w:widowControl/>
        <w:spacing w:line="26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A. G. Tendulkar, President, Goa Congress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one from Goa who has come to me with the latest news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tells me that there are several parties there, working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for its inhabitants but for power. Yet at bottom the fight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He has produced voluminous papers in support of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confusion reigns supreme in the minds of Goans,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Gomantakas. This confusion is bad in that the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Portuguese possessions are novices in the art of real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separate existence, it is clear, can only depend on the goodwill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mighty British Government and the impotence of its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residents. It is therefore most essential for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that it should be conducted by the Gomantakas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possible issue, i. e., civil liberty. The larger question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await its attainment by the whole of India unless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Government wisely come to terms with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through friendly negotiations. It cannot be attained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direct action of the citizens, whether violent or non-violent.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success is assured where every inhabitant is a hero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lay down his or her life. It is less to be thought of in 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 more numerous and better seasoned and awakened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Therefore the clearest possible issue of civil liberty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kept steadily in view.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condition of success is that the fight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non-violent and therefore also entirely open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there should be no parties struggling for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Where the goal and the means are common, different parties </w:t>
      </w:r>
      <w:r>
        <w:rPr>
          <w:rFonts w:ascii="Times" w:hAnsi="Times" w:eastAsia="Times"/>
          <w:b w:val="0"/>
          <w:i w:val="0"/>
          <w:color w:val="000000"/>
          <w:sz w:val="22"/>
        </w:rPr>
        <w:t>have no meaning.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the literature I find two persons called loyalists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made lavish declarations saying that nothing is wrong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Tendulkar saw Gandhiji in the afternoon of July 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Indumati </w:t>
      </w:r>
      <w:r>
        <w:rPr>
          <w:rFonts w:ascii="Times" w:hAnsi="Times" w:eastAsia="Times"/>
          <w:b w:val="0"/>
          <w:i w:val="0"/>
          <w:color w:val="000000"/>
          <w:sz w:val="18"/>
        </w:rPr>
        <w:t>Tendulkar”, 23-7-1946.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Goa and that a false agitation is being carried on by some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Let not the circle of these loyalists grow larger. The best way </w:t>
      </w:r>
      <w:r>
        <w:rPr>
          <w:rFonts w:ascii="Times" w:hAnsi="Times" w:eastAsia="Times"/>
          <w:b w:val="0"/>
          <w:i w:val="0"/>
          <w:color w:val="000000"/>
          <w:sz w:val="22"/>
        </w:rPr>
        <w:t>to avoid this growth is for all parties to become one.</w:t>
      </w:r>
    </w:p>
    <w:p>
      <w:pPr>
        <w:autoSpaceDN w:val="0"/>
        <w:autoSpaceDE w:val="0"/>
        <w:widowControl/>
        <w:spacing w:line="280" w:lineRule="exact" w:before="1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July 24,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QUESTION BOX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been repeating Ramanama according to your advice and I am gett-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ing better. I must add that the medical treatment for tuberculosis is also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followed. You have said that eating little and eating the right food enables a man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healthy and promotes longevity. I have observed the rule about eating sparely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last twenty-five years. Why should I have fallen a prey to tuberculosis? Would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I should attribute this ill-luck to some evil deed in this life or in the previous one?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a man can live up to 125 years. Then why should God have carried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away Mahadevbhai, who was so useful to you? He observed the rule of eating mode-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rately and having a balanced diet and he served you as his God. Why did he fall a prey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high blood-pressure? Why did Ramakrishna Paramahamsa, who is looked upon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incarnation of God, fall a prey to cancer, as deadly a disease as tuberculosis? Why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he not able to fight it successfully?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expounding the rules of maintaining health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them. Spare and balanced diet may not be the same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It can be best worked out by the individual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proper reading and careful thought. But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individual cannot make mistakes or that his or her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complete. That is why life has been called a laboratory.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 experience of others and go forward and if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he should not blame others or even himself.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too ready to find fault with the rule, but if after careful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comes to the conclusion that a certain rule is wrong,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tell the right one and declare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your own case is concerned, there may be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leading to your illness. Who can say whether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use of the five ‘powers’ in your own case?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laws of nature as I know them, I have to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erred somewhere. As for Mahadev and Ramakrishna </w:t>
      </w:r>
      <w:r>
        <w:rPr>
          <w:rFonts w:ascii="Times" w:hAnsi="Times" w:eastAsia="Times"/>
          <w:b w:val="0"/>
          <w:i w:val="0"/>
          <w:color w:val="000000"/>
          <w:sz w:val="22"/>
        </w:rPr>
        <w:t>Paramahamsa, to feel that even they must have erred somehow is fitter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4-8-1946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say that the laws are wrong. These rules are not my creation.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laws of nature according to experienced men.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try to live up to my belief. Man is after all an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creature. How can he know the whole truth? That the doctors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them or, if they do, they do so in a different sense,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me. What I have said does not and should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detract from the greatness of the individuals mentioned.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14-4-’46, you have said, “God is the Law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Law-giver.” I do not understand it. Laws are made by man and they keep on changing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time. For instance, Draupadi had five husbands and yet she was considered a </w:t>
      </w:r>
      <w:r>
        <w:rPr>
          <w:rFonts w:ascii="Times" w:hAnsi="Times" w:eastAsia="Times"/>
          <w:b w:val="0"/>
          <w:i/>
          <w:color w:val="000000"/>
          <w:sz w:val="18"/>
        </w:rPr>
        <w:t>sati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woman who does that today will be considered immoral.</w:t>
      </w:r>
    </w:p>
    <w:p>
      <w:pPr>
        <w:autoSpaceDN w:val="0"/>
        <w:tabs>
          <w:tab w:pos="550" w:val="left"/>
          <w:tab w:pos="910" w:val="left"/>
          <w:tab w:pos="643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here means the law of God. Man interprets that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understanding. We can therefore say that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of more knowledge he finds the previous assumption wrong.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the rotation of the earth is a law of nature.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its correctness today. Yet before Galileo, astronomers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differently. As for Draupadi,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an allegory and not history. Draupadi means the soul </w:t>
      </w:r>
      <w:r>
        <w:rPr>
          <w:rFonts w:ascii="Times" w:hAnsi="Times" w:eastAsia="Times"/>
          <w:b w:val="0"/>
          <w:i w:val="0"/>
          <w:color w:val="000000"/>
          <w:sz w:val="22"/>
        </w:rPr>
        <w:t>wedded to the five senses.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God cannot be realized through reason. He has to be understood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faith. Do you believe in rebirth or is it that the Hindu seers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propounded it in order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enable people to appreciate the significance of good and evil deeds and derive some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satisfaction from the belief?</w:t>
      </w:r>
    </w:p>
    <w:p>
      <w:pPr>
        <w:autoSpaceDN w:val="0"/>
        <w:tabs>
          <w:tab w:pos="550" w:val="left"/>
          <w:tab w:pos="910" w:val="left"/>
          <w:tab w:pos="149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cannot be realized through the intellect. Intellect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one to a certain extent and no further. It is a matter of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derived from that faith. One might rely on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betters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else be satisfied with nothing less than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Full faith does not feel the want of experience.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good and evil is not meant to act as a consolation.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faith in God meant for that purpose. The seers have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good and evil and there is rebirth. I think this theory of </w:t>
      </w:r>
      <w:r>
        <w:rPr>
          <w:rFonts w:ascii="Times" w:hAnsi="Times" w:eastAsia="Times"/>
          <w:b w:val="0"/>
          <w:i w:val="0"/>
          <w:color w:val="000000"/>
          <w:sz w:val="22"/>
        </w:rPr>
        <w:t>reincarnation is capable of being understood by the intellect.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Congress has been fighting the British Government non-violently.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Congressmen come into power, they shoot their own brothers who have gone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astray and are causing trouble. Is it right? If the Congressmen in power have not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courage to lay down their lives while attempting to put down the riots non-violently,</w:t>
      </w:r>
    </w:p>
    <w:p>
      <w:pPr>
        <w:autoSpaceDN w:val="0"/>
        <w:autoSpaceDE w:val="0"/>
        <w:widowControl/>
        <w:spacing w:line="220" w:lineRule="exact" w:before="2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taken from the Gujarati version.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has “Hindu dharma”.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has “predecessors”.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it not show with the exception of a few individuals like Ravishankar Maharaj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Sane Guruji, the non-violence of Congressmen in general is the non-violence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weak?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violence and non-violence raised by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question. I have said a lot in this connection. If like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non-violence does not appeal to your heart, you should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shall not find fault with you for that, and, if others do,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care. The principle is this: “That which has been propounded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practised by the sages and appeals to one’s heart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and put into practice.” The question might arise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to do when the thing that appeals to one’s heart is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propounded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practised by the sages.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is, that in such a case the individual can follow his bent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risk. Many reforms and new discoveries have been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way. Our Shankaracharyas have supported the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but both our head and heart consider it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 We do not care if others consider our belief to be wrong.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1920 you have described the British Government’s officials 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arms of Ravana. Congress Governments use these arms. Again, the laws made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Government say that it is an offence to beat a prisoner arrested on suspicion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for an alleged offence, in order to extort a confession or to frighten him. 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1942 revolution, many like me were severely beaten after arrest. Should not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Governments hold an inquiry into the police excesses thus committed?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severely criticized the British Government and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still. But that does not mean that all police officials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necessarily be devil’s disciples even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Congress Governments. No one has questioned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Govern-ment’s right to inquire into the police excesses in 1942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before. But such rights are not always exercised. We 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times when wisdom lies in not exercising certain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in general followed the policy of not inquiring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excesses mentioned by you. You should know that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offences are difficult to prove. I believe the right of inquiry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exercised in cases where the offence was beyond doubt.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let us not sit in judgment on the Congress ministries.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Congress has acted wisely in accepting power should </w:t>
      </w:r>
      <w:r>
        <w:rPr>
          <w:rFonts w:ascii="Times" w:hAnsi="Times" w:eastAsia="Times"/>
          <w:b w:val="0"/>
          <w:i w:val="0"/>
          <w:color w:val="000000"/>
          <w:sz w:val="22"/>
        </w:rPr>
        <w:t>suffice.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2"/>
        </w:rPr>
        <w:t>, July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HEAL THYSELF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written to me about the butchery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Ahmedabad. I give below the relevant portions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wish to write to you about the means to be employed for putting down </w:t>
      </w:r>
      <w:r>
        <w:rPr>
          <w:rFonts w:ascii="Times" w:hAnsi="Times" w:eastAsia="Times"/>
          <w:b w:val="0"/>
          <w:i w:val="0"/>
          <w:color w:val="000000"/>
          <w:sz w:val="18"/>
        </w:rPr>
        <w:t>riots. About two months ago you wrote an article on Ahimsak Seva Dal—non-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volunteer corps.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looking to the situation in the country,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will not do. Just as you have taught us how to fight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non-violently, you should go to some place of riot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us the way of quelling riots in a non-violent manner by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example. Supposing you were in Ahmedabad today and went out to quell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riots, any number of volunteers will join you. Two of our Congress workers,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Vasantrao and Shri Rajabali, went out in such a quest and fell a prey to the </w:t>
      </w:r>
      <w:r>
        <w:rPr>
          <w:rFonts w:ascii="Times" w:hAnsi="Times" w:eastAsia="Times"/>
          <w:b w:val="0"/>
          <w:i/>
          <w:color w:val="000000"/>
          <w:sz w:val="18"/>
        </w:rPr>
        <w:t>goonda’s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knife. They laid down their lives in the pursuit of an ideal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deserve all praise. But no one else had the courage to follow in their footsteps.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not the same self-confidence. If they had it, there would be no riots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even if riots broke out, they would never assume the proportions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that the present day riots do. But the fact remains that such a state is </w:t>
      </w:r>
      <w:r>
        <w:rPr>
          <w:rFonts w:ascii="Times" w:hAnsi="Times" w:eastAsia="Times"/>
          <w:b w:val="0"/>
          <w:i w:val="0"/>
          <w:color w:val="000000"/>
          <w:sz w:val="18"/>
        </w:rPr>
        <w:t>merely an imaginary thing today.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guidance and example can inspire many like me with courage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self-confidence. Once you have shown the way, the local workers will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follow it whenever occasion demands it. I feel that unless you set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in action, your writings and utterances will not be of any use to the </w:t>
      </w:r>
      <w:r>
        <w:rPr>
          <w:rFonts w:ascii="Times" w:hAnsi="Times" w:eastAsia="Times"/>
          <w:b w:val="0"/>
          <w:i w:val="0"/>
          <w:color w:val="000000"/>
          <w:sz w:val="18"/>
        </w:rPr>
        <w:t>ordinary people, and even Congressmen, in organizing non-violent protec-</w:t>
      </w:r>
      <w:r>
        <w:rPr>
          <w:rFonts w:ascii="Times" w:hAnsi="Times" w:eastAsia="Times"/>
          <w:b w:val="0"/>
          <w:i w:val="0"/>
          <w:color w:val="000000"/>
          <w:sz w:val="18"/>
        </w:rPr>
        <w:t>tion of society.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suggestion mentioned above. People followed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and took to non-violent resistance against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because they wanted to offer some sort of resistance.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I must confess, was born of their helplessness.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it was the weapon of the weak. That is why today we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Netaji Subhas Chandra Bose and his Azad Hind Fauj. We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Netaji himself had told his soldiers that on going to India,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way of non-violence. This I have from the leaders of the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A. But we have lost all sense of discrimination. To restore it, the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A. men will have to live up to the ideal placed before them by </w:t>
      </w:r>
      <w:r>
        <w:rPr>
          <w:rFonts w:ascii="Times" w:hAnsi="Times" w:eastAsia="Times"/>
          <w:b w:val="0"/>
          <w:i w:val="0"/>
          <w:color w:val="000000"/>
          <w:sz w:val="22"/>
        </w:rPr>
        <w:t>Netaji. The work of those who believe in non-violence is very difficult</w:t>
      </w:r>
    </w:p>
    <w:p>
      <w:pPr>
        <w:autoSpaceDN w:val="0"/>
        <w:autoSpaceDE w:val="0"/>
        <w:widowControl/>
        <w:spacing w:line="220" w:lineRule="exact" w:before="3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4-8-1946.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“Non-Violent Volunteer Corps”, 26-4-1946.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in this atmosphere which is full of violence. But the path of true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requires much more courage than violence.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give proof of such non-violence. We might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Shri Ganesh Shankar Vidyarthi, Shri Vasantrao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Rajabali as examples of the non-violence of the brave.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feelings run high, we are unable to demonstrate any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sacrifices mentioned above. For that, many like Shri Ganesh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Vidyarthi will have to lay down their lives. The fact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else in Ahmedabad has followed the example set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Vasantrao and Shri Rajabali shows that we have not yet developed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sacrifice to the extent of laying down our lives 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action. The correspondent has rightly said that under these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stances, I should act myself whether others join me or not.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on my part to sit at home and tell others to go and lay </w:t>
      </w:r>
      <w:r>
        <w:rPr>
          <w:rFonts w:ascii="Times" w:hAnsi="Times" w:eastAsia="Times"/>
          <w:b w:val="0"/>
          <w:i w:val="0"/>
          <w:color w:val="000000"/>
          <w:sz w:val="22"/>
        </w:rPr>
        <w:t>down their lives. Such a thing cannot be an indication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have never had the chance to test my non-violence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communal riots. It might be argued that it was my cowardice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prevented me from seeking such a chance. Be that as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the chance will still come to me, and by throwing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fire, He will purify me and make the path of non-violence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take it to mean that sacrifice of my life will arrest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Several lives like mine will have to be given if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that has spread all over, is to stop and non-violence is to 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in its place.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sung: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981200" cy="152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path of Truth is for the brave, never for the coward.”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of Truth is the path of non-violence.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2"/>
        </w:rPr>
        <w:t>, July 25,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autoSpaceDE w:val="0"/>
        <w:widowControl/>
        <w:spacing w:line="240" w:lineRule="exact" w:before="2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has ‘Pritam’.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404.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on 22nd yours of 10th. Such are the vagaries of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while the strike lasts.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Dr. Katju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exhaustive. The scheme is ambitious.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hope that you will not have to give in. Let it be as unpretentious </w:t>
      </w:r>
      <w:r>
        <w:rPr>
          <w:rFonts w:ascii="Times" w:hAnsi="Times" w:eastAsia="Times"/>
          <w:b w:val="0"/>
          <w:i w:val="0"/>
          <w:color w:val="000000"/>
          <w:sz w:val="22"/>
        </w:rPr>
        <w:t>as you like but it should be failure proof.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illness worries me. You should find out the cause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frequent breakdowns and deal with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quotation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Talisman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apt.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pouring night and day. Yet the weather in Panchgani </w:t>
      </w:r>
      <w:r>
        <w:rPr>
          <w:rFonts w:ascii="Times" w:hAnsi="Times" w:eastAsia="Times"/>
          <w:b w:val="0"/>
          <w:i w:val="0"/>
          <w:color w:val="000000"/>
          <w:sz w:val="22"/>
        </w:rPr>
        <w:t>is harmless if you take care.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go back to Poona on 28th. Shall stay till 31st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Uruli for three days and then to Sevagram, reaching on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7th August at the latest. R. Kumari has gone to Calcutta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this blank space on your letter and so I am using it to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as well you went to Delhi. If you wish,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Most probably I shall leave for Poona on the 28th. The last date </w:t>
      </w:r>
      <w:r>
        <w:rPr>
          <w:rFonts w:ascii="Times" w:hAnsi="Times" w:eastAsia="Times"/>
          <w:b w:val="0"/>
          <w:i w:val="0"/>
          <w:color w:val="000000"/>
          <w:sz w:val="22"/>
        </w:rPr>
        <w:t>is 29th.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Devanagari 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Kailash Nath Katju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11-8-1946, under the heading “True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violence”.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of course, many difficulties in the way. We shall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our own only when we have overcome them all.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trust you are well.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7698.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 AND GANGI,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letters of you both. About your falling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the toe, what shall I call it, the grace of God 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carelessness! If you had come here we would surely have found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talk. What will happen in Poona I do not know.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on the 28th or 29th.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cry when you have Gangi?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it that in Gangi Vidya has returned to you? Now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forgetting Vidya. Gangi is Vidya’s image. She does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of service as Vidya did. She has married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of Vidya. What more do you want?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Surrender all your worries to God and become carefree.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GIRIRAJ KISHORE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GIRIRAJ,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write something about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 shall only say that your information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correct.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8774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408. LETTER TO DEVICHAND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DEVICHAND,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right in saying that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monkeys could prove dangerous. It is as well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me as I am. True, a way should be found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of monkeys without killing them, but it would hinder all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if we did nothing while we went on thinking.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ARDARPURA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Hindi.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ENTRY IN DIARY OF MUNNALAL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Five minutes for toilet . . 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Comments</w:t>
            </w:r>
          </w:p>
        </w:tc>
      </w:tr>
      <w:tr>
        <w:trPr>
          <w:trHeight w:hRule="exact" w:val="416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5-6</w:t>
            </w:r>
          </w:p>
        </w:tc>
        <w:tc>
          <w:tcPr>
            <w:tcW w:type="dxa" w:w="3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0" w:val="left"/>
                <w:tab w:pos="1770" w:val="left"/>
                <w:tab w:pos="2890" w:val="left"/>
              </w:tabs>
              <w:autoSpaceDE w:val="0"/>
              <w:widowControl/>
              <w:spacing w:line="294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Prayer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minutes.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Lack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complete concentration.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light did not come on.</w:t>
            </w:r>
          </w:p>
          <w:p>
            <w:pPr>
              <w:autoSpaceDN w:val="0"/>
              <w:tabs>
                <w:tab w:pos="1410" w:val="left"/>
                <w:tab w:pos="2390" w:val="left"/>
                <w:tab w:pos="3070" w:val="left"/>
              </w:tabs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Enjoy-ed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reading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kerosene lamp. Read Urdu.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Walk and exercise. During the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walk, reflected over life.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Liked the Bhajan</w:t>
            </w:r>
          </w:p>
        </w:tc>
      </w:tr>
      <w:tr>
        <w:trPr>
          <w:trHeight w:hRule="exact" w:val="644"/>
        </w:trPr>
        <w:tc>
          <w:tcPr>
            <w:tcW w:type="dxa" w:w="1303"/>
            <w:vMerge/>
            <w:tcBorders/>
          </w:tcPr>
          <w:p/>
        </w:tc>
        <w:tc>
          <w:tcPr>
            <w:tcW w:type="dxa" w:w="2606"/>
            <w:gridSpan w:val="2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 . 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90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6-7</w:t>
            </w:r>
          </w:p>
        </w:tc>
        <w:tc>
          <w:tcPr>
            <w:tcW w:type="dxa" w:w="2606"/>
            <w:gridSpan w:val="2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2" w:after="0"/>
              <w:ind w:left="210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Nanabhai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 for part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  <w:p>
            <w:pPr>
              <w:autoSpaceDN w:val="0"/>
              <w:tabs>
                <w:tab w:pos="1410" w:val="left"/>
              </w:tabs>
              <w:autoSpaceDE w:val="0"/>
              <w:widowControl/>
              <w:spacing w:line="260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only such noble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thoughts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conti-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nue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occur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mind.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 not this a sign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lethargy?</w:t>
            </w:r>
          </w:p>
        </w:tc>
      </w:tr>
      <w:tr>
        <w:trPr>
          <w:trHeight w:hRule="exact" w:val="104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7-8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Wrote a letter to Kanchan.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2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Explained my folly and admitted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she was blameless.</w:t>
            </w:r>
          </w:p>
        </w:tc>
        <w:tc>
          <w:tcPr>
            <w:tcW w:type="dxa" w:w="2606"/>
            <w:gridSpan w:val="2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8-9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60" w:after="0"/>
              <w:ind w:left="270" w:right="2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Heated water. Did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strain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even though there was some dirt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it.</w:t>
            </w:r>
          </w:p>
        </w:tc>
        <w:tc>
          <w:tcPr>
            <w:tcW w:type="dxa" w:w="2606"/>
            <w:gridSpan w:val="2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9-10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2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Shaved. It took seven minutes.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After that read newspapers.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were only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Gujarati papers.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illegible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sentence here is illegible.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253"/>
        <w:gridCol w:w="3253"/>
      </w:tblGrid>
      <w:tr>
        <w:trPr>
          <w:trHeight w:hRule="exact" w:val="81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10-11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270" w:right="11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spinning.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yarn broke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many times. The slivers were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Concentration also was poor.</w:t>
      </w:r>
    </w:p>
    <w:p>
      <w:pPr>
        <w:autoSpaceDN w:val="0"/>
        <w:tabs>
          <w:tab w:pos="1170" w:val="left"/>
        </w:tabs>
        <w:autoSpaceDE w:val="0"/>
        <w:widowControl/>
        <w:spacing w:line="294" w:lineRule="exact" w:before="6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11-12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 specimen. Rule the pages in the note-book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 and try to write a diary thus.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10243.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have published a telegram saying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there. That is good. I received Sita’s letter only yesterday. Sita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Sumi have both settled down in Benares. According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schedule, Sushila will be leaving in a few days. But when she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she told me that she would await your letter. These days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her. I shall go to Poona from here on the 28th.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stay there for two days and then in Uruli for three days.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 I shall go to Sevagram—that is my programme at 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on as usual here. You get the news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cables so I do not write anything about it. Also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I shall be happy if you keep on writing to me regularly.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more from Medh’s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411. LETTER TO SITA GANDHI</w:t>
      </w:r>
    </w:p>
    <w:p>
      <w:pPr>
        <w:autoSpaceDN w:val="0"/>
        <w:autoSpaceDE w:val="0"/>
        <w:widowControl/>
        <w:spacing w:line="204" w:lineRule="exact" w:before="18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occasion to see your handwriting after many days. I was </w:t>
      </w:r>
      <w:r>
        <w:rPr>
          <w:rFonts w:ascii="Times" w:hAnsi="Times" w:eastAsia="Times"/>
          <w:b w:val="0"/>
          <w:i w:val="0"/>
          <w:color w:val="000000"/>
          <w:sz w:val="22"/>
        </w:rPr>
        <w:t>glad all the same for the opportunity. There is a slight deterioration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Medh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4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handwriting. You should improve it gradually. Your language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grammatically correct. You have eaten up the vowel marks.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do it hereafter. If you do not revise what you have written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considered to have been written. People who formed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have been saved from a great many difficulties. If your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express what you think, will not the reader misconstrue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meaning? There are so many instances of this having happened.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Manilal had reached Durban appeared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It was two or three days ago. You need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Be engrossed in your study. Master your mother tongue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it at home. You will certainly master Hindustani.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carding, sliver-making, spinning and doubling the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 with the same thoroughness. Do not cultivate the mind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body. One man make real progress only if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develop simultaneously.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sisters should read both my letters.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412. LETTER TO PREMA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your unhappiness. I am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that I shall not be able to come to Saswad during this visit.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and I should understand Dr. Gilder’s point of view.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man. He says what he feels to be the truth and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 have no fear of the plague. But as a public man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act as I like in regard to public affairs. Both of us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discipline. If I disregard his order or wishes, his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others also would be weakened. How can I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that? Deo has understood this point. You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If I get leave to go to Saswad even later, before I leave </w:t>
      </w:r>
      <w:r>
        <w:rPr>
          <w:rFonts w:ascii="Times" w:hAnsi="Times" w:eastAsia="Times"/>
          <w:b w:val="0"/>
          <w:i w:val="0"/>
          <w:color w:val="000000"/>
          <w:sz w:val="22"/>
        </w:rPr>
        <w:t>Poona, I will come. I am reaching Poona on the 28th. I shall have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go to Saswad on July 13, but as there had been cases of </w:t>
      </w:r>
      <w:r>
        <w:rPr>
          <w:rFonts w:ascii="Times" w:hAnsi="Times" w:eastAsia="Times"/>
          <w:b w:val="0"/>
          <w:i w:val="0"/>
          <w:color w:val="000000"/>
          <w:sz w:val="18"/>
        </w:rPr>
        <w:t>plague in a neighbouring village, Dr. Gilder advised him not to go.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Dr. Gilder and if it is in any way possible I will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you can show this letter to the other people. That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 good lesson.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 did not leave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suggestion. You may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acted wisely, but I do not believe so. But does it matter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what you and I believe? She must do what she herself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shall have to look for another woman worker now.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talk with Sushila, but she will discuss the matter with you. She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her other friends, too, as also some sympathizers,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that. I hope you also will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along to Wardha with me. I shall be glad.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10448. Also C. W. 6887.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413. 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Vanu’s postcard yesterday. I gather from it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up there because of your dental trouble and because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rheumatism treated. I have written a letter to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address. It will reach you after a bit of wandering.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Poona on the 28th. I take it that Vanu will meet me there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30th. I have forwarded to Sevagram a letter in original, so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see it. It will be very good if you can improve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fully after having all your teeth extracted.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ARAHARI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9144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Sucheta Kripalani had resigned from the Kasturba Memorial Trust to contest </w:t>
      </w:r>
      <w:r>
        <w:rPr>
          <w:rFonts w:ascii="Times" w:hAnsi="Times" w:eastAsia="Times"/>
          <w:b w:val="0"/>
          <w:i w:val="0"/>
          <w:color w:val="000000"/>
          <w:sz w:val="18"/>
        </w:rPr>
        <w:t>election to the U. P. Assembly.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H. P. MODY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HORMUSJI MODY,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prompt reply. I thank you for the same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higher 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ORMUSJI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ODY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415. LETTER TO MRIDE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 of 3-7-1946 on the 25th. The wire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You have given a lot of news in your letter. In the context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such magnitude it is futile if not difficult to guess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noble and who are not. Water from many sources flows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 and yet the Ganga is pure as ever. A major movement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stream of the Ganga and is always pure. Under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is to stay as pure as the Gangotri. Then all will be well.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not remain pure for all time the Ganga would cease to be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and turn into a filthy river. We see such things happening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>midst.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will tell you the rest. The papers here carry a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saying that he has reached there. I am certainly very glad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went there. Without doubt that was his dharma.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Sorab that no help whatever should be sent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advice now. I am arranging for a lot of other help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receive it. It should be a rule with all struggles to </w:t>
      </w:r>
      <w:r>
        <w:rPr>
          <w:rFonts w:ascii="Times" w:hAnsi="Times" w:eastAsia="Times"/>
          <w:b w:val="0"/>
          <w:i w:val="0"/>
          <w:color w:val="000000"/>
          <w:sz w:val="22"/>
        </w:rPr>
        <w:t>depend solely on local support. You will remember that for my part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Shyamlal”, 27-7-1946.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tried to avoid help coming from India. But it did come.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from England, too, which I put to good use. One might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times it was even necessary to some extent. My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that whenever aid arrived from outside we grew lax. Now I </w:t>
      </w:r>
      <w:r>
        <w:rPr>
          <w:rFonts w:ascii="Times" w:hAnsi="Times" w:eastAsia="Times"/>
          <w:b w:val="0"/>
          <w:i w:val="0"/>
          <w:color w:val="000000"/>
          <w:sz w:val="22"/>
        </w:rPr>
        <w:t>see no need to send even a cowrie from here.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416.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you would be in Delhi I sent you an airmail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yesterday. I got your letter of 14-7-1946 last night. (A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enclosed.)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save your eyes you must keep them closed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 part of the day. You should dictate. You do have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you around. You can preserve your eyesight to some extent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deliberately go about like a blind person. Resting the eyes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greatest exercise for them. I say this from personal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achieved complete success in that, I still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My hands can do the work of writing and since my eyes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 do a little reading too. Still, for most of the time, I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closed. I expect you have now started travelling second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we can afford second class fare for whoever accompanies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may do your touring among the Adivasis as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this condition. I have no worry on account of the [Kas-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turba] Trust and the Harijan [Sevak Sangh] since you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glad that Janakibehn has joined the [Servants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India] Society. It will please me if you dictate your letters to me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write them yourself. Make it an excuse to try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with eyes closed. If you find any difficulty in keeping your </w:t>
      </w:r>
      <w:r>
        <w:rPr>
          <w:rFonts w:ascii="Times" w:hAnsi="Times" w:eastAsia="Times"/>
          <w:b w:val="0"/>
          <w:i w:val="0"/>
          <w:color w:val="000000"/>
          <w:sz w:val="22"/>
        </w:rPr>
        <w:t>eyes closed, since you are not used to this, you should bandage your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eyes after the manner of Gandhari so that they will remain closed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effort on your part.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417. LETTER TO V. K. KRISHNASARMA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KRISHNASARMA,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Though in your view it contains deep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knowledge, I can find none in it. I have read the book by Thomas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Kempis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It is beautiful.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K. K</w:t>
      </w:r>
      <w:r>
        <w:rPr>
          <w:rFonts w:ascii="Times" w:hAnsi="Times" w:eastAsia="Times"/>
          <w:b w:val="0"/>
          <w:i w:val="0"/>
          <w:color w:val="000000"/>
          <w:sz w:val="18"/>
        </w:rPr>
        <w:t>RISHNASARMA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7009 K</w:t>
      </w:r>
      <w:r>
        <w:rPr>
          <w:rFonts w:ascii="Times" w:hAnsi="Times" w:eastAsia="Times"/>
          <w:b w:val="0"/>
          <w:i w:val="0"/>
          <w:color w:val="000000"/>
          <w:sz w:val="18"/>
        </w:rPr>
        <w:t>ALASEGUDA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ECUNDERABAD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CLOTH SHORTAGE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Manu Subedar who takes interest in khadi and other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sent me the following note some time ago. But I delayed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order that I might make some more effective use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giving it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not think of any.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for the use, not only of all provincial governments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private individuals or organizations, in however limited a field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Shri Subedar’s scheme: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bale of cotton should be given to every village collectively.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the village could spin this yarn. The yarn will be used either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doubling or as weft and cloth could be made.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bale would yield approximately 2,400 yards of cloth (or 1,800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count).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charkhas and </w:t>
      </w:r>
      <w:r>
        <w:rPr>
          <w:rFonts w:ascii="Times" w:hAnsi="Times" w:eastAsia="Times"/>
          <w:b w:val="0"/>
          <w:i/>
          <w:color w:val="000000"/>
          <w:sz w:val="18"/>
        </w:rPr>
        <w:t>taklis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wanted, they should be supplied by the State.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(Manufacture should be organized in jails.)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has been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German ecclesiastic and writer. The book referred to was presumably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Imitation of Christ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cloth, when ready, should be made available to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villages on a per head ration basis.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and when it is important to collect grain in those villages where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supposed to be a grain surplus in the hands of the farmers, the cloth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substituted only for grain. In other cases, the people of the village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 enough to pay for the value of the bale of cotton. In other words,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price of cotton (which is in the first instance advanced by Government)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get cloth.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cloth shortage would be eased, cotton surplus would also be taken </w:t>
      </w:r>
      <w:r>
        <w:rPr>
          <w:rFonts w:ascii="Times" w:hAnsi="Times" w:eastAsia="Times"/>
          <w:b w:val="0"/>
          <w:i w:val="0"/>
          <w:color w:val="000000"/>
          <w:sz w:val="18"/>
        </w:rPr>
        <w:t>away and it will help the grower of cotton.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2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village </w:t>
      </w:r>
      <w:r>
        <w:rPr>
          <w:rFonts w:ascii="Times" w:hAnsi="Times" w:eastAsia="Times"/>
          <w:b w:val="0"/>
          <w:i/>
          <w:color w:val="000000"/>
          <w:sz w:val="18"/>
        </w:rPr>
        <w:t>Panch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have to take over the cotton bale and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thing, the beginning would be made of: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254"/>
        <w:gridCol w:w="3254"/>
      </w:tblGrid>
      <w:tr>
        <w:trPr>
          <w:trHeight w:hRule="exact" w:val="140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32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(ii)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(iii)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(iv)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village industry,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joint and collective effort,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participation and labour contribution by the small and the big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ones,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elimination of the middleman.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experiment were made in the first instance with twenty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of the Bombay Presidency or even two thousand of them, the results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seen in the course of the next six weeks.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have to lock up funds for the cotton at the rate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225 per bale. Much of this money will return either in the form of grain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 of cash. But it will have incidentally marked the beginning of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which the villages can do for themselves.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may have to be given where looms are not available, or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yarn produced is not capable of being used both as warp and as weft.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details in organization which could be attended to by someone at the </w:t>
      </w:r>
      <w:r>
        <w:rPr>
          <w:rFonts w:ascii="Times" w:hAnsi="Times" w:eastAsia="Times"/>
          <w:b w:val="0"/>
          <w:i w:val="0"/>
          <w:color w:val="000000"/>
          <w:sz w:val="18"/>
        </w:rPr>
        <w:t>headquarters of every district.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return of price of bale by a village, a fresh bale should be sent to them </w:t>
      </w:r>
      <w:r>
        <w:rPr>
          <w:rFonts w:ascii="Times" w:hAnsi="Times" w:eastAsia="Times"/>
          <w:b w:val="0"/>
          <w:i w:val="0"/>
          <w:color w:val="000000"/>
          <w:sz w:val="18"/>
        </w:rPr>
        <w:t>by Government as an advance.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this is a variation upon the one suggested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original is probably better, but I attach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to Shri Subedar’s note because he has worked out the figures,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 beginning with a bale of cotton and more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as an economist has thought out his scheme independently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It will be easy enough to find flaws in every human scheme.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business is to remove flaws if we know how or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in spite of the flaws which we know but cannot mend. No </w:t>
      </w:r>
      <w:r>
        <w:rPr>
          <w:rFonts w:ascii="Times" w:hAnsi="Times" w:eastAsia="Times"/>
          <w:b w:val="0"/>
          <w:i w:val="0"/>
          <w:color w:val="000000"/>
          <w:sz w:val="22"/>
        </w:rPr>
        <w:t>reform is possible if we wait for perfection.</w:t>
      </w:r>
    </w:p>
    <w:p>
      <w:pPr>
        <w:autoSpaceDN w:val="0"/>
        <w:autoSpaceDE w:val="0"/>
        <w:widowControl/>
        <w:spacing w:line="260" w:lineRule="exact" w:before="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27,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NINTH AUGUST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Ninth August, like 6th April, 13th April and 26th January,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letter day in the battle of India’s freedom. They are days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hartal in terms of satyagraha, i.e.,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today, considered in terms of satyagraha, hartals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 and more specially so on the coming 9th of August.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fitting if hartals are designed to signalize violence.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powerful voices have spoken: one of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Pandit Jawaharlal Nehru and the other of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Socialist Group, Shri Jaiprakash Narayan. It is delicate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opinion when these two ardent lovers of their country speak </w:t>
      </w:r>
      <w:r>
        <w:rPr>
          <w:rFonts w:ascii="Times" w:hAnsi="Times" w:eastAsia="Times"/>
          <w:b w:val="0"/>
          <w:i w:val="0"/>
          <w:color w:val="000000"/>
          <w:sz w:val="22"/>
        </w:rPr>
        <w:t>in opposition. But as a satyagrahi I must overcome the delicacy.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Jaiprakash Narayan is a Congressman. It is an open secret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offered a seat on the Working Committee by Panditji,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belief that, whatever views he entertained, he was too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disloyal to the Congress in action. If, now, in spite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President’s views to the contrary, he adheres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given to the contrary, it would appear to be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to the Congress. If, therefore, he has not withdrawn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false position, I hope, recognizing the aptness of my remarks,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the wisdom of retracing his steps.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Committee, rightly or wrongly, has taken a step.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endorsed by the A. I. C. 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up to every Congressman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Congress going to the Constituent Assembly, by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suitable for work in that Assembly. This I say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distrust good faith in everything the British do.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the Congress of the dangers they sense. This they were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President to have the fullest latitude to do at the recent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meeting. Anything in excess of that opposition is surely harmful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country. I would consider as such the hartal on the 9th August.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cannot have the cake and eat it too. It must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it must be helped, to develop freedom through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It will not be a waste of effort to honestly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 for the purpose. The Congress must not kill the hen before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signifying acceptance by the Congress of the proposal regar-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ding the Constituent Assembly contained in the Cabinet Mission’s announce-ment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16, was passed by the Working Committee on June 26 and ratified by the A. I. C. </w:t>
      </w:r>
      <w:r>
        <w:rPr>
          <w:rFonts w:ascii="Times" w:hAnsi="Times" w:eastAsia="Times"/>
          <w:b w:val="0"/>
          <w:i w:val="0"/>
          <w:color w:val="000000"/>
          <w:sz w:val="18"/>
        </w:rPr>
        <w:t>C. on July 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laid.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mark the atmosphere in the country. There is senseless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 as in Ahmedabad and elsewhere. There is a parody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show staged by Dr. Ambedkar. In satyagraha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has to be just and clear as well as the means. The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vague, even if the means are non-violent. I doubt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sympathetic paralysis of all business in Bombay and elsewhere,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postal strike to be good on merits. Many would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off all thinking. They seem to take up any nostrum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caring to examine its merits. To call for hartal in this atmosphere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>invite disorder. No disorder is conducive to the growth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Considered from every point of view, I hope that 9th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will see no hartal in India, but a peaceful and dignified, orderly </w:t>
      </w:r>
      <w:r>
        <w:rPr>
          <w:rFonts w:ascii="Times" w:hAnsi="Times" w:eastAsia="Times"/>
          <w:b w:val="0"/>
          <w:i w:val="0"/>
          <w:color w:val="000000"/>
          <w:sz w:val="22"/>
        </w:rPr>
        <w:t>celebration of the day as advised by the President of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27, 1946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Before the despatch of this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to my 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by Shri Jaiprakash of his proposal for hartal on 9th </w:t>
      </w:r>
      <w:r>
        <w:rPr>
          <w:rFonts w:ascii="Times" w:hAnsi="Times" w:eastAsia="Times"/>
          <w:b w:val="0"/>
          <w:i w:val="0"/>
          <w:color w:val="000000"/>
          <w:sz w:val="22"/>
        </w:rPr>
        <w:t>August. I am glad that the spirit of discipline has dictated this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drawal. I might have cancelled the foregoing but for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incidental observations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WANDA DYNOWSKA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1946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UMA,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History of the Poles and your two letters. R. Kumari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Calcutta. She will be back at the end of the month. I did write.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acknowledgment and a promise of inquiry and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As soon as I have a definite answer I shall let you know. Keep </w:t>
      </w:r>
      <w:r>
        <w:rPr>
          <w:rFonts w:ascii="Times" w:hAnsi="Times" w:eastAsia="Times"/>
          <w:b w:val="0"/>
          <w:i w:val="0"/>
          <w:color w:val="000000"/>
          <w:sz w:val="22"/>
        </w:rPr>
        <w:t>cool and patient.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1211. Also C. W. 5102. Courtesy: Wanda Dynowska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9-7-1946.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1946</w:t>
      </w:r>
    </w:p>
    <w:p>
      <w:pPr>
        <w:autoSpaceDN w:val="0"/>
        <w:tabs>
          <w:tab w:pos="550" w:val="left"/>
          <w:tab w:pos="29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Sudhir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refuse to go now. If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man is also going, let him go. I think in the letter I wrote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said that the Cabinet would welcome it if he also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someone. Be it as it may, if there is time it would be as well if Sudhir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meets you and me before he leaves. It is certainly necessary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over all that is happening, but it is no use worrying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Sudhir’s letter; if I had, I would have sent it on </w:t>
      </w:r>
      <w:r>
        <w:rPr>
          <w:rFonts w:ascii="Times" w:hAnsi="Times" w:eastAsia="Times"/>
          <w:b w:val="0"/>
          <w:i w:val="0"/>
          <w:color w:val="000000"/>
          <w:sz w:val="22"/>
        </w:rPr>
        <w:t>to you at once.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 letter to Abidali which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night before last or yesterday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Abidali does not leave the Congress House, Congress officials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satyagraha against him. That is, they can give him notice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vacate and lock up all the rooms in the Congress House until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If such satyagraha is not possible, they should give him notice </w:t>
      </w:r>
      <w:r>
        <w:rPr>
          <w:rFonts w:ascii="Times" w:hAnsi="Times" w:eastAsia="Times"/>
          <w:b w:val="0"/>
          <w:i w:val="0"/>
          <w:color w:val="000000"/>
          <w:sz w:val="22"/>
        </w:rPr>
        <w:t>of trespass and ask him to leave.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Poona on the 5th or the 6th. I wish to go to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decided to entrain at Kalyan. In that case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go to Bombay. I do not like living under police guard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my host and all others to inconvenience. I had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overseer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this. I had told Lilavati, too, and most probably Patil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would I like staying anywhere else. You agree with all this, don’t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stopped writing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</w:t>
      </w:r>
      <w:r>
        <w:rPr>
          <w:rFonts w:ascii="Times" w:hAnsi="Times" w:eastAsia="Times"/>
          <w:b w:val="0"/>
          <w:i/>
          <w:color w:val="000000"/>
          <w:sz w:val="14"/>
        </w:rPr>
        <w:t>APU NA</w:t>
      </w:r>
      <w:r>
        <w:rPr>
          <w:rFonts w:ascii="Times" w:hAnsi="Times" w:eastAsia="Times"/>
          <w:b w:val="0"/>
          <w:i/>
          <w:color w:val="000000"/>
          <w:sz w:val="18"/>
        </w:rPr>
        <w:t>P</w:t>
      </w:r>
      <w:r>
        <w:rPr>
          <w:rFonts w:ascii="Times" w:hAnsi="Times" w:eastAsia="Times"/>
          <w:b w:val="0"/>
          <w:i/>
          <w:color w:val="000000"/>
          <w:sz w:val="14"/>
        </w:rPr>
        <w:t>ATRO</w:t>
      </w:r>
      <w:r>
        <w:rPr>
          <w:rFonts w:ascii="Times" w:hAnsi="Times" w:eastAsia="Times"/>
          <w:b w:val="0"/>
          <w:i/>
          <w:color w:val="000000"/>
          <w:sz w:val="18"/>
        </w:rPr>
        <w:t>—2: S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ARDAR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14"/>
        </w:rPr>
        <w:t>ALLABHBHAINE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PP</w:t>
      </w:r>
      <w:r>
        <w:rPr>
          <w:rFonts w:ascii="Times" w:hAnsi="Times" w:eastAsia="Times"/>
          <w:b w:val="0"/>
          <w:i w:val="0"/>
          <w:color w:val="000000"/>
          <w:sz w:val="18"/>
        </w:rPr>
        <w:t>. 316-7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Sudhir Ghosh, Gandhiji’s emissary for carrying on negotiations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Labour Government for transfer of power during 1945-47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24-7-1946.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has used the English word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422.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Kanchan will not be happy till you set up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It will be different if she herself gives it up later.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is for you to decide. If you two willingly observe physical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 e., do not touch each other for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craving and sleep in separate beds, I will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staying in the Ashram. Do not Shakaribehn, Kashi and Gomati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thus? If Kanchan wants only that, the matter is quite simple.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agree to your working in the office,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Kanu is there. I have some work also for you.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be ceaselessly vigilant and strive to banish thoughts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from your minds; otherwise you will both burn up.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listless all the time, be unhappy and make others unhappy.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burn with passion inside, you may as well live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house away from the Ashram, gratify the desire for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and, after you have tired of it, see what you can do.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Kanchan. You may show it to others also. Even if you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Ashram and pursue sexual enjoyment, I will still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work.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be pressed to decide about it just now. I must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also will have to consider how you can find time for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much, from your pleasure-seeking. You will feel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but recently married. I know the plight of newly-married </w:t>
      </w:r>
      <w:r>
        <w:rPr>
          <w:rFonts w:ascii="Times" w:hAnsi="Times" w:eastAsia="Times"/>
          <w:b w:val="0"/>
          <w:i w:val="0"/>
          <w:color w:val="000000"/>
          <w:sz w:val="22"/>
        </w:rPr>
        <w:t>couples.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never thought even in my dreams that you would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 tell a lie. But when you get excited while speaking, you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man out of his senses and your face and words seem like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mad man. In a sense all of us are mad. But at such moments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the maddest of us all. You will not be cured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unless you decide to speak as little as possible.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this madness in you is self-suppression. For all I know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something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Uruli. I will know more if Kanchan explains </w:t>
      </w:r>
      <w:r>
        <w:rPr>
          <w:rFonts w:ascii="Times" w:hAnsi="Times" w:eastAsia="Times"/>
          <w:b w:val="0"/>
          <w:i w:val="0"/>
          <w:color w:val="000000"/>
          <w:sz w:val="22"/>
        </w:rPr>
        <w:t>it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me the exercise book in which you write Urdu.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get up at night at two o’clock and write.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a little whenever you get the time during the day.</w:t>
      </w:r>
    </w:p>
    <w:p>
      <w:pPr>
        <w:autoSpaceDN w:val="0"/>
        <w:autoSpaceDE w:val="0"/>
        <w:widowControl/>
        <w:spacing w:line="294" w:lineRule="exact" w:before="6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save space if for writing the time you use the space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of the red line. The exercise-book should be kept as tidy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10244.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B. G. KHER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BALASAHEB,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 the Governor’s invitation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At present we are not offering non-cooperation.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Poona by tomorrow evening.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1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ALASAHEB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DR. PATTABHI SITARAMAYYA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1946</w:t>
      </w:r>
    </w:p>
    <w:p>
      <w:pPr>
        <w:autoSpaceDN w:val="0"/>
        <w:tabs>
          <w:tab w:pos="550" w:val="left"/>
          <w:tab w:pos="1410" w:val="left"/>
          <w:tab w:pos="1570" w:val="left"/>
          <w:tab w:pos="55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PATTABHI,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remain an agent of the Kasturba Committee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gets into the Constituent Assembly. Can you suggest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deserving women out of whom we can choose someone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place? Ashabehn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 the name of Bharatibehn Ranga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do </w:t>
      </w:r>
      <w:r>
        <w:rPr>
          <w:rFonts w:ascii="Times" w:hAnsi="Times" w:eastAsia="Times"/>
          <w:b w:val="0"/>
          <w:i w:val="0"/>
          <w:color w:val="000000"/>
          <w:sz w:val="22"/>
        </w:rPr>
        <w:t>you say to it?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ATTABHI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NDHRA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3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C. D. Deshmukh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Ashadevi Aryanayakum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Prof. N. G. Ranga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425. LETTER TO SHYAMLAL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no case can we have [as agent]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into the Constituent Assembly. Any kind of compromise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in my view, be harmful to the Kasturba work. We truly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rule we have ourselves made only when we stick to it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difficulty. Personally, I like the name of Smt. Bharati Ranga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written to Dr. Pattabhi and asked him to send me other </w:t>
      </w:r>
      <w:r>
        <w:rPr>
          <w:rFonts w:ascii="Times" w:hAnsi="Times" w:eastAsia="Times"/>
          <w:b w:val="0"/>
          <w:i w:val="0"/>
          <w:color w:val="000000"/>
          <w:sz w:val="22"/>
        </w:rPr>
        <w:t>names also if he has any in mind.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has arrived on behalf of Sir Homi Modi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interest will be paid at the rate of three per cent.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 when I reach there. I do not consider it safe these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things by post. A report of the work of the Kasturba Trust has </w:t>
      </w:r>
      <w:r>
        <w:rPr>
          <w:rFonts w:ascii="Times" w:hAnsi="Times" w:eastAsia="Times"/>
          <w:b w:val="0"/>
          <w:i w:val="0"/>
          <w:color w:val="000000"/>
          <w:sz w:val="22"/>
        </w:rPr>
        <w:t>also come.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HYAMLAL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farewell message at the prayer meeting yesterday Mahatma Gandhi told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that God willing he would again visit Panchgani next year. But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uncleanliness of Panchgani had hurt him. The people should not sit tight on the plea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was dearth of sweepers in Panchgani, added Gandhiji.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paucity of water here was another factor which Gandhiji brought to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notice. He hoped to see proper arrangements made about water when he came next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was pained to see the wide gap that prevailed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Panchgani between the rich and the poor. The poor could not afford expensive stay in</w:t>
      </w:r>
    </w:p>
    <w:p>
      <w:pPr>
        <w:autoSpaceDN w:val="0"/>
        <w:autoSpaceDE w:val="0"/>
        <w:widowControl/>
        <w:spacing w:line="220" w:lineRule="exact" w:before="3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P. Mody”, 26-7-1946.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news item carries the date July 28.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sanatorium and, therefore, he had opened a free sanatorium for poor patients.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the public to co-operate and make his scheme of serving the poor a success.</w:t>
      </w:r>
    </w:p>
    <w:p>
      <w:pPr>
        <w:autoSpaceDN w:val="0"/>
        <w:autoSpaceDE w:val="0"/>
        <w:widowControl/>
        <w:spacing w:line="294" w:lineRule="exact" w:before="0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29-7-1946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40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427. ANSWER TO QUESTION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20"/>
        </w:trPr>
        <w:tc>
          <w:tcPr>
            <w:tcW w:type="dxa" w:w="1629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320"/>
        </w:trPr>
        <w:tc>
          <w:tcPr>
            <w:tcW w:type="dxa" w:w="1629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28, 1946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English people have for years oppressed the coloured people in India,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Ceylon and South Africa. Would their conduct not make an impression on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civilization? Can any one nation attain progress or preserve its existence through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oppression?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oppressor must perish in the end. But I wonder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can be strictly applied to the English people. Surely,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worst. I have simply stated the divine law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oppressor. It is attested to by all religions. Irrespective of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and exploitation by the English of other nations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oppression in the technical sense, their power cannot last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Oppression is sin but submission to oppression is no less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teaches us that neither the power of the oppressor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the oppressed can last for ever. Both must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29-7-1946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QUESTION BOX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Whilst the food policy was in the hands of the Advisors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Provinicial Governors, there was no effective method of checking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Things under the responsible Provincial Governments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different. Should it not be a matter of conscience with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ministers to get their rations from common rationing depots and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 grain more from any other source? This will immediately have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far-reaching effect. Today all controlling centres for food grains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cloth have public dens for thieving and corruption. Equipped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moral force that the ministers will gain by acting as suggested,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able to fight out the evil with success.</w:t>
      </w:r>
    </w:p>
    <w:p>
      <w:pPr>
        <w:autoSpaceDN w:val="0"/>
        <w:tabs>
          <w:tab w:pos="910" w:val="left"/>
        </w:tabs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question is a consolidation of many letters of com-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was asked by the U. P. I. representative attached to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carrying the item is dated July 28.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plaints. I wholly agree with the suggestion made in the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the suggested practice is already being observed,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ministers but all other Government servants. I do not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source save the black market for getting supplies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foodstuffs. Of course, no exhortation can take the place of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setting a good example. If they took their rations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stock as is given to the public, the keepers of stores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it would not pay to dole out rotten stuff to the public.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the ministers and other high-placed men in England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things in common with the public is, I am told, the usual thing, as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28,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429. KHADI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two questions about Khadi workers before me. 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is in connection with village workers. It is their duty to spend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time mainly in spinning and making others spin. The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conception of khadi work includes all the processes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cultivation of cotton to the preparation of cloth. A worker who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these intelligently and can mend the spinning-wheel or the spindle,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never have any difficulty in earning his livelihood and teaching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to do so. Along with it, and without letting khadi work suffer,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worker might treat simple ailments and attend to the sanitation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village. Education has to be imparted through a craft. Therefore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consider it apart from khadi work. Those who come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 must wear khadi and get education through khadi.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how long should a khadi worker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paid worker. In my view he should be self-supporting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If that is not possible, he should fix a time 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Five years is the utmost limit in my opinion. A worker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self-supporting at the end of five years, should reduce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progressively from year to year. He cannot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 all of a sudden at the end of five years.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 which requires careful thought and management. He who really </w:t>
      </w:r>
      <w:r>
        <w:rPr>
          <w:rFonts w:ascii="Times" w:hAnsi="Times" w:eastAsia="Times"/>
          <w:b w:val="0"/>
          <w:i w:val="0"/>
          <w:color w:val="000000"/>
          <w:sz w:val="22"/>
        </w:rPr>
        <w:t>teaches others should certainly become self-supporting himself.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28,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4-8-1946</w:t>
      </w:r>
    </w:p>
    <w:p>
      <w:pPr>
        <w:autoSpaceDN w:val="0"/>
        <w:autoSpaceDE w:val="0"/>
        <w:widowControl/>
        <w:spacing w:line="240" w:lineRule="exact" w:before="4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4-8-1946.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from Kumi. See if you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some work in Rashtriya Shala. She is certainly hard-working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intelligent. Give her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Have a frank talk with her.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8634.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VIJAYA M. PANCHOLI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gave me your letter. I was very pleased to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gave me all the news from there. Your good lies in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of running to me. Only when we realize that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meeting has no value can we be absorbed in our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are not able to understand a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could not have thought this of you. If poison is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a person, if someone stops him from taking it and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that person comes to love nectar, how does it mean coercion?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people gave up khadi because they were tempted by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If there is an opportunity to end that temptation but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utilize it, then that person would be a fool. How does it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khadi on the village people? If mill-cloth is not available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do not make their own cloth, then they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shiver in the cold and remain naked—nobody can deprive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One can say that a thing is forced on others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for not accepting a particular thing or are compelled to wear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against their will.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7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7151. Also C. W. 4643.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MOTILAL ROY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1946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MOTIBABU,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7th June came to hand only yesterday.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anyone for this. I have been very busy and constantly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move; hence those attending to my correspondence were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me. Thanks for clearing your debt to the Charkha Sangh.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much pleasure to see that you have such khadi-lovers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Pravartak Sangh. I hope to write another letter after reaching Wardha.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your eye is all right.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OTILALBABU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433. SPEECH AT MEETING OF DECCAN PRINCES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1946</w:t>
      </w:r>
    </w:p>
    <w:p>
      <w:pPr>
        <w:autoSpaceDN w:val="0"/>
        <w:autoSpaceDE w:val="0"/>
        <w:widowControl/>
        <w:spacing w:line="260" w:lineRule="exact" w:before="1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it was a great pleasure to him to be able to meet the Deccan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Princes. He had read the papers and the note prepared for his edification by the Raja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 of Phaltan. He did not wish to speak on the papers. It was a good thing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Princes were seriously thinking in terms of the whole of India, rather than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of the protection they had all these years thought they were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Paramountcy of the British Power. Only a few years ago the Princes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be safe except under the Paramountcy of the British Crown. It seemed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dawned on most of them that that was not the correct attitude. This was but </w:t>
      </w:r>
      <w:r>
        <w:rPr>
          <w:rFonts w:ascii="Times" w:hAnsi="Times" w:eastAsia="Times"/>
          <w:b w:val="0"/>
          <w:i w:val="0"/>
          <w:color w:val="000000"/>
          <w:sz w:val="18"/>
        </w:rPr>
        <w:t>natural, for they were after all sons of the soil. He had said openly on another</w:t>
      </w:r>
    </w:p>
    <w:p>
      <w:pPr>
        <w:autoSpaceDN w:val="0"/>
        <w:autoSpaceDE w:val="0"/>
        <w:widowControl/>
        <w:spacing w:line="220" w:lineRule="exact" w:before="3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“Deccan Chiefs in Conference”. The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the Servants of India Society’s Library Hall. Among those present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Rajas of Aundh, Phaltan, Bhor, Miraj (Senior), Jamkhandi and Kurundwad (Senior),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Appasaheb Pant and Satawalekar from Aundh, Kore, Sathe and Thomre from Sangli,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Dewan of Bhor and representatives from Budhgaon and Ramdrug. N. C. Kelkar and </w:t>
      </w:r>
      <w:r>
        <w:rPr>
          <w:rFonts w:ascii="Times" w:hAnsi="Times" w:eastAsia="Times"/>
          <w:b w:val="0"/>
          <w:i w:val="0"/>
          <w:color w:val="000000"/>
          <w:sz w:val="18"/>
        </w:rPr>
        <w:t>Shankerrao Deo were also present on the occasion by special invitation.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that the people of the States were slaves of slaves which the Princes were.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exercised their authority within their own principalities, so long as they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good books of the British Government. They were made or unmade at the pleasure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Crown. The Princes who had eyes opened to that vital fact were desirous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India’s independence equally with the people of India. If then they felt that need,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want a union of the States but each State had first to form a union with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people. Their people were the real power on whom they were to depend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status. It became trusteeship if they became servants of their own people. If they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attitude, they needed no terms with the Congress or with any other organization. </w:t>
      </w:r>
      <w:r>
        <w:rPr>
          <w:rFonts w:ascii="Times" w:hAnsi="Times" w:eastAsia="Times"/>
          <w:b w:val="0"/>
          <w:i w:val="0"/>
          <w:color w:val="000000"/>
          <w:sz w:val="18"/>
        </w:rPr>
        <w:t>The immediate need was an understanding with their own people.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made bold to take up that attitude, though his might be a lonely voice.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opinion, the Princes, as servants and trustees of their people, were worthy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hire. It would then (but not before) be time to consider whether they and their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a union among themselves. Such a union would be of a wholly different type </w:t>
      </w:r>
      <w:r>
        <w:rPr>
          <w:rFonts w:ascii="Times" w:hAnsi="Times" w:eastAsia="Times"/>
          <w:b w:val="0"/>
          <w:i w:val="0"/>
          <w:color w:val="000000"/>
          <w:sz w:val="18"/>
        </w:rPr>
        <w:t>from what they had conceived.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had a serious suspicion that the present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creation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Rulers, meaning the Political Agents. No blame need be imputed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if they advised such a union. They were brought up in no better tradition.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when the British power was not in India, the Princes would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themselves. That fear was wholly unjustifiable. They honestly believed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they retired, as they must within perhaps a few months, owing to force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they should enable the Princes to consolidate their power by </w:t>
      </w:r>
      <w:r>
        <w:rPr>
          <w:rFonts w:ascii="Times" w:hAnsi="Times" w:eastAsia="Times"/>
          <w:b w:val="0"/>
          <w:i w:val="0"/>
          <w:color w:val="000000"/>
          <w:sz w:val="18"/>
        </w:rPr>
        <w:t>organizing them into a union.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his belief that if India was not merely to be independent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control, but was to enjoy real freedom, which their country, by virtue of its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 and tradition was entitled to, it should grow from the bottom upwards,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from above. Otherwise, it would be a question of change of masters only.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the English, there might be the Allied Powers or whosoever could impose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on them. He did not look forward to that time. He looked forward to a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India would come into her own because of her intrinsic merit. To that </w:t>
      </w:r>
      <w:r>
        <w:rPr>
          <w:rFonts w:ascii="Times" w:hAnsi="Times" w:eastAsia="Times"/>
          <w:b w:val="0"/>
          <w:i w:val="0"/>
          <w:color w:val="000000"/>
          <w:sz w:val="18"/>
        </w:rPr>
        <w:t>consummation the Princes could make a most handsome contribution.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Deccan Princes played their part and set a solid example,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follow. For that purpose, the speaker repeated, they did not need the suggested union.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If, on the other hand, at the back of their minds they had the idea that they would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so-called responsible Government to the people to the ear and break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heart, then the proposed union would be a kind of military combination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of the European Powers. It would be used against the people despite their </w:t>
      </w:r>
      <w:r>
        <w:rPr>
          <w:rFonts w:ascii="Times" w:hAnsi="Times" w:eastAsia="Times"/>
          <w:b w:val="0"/>
          <w:i w:val="0"/>
          <w:color w:val="000000"/>
          <w:sz w:val="18"/>
        </w:rPr>
        <w:t>protestations. That Power would be useless against a first-class military Power. They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For a Deccan States’ Union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the first to lay down their arms before a venturesome aggressor. The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taken good care not to give them training that might enable them to resist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 like themselves by force of arms.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applied to the States applied to the whole of India. She would have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serve a long period of tutelage at the feet of the Western nations before she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a first-class military power. A quarter of a century’s effort that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spent in teaching the country non-violence would in that event have been utterly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wasted. That was not a prospect to which he could look forward with equanimity.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suggested to the Raja Saheb of Aundh that the Princes should,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changes, copy the constitution of Aundh, if they wanted to take their due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share in building up of a free India. That constitution was designed for the people. He,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speaker, would have liked it to go much further in such matters as the amount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control of the privy purse, etc. But all that had to come naturally. It could not be</w:t>
      </w:r>
    </w:p>
    <w:p>
      <w:pPr>
        <w:autoSpaceDN w:val="0"/>
        <w:autoSpaceDE w:val="0"/>
        <w:widowControl/>
        <w:spacing w:line="25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imposed. The working of that constitution, he added, had made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>progress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18"/>
        </w:rPr>
        <w:t>though not all the progress—which the Raja Saheb of Aundh, his Prime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 or he, would have liked.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Gandhiji had finished, a discussion followed and questions were asked.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“Unless we unite, not a single State would have a survival value,” remarked one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and asked for Gandhiji’s opinion on that point.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prepared to join issue on it though mine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 solitary voice. Every village has a survival value.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your villages and hence you, the Princes, if you will be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people? Aundh, one of the smallest among you, has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survival value than many of you. It depends upon you.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concerned, they are one with the rest of India already.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written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Independence. In that picture, the unit is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superstructure of Independence is not to be built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unit so that the top weighs down on and crushes the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who constitute the base.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power will vest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 itself, which will be econo- mically and politically as autonomous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Today power is perched on Mt. Everest.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are issued and the people have to obey. The almighty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comes to the people once or twice in the year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patel and the talati come to collect revenue.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conceived round the village as the centre a series of ever-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“Independence”, 21-7-1946.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this paragraph as also the following one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>, 1-8-1946.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widening circles, not one on top of the other, but all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plane, so that there is none higher or lower than the other. Maine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India was a congerie of village republics. The towns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subservient to the villages. They were emporia for the surplus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products and beautiful manufactures. That is the skeleton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picture to serve as a pattern for Independent India.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faults in the ancient village system. Unless they are eradicated,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not only be no hope for the untouchables in a free India but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 in the comity of nations.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we shall ask our people to draw up their own constitution. The plan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union that we have drawn up is only intended as a blue-print for their consideration,”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explained another.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best intention in the world you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You are brought up in a different tradition.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you should see Pandit Jawaharlal Nehru about it,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let the people judge. He is the proper person to deal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the President of the States’ People’s Conference.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afraid to go to the States’ People’s Conference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suggestions. Let the Conference decide finally.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sound and not hostile to you, considered as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>trustees of your people.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are anxious to serve our mother country. But we are so small that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serve unless we merge into a union.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my picture of Independent India. A village unit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by me is as strong as the strongest. My imaginary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1,000 souls. Such a unit can give a good account of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well organized on a basis of self-suffi- ciency.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that unless you have a big union you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good account of yourself. If Princes are all of one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the people is first and themselves last, theirs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more solid union than the one now proposed.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would you say if the States organized themselves on the basis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republics first and then formed them into a union?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excellent, but then you will speak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and proceed to work in an altogether different way.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that may take a long time and, unless it is done by people outside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Henry James Sumner Maine (1822-88), author of </w:t>
      </w:r>
      <w:r>
        <w:rPr>
          <w:rFonts w:ascii="Times" w:hAnsi="Times" w:eastAsia="Times"/>
          <w:b w:val="0"/>
          <w:i/>
          <w:color w:val="000000"/>
          <w:sz w:val="18"/>
        </w:rPr>
        <w:t>Village Communities in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East and West</w:t>
      </w:r>
    </w:p>
    <w:p>
      <w:pPr>
        <w:autoSpaceDN w:val="0"/>
        <w:autoSpaceDE w:val="0"/>
        <w:widowControl/>
        <w:spacing w:line="29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first, our people will not take to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the States can make the finest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of India’s future Independence, if they set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in their own territories. They as individual States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compact, homogenous units can well afford to make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As it is, the Princes have taken the lead only in copying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bad points of the British system. They allow themselves to be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nose by their Ministers, whose administrative talent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extorting money from their dumb, helpless subjects.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and training they are unfitted to do the job you have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Therefore, my advice to you is: ‘Make Pandit Jawaharlal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Chief Minister, if you are in earnest. Let him present you with an </w:t>
      </w:r>
      <w:r>
        <w:rPr>
          <w:rFonts w:ascii="Times" w:hAnsi="Times" w:eastAsia="Times"/>
          <w:b w:val="0"/>
          <w:i w:val="0"/>
          <w:color w:val="000000"/>
          <w:sz w:val="22"/>
        </w:rPr>
        <w:t>outline. He will naturally consult the people.’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want to organize ourselves into a union so that our people may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without waiting for the labours of the Constituent Assembly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finished, which may take time.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wrong way of going about the thing.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solicitous of the welfare of the people and want them to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own, give them the fullest liberty straight away. By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that, the Constituent Assembly will have finished its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which it will frame will not be for British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merely, but for the whole of India. That constitution will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a States’ union or unions, if it is desirable.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them instead of anticipating them by forming your own union. </w:t>
      </w:r>
      <w:r>
        <w:rPr>
          <w:rFonts w:ascii="Times" w:hAnsi="Times" w:eastAsia="Times"/>
          <w:b w:val="0"/>
          <w:i w:val="0"/>
          <w:color w:val="000000"/>
          <w:sz w:val="22"/>
        </w:rPr>
        <w:t>Begin with the individual and you will not then go wrong.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N. C. KELKAR: </w:t>
      </w:r>
      <w:r>
        <w:rPr>
          <w:rFonts w:ascii="Times" w:hAnsi="Times" w:eastAsia="Times"/>
          <w:b w:val="0"/>
          <w:i w:val="0"/>
          <w:color w:val="000000"/>
          <w:sz w:val="18"/>
        </w:rPr>
        <w:t>Are you opposed to the union, because it is suspect in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eyes?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with that. But I do not oppose it on the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>my suspicion.</w:t>
      </w:r>
      <w:r>
        <w:rPr>
          <w:rFonts w:ascii="Times" w:hAnsi="Times" w:eastAsia="Times"/>
          <w:b w:val="0"/>
          <w:i w:val="0"/>
          <w:color w:val="000000"/>
          <w:sz w:val="22"/>
        </w:rPr>
        <w:t>I suspect not you—A, B or C, but the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circumstances. You do not know the danger and mischief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running into. Hence my advice to you to hasten slowly.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you stretch your argument, would it not apply equally to the district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taluq organizations in the provinces? Why do not you ask for their dissolution?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asking you to dissolve anything that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exists—not that I am enamoured of the machinery of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in British India. History tells us, it was devised mainly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revenue collection. You will follow it only at your cost. My </w:t>
      </w:r>
      <w:r>
        <w:rPr>
          <w:rFonts w:ascii="Times" w:hAnsi="Times" w:eastAsia="Times"/>
          <w:b w:val="0"/>
          <w:i w:val="0"/>
          <w:color w:val="000000"/>
          <w:sz w:val="22"/>
        </w:rPr>
        <w:t>point just now is: Do not do anything in the shape of unions. Leave</w:t>
      </w:r>
    </w:p>
    <w:p>
      <w:pPr>
        <w:autoSpaceDN w:val="0"/>
        <w:autoSpaceDE w:val="0"/>
        <w:widowControl/>
        <w:spacing w:line="294" w:lineRule="exact" w:before="6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auto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 to be done by the Constituent Assembly. As a Sanskrit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</w:t>
      </w:r>
      <w:r>
        <w:drawing>
          <wp:inline xmlns:a="http://schemas.openxmlformats.org/drawingml/2006/main" xmlns:pic="http://schemas.openxmlformats.org/drawingml/2006/picture">
            <wp:extent cx="1714500" cy="152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(not to rush into new enterprises is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mark of wisdom).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4-8-1946,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1-8-1946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FOREWORD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this summary. The beauty of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a summary, I did not find anything missing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29,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Prempanth</w:t>
      </w:r>
      <w:r>
        <w:rPr>
          <w:rFonts w:ascii="Times" w:hAnsi="Times" w:eastAsia="Times"/>
          <w:b w:val="0"/>
          <w:i w:val="0"/>
          <w:color w:val="000000"/>
          <w:sz w:val="18"/>
        </w:rPr>
        <w:t>, Book 1,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AMRITLAL T. NANAVATI</w:t>
      </w:r>
    </w:p>
    <w:p>
      <w:pPr>
        <w:autoSpaceDN w:val="0"/>
        <w:autoSpaceDE w:val="0"/>
        <w:widowControl/>
        <w:spacing w:line="204" w:lineRule="exact" w:before="148" w:after="0"/>
        <w:ind w:left="52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completed 40 years. You must hope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>125. Keep your body fit in any case.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MRITLAL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ANAVATI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AKAWADI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AHILASHRAM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C. 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10811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436. LETTER TO VALLABHBHAI PATEL</w:t>
      </w:r>
    </w:p>
    <w:p>
      <w:pPr>
        <w:autoSpaceDN w:val="0"/>
        <w:autoSpaceDE w:val="0"/>
        <w:widowControl/>
        <w:spacing w:line="204" w:lineRule="exact" w:before="148" w:after="0"/>
        <w:ind w:left="52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Deo also had a talk with me and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met the Princes.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full summary of the talks is being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>Prempanth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series of booklets containing extracts from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states of Maharashtra;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Deccan </w:t>
      </w:r>
      <w:r>
        <w:rPr>
          <w:rFonts w:ascii="Times" w:hAnsi="Times" w:eastAsia="Times"/>
          <w:b w:val="0"/>
          <w:i w:val="0"/>
          <w:color w:val="000000"/>
          <w:sz w:val="18"/>
        </w:rPr>
        <w:t>Princes”, 28-7-1946.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prepared. I shall send you a copy when it is 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long letter from Abidali. I am replying to it today,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suggesting that he should give up the fast, leave the Congress House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he so desires, refer the dispute to arbitrators.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see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happens. The postal strike seems to have become worse. You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issue a statement saying that they do not listen to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at least something for your health.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RIVE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APU NA </w:t>
      </w:r>
      <w:r>
        <w:rPr>
          <w:rFonts w:ascii="Times" w:hAnsi="Times" w:eastAsia="Times"/>
          <w:b w:val="0"/>
          <w:i/>
          <w:color w:val="000000"/>
          <w:sz w:val="18"/>
        </w:rPr>
        <w:t>P</w:t>
      </w:r>
      <w:r>
        <w:rPr>
          <w:rFonts w:ascii="Times" w:hAnsi="Times" w:eastAsia="Times"/>
          <w:b w:val="0"/>
          <w:i/>
          <w:color w:val="000000"/>
          <w:sz w:val="14"/>
        </w:rPr>
        <w:t>ATRO</w:t>
      </w:r>
      <w:r>
        <w:rPr>
          <w:rFonts w:ascii="Times" w:hAnsi="Times" w:eastAsia="Times"/>
          <w:b w:val="0"/>
          <w:i/>
          <w:color w:val="000000"/>
          <w:sz w:val="18"/>
        </w:rPr>
        <w:t>—2: S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ARDAR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14"/>
        </w:rPr>
        <w:t>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 318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ABIDALI JAFARBHAI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ABIDALI,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last night and went through the whole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your notice. In my opinion the notice is wrong, so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fast. And you certainly cannot undertake a fast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House premises. How can a Union be concerned with a senior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cial? If any injustice has been done to him, he should go to court. He </w:t>
      </w:r>
      <w:r>
        <w:rPr>
          <w:rFonts w:ascii="Times" w:hAnsi="Times" w:eastAsia="Times"/>
          <w:b w:val="0"/>
          <w:i w:val="0"/>
          <w:color w:val="000000"/>
          <w:sz w:val="22"/>
        </w:rPr>
        <w:t>can ask for arbitration.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and strikes will not help things. The whole matter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an arbitrator. Anything beyond this would, I am afraid, </w:t>
      </w:r>
      <w:r>
        <w:rPr>
          <w:rFonts w:ascii="Times" w:hAnsi="Times" w:eastAsia="Times"/>
          <w:b w:val="0"/>
          <w:i w:val="0"/>
          <w:color w:val="000000"/>
          <w:sz w:val="22"/>
        </w:rPr>
        <w:t>amount to coercion.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 one, however important, may occupy a portion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House without permission. My advice is that, if at all,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matter to an arbitrator. But, first of all, give up the fast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Congress House. See me whenever you like.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Send me a wire saying that you have given up the fast and </w:t>
      </w:r>
      <w:r>
        <w:rPr>
          <w:rFonts w:ascii="Times" w:hAnsi="Times" w:eastAsia="Times"/>
          <w:b w:val="0"/>
          <w:i w:val="0"/>
          <w:color w:val="000000"/>
          <w:sz w:val="22"/>
        </w:rPr>
        <w:t>moved out of the Congress House.</w:t>
      </w:r>
    </w:p>
    <w:p>
      <w:pPr>
        <w:autoSpaceDN w:val="0"/>
        <w:autoSpaceDE w:val="0"/>
        <w:widowControl/>
        <w:spacing w:line="220" w:lineRule="exact" w:before="4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438. NOTE TO MUNNALAL G. SHAH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29,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these three remedies will do you any good.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to remain in bed even if you cannot go to sleep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Ramanama. You will then be able to do every job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for it. See the nightly practice that I have started.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10245. Courtesy: Munnalal G. Shah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GHARPURE</w:t>
      </w:r>
    </w:p>
    <w:p>
      <w:pPr>
        <w:autoSpaceDN w:val="0"/>
        <w:autoSpaceDE w:val="0"/>
        <w:widowControl/>
        <w:spacing w:line="244" w:lineRule="exact" w:before="68" w:after="0"/>
        <w:ind w:left="52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1946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only yesterday. Today early in the morning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prayer, I devoted one hour to reading the book you have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did not have much time, I could not put down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starting it. It is a very fascinating and instructive work.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returning the book. Your effort is commendable,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What help can I give you? Your work alone will take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your goal.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HARPURE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URATOR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NDUSTRIAL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USEUM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440. NOTE TO ANAND T. HINGORANI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to Uruli on the 1st. I shall return from there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anniversary of Tilak Maharaj. Again Uruli on 2nd, 3rd, 4th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5th. Wardha on the 5th. These two days I am busy with the ministers.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situation, how can I find time for a talk? I can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but the question is of finding the time. How much time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want? I must have some idea. Come tomorrow at one o’clock;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6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scribbled this in the addressee’s diary.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noted by the addressee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441. SPEECH AT EDUCATION MINISTERS’ 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1946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clearly enough, said Gandhiji, what was to be done but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know how it could be done. So far they had their course mapped out for them,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they had to sail on uncharted waters. He knew their difficulties. It was not easy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those who had been brought up in the old tradition to break away from it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stroke. If he were in the Ministerial chair, he would issue broad instructions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hereafter all educational activity of the Government should be on basic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lines. Adult education drives had been launched in several provinces. If he had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way, he would conduct them also through a basic craft. In his opinion,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the allied processes were crafts </w:t>
      </w:r>
      <w:r>
        <w:rPr>
          <w:rFonts w:ascii="Times" w:hAnsi="Times" w:eastAsia="Times"/>
          <w:b w:val="0"/>
          <w:i/>
          <w:color w:val="000000"/>
          <w:sz w:val="18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this purpose.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leave the choice of the craft to the people concerned in each case in the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that in the end that craft alone which had the necessary intrinsic merit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survive. It should be the job of the inspectors and other officers of the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to go among the people and teachers of schools and by persuasion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argument, edu- cate them in the value and utility of the Government’s new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policy. That was their primary job, not to lord it over them. If they had no faith in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if they were unwilling loyally to work out the new policy, he would give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to resign. But he did not think that it would be necessary, if the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their job and put their shoulder to the wheel. Merely issuing orders would not do </w:t>
      </w:r>
      <w:r>
        <w:rPr>
          <w:rFonts w:ascii="Times" w:hAnsi="Times" w:eastAsia="Times"/>
          <w:b w:val="0"/>
          <w:i w:val="0"/>
          <w:color w:val="000000"/>
          <w:sz w:val="18"/>
        </w:rPr>
        <w:t>the trick.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had said about adult education applied equally to university education.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must be organically related to the Indian scene. It must therefore be an extension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continuation of the basic education course. That was the central point. If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see eye to eye with him on that point, he was afraid they would have little use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advice. If, on the other hand, they agreed with him that the present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did not fit them for independence but only enslaved them, they would be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impatient as he was to completely overhaul and scrap that system and remodel it on </w:t>
      </w:r>
      <w:r>
        <w:rPr>
          <w:rFonts w:ascii="Times" w:hAnsi="Times" w:eastAsia="Times"/>
          <w:b w:val="0"/>
          <w:i w:val="0"/>
          <w:color w:val="000000"/>
          <w:sz w:val="18"/>
        </w:rPr>
        <w:t>new lines consonant with the national requirement.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the youth educated in our universities either ran after Government jobs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fell into devious ways and sought outlet for their frustration by fomenting unrest.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even ashamed to beg or sponge upon others. Such was their sad plight.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aim of university education should be to turn out true servants of the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live and die for the country’s freedom. He was therefore of the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education should be co-ordinated and brought into line with basic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education, by taking in teachers from the Talimi Sangh.</w:t>
      </w:r>
    </w:p>
    <w:p>
      <w:pPr>
        <w:autoSpaceDN w:val="0"/>
        <w:autoSpaceDE w:val="0"/>
        <w:widowControl/>
        <w:spacing w:line="220" w:lineRule="exact" w:before="4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report “Congress Ministries and Basic Education”.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had been convened by B. G. Kher to discuss the programme of basic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education. Ministers from all the Congress-governed provinces except two attended.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Ministers had accepted office as people’s representatives. Their writ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run beyond the four walls of the Council Hall unless they could carry the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them. What was taking place in Bombay and Ahmedabad today, was an ominous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symptom, if it portended that the Congress had lost its hold over the people. Nayee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Talim was as yet a tender sapling but it held out big promise. Its growth could not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forced by ministerial ukases, if popular support was lacking. If, therefore, they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command popular support, his advice to them would be to tender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resignations. They should not be afraid of anarchy. Theirs was only to do their duty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their lights and leave the rest to God. People would learn the lesson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 independence even out of that experience.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basic education be conducted minus the self-support basis?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try. But if you ask my advice, 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in that event, you had better forget basic education alto-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gether. Self-sufficiency is not an </w:t>
      </w:r>
      <w:r>
        <w:rPr>
          <w:rFonts w:ascii="Times" w:hAnsi="Times" w:eastAsia="Times"/>
          <w:b w:val="0"/>
          <w:i/>
          <w:color w:val="000000"/>
          <w:sz w:val="22"/>
        </w:rPr>
        <w:t>a priori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 but to me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acid test. This does not mean that basic education will be self-suppor-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from the very start. But taking the entire period of seven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the basic education plan, income and expenditure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Otherwise, it would mean that even at the end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the basic education students will not be fitted for life.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negation of basic education. Nayee Talim without the self-support </w:t>
      </w:r>
      <w:r>
        <w:rPr>
          <w:rFonts w:ascii="Times" w:hAnsi="Times" w:eastAsia="Times"/>
          <w:b w:val="0"/>
          <w:i w:val="0"/>
          <w:color w:val="000000"/>
          <w:sz w:val="22"/>
        </w:rPr>
        <w:t>basis would, therefore, be like a lifeless body.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have accepted the principle of giving education through a basic craft.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 Mussalmans are somehow opposed to the spinning-wheel. Your emphasis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spinning is perhaps all right in cotton tracts. But do you not agree that it is unsuited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areas where the cotton crop is not grown? May not some other craft be substituted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it in such places—agriculture for instance?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old question. Any basic craft to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for education must answer the test of universality.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 I came to the conclusion that to make India free and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stand on her own legs, the spinning-wheel had to hum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If England can become an exporter of textiles to India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world, although she does not grow a pod of cotton,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we cannot introduce cotton spinning in our homes, </w:t>
      </w:r>
      <w:r>
        <w:rPr>
          <w:rFonts w:ascii="Times" w:hAnsi="Times" w:eastAsia="Times"/>
          <w:b w:val="0"/>
          <w:i w:val="0"/>
          <w:color w:val="000000"/>
          <w:sz w:val="22"/>
        </w:rPr>
        <w:t>merely because cotton would have to be obtained from a neighbour-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province or district. As a matter of fact, there is no part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where cotton was not at one time grown. Localization of cotton culti-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 in ‘cotton tracts’ is only a recent and anomalous development,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India by cotton manufacturing interests at the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tax-payer and cotton spinner of India. Even today tree</w:t>
      </w:r>
    </w:p>
    <w:p>
      <w:pPr>
        <w:autoSpaceDN w:val="0"/>
        <w:autoSpaceDE w:val="0"/>
        <w:widowControl/>
        <w:spacing w:line="294" w:lineRule="exact" w:before="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grows everywhere in India. Such arguments as yours speak ill </w:t>
      </w:r>
      <w:r>
        <w:rPr>
          <w:rFonts w:ascii="Times" w:hAnsi="Times" w:eastAsia="Times"/>
          <w:b w:val="0"/>
          <w:i w:val="0"/>
          <w:color w:val="000000"/>
          <w:sz w:val="22"/>
        </w:rPr>
        <w:t>of our capacity for taking initiative, for our enterprise and resource-</w:t>
      </w:r>
      <w:r>
        <w:rPr>
          <w:rFonts w:ascii="Times" w:hAnsi="Times" w:eastAsia="Times"/>
          <w:b w:val="0"/>
          <w:i w:val="0"/>
          <w:color w:val="000000"/>
          <w:sz w:val="22"/>
        </w:rPr>
        <w:t>fulness. It would kill all manufactures if transportation of raw mate-</w:t>
      </w:r>
      <w:r>
        <w:rPr>
          <w:rFonts w:ascii="Times" w:hAnsi="Times" w:eastAsia="Times"/>
          <w:b w:val="0"/>
          <w:i w:val="0"/>
          <w:color w:val="000000"/>
          <w:sz w:val="22"/>
        </w:rPr>
        <w:t>rials from another place were to be regarded as an insuperable handi-</w:t>
      </w:r>
      <w:r>
        <w:rPr>
          <w:rFonts w:ascii="Times" w:hAnsi="Times" w:eastAsia="Times"/>
          <w:b w:val="0"/>
          <w:i w:val="0"/>
          <w:color w:val="000000"/>
          <w:sz w:val="22"/>
        </w:rPr>
        <w:t>cap.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to enable a person to clothe himself through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when the alternative is to go naked, is in itself an education.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pursuit of the various processes related to cotton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besides, a very high instructional value. In fact, it covers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man as perhaps no other craft does. We may not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dispel the doubts of the Mussalmans, as they are rooted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and delusion is a very real thing to its victim, while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its spell. But if our own faith is clear and firm,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the success of our method, the Mussalmans will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come to us and ask to be taught the secret of our success.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seem to have realized that the charkha has done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Mussalman masses than even the Muslim League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organization. The bulk of the weavers in Bengal are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>Nor should it be forgotten that Dacca owed its world-wide fame for its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shabnams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deftness and skill of Muslim women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 weavers.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applied to Maharashtra. The best cure for the delusion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concentrate on the performance of one’s own duty. Truth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endure, all the rest will be swept away before the tide of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continue to bear testimony to Truth even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by all. Mine may today be a voice in the wilderness,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heard when all other voices are silenced if it is the voice of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AVINASHILINGAM CHETTIAR: </w:t>
      </w:r>
      <w:r>
        <w:rPr>
          <w:rFonts w:ascii="Times" w:hAnsi="Times" w:eastAsia="Times"/>
          <w:b w:val="0"/>
          <w:i w:val="0"/>
          <w:color w:val="000000"/>
          <w:sz w:val="18"/>
        </w:rPr>
        <w:t>To produce efficient teachers for Nayee Talim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take time. What should be done to improve education in the schools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meantime?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realize that the present system of education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India Independence but only serves to deepen her slavery,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refuse to encourage it, irrespective of whether any other takes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or not. You will do whatever you can, within the four corners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principles of Nayee Talim and be satisfied with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people did not want the ministers on those terms, it would be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variety of muslin; literally, ‘dew’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the ministers to resign. They could not possibly be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poison because they could not provide or because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relish life-giving food.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say that for Nayee Talim we do not need money but men. But to train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 we again need institutions and therefore money. How can we get out of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vicious circle?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lies in your own hands. Begin with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good English proverb: ‘Charity begins at home.’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will sit in an easy chair like a sahib and expect others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lesser breed to get ready for the job, you will get nowhere.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way. It has been my practice ever since my childhood,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myself and my immediate environment in howso-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a way. Let us in this respect take a leaf out of the book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people. A mere handful of them came to and settled in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 and carved out an empire for themselves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formidable in its cultural than in its political aspect,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that, today we are so infatuated with English that we hug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slave hugs its fetters, even at the cost of the mother tongue.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faith single-minded devotion, sacrifice and perseverance,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have been at the back of it. It only shows that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will, there is a way. Let us be up and doing with the firm resolve </w:t>
      </w:r>
      <w:r>
        <w:rPr>
          <w:rFonts w:ascii="Times" w:hAnsi="Times" w:eastAsia="Times"/>
          <w:b w:val="0"/>
          <w:i w:val="0"/>
          <w:color w:val="000000"/>
          <w:sz w:val="22"/>
        </w:rPr>
        <w:t>not to give up, come what may, and all the difficulties will melt away.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place of English in this programme? Should it be made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or taught only as an optional, second language?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cling to my mother tongue as to my mother’s breast,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its shortcomings. It alone can give me the life-giving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the English tongue in its own place, but I am its inveterate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if it usurps a place which does not belong to it. English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admittedly the world language. I would therefore accord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as a second, optional language, not in the school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course. That can only be for the select few—not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Today when we have not the means to introduce even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primary education, how can we make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English? Russia has achieved all her scientific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English. It is our mental slavery that makes us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English. I can never subscribe to that defeatist </w:t>
      </w:r>
      <w:r>
        <w:rPr>
          <w:rFonts w:ascii="Times" w:hAnsi="Times" w:eastAsia="Times"/>
          <w:b w:val="0"/>
          <w:i w:val="0"/>
          <w:color w:val="000000"/>
          <w:sz w:val="22"/>
        </w:rPr>
        <w:t>creed.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25-8-1946</w:t>
      </w:r>
    </w:p>
    <w:p>
      <w:pPr>
        <w:autoSpaceDN w:val="0"/>
        <w:autoSpaceDE w:val="0"/>
        <w:widowControl/>
        <w:spacing w:line="294" w:lineRule="exact" w:before="7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442. TELEGRAM TO PRESIDENT, PHALTAN STATE PRAJA </w:t>
      </w:r>
      <w:r>
        <w:rPr>
          <w:rFonts w:ascii="Times" w:hAnsi="Times" w:eastAsia="Times"/>
          <w:b w:val="0"/>
          <w:i/>
          <w:color w:val="000000"/>
          <w:sz w:val="24"/>
        </w:rPr>
        <w:t>PARISHAD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29,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810" w:val="left"/>
        </w:tabs>
        <w:autoSpaceDE w:val="0"/>
        <w:widowControl/>
        <w:spacing w:line="29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UNABLE ADVISE. NO TIME FULL STUDY.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46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0" w:val="left"/>
              </w:tabs>
              <w:autoSpaceDE w:val="0"/>
              <w:widowControl/>
              <w:spacing w:line="286" w:lineRule="exact" w:before="40" w:after="0"/>
              <w:ind w:left="2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ECENTRALIZATION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Appasaheb Pant of Aundh State writes: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910" w:val="left"/>
        </w:tabs>
        <w:autoSpaceDE w:val="0"/>
        <w:widowControl/>
        <w:spacing w:line="260" w:lineRule="exact" w:before="1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have forged an adequate instrument in the “Services” to help </w:t>
      </w:r>
      <w:r>
        <w:rPr>
          <w:rFonts w:ascii="Times" w:hAnsi="Times" w:eastAsia="Times"/>
          <w:b w:val="0"/>
          <w:i w:val="0"/>
          <w:color w:val="000000"/>
          <w:sz w:val="18"/>
        </w:rPr>
        <w:t>them maintain themselves in this country. . . 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have to discard all this old machinery and through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experience, create a new one that will aid us in the formation of an equitable </w:t>
      </w:r>
      <w:r>
        <w:rPr>
          <w:rFonts w:ascii="Times" w:hAnsi="Times" w:eastAsia="Times"/>
          <w:b w:val="0"/>
          <w:i w:val="0"/>
          <w:color w:val="000000"/>
          <w:sz w:val="18"/>
        </w:rPr>
        <w:t>and democratic way of life.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 purpose, one feels that the decentralization of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is the first step. . . . The test of the Congress, in office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>centralized power in hand, lies in devising ways and means to create decentra-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lization which will enable ordinary human beings to manage their affairs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in that process become more human, creative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happy.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writes from experience, having had much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administration of Aundh.</w:t>
      </w:r>
    </w:p>
    <w:p>
      <w:pPr>
        <w:autoSpaceDN w:val="0"/>
        <w:autoSpaceDE w:val="0"/>
        <w:widowControl/>
        <w:spacing w:line="300" w:lineRule="exact" w:before="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30, 1946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NOTE TO ANAND T. HINGORANI</w:t>
      </w:r>
    </w:p>
    <w:p>
      <w:pPr>
        <w:autoSpaceDN w:val="0"/>
        <w:autoSpaceDE w:val="0"/>
        <w:widowControl/>
        <w:spacing w:line="282" w:lineRule="exact" w:before="5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30,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lost me. Gangi is a good girl. I am only hoping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not look upon her with lustful eyes and all will be well.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seeking Gandhiji’s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participation of the States’ people in the proposed union of Eight Deccan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which was resolved by the rulers in their meeting held at Poona on July 29, </w:t>
      </w:r>
      <w:r>
        <w:rPr>
          <w:rFonts w:ascii="Times" w:hAnsi="Times" w:eastAsia="Times"/>
          <w:b w:val="0"/>
          <w:i w:val="0"/>
          <w:color w:val="000000"/>
          <w:sz w:val="18"/>
        </w:rPr>
        <w:t>1946.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peace has to come from within. Do not think of Vidya,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flesh and blood, but of her permanent self. Steady your </w:t>
      </w:r>
      <w:r>
        <w:rPr>
          <w:rFonts w:ascii="Times" w:hAnsi="Times" w:eastAsia="Times"/>
          <w:b w:val="0"/>
          <w:i w:val="0"/>
          <w:color w:val="000000"/>
          <w:sz w:val="22"/>
        </w:rPr>
        <w:t>nerves and Gangi will be a tower of strength to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1946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SINGER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SAROJINI NAIDU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note to Sushila. You have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getting thoroughly well if you will be well. Rest and be thankful.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all I am trying to do here; expecting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on or before 7th August.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the family.</w:t>
      </w:r>
    </w:p>
    <w:p>
      <w:pPr>
        <w:autoSpaceDN w:val="0"/>
        <w:autoSpaceDE w:val="0"/>
        <w:widowControl/>
        <w:spacing w:line="266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PINNER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R. 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shown me your letter. Be careful for nothing.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446. LETTER TO J. P. BHANSALI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may change its course but Bhansali’s word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You have but to live your life as the sentinel of Sevagram.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the body drops there. You are the pole-star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remain that. You are not rotting in Sevagram.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dangerous. It indicates a tendency to swerve. A drop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merged in the sea does not rot but lends the sea its greatness. 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Rajkumari Amrit Kaur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you endow with importance the sea that is Sevagram.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forget this fact all will be lost. How if all the drops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rotting? Yes, there is one point. Only he who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cipher can lend greatness. You can see clearly through a glass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window. If you coat the pane with mercury you will see none but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May you never take on such a coating.</w:t>
      </w:r>
    </w:p>
    <w:p>
      <w:pPr>
        <w:autoSpaceDN w:val="0"/>
        <w:autoSpaceDE w:val="0"/>
        <w:widowControl/>
        <w:spacing w:line="22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HANSALIBHAI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GOVIND REDDY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GOVIND REDDY,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known you enough.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Krishnachandraji and others and do whatever is considered proper.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reach Sevagram on the 6th or 7th.</w:t>
      </w:r>
    </w:p>
    <w:p>
      <w:pPr>
        <w:autoSpaceDN w:val="0"/>
        <w:autoSpaceDE w:val="0"/>
        <w:widowControl/>
        <w:spacing w:line="22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10666</w:t>
      </w:r>
    </w:p>
    <w:p>
      <w:pPr>
        <w:autoSpaceDN w:val="0"/>
        <w:autoSpaceDE w:val="0"/>
        <w:widowControl/>
        <w:spacing w:line="294" w:lineRule="exact" w:before="37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ABIDALI JAFARBHAI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ABIDALI,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makes me very happy. Now, get well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Jassawala’s and come to me whenever you like. I can take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work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about the other matters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9.15 p. 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BIDALI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AFARBHAI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DR. PATTABHI SITARAMAYYA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PATTABHI,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 is very good. If you go on like this,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Hindi better than English. Your pleading is un-necessary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sincerity is beyond doubt. Now forget all about it. Immerse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khadi work and become of steadfast mind.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ITARAMAYYA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SOUTH AFRICA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news from South Africa will be interest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Rev. Michael Scott who has thrown in his lot with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struggle there, has written a note under the caption “Not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Might”. It is already published in the dailies. It should make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all Europeans. He adds in a personal note: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which enshrined you and your movement here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extin-guished by the powerful and cunning forces which are now arrayed </w:t>
      </w:r>
      <w:r>
        <w:rPr>
          <w:rFonts w:ascii="Times" w:hAnsi="Times" w:eastAsia="Times"/>
          <w:b w:val="0"/>
          <w:i w:val="0"/>
          <w:color w:val="000000"/>
          <w:sz w:val="18"/>
        </w:rPr>
        <w:t>against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English sister writes from Durban: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went along to the camp almost the first day just to give the campers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of encouragement and was quite impressed by their cheerfulness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attitude—it was the “real thing” like some of the Indian movements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seen. Then I went to the court one day too and it seemed as though those </w:t>
      </w:r>
      <w:r>
        <w:rPr>
          <w:rFonts w:ascii="Times" w:hAnsi="Times" w:eastAsia="Times"/>
          <w:b w:val="0"/>
          <w:i w:val="0"/>
          <w:color w:val="000000"/>
          <w:sz w:val="18"/>
        </w:rPr>
        <w:t>on trial (apparently) were really the judges and the officials and the Govern-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were in the dock. If you have seen the statements by some of the leaders,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see they give the same impression.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Rev. Michael Scott is a very good man. He is only about 40 years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wears “shirts” as do many high Anglicans and is addressed as “Father </w:t>
      </w:r>
      <w:r>
        <w:rPr>
          <w:rFonts w:ascii="Times" w:hAnsi="Times" w:eastAsia="Times"/>
          <w:b w:val="0"/>
          <w:i w:val="0"/>
          <w:color w:val="000000"/>
          <w:sz w:val="18"/>
        </w:rPr>
        <w:t>Scott”. He reminds me somewhat of C. F. Andrews.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to know that Manilal is coming back. He will be a help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here, though, as a matter of fact, the struggle on the Indian side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on a very high level up to the present. It is that that has drawn a group of </w:t>
      </w:r>
      <w:r>
        <w:rPr>
          <w:rFonts w:ascii="Times" w:hAnsi="Times" w:eastAsia="Times"/>
          <w:b w:val="0"/>
          <w:i w:val="0"/>
          <w:color w:val="000000"/>
          <w:sz w:val="18"/>
        </w:rPr>
        <w:t>Europeans to support the struggle but the number is not very large yet.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 I have said before, the battle will certainly go to our country-</w:t>
      </w:r>
      <w:r>
        <w:rPr>
          <w:rFonts w:ascii="Times" w:hAnsi="Times" w:eastAsia="Times"/>
          <w:b w:val="0"/>
          <w:i w:val="0"/>
          <w:color w:val="000000"/>
          <w:sz w:val="22"/>
        </w:rPr>
        <w:t>men if they remain truly non-violent. Non-violence knows no defeat.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friend writes: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heard of Mrs. Naidoo’s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passing. She met with an accident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three months her death. During all that time the family could not get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due to some error on the part of the exchange. Mrs. Naidoo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me but they could not contact me till the day after her death. I loved 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a sweet soul, a real friend and had a genius for home-making.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always a beautiful atmosphere in the Naidoo home and one could drop in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time, no matter how busy she was and always feel a welcome guest. And </w:t>
      </w:r>
      <w:r>
        <w:rPr>
          <w:rFonts w:ascii="Times" w:hAnsi="Times" w:eastAsia="Times"/>
          <w:b w:val="0"/>
          <w:i w:val="0"/>
          <w:color w:val="000000"/>
          <w:sz w:val="18"/>
        </w:rPr>
        <w:t>what a heroine she was! Think of the anxiety she must have gone through all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Thambi Naidoo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time the children were in India. I do hope that there will be a joint memo-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rial to her and Thambi.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I must mention that Mrs. Naidoo’s husband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first satyagrahis during the days of our struggle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>my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July 31,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looking after your health—it is not good. Abidali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that he has broken his fast and has left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House. He has written a sweet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go and see the Governor today. I understand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purely a courtesy call.</w:t>
      </w:r>
    </w:p>
    <w:p>
      <w:pPr>
        <w:autoSpaceDN w:val="0"/>
        <w:autoSpaceDE w:val="0"/>
        <w:widowControl/>
        <w:spacing w:line="220" w:lineRule="exact" w:before="86" w:after="2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1"/>
        <w:gridCol w:w="3271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318-9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met me yesterday, I completely forgot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Sharma’s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sent you something regarding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 have not given me anything more than that. Can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on the basis of what I have sent you? I am asking you this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have had a telegram from Sharma.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7699. Courtesy: K. M. Munshi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Hiralal Sharma’s dispute with Gadodia.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M. Munshi”, </w:t>
      </w:r>
      <w:r>
        <w:rPr>
          <w:rFonts w:ascii="Times" w:hAnsi="Times" w:eastAsia="Times"/>
          <w:b w:val="0"/>
          <w:i w:val="0"/>
          <w:color w:val="000000"/>
          <w:sz w:val="18"/>
        </w:rPr>
        <w:t>23-7-1946.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T. PRAKASAM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1946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PRAKASAM,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your letter (of July) among my papers.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could not meet. It is good that the Harijans were let off.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aware of the constructive work you are doing in the Mad-</w:t>
      </w:r>
      <w:r>
        <w:rPr>
          <w:rFonts w:ascii="Times" w:hAnsi="Times" w:eastAsia="Times"/>
          <w:b w:val="0"/>
          <w:i w:val="0"/>
          <w:color w:val="000000"/>
          <w:sz w:val="22"/>
        </w:rPr>
        <w:t>ras Presidency. I shall be very happy if it shows some results.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300" w:lineRule="exact" w:before="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P</w:t>
      </w:r>
      <w:r>
        <w:rPr>
          <w:rFonts w:ascii="Times" w:hAnsi="Times" w:eastAsia="Times"/>
          <w:b w:val="0"/>
          <w:i w:val="0"/>
          <w:color w:val="000000"/>
          <w:sz w:val="18"/>
        </w:rPr>
        <w:t>RAKASAM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SPEECH AT INDUSTRIES MINISTERS’ 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1946</w:t>
      </w:r>
    </w:p>
    <w:p>
      <w:pPr>
        <w:autoSpaceDN w:val="0"/>
        <w:autoSpaceDE w:val="0"/>
        <w:widowControl/>
        <w:spacing w:line="260" w:lineRule="exact" w:before="13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his approach to Village Industries in the course of a thirty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 address. The conception underlying both the Nayee Talim and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programme, including khaddar, was rooted in the same thing, viz., 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dignity and status of the village unit as against the big cities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against the machine. The concern was further augmented by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lives not in a handful of her big cities but in her 700,000 villages. The problem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of re-establishment of justice between the town and the village. As it was, the </w:t>
      </w:r>
      <w:r>
        <w:rPr>
          <w:rFonts w:ascii="Times" w:hAnsi="Times" w:eastAsia="Times"/>
          <w:b w:val="0"/>
          <w:i w:val="0"/>
          <w:color w:val="000000"/>
          <w:sz w:val="18"/>
        </w:rPr>
        <w:t>balance was heavily tipped in favour of the former to the disadvantage of the latter.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has been described as the machine age,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dominates our economy. Now, what is a machine?—one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 In a sense, man is the most wonderful machine in creation. It can </w:t>
      </w:r>
      <w:r>
        <w:rPr>
          <w:rFonts w:ascii="Times" w:hAnsi="Times" w:eastAsia="Times"/>
          <w:b w:val="0"/>
          <w:i w:val="0"/>
          <w:color w:val="000000"/>
          <w:sz w:val="22"/>
        </w:rPr>
        <w:t>neither be duplicated nor copied.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had, however, used the word not in its wider sense but in the sense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appliance that tended to displace human or animal labour instead of supplementing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merely increasing its efficiency. That was the first differentiating characteristic of </w:t>
      </w:r>
      <w:r>
        <w:rPr>
          <w:rFonts w:ascii="Times" w:hAnsi="Times" w:eastAsia="Times"/>
          <w:b w:val="0"/>
          <w:i w:val="0"/>
          <w:color w:val="000000"/>
          <w:sz w:val="18"/>
        </w:rPr>
        <w:t>the machine. The second characteristic was that there was no limit to its growth or</w:t>
      </w:r>
    </w:p>
    <w:p>
      <w:pPr>
        <w:autoSpaceDN w:val="0"/>
        <w:autoSpaceDE w:val="0"/>
        <w:widowControl/>
        <w:spacing w:line="220" w:lineRule="exact" w:before="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“Congress Ministries and Rural Uplift”.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was convened by Vaikunthlal Mehta, Finance and Village 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Bombay, and was attended by Bhimsen Sachar from the Punjab, </w:t>
      </w:r>
      <w:r>
        <w:rPr>
          <w:rFonts w:ascii="Times" w:hAnsi="Times" w:eastAsia="Times"/>
          <w:b w:val="0"/>
          <w:i w:val="0"/>
          <w:color w:val="000000"/>
          <w:sz w:val="18"/>
        </w:rPr>
        <w:t>Nityanand Kanungo from Orissa, R. K. Barlinga from C. P. and Ansari from Bihar.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evolution. That could not be said of human labour. There was a limit beyond which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or mechanical efficiency could not go. Out of this circumstance arose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characteristic of the machine. It seems to be possessed of a will or genius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own. It was antagonistic to man’s labour. Thus it tended more to displace man,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 doing the work of a hundred, if not a thousand, who went to swell the army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unemployed and the underemployed, not because it was desirable but because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its law. In America it had perhaps reached the extreme limit. He had been opposed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it, said Gandhiji, not from today, but even before 1908 when he was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surrounded by machines. Their onward march had not only not impressed him </w:t>
      </w:r>
      <w:r>
        <w:rPr>
          <w:rFonts w:ascii="Times" w:hAnsi="Times" w:eastAsia="Times"/>
          <w:b w:val="0"/>
          <w:i w:val="0"/>
          <w:color w:val="000000"/>
          <w:sz w:val="18"/>
        </w:rPr>
        <w:t>but repelled him.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then dawned on me that to suppress and exploit the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 was the device </w:t>
      </w:r>
      <w:r>
        <w:rPr>
          <w:rFonts w:ascii="Times" w:hAnsi="Times" w:eastAsia="Times"/>
          <w:b w:val="0"/>
          <w:i/>
          <w:color w:val="000000"/>
          <w:sz w:val="22"/>
        </w:rPr>
        <w:t>par 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had no place in man’s </w:t>
      </w:r>
      <w:r>
        <w:rPr>
          <w:rFonts w:ascii="Times" w:hAnsi="Times" w:eastAsia="Times"/>
          <w:b w:val="0"/>
          <w:i w:val="0"/>
          <w:color w:val="000000"/>
          <w:sz w:val="22"/>
        </w:rPr>
        <w:t>economy if, as social units, all men were to be equal.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the machine has not added to man’s stature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won’t serve the world but disrupt it, unless it is put in its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Then, I read Ruskin’s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a train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gripped me immediately. I saw clearly that if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progress and to realize the ideal of equality and brotherhood,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adopt and act on the principle of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it even the dumb, the halt and the lame. Did not Yudhish-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thira —the Prince of Righteousness, refuse to enter heaven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>faithful dog?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machine age these had no place. Under it the fittest alone survived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exclusion and at the cost of the weak.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my picture of Independence in which there is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weakest. That requires that we must utilize all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labour before we entertain the idea of employing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6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with that background that he was instrumental in founding the Talimi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 and the A. I. V. I. A. The object was to strengthen the Congress which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essentially the people’s organization. The Congress had created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autonomous institutions. The Congress Ministries could requisition the services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organizations always and without any compunction. They existed and laboured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villagers who were the back-bone of the Congress. But the Ministries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no obligation. If they had no faith in what these organizations stood for,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plainly say so through the Working Committee. To play with a thing when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no heart in it would be worse than useless. They should take it up only if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June, 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believed with him that it alone held the key to the economic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salvation of the country. They should not deceive themselves or others.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base and foundation of village industries is agriculture.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I read a poem in which the peasant is described as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world. If God is the Provider, the cultivator is His hand.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going to do to discharge the debt we owe to him? So long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lived on the sweat of his brow. We should have begun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soil but we could not do so. The fault is partly mine.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people, remarked Gandhiji, who said that no basic reform in agri-</w:t>
      </w:r>
      <w:r>
        <w:rPr>
          <w:rFonts w:ascii="Times" w:hAnsi="Times" w:eastAsia="Times"/>
          <w:b w:val="0"/>
          <w:i w:val="0"/>
          <w:color w:val="000000"/>
          <w:sz w:val="18"/>
        </w:rPr>
        <w:t>culture was possible without political power. They dreamt in terms of industriali-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zation of agriculture by large-scale application of steam and electricity. He warned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trading in soil fertility for the sake of quick returns would prove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disastrous, short-sighted policy. It would result in virtual depletion of the soil. Good </w:t>
      </w:r>
      <w:r>
        <w:rPr>
          <w:rFonts w:ascii="Times" w:hAnsi="Times" w:eastAsia="Times"/>
          <w:b w:val="0"/>
          <w:i w:val="0"/>
          <w:color w:val="000000"/>
          <w:sz w:val="18"/>
        </w:rPr>
        <w:t>earth called for the sweat of one’s brow to yield the bread of life.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might criticize that approach as being slow and unprogressive. It did </w:t>
      </w:r>
      <w:r>
        <w:rPr>
          <w:rFonts w:ascii="Times" w:hAnsi="Times" w:eastAsia="Times"/>
          <w:b w:val="0"/>
          <w:i w:val="0"/>
          <w:color w:val="000000"/>
          <w:sz w:val="18"/>
        </w:rPr>
        <w:t>not hold out promise of dramatic results. Nevertheless, it held the key to the pros-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perity of both the soil and inhabitants living on it. Healthy, nourishing food was the </w:t>
      </w:r>
      <w:r>
        <w:rPr>
          <w:rFonts w:ascii="Times" w:hAnsi="Times" w:eastAsia="Times"/>
          <w:b w:val="0"/>
          <w:i w:val="0"/>
          <w:color w:val="000000"/>
          <w:sz w:val="18"/>
        </w:rPr>
        <w:t>alpha and omega of rural economy.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a peasant’s family budget goes to feed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All other things come afterwards. Let the tiller of the soil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fed. Let him have a sufficiency of fresh, pure milk and ghee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oil, fish eggs, and meat if he is a non-vegetarian.What would fine </w:t>
      </w:r>
      <w:r>
        <w:rPr>
          <w:rFonts w:ascii="Times" w:hAnsi="Times" w:eastAsia="Times"/>
          <w:b w:val="0"/>
          <w:i w:val="0"/>
          <w:color w:val="000000"/>
          <w:sz w:val="22"/>
        </w:rPr>
        <w:t>clothes, for instance, avail him if he is ill-nourished and underfed?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drinking-water supply and other things would come next.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these questions would naturally involve such issues as the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plough cattle in the economy of agriculture as against the tractor plough and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irrigation, etc., and thus, bit by bit, the whole picture of rural economy would emerge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them. In this picture cities would take their natural place and not appear as </w:t>
      </w:r>
      <w:r>
        <w:rPr>
          <w:rFonts w:ascii="Times" w:hAnsi="Times" w:eastAsia="Times"/>
          <w:b w:val="0"/>
          <w:i w:val="0"/>
          <w:color w:val="000000"/>
          <w:sz w:val="18"/>
        </w:rPr>
        <w:t>unnatural, congested spots or boils on the body politic as they were today.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stand today in danger of forgetting the use of our hands.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how to dig the earth and tend the soil is to forget ourselves.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your occupation of the Ministerial chair will be vindicated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serve the cities only, would be to forget that India really resides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700,000 village units. What would it profit a man if he gained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but lost his soul in the bargain?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called cities boils or abscesses on the body politic. What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done with these boils?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a doctor he will tell you what to do with a boil. It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cured either by lancing or by the application of plasters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poultices. Edward Carpenter called civilization a malady which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cure. The growth of big cities is only a symptom of that malady.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nature-curist I am naturally in favour of nature’s way of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general purification of the system. If the hearts of the city-dweller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rooted in the villages, if they become truly village-minded,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will automatically follow and the boil will quickly heal.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practical steps can be taken to protect our village crafts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invasion of foreign and Indian manufactured goods under the present circumstances?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speak in broad terms. If you have felt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that you have taken office as custodians and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masses, everything that you do, your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executive orders, the instructions that you issue, will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for the villager. To protect his interests, you do not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sanction. Supposing you want to protect the hand-spinner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hand-weaver against the competition of mills and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cloth shortage for the masses, you will put aside red tape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for the mill-owners and tell them that, unless they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out of office, they must make their production policy conform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requirement of the masses, whose custodian and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are. You will tell them not to send mill cloth to certain areas,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put under hand production or produce a certain range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yarns and textiles which comes within the handloom weaver’s domain.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 earnest, your word will go home and they will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co-operation as they did recently, when they provided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textiles for export to Indonesia, in return for Indonesian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rice for the relief of the Indian famine. But there must be that </w:t>
      </w:r>
      <w:r>
        <w:rPr>
          <w:rFonts w:ascii="Times" w:hAnsi="Times" w:eastAsia="Times"/>
          <w:b w:val="0"/>
          <w:i w:val="0"/>
          <w:color w:val="000000"/>
          <w:sz w:val="22"/>
        </w:rPr>
        <w:t>inner conviction first, everything else will then be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1946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told the audience in brief how the last three days since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 to Poona from Panchgani had been occupied. First, there was a meeting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Chiefs of the Deccan States. The Rajas wanted his advice as a friend as to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duty was. He had told them that they must now shed their autocracy and be guided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people’s will. Up till now the princes had been ruled by the British and they,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turn, had ruled their people. Now that power was coming into the hands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people, it should come into the hands of States’ people too, for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different. The Rulers had recognized that they could not exist if they were at perpetual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variance with their subjects. A true union with their people was the only way for them </w:t>
      </w:r>
      <w:r>
        <w:rPr>
          <w:rFonts w:ascii="Times" w:hAnsi="Times" w:eastAsia="Times"/>
          <w:b w:val="0"/>
          <w:i w:val="0"/>
          <w:color w:val="000000"/>
          <w:sz w:val="18"/>
        </w:rPr>
        <w:t>to live serve.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from various provinces had come here to discuss with the workers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Hindustani Talimi Sangh and the All-India Village Industries Association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best they could forward these two great schemes, which had been brought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and had so far been sponsored by the Congress. Gandhiji feared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probably ignorant about Nayee Talim. This was not as it should be. After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Ministers were the elected representatives of the people and,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servants. They could not force anything down the throats of the people.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the people to study and understand what Nayee Talim was. It was up to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orderly and disciplined and eager to learn. Only then could the Ministers take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them. Nayee Talim was a grand thing. It would help them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to become good citizens. The same applied to khadi and all the other village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these schemes were for village India which was the real India.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speaking, it was the farmers who fed them and ought, therefore, to be their masters,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things had been the other way round, and townspeople had been sucking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villagers’ blood. It was now time that they became the servants of the villagers.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realized this, the work of the Congress Ministers would progress and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>become prosperous.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hoped, as this was his last meeting with them this year,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association with him in prayer had been of benefit to them and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the practice in their homes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THE LIMIT OF INSANITATION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is a fine hill resort. The air itself is like medicine.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 and Maharajas do not frequent it like they do Mussoorie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place where the poor could stay.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at last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going to be a small haven for them, it would only be a tardy </w:t>
      </w:r>
      <w:r>
        <w:rPr>
          <w:rFonts w:ascii="Times" w:hAnsi="Times" w:eastAsia="Times"/>
          <w:b w:val="0"/>
          <w:i w:val="0"/>
          <w:color w:val="000000"/>
          <w:sz w:val="22"/>
        </w:rPr>
        <w:t>reparation. But if the present insanitary conditions continue, Panch-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 will cease to exist as a health resort. I believe the same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too. I am of opinion that such conditions are due to </w:t>
      </w:r>
      <w:r>
        <w:rPr>
          <w:rFonts w:ascii="Times" w:hAnsi="Times" w:eastAsia="Times"/>
          <w:b w:val="0"/>
          <w:i w:val="0"/>
          <w:color w:val="000000"/>
          <w:sz w:val="22"/>
        </w:rPr>
        <w:t>our own fault, rather than to that of Government. I have heard doct-</w:t>
      </w:r>
    </w:p>
    <w:p>
      <w:pPr>
        <w:autoSpaceDN w:val="0"/>
        <w:autoSpaceDE w:val="0"/>
        <w:widowControl/>
        <w:spacing w:line="220" w:lineRule="exact" w:before="3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18-8-1946.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 Dharmashala for Panchgani”, 22-7-1946.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ors say that everyone knows how to observe personal cleanliness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point, but our people do not seem to know the A B C of hygiene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The truth of this has to be admitted with sorrow.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a vivid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Dr. Dinshaw Mehta’s observations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lack of proper sanitary arrangements in Panchgani.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in the fervent hope that this disgraceful state of affairs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remedied without undue delay.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G. E. B. ABELL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/>
          <w:color w:val="000000"/>
          <w:sz w:val="22"/>
        </w:rPr>
        <w:t>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ABELL,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on behalf of Gandhiji to thank you much for yours of the 22nd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sending a copy of it to the Polish friend at whose instance Gandhiji wrote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regards,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E. B. A</w:t>
      </w:r>
      <w:r>
        <w:rPr>
          <w:rFonts w:ascii="Times" w:hAnsi="Times" w:eastAsia="Times"/>
          <w:b w:val="0"/>
          <w:i w:val="0"/>
          <w:color w:val="000000"/>
          <w:sz w:val="14"/>
        </w:rPr>
        <w:t>BELL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said: “The present repatriation scheme refers only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came to India as refugees under arrangements made by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maintained here at H. M. G.’s expense; it does not cover Poles who came to </w:t>
      </w:r>
      <w:r>
        <w:rPr>
          <w:rFonts w:ascii="Times" w:hAnsi="Times" w:eastAsia="Times"/>
          <w:b w:val="0"/>
          <w:i w:val="0"/>
          <w:color w:val="000000"/>
          <w:sz w:val="18"/>
        </w:rPr>
        <w:t>India on their own initiative and have found employment 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9-7-1946.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WANDA DYNOWSKA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UMADEVI,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reply to Gandhiji’s letter to the Private Secretary to H.E.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Viceroy.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Gandhiji’s opinion the reply is good and should set your mind at rest.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 can be taken to what they are doing.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are well. I was away for six days and returned day before yesterday.</w:t>
      </w:r>
    </w:p>
    <w:p>
      <w:pPr>
        <w:autoSpaceDN w:val="0"/>
        <w:autoSpaceDE w:val="0"/>
        <w:widowControl/>
        <w:spacing w:line="22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with love,</w:t>
      </w:r>
    </w:p>
    <w:p>
      <w:pPr>
        <w:autoSpaceDN w:val="0"/>
        <w:autoSpaceDE w:val="0"/>
        <w:widowControl/>
        <w:spacing w:line="266" w:lineRule="exact" w:before="42" w:after="0"/>
        <w:ind w:left="0" w:right="1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1208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GORDHANDAS CHOKHAWALA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GORDHANDAS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today received your postcard of the 29th.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alone from Poona to Uruli for four days. I hope to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>on the 5th and reach Wardha on the 6th.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learn that you were better now. You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service to render. Do not tax your body. I will not at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displeased if you do only as much as you can. I see that Sharda and </w:t>
      </w:r>
      <w:r>
        <w:rPr>
          <w:rFonts w:ascii="Times" w:hAnsi="Times" w:eastAsia="Times"/>
          <w:b w:val="0"/>
          <w:i w:val="0"/>
          <w:color w:val="000000"/>
          <w:sz w:val="22"/>
        </w:rPr>
        <w:t>Anand are well. I was glad to read even a few lines by Sharda.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 W. 10086. Courtesy: Sharda G. Chokhawala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460. LETTER TO VALLABHBHAI PATEL</w:t>
      </w:r>
    </w:p>
    <w:p>
      <w:pPr>
        <w:autoSpaceDN w:val="0"/>
        <w:autoSpaceDE w:val="0"/>
        <w:widowControl/>
        <w:spacing w:line="204" w:lineRule="exact" w:before="148" w:after="0"/>
        <w:ind w:left="50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answer your letter fully.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is about Ambedkar. I see a risk in coming to any sort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with him, for he has told me in so many words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there is no distinction between truth and untruth or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non-violence. He follows one single principle, viz.,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any means which will serve his purpose. One has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indeed when dealing with a man who would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Muslim or Sikh and then be reconverted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There is much more I could write in the same strain.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Besides,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my mind it is all a snare. It is a “catch”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at present to insist on 20 p. c. If India becomes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real sense—the provinces to some extent are— and if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true to themselves, all will be well. But if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fair-minded persons is small and if power passes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fanatics, there is bound to be injustice, no matter what agreements you </w:t>
      </w:r>
      <w:r>
        <w:rPr>
          <w:rFonts w:ascii="Times" w:hAnsi="Times" w:eastAsia="Times"/>
          <w:b w:val="0"/>
          <w:i w:val="0"/>
          <w:color w:val="000000"/>
          <w:sz w:val="22"/>
        </w:rPr>
        <w:t>make today. You may come to any understanding you like today—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are the people who beat up Harijans, murder them,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using public wells, drive them out of schools and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entry into their homes? They are Congressmen. Aren’t they?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necessary to have a clear picture of this. I therefore feel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 should not insist on an agreement such as you suggest.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should stress the capacity of the Congress to do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may be a voice in the wilderness. Even so I prefer it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we negotiate with Ambedkar out of fear of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>we are likely to lose on both the fronts.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definitely leave here on the 5th and reach Wardha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6th. I have already written to you and informed you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decided not to go to Bombay and I adhere to that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But if you want it to be modified, do tell me be all means—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I shall have to remain in a railway compartment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more. You may see me there if necessary but in any case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your health. There is nothing we cannot deal with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In any case do come to Wardha on the 8th.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come even a day earlier if you like.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postmen are using high-handed methods,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proper to raise our voice against it.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319-20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used the English word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30" w:val="left"/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enough time to write to you.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reminding me about Chamanbhai. Send the accompanying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Putro—2: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CHIMANLAL G. PAREKH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Manibehn gave me the news that you were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We can only live as God wills. It is well if He keeps us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well if he takes us away. Only the good we do will go with us.</w:t>
      </w:r>
    </w:p>
    <w:p>
      <w:pPr>
        <w:autoSpaceDN w:val="0"/>
        <w:autoSpaceDE w:val="0"/>
        <w:widowControl/>
        <w:spacing w:line="220" w:lineRule="exact" w:before="86" w:after="302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HETH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from Ramanlal. I pass it on to you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him a reply; and maybe also give him peace. In this way I </w:t>
      </w:r>
      <w:r>
        <w:rPr>
          <w:rFonts w:ascii="Times" w:hAnsi="Times" w:eastAsia="Times"/>
          <w:b w:val="0"/>
          <w:i w:val="0"/>
          <w:color w:val="000000"/>
          <w:sz w:val="22"/>
        </w:rPr>
        <w:t>save my time. If you think it right show Ramanlal’s letter to Krishna-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also. I like some of the arguments Ramanlal has advanced.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the facts what he assumes them to be? You are in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know this.</w:t>
      </w:r>
    </w:p>
    <w:p>
      <w:pPr>
        <w:autoSpaceDN w:val="0"/>
        <w:autoSpaceDE w:val="0"/>
        <w:widowControl/>
        <w:spacing w:line="220" w:lineRule="exact" w:before="3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at the bottom of the preceding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Uruli only today. I shall stay here for four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on the 5th and expect to reach Wardha on the 6th. But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comes about. What God wills will be. This last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apposite, seeing the anarchy that is beginning to show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personally replying to Ramanlal, for a reply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is as good as one from me. Let him take it that way.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SURENDRA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of the 26th on the 31st at Poona. To-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Uruli, which is 18 miles from Poona. I came by car.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took half an hour. I don’t remember your having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two months ago telling me about your faith in me.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alone, leaving my companions at Poona, as this place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 necessary accommodation. Besides, I did not want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I can therefore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when we meet . I hope to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>on the 5th so as to reach Wardha on the 6th. Let us see what God wills.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to the good if you have spent 11 years in Boriavi.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to spend a lifetime there, what would it matter?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as long as you could give an honest account of every single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stayed in Panchgani for 14 days. I enjoyed it. There was almist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rain. That there can be misfortune but no darkness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even if he seeks it, is fully true for a perfect devotee,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aspirant. I cannot count myself among the perfect devotees,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as no more than an aspirant. All I can say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>darkness cannot engulf me. I have no time to further analyse this.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ORIAVI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AIRA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not clear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LETTER TO D. D. JOSHI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your letter. This is the answer to your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thing is meant for villagers, for the villages. Therefore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place here for a microscope or an x-ray plant.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nature cure for quinine, emetin, penicillin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drugs. Village sanitation, domestic cleanliness, per-sonal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care have the first place and also full scope, the underlying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that this done there can be no disease. And in case disease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occurred, Ramanama is the basic remedy besides observance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laws of nature. As long as the practitioner has not personally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rienced the efficacy of Ramanama, the latter treatment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universally. Hence, the treatment in the form of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all of a sudden become universal. However, the endeavour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disease with the help of whatever energy we can churn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elements, viz.,earth, water, ether, fire and air. And this is where,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nature cure ends. Hence the experiment that is being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at Uruli Kanchan is one of instructing the villagers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health care and curing those who are sick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elements. This includes the use of herbs locally available in Uruli,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 need is felt. It also covers restrictions as to diet.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D. J</w:t>
      </w:r>
      <w:r>
        <w:rPr>
          <w:rFonts w:ascii="Times" w:hAnsi="Times" w:eastAsia="Times"/>
          <w:b w:val="0"/>
          <w:i w:val="0"/>
          <w:color w:val="000000"/>
          <w:sz w:val="18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the Gujarati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18-8-1946,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translation of it appeared the heading “Question Box”,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11-8-1946.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was whether in nature cure x-ray and other devices could be used </w:t>
      </w:r>
      <w:r>
        <w:rPr>
          <w:rFonts w:ascii="Times" w:hAnsi="Times" w:eastAsia="Times"/>
          <w:b w:val="0"/>
          <w:i w:val="0"/>
          <w:color w:val="000000"/>
          <w:sz w:val="18"/>
        </w:rPr>
        <w:t>for diagnosis and certain medicines, with known efficacy could be used in treatment.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SARALADEVI SARABHAI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SARALABEHN,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29th addressed to Rajkumari reached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Uruli for four days leaving Rajkumari and others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If anyone of them has any business with me, they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in the afternoon in good time. I did not want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>crowd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blood-pressure is very high. I cannot say I am wholly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danger, but I think my blood-pressure is under control. Every-one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[high] blood-pressure for the same reason. [High]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is not a disease in itself; it is a symptom of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It may, for instance, be caused by kidney trouble. A diseased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kidney means the whole body becoming poisoned. Kidney trouble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worrying too much or working under tension.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cause, fruit diet is an effective remedy. This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starchy fruits such as bananas. Oranges, pomegra-nates,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pineapples and grapes are best. One must sleep well. To sleep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The fruits mentioned above may be taken as they are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juice. They can be taken in either form. You may take gentle walks.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also some exercises that one can do lying in bed.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such exercises. Along with this, if you enshrine Rama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heart, I am sure your blood-pressure will be cured.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having God in the heart in the form in which we worship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superstition. This is scientific deduction. I shall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into the rationale thereof. I am writing this because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saintly woman for many years which you are. I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fact that you are the daughter of a rich father married </w:t>
      </w:r>
      <w:r>
        <w:rPr>
          <w:rFonts w:ascii="Times" w:hAnsi="Times" w:eastAsia="Times"/>
          <w:b w:val="0"/>
          <w:i w:val="0"/>
          <w:color w:val="000000"/>
          <w:sz w:val="22"/>
        </w:rPr>
        <w:t>to a rich man.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11150.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happy that here we have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discourses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Marathi. It is absolutely peaceful here. No one distrubs me. Faces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Rajkumari, Sushila and Abha were around me. What does that mean?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give thought to this place also. Anybody who wishes </w:t>
      </w:r>
      <w:r>
        <w:rPr>
          <w:rFonts w:ascii="Times" w:hAnsi="Times" w:eastAsia="Times"/>
          <w:b w:val="0"/>
          <w:i w:val="0"/>
          <w:color w:val="000000"/>
          <w:sz w:val="22"/>
        </w:rPr>
        <w:t>can come tomorrow after 3 o’clock.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the 16th reached me yesterday the 31st.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from it that the rooms on chimanlal’s side are not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Nayee Talim. Please remember that I have given the word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all have agreed to it. So they should be given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In doing so we may have to vacate some Ashram space.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have to do that I see no objection to it.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has happened. I am not finding fault with you people. I am explain-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my position. Ashadevi met me in the morning today.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was not before me then, or I would have talked to her. Aryana-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yakumji also met me yesterday. I shall try to reach there on the 6th. </w:t>
      </w:r>
      <w:r>
        <w:rPr>
          <w:rFonts w:ascii="Times" w:hAnsi="Times" w:eastAsia="Times"/>
          <w:b w:val="0"/>
          <w:i w:val="0"/>
          <w:color w:val="000000"/>
          <w:sz w:val="22"/>
        </w:rPr>
        <w:t>Then we shall talk it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recite </w:t>
      </w:r>
      <w:r>
        <w:rPr>
          <w:rFonts w:ascii="Times" w:hAnsi="Times" w:eastAsia="Times"/>
          <w:b w:val="0"/>
          <w:i/>
          <w:color w:val="000000"/>
          <w:sz w:val="22"/>
        </w:rPr>
        <w:t>Gitai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morning and evening.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4561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Bhave’s rendering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Marathi verse.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R. R. DIWAKAR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DIWAKAR,</w:t>
      </w:r>
    </w:p>
    <w:p>
      <w:pPr>
        <w:autoSpaceDN w:val="0"/>
        <w:autoSpaceDE w:val="0"/>
        <w:widowControl/>
        <w:spacing w:line="260" w:lineRule="exact" w:before="11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of 17th July from beginning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today. I have serious doubts about the resolution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I don’t think is right to pass on the yarn to the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 them to weave it before it has been doubled. The weavers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ungrudgingly accept all the yarn you have if you give it to them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doubling and twisting it. Only then can you tell the weavers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mill-yarn as long as such hand-spun yarn is available.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you have an estimate how many people act on the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that have been passed and how they do it? If not, you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>to find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Resolution No. 22 calls upon the Government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implements and the raw material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find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impracticable. This job is for those who know the work.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workers who can do this job. The Government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provide funds. I feel the same way about Resolutions 17, 18 </w:t>
      </w:r>
      <w:r>
        <w:rPr>
          <w:rFonts w:ascii="Times" w:hAnsi="Times" w:eastAsia="Times"/>
          <w:b w:val="0"/>
          <w:i w:val="0"/>
          <w:color w:val="000000"/>
          <w:sz w:val="22"/>
        </w:rPr>
        <w:t>and 21.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I have written to you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[Resolution] No. 27. I am of the opinion that Manohar Diwan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anti-leprosy work outside Wardha. He does not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What you must do is to produce in Karnataka workers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Manohar Diwan. You can send them to Wardha to be trained,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that all their expenses are met by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word of advice in general. Resolution No. 29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put in nine or ten lines. It could have been more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in a speech. I assume all these Resolutions were in Kannada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we think in our mother tongue or in the national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do so in an orderly way. And then we do not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precision and brevity to them. When we speak or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out of very shame we are more careful. This shows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love of our mother tongue is no real, or say, not deep enough. It is the</w:t>
      </w:r>
    </w:p>
    <w:p>
      <w:pPr>
        <w:autoSpaceDN w:val="0"/>
        <w:autoSpaceDE w:val="0"/>
        <w:widowControl/>
        <w:spacing w:line="220" w:lineRule="exact" w:before="40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“Cloth Shortage”, 27-7-1946.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 Indian to overcome this failing. I have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>true love of the mother tongue embraces the national language too.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ANGANATH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UBLI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DEDICATION OF HOSPITAL</w:t>
      </w:r>
    </w:p>
    <w:p>
      <w:pPr>
        <w:autoSpaceDN w:val="0"/>
        <w:autoSpaceDE w:val="0"/>
        <w:widowControl/>
        <w:spacing w:line="284" w:lineRule="exact" w:before="108" w:after="0"/>
        <w:ind w:left="50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60" w:lineRule="exact" w:before="50" w:after="2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hospital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for Indian patients of all castes, all provinces and all faiths.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since there is no hospital for Harijans and the proprietor of this hospital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Harijan, all those patients who happen to be Harijan will be given first preference.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first bed in the hospital will be occupied by a Harijan and that will mark its </w:t>
      </w:r>
      <w:r>
        <w:rPr>
          <w:rFonts w:ascii="Times" w:hAnsi="Times" w:eastAsia="Times"/>
          <w:b w:val="0"/>
          <w:i w:val="0"/>
          <w:color w:val="000000"/>
          <w:sz w:val="18"/>
        </w:rPr>
        <w:t>inauguration. Furthermore, in this hospital the poor patients will have precedence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 rich patients.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2966" w:space="0"/>
            <w:col w:w="355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Sd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ANAVATI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2966" w:space="0"/>
            <w:col w:w="355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help us keep the pledge.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471.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50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1946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25th anniversary of the late Lokamanya’s demise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fell on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reached Uruli, evoked poignant memories. Speaking after the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prayer, he recalled how he had gone to attend the Lokamanya’s funeral on receiving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sad news over the telephone. The mammoth funeral procession was composed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and Parsis no less than Hindus. He himself had got caught in the crush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narrowly escaped injury. Those were the days when the atmosphere was not </w:t>
      </w:r>
      <w:r>
        <w:rPr>
          <w:rFonts w:ascii="Times" w:hAnsi="Times" w:eastAsia="Times"/>
          <w:b w:val="0"/>
          <w:i w:val="0"/>
          <w:color w:val="000000"/>
          <w:sz w:val="18"/>
        </w:rPr>
        <w:t>poisoned by communal bitterness.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Uruli Kanchan nature-cure clinic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 5-8-1946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Tilak died on August 1, 1920.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“Tribute to Tilak”, 2-8-1920 and “Passing </w:t>
      </w:r>
      <w:r>
        <w:rPr>
          <w:rFonts w:ascii="Times" w:hAnsi="Times" w:eastAsia="Times"/>
          <w:b w:val="0"/>
          <w:i w:val="0"/>
          <w:color w:val="000000"/>
          <w:sz w:val="18"/>
        </w:rPr>
        <w:t>Away of the Lokmanya”, 8-8-1920.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water has flowed under the bridge since then,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or Lokamanya remains enshrined in the hearts and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countryman as ever before. The lapse of time has only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popularity. He is still with us, though he is physically no more.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us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Swaraj is our birthright. That birth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equally to all. Like the Infinite it is inexhaustible. To divide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to take it away.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some questionable things are today being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Lokamanya’s name. That is the way of the world.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 is not proof against abuse. The evil, however, remains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evil-doer. It does not detract from the lustre of divinity.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was today on the eve of attaining her birthright, Gandhiji went 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say. In his opinion, nature cure was an essential ingredient in the building of swaraj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his conception. The attaining of true swaraj presupposed the triple purification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body, mind and soul.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472. LETTER TO THE GOVERNOR-GENERAL OF </w:t>
      </w:r>
      <w:r>
        <w:rPr>
          <w:rFonts w:ascii="Times" w:hAnsi="Times" w:eastAsia="Times"/>
          <w:b w:val="0"/>
          <w:i/>
          <w:color w:val="000000"/>
          <w:sz w:val="24"/>
        </w:rPr>
        <w:t>PORTUGUESE INDIA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kind of you to write to me in reply to what I had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Goa affairs.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 you know that I have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Mozambique, Delagoa and Inhambane. I did not notice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philanthropic purposes. Indeed, I was astonished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distinction that the Government made between Indians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and between the Africans and themselves. Nor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Portuguese Settlement in India prove the claim set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Indeed, what I see and know of the condition of things in 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hardly edifying. That the Indians in Goa have been speechless is </w:t>
      </w:r>
      <w:r>
        <w:rPr>
          <w:rFonts w:ascii="Times" w:hAnsi="Times" w:eastAsia="Times"/>
          <w:b w:val="0"/>
          <w:i w:val="0"/>
          <w:color w:val="000000"/>
          <w:sz w:val="22"/>
        </w:rPr>
        <w:t>proof not of the innocence or the philanthropic nature of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“White Man’s Burden”, 26-6-1946.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letter of July 18 the addressee had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observed: “If to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committed the preservation of the people’s physical health against pestilence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narcotics and toxics, with the same reason it must look after the 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not leaving it a prey to unsettling ideas. I don’t believe that there is lesser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in the existence of a benevolent censorship trying to educate without party </w:t>
      </w:r>
      <w:r>
        <w:rPr>
          <w:rFonts w:ascii="Times" w:hAnsi="Times" w:eastAsia="Times"/>
          <w:b w:val="0"/>
          <w:i w:val="0"/>
          <w:color w:val="000000"/>
          <w:sz w:val="18"/>
        </w:rPr>
        <w:t>spirit than in other forms of State intervention.”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Portuguese Government but of the rule of terror. You will forgive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not subscribing to your statement that there is full liberty in Goa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that the agitation is confined only to a few malcontents.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account, received by me personally and seen in the papers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in this part of India, confirms the contrary view. I suppose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report of the sentence by your Court Martial of eight years on Dr.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Braganza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contemplated exile to a far off Portuguese Settle-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 is by itself a striking corroboration of the fact that civil liberty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rare article in Goa. Why should a law-abiding citizen like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Braganza be considered so dangerous as to be singled out for exile?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politics of Dr. Lohia probably differ from mine,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commanded my admiration for his having gone to Goa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finger on its black spot. Inhabitants of Goa can afford to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until much greater India has regained it. But no person </w:t>
      </w:r>
      <w:r>
        <w:rPr>
          <w:rFonts w:ascii="Times" w:hAnsi="Times" w:eastAsia="Times"/>
          <w:b w:val="0"/>
          <w:i w:val="0"/>
          <w:color w:val="000000"/>
          <w:sz w:val="22"/>
        </w:rPr>
        <w:t>or group can thus remain without civil liberty without losing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He has lighted a torch which the inhabitants of Goa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at their peril, allow to be extinguished. Both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Goa should feel thankful to the Doctor for lighting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torch. Therefore, your description of him as “stranger” would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laughter if it was not so tragic. Surely the truth is that the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>coming from Portugal are strangers, whether they come as philanth-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ropists or as Governors exploiting the so-called weaker races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talked of the abolition of caste distinctions What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is that not only no cast distinction has been abolished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least one more caste, far more terrible than the system “caste”,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added by the Portuguese rulers.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I, therefore, hope that you will revise your views on philanth-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ropy, civil liberty and caste distinctions, withdraw all the African </w:t>
      </w:r>
      <w:r>
        <w:rPr>
          <w:rFonts w:ascii="Times" w:hAnsi="Times" w:eastAsia="Times"/>
          <w:b w:val="0"/>
          <w:i w:val="0"/>
          <w:color w:val="000000"/>
          <w:sz w:val="22"/>
        </w:rPr>
        <w:t>police, declare yourself whole-heartedly for civil liberty and if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even let the inhabitants of Goa frame their own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from Greater India more experienced Indians to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>inhabitants and even you in framing such Government.</w:t>
      </w:r>
    </w:p>
    <w:p>
      <w:pPr>
        <w:autoSpaceDN w:val="0"/>
        <w:autoSpaceDE w:val="0"/>
        <w:widowControl/>
        <w:spacing w:line="220" w:lineRule="exact" w:before="46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tabs>
          <w:tab w:pos="5250" w:val="left"/>
        </w:tabs>
        <w:autoSpaceDE w:val="0"/>
        <w:widowControl/>
        <w:spacing w:line="24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your letter was sent to the Press, I am publishing this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Tristo Braganza Cunha, who had started a Congress Committee in Goa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GENERAL MANAGER, G. I. P. RAILWAY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I. P.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Cochin has sent me a cheque for Rs. 100/8/-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driver Mr. Pereira who was driving the third class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brought me on 9th ultimo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Poona from New Delhi, and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avoided what might have proved a serious accident. I enclose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herewith and request you to send it to Mr. Pereira if your rules </w:t>
      </w:r>
      <w:r>
        <w:rPr>
          <w:rFonts w:ascii="Times" w:hAnsi="Times" w:eastAsia="Times"/>
          <w:b w:val="0"/>
          <w:i w:val="0"/>
          <w:color w:val="000000"/>
          <w:sz w:val="22"/>
        </w:rPr>
        <w:t>permit the presentation of such gifts to your employees.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till 4th instant after which date, letter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 Sevagram,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Wardha, C. P.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10529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474. LETTER TO RANCHHODDAS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RANCHHODDAS,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cheque for Rs. 100-8-0. I have passed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cheque to the driver through the General Manager.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Indeed, who can touch him whom God protects?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5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Ranchhoddas;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should be June 30.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a letter about the strike. He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the strikers stabbed a worker and beat up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have written to Abidali. I enclose a copy of the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continues, then the mill-owner should close down his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steps to prevent incendiarism and damage to property by </w:t>
      </w:r>
      <w:r>
        <w:rPr>
          <w:rFonts w:ascii="Times" w:hAnsi="Times" w:eastAsia="Times"/>
          <w:b w:val="0"/>
          <w:i w:val="0"/>
          <w:color w:val="000000"/>
          <w:sz w:val="22"/>
        </w:rPr>
        <w:t>miscreants.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writing about the League. Sometimes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should wait for the meeting of the Working Committee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8th and sometimes that I should write. Let me see what I finally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reach Sevagram on the 6th.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322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476. LETTER TO ABIDALI JAFARBHAI</w:t>
      </w:r>
    </w:p>
    <w:p>
      <w:pPr>
        <w:autoSpaceDN w:val="0"/>
        <w:autoSpaceDE w:val="0"/>
        <w:widowControl/>
        <w:spacing w:line="204" w:lineRule="exact" w:before="148" w:after="0"/>
        <w:ind w:left="507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1946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ABIDALI,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Khaitan saw me on the 31st. I advised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he had anything to say it should be placed before an arbitrator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Bhimji or the strikers or Abidali had any complaints to make,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be referred to the arbitrator. This is the only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>procedure.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strike or any other kind of satyagraha can be undertaken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normal avenues for securing justice are closed and autocratic </w:t>
      </w:r>
      <w:r>
        <w:rPr>
          <w:rFonts w:ascii="Times" w:hAnsi="Times" w:eastAsia="Times"/>
          <w:b w:val="0"/>
          <w:i w:val="0"/>
          <w:color w:val="000000"/>
          <w:sz w:val="22"/>
        </w:rPr>
        <w:t>ways have taken the place of justice.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got a letter from Khaitan in which he says that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>before last, that is, on 31-7-1946, the strikers beat up a head clerk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Radhakrishna Khaitan, owner of the Mill in which Abidali had organized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in the morning again inflicted injuries on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persons. They have not resumed work yet.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 it is not good.The strikers being under your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see that they do not indulge in any such excesses.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you want to say I would suggest your saying it to </w:t>
      </w:r>
      <w:r>
        <w:rPr>
          <w:rFonts w:ascii="Times" w:hAnsi="Times" w:eastAsia="Times"/>
          <w:b w:val="0"/>
          <w:i w:val="0"/>
          <w:color w:val="000000"/>
          <w:sz w:val="22"/>
        </w:rPr>
        <w:t>Sardar Vallabhbhai Patel.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322-3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RADHAKRISHNA KHAITAN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RADHAKRISHNAJI,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Abidali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is taking the letter. I have written that no excesses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committed on either side and if both parties are willing to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arbitration, the strike should be called off.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If there is something you wish to say you may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 Sardar is still there. Consult him and do as he says.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478. TALK TO VILLAGERS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three ways, Gandhiji told the villagers of Uruli, of dealing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was the stereotyped orthodox way of reporting to the police. 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often it only provided the police a further opportunity for corruption and brought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relief to the victim. The second way, which was followed by the general run of the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5-8-1946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places this on the day following the 25th death anniversary of </w:t>
      </w:r>
      <w:r>
        <w:rPr>
          <w:rFonts w:ascii="Times" w:hAnsi="Times" w:eastAsia="Times"/>
          <w:b w:val="0"/>
          <w:i w:val="0"/>
          <w:color w:val="000000"/>
          <w:sz w:val="18"/>
        </w:rPr>
        <w:t>Tilak, which was on August 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villager had been brought to Gandhiji with injuries inflicted upon him by </w:t>
      </w:r>
      <w:r>
        <w:rPr>
          <w:rFonts w:ascii="Times" w:hAnsi="Times" w:eastAsia="Times"/>
          <w:b w:val="0"/>
          <w:i w:val="0"/>
          <w:color w:val="000000"/>
          <w:sz w:val="18"/>
        </w:rPr>
        <w:t>thieves.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people, was to passively acquiesce in it. This was reprehensible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rooted in cowardice. Crime would flourish, while cowardice remained. What was more,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such acquiescence we ourselves became party to the crime. The third way,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commended, was that of pure satyagraha. It required that we should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thieves and criminals as our brothers and sisters and crime as a disease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were the victims and needed to be cured. Instead of bearing ill-will towards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thief or a criminal and trying to get him punished they should try to get under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skin, understand the cause that had led him into crime and try to remedy it.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for instance, teach him a vocation and provide him with the means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living and thereby transform his life. They should realize that a thief or a </w:t>
      </w:r>
      <w:r>
        <w:rPr>
          <w:rFonts w:ascii="Times" w:hAnsi="Times" w:eastAsia="Times"/>
          <w:b w:val="0"/>
          <w:i w:val="0"/>
          <w:color w:val="000000"/>
          <w:sz w:val="18"/>
        </w:rPr>
        <w:t>criminal was not a different being from themselves. Indeed, if they turned the search-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inward and closely looked into their own souls, they would find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them was only one of degree. The rich, moneyed man, who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riches by exploitation or other questionable means, was no less guilty of robbery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thief who picked a pocket or broke into a house and committed theft.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former took refuge behind the facade of respectability and escaped the penalty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Strictly speaking, remarked Gandhiji, all amassing or hoarding of wealth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beyond one’s legitimate requirements was theft. There would be no occasion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thefts and therefore, no thieves if there was a wise regulation of riches and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justice prevailed. In the swaraj of his conception, there would be no thieves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 criminals, or else it would be swaraj only in name. The criminal was only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of the social malady and since nature cure, as he envisaged it, included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triple cure of body, mind and soul, they must not be satisfied with merely banishing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illness fro Uruli; their work must include the healing of the mind and soul </w:t>
      </w:r>
      <w:r>
        <w:rPr>
          <w:rFonts w:ascii="Times" w:hAnsi="Times" w:eastAsia="Times"/>
          <w:b w:val="0"/>
          <w:i w:val="0"/>
          <w:color w:val="000000"/>
          <w:sz w:val="18"/>
        </w:rPr>
        <w:t>too, so that there would be perfect social peace in their midst.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followed the nature cure way of dealing with the criminals, which,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explained, was the way of satyagraha, they could not sit still in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crime. Only a prefect being could afford to lose himself within himself and withdraw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from the cares and responsibilities of the world. But who could claim that </w:t>
      </w:r>
      <w:r>
        <w:rPr>
          <w:rFonts w:ascii="Times" w:hAnsi="Times" w:eastAsia="Times"/>
          <w:b w:val="0"/>
          <w:i w:val="0"/>
          <w:color w:val="000000"/>
          <w:sz w:val="18"/>
        </w:rPr>
        <w:t>perfection?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high seas a sudden calm is always regarded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pilots and mariners with concern. Absolute calm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the ocean. It is the same with the ocean of life. More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not, it portends rough weather. A satyagrahi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retaliate nor submit to the criminal, but seek to cure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curing himself. He will not try to ride two horses at a time, viz.,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to follow the law of satyagraha while,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police aid. He must forswear the latter in order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If the criminal himself chooses to hand himself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police, it would be a different matter. You cannot expect to touch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win his confidence if at the same time you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police and inform against him. That would be gross betrayal </w:t>
      </w:r>
      <w:r>
        <w:rPr>
          <w:rFonts w:ascii="Times" w:hAnsi="Times" w:eastAsia="Times"/>
          <w:b w:val="0"/>
          <w:i w:val="0"/>
          <w:color w:val="000000"/>
          <w:sz w:val="22"/>
        </w:rPr>
        <w:t>of trust. A reformer cannot afford to be an informer.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by way of illustration he mentioned several instances of how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refused to give information to the police about persons who had been guilty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and had come and confessed to him. No police officer could compel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satyagrahi to give evidence against a person who had confessed to him. A satyagrahi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never be guilty of a betrayal of trust. He wanted the people of Uruli to adopt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method of satyagraha for dealing with crime and criminals. They should contact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criminals in their homes, win their confidence and trust by loving and selfless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service, wean them from evil and unclean habits and help to rehabilitate them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teaching them honest ways of living.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479. STRIKES</w:t>
      </w:r>
    </w:p>
    <w:p>
      <w:pPr>
        <w:autoSpaceDN w:val="0"/>
        <w:autoSpaceDE w:val="0"/>
        <w:widowControl/>
        <w:spacing w:line="260" w:lineRule="exact" w:before="1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in the daily press that I had approved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postal strike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true. One day a postman asked to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say ‘Vande Mataram’ to me. Kanu Gandhi brought him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visitor, however, asked for my blessings for the postmen’s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just then commenced. I said to him that if the strike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and if they conducted themselves absolutely peacefully, they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no approval of the particular strike. Apart, </w:t>
      </w:r>
      <w:r>
        <w:rPr>
          <w:rFonts w:ascii="Times" w:hAnsi="Times" w:eastAsia="Times"/>
          <w:b w:val="0"/>
          <w:i w:val="0"/>
          <w:color w:val="000000"/>
          <w:sz w:val="22"/>
        </w:rPr>
        <w:t>must succeed.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from what I said and apart from the merits of the postmen’s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I feel that as an expert in successful strikes of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nature, I owe it to the conductor of this strike as to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all others and to the public to state the conditions of successful strikes.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there should be no strike which is not justifiable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No unjust strike should succeed. All public sympathy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withheld from such strikes.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has no means of judging the merits of a strike,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backed by impartial persons enjoying public 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men cannot judge the merits of their own case. Hence, there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an arbitration accepted by the parties or a judicial adjudi-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As a rule, the matter does not come before the public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accepted arbitration or adjudication. Cases have, however,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commenced in Bombay on 11th July and ended on 2nd August, 1946.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Press had reported Gandhiji as having said: “If you conduct your strike in </w:t>
      </w:r>
      <w:r>
        <w:rPr>
          <w:rFonts w:ascii="Times" w:hAnsi="Times" w:eastAsia="Times"/>
          <w:b w:val="0"/>
          <w:i w:val="0"/>
          <w:color w:val="000000"/>
          <w:sz w:val="18"/>
        </w:rPr>
        <w:t>a peaceful manner success will surely be yours.”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happened when haughty employers have ignored awards or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employees, conscious of their power to assert themselves,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likewise and have decided upon forcible extortion.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for economic betterment should never have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as an ulterior motive. Such a mixture never advances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and generally brings trouble upon strikers, even when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dislocate public life, as in the case of public utility services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postal strike. The Government may suffer some inconvenience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 come to a stand-still. Rich persons will put up expensive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but the vast mass of the poor people will be deprived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strike of a convenience of primary importance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used for generations. Such strikes can only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>when every other legitimate means has been adopted and failed.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case we have National Provincial Governments.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Postmen should consult these Governments before resorting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extreme step. So far as I am aware Shri Balasaheb Kher, Shri Mangal-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Pakvasa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Sardar Vallabhbhai Patel have intervened.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has been rejected by the men, they have taken a serious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step. If all these powerful unions disregard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and the Working Committee members, they disown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Congress.They have a right to do so if the Congress sells their interest.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strikes must be taboo until it is conclusively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affected men have exhausted all the legitimate means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and until the Congress has been proved to have a betrayed or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 their interest or until the Congress has called for sympa-</w:t>
      </w:r>
      <w:r>
        <w:rPr>
          <w:rFonts w:ascii="Times" w:hAnsi="Times" w:eastAsia="Times"/>
          <w:b w:val="0"/>
          <w:i w:val="0"/>
          <w:color w:val="000000"/>
          <w:sz w:val="22"/>
        </w:rPr>
        <w:t>thetic strikes in order to secure justice from obdurate and unsym-</w:t>
      </w:r>
      <w:r>
        <w:rPr>
          <w:rFonts w:ascii="Times" w:hAnsi="Times" w:eastAsia="Times"/>
          <w:b w:val="0"/>
          <w:i w:val="0"/>
          <w:color w:val="000000"/>
          <w:sz w:val="22"/>
        </w:rPr>
        <w:t>pathetic authorities.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hears of strikes all over the country to paralyse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This paralysis is an extreme political step, open only to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Congress, not even to unions, however powerful they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is the people’s arm </w:t>
      </w:r>
      <w:r>
        <w:rPr>
          <w:rFonts w:ascii="Times" w:hAnsi="Times" w:eastAsia="Times"/>
          <w:b w:val="0"/>
          <w:i/>
          <w:color w:val="000000"/>
          <w:sz w:val="22"/>
        </w:rPr>
        <w:t>par</w:t>
      </w:r>
      <w:r>
        <w:rPr>
          <w:rFonts w:ascii="Times" w:hAnsi="Times" w:eastAsia="Times"/>
          <w:b w:val="0"/>
          <w:i/>
          <w:color w:val="000000"/>
          <w:sz w:val="22"/>
        </w:rPr>
        <w:t>excellence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winn-ing Independence, paralysing action should be retained solely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the Congress.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the Congress is engaged in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the proposed Constituent Assembly. There are interminable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way. Paralysing strikes must seriously hamper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follows from the foregoing that political strikes must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Bombay legislative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on their own merits and must never be mixed with or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strikes. Political strikes have a definite place 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They are never taken up haphazard. They must be open, never </w:t>
      </w:r>
      <w:r>
        <w:rPr>
          <w:rFonts w:ascii="Times" w:hAnsi="Times" w:eastAsia="Times"/>
          <w:b w:val="0"/>
          <w:i w:val="0"/>
          <w:color w:val="000000"/>
          <w:sz w:val="22"/>
        </w:rPr>
        <w:t>led by goondaism. They are calculated never to lead to 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my humble suggestion to all strikers is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declaration of submission to arbitration or adjudication,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guidance of the Congress and abide by its advice and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strikes to stop whilst the Congress is engaged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Constituent Assembly a success and while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Government are functioning.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480. THE MEANING OF NATURE CURE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wish to come to Uruli Kanchan to learn nature </w:t>
      </w:r>
      <w:r>
        <w:rPr>
          <w:rFonts w:ascii="Times" w:hAnsi="Times" w:eastAsia="Times"/>
          <w:b w:val="0"/>
          <w:i w:val="0"/>
          <w:color w:val="000000"/>
          <w:sz w:val="22"/>
        </w:rPr>
        <w:t>cure. I dissuade them. The institution that is working at Uruli Kan-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 on behalf of the Trust is for the villagers. Its three trustees are </w:t>
      </w:r>
      <w:r>
        <w:rPr>
          <w:rFonts w:ascii="Times" w:hAnsi="Times" w:eastAsia="Times"/>
          <w:b w:val="0"/>
          <w:i w:val="0"/>
          <w:color w:val="000000"/>
          <w:sz w:val="22"/>
        </w:rPr>
        <w:t>Dr. Dinshaw Mehta, Shri Jehangir Patel and myself. Though Dr. Din-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 Mehta has a lot of experience of nature cure, he has gained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towns. When he was conducting his nature cure home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Poona, though he took in poor patients, he gave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as he gave his rich patients. As I conceived nature 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villagers, it should confine itself to such remedies as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villages and should do without the aid of electricity and ice. </w:t>
      </w:r>
      <w:r>
        <w:rPr>
          <w:rFonts w:ascii="Times" w:hAnsi="Times" w:eastAsia="Times"/>
          <w:b w:val="0"/>
          <w:i w:val="0"/>
          <w:color w:val="000000"/>
          <w:sz w:val="22"/>
        </w:rPr>
        <w:t>This would be the limit of this treatment.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can only be for a person like me who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and whose heart is in the villages even though he be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So the trustees have entrusted this work to me. I have begun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but I have no trained personnel. It is another thing that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Dr. Mehta when ever I need it. I have found a good helper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Dr. Bhagawat whose heart is wholly in the villages and who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very simply. Even though he is an allopath, he believes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cure, does not despise manual work and never tires of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are all new to the work though filled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too am new to the work. Shri Datar has given his house for </w:t>
      </w:r>
      <w:r>
        <w:rPr>
          <w:rFonts w:ascii="Times" w:hAnsi="Times" w:eastAsia="Times"/>
          <w:b w:val="0"/>
          <w:i w:val="0"/>
          <w:color w:val="000000"/>
          <w:sz w:val="22"/>
        </w:rPr>
        <w:t>our use. He charges no rent, and so the work can go on. But the house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not room enough for new students to be admitted. I myself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permanently stay in Uruli Kanchan. If God wills it I hope in future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spend six months in the neighbourhood of Poona and six months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Sevagram. Those who wish to learn nature cure should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that in the present circumstances it is quite impossible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anyone to be put up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 few words as to my conception of nature cure.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 a little bit about it from time to time in previous issues.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 the idea is growing, I may as well explain the limits of nature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cure as carried on in Uruli Kanchan. Diseases, whether in village or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town, are of three kinds: physical, mental and spiritual. And what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 of the individual is true of society.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inhabitants of Uruli Kanchan are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folk. One part is inhabited by Mangs, another by Mahars,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by Kanchans. The name of the village is derived from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group. There are some Garudis living here too, who are classified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tribes under the law. The Mangs earn their living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ropes, etc. They were doing well during the war but are now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lean time and living in penury. The problem that faces the nature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is how to deal with this malady of the Mangs, which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slight. It is the duty of the businessmen to cure them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No medicines from any dispensary are going to avail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and yet it is as fell a disease as cholera. Some of the tenements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Mangs are fit only to be burnt. But burning will not provide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 for them. How would they protect themselves from rain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cold? Where would they put their belongings? All these are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the nature cure physician cannot shut his eyes. What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about the Garudis? They do not commit crimes for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a habit ingrained in them for generations and so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as criminal.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residents of Uruli Kanchan to wean them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The nature-cure physician cannot neglect this work.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questions face the nature cure worker. Nature cure work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purely work for swaraj and its field also becomes very wide.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it can succeed, provided we, the workers and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>Uruli Kanchan, follow truth and persevere.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3,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11-8-1946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see no risk in it, what is there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say? Do by all means settle with Bhimarao. I have nothing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>say in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your coming here. I shall await you </w:t>
      </w:r>
      <w:r>
        <w:rPr>
          <w:rFonts w:ascii="Times" w:hAnsi="Times" w:eastAsia="Times"/>
          <w:b w:val="0"/>
          <w:i w:val="0"/>
          <w:color w:val="000000"/>
          <w:sz w:val="22"/>
        </w:rPr>
        <w:t>on the 7th. Forward Rameshwardas’s letter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Chimanlal has passed away. I hear there is again trouble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postmen.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NANUBHAI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NANUBHAI,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Also the books. Thanks. I had the article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read out to me. I also had a gist prepared and went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find in it anything that can be 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contains criticism of the Council or the Ministers.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concerning what happened during the Ahmedabad riots.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says the people are not getting enough foodgrains and clothing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can be no true happiness in the absence of noble qualities.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advantage in printing anything from this. Criticism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there and it hardly needs proclaiming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without noble qualities. It needs to be acted upon—by you </w:t>
      </w:r>
      <w:r>
        <w:rPr>
          <w:rFonts w:ascii="Times" w:hAnsi="Times" w:eastAsia="Times"/>
          <w:b w:val="0"/>
          <w:i w:val="0"/>
          <w:color w:val="000000"/>
          <w:sz w:val="22"/>
        </w:rPr>
        <w:t>and me and everybody.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IGH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483. LETTER TO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I am sending to you Manilal’s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got yesterday. Please pass it on to Sita. I am glad that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asking you to stay on. At this time of struggle, what else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but go to jail? I should like your going to jail,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to South Africa just for that. But then this is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view. What really matters is what you think and what Manilal thinks.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entrain for Wardha on Monday and expect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Tuesday morning by the Mail. Whether this comes about is </w:t>
      </w:r>
      <w:r>
        <w:rPr>
          <w:rFonts w:ascii="Times" w:hAnsi="Times" w:eastAsia="Times"/>
          <w:b w:val="0"/>
          <w:i w:val="0"/>
          <w:color w:val="000000"/>
          <w:sz w:val="22"/>
        </w:rPr>
        <w:t>in God’s hands.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dictate any more. You can travel in my compartment;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there will be room for you. You did well in putting Arun </w:t>
      </w:r>
      <w:r>
        <w:rPr>
          <w:rFonts w:ascii="Times" w:hAnsi="Times" w:eastAsia="Times"/>
          <w:b w:val="0"/>
          <w:i w:val="0"/>
          <w:color w:val="000000"/>
          <w:sz w:val="22"/>
        </w:rPr>
        <w:t>and Ila to school. I have no time to write to them today.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QURESHI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QURESHI,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Bapuji is here these days. He will leave Poona for Sevagram on 5-8-46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morning train at 10.40. At Kalyan Station, his bogey will be attached to the Nagpur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to request you to send, if possible, a tin of cow’s ghee with someone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Nagpur Mail leaving Bombay at about 4.30 p. m. on 5-8-46. The gentleman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return after delivering the tin at Kalyan Station to one of us in Bapu’s compartment.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excuse us for the trouble. I am writing this at Bapu’s instance.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Pranams from yours respectfully,</w:t>
      </w:r>
    </w:p>
    <w:p>
      <w:pPr>
        <w:autoSpaceDN w:val="0"/>
        <w:autoSpaceDE w:val="0"/>
        <w:widowControl/>
        <w:spacing w:line="266" w:lineRule="exact" w:before="42" w:after="0"/>
        <w:ind w:left="0" w:right="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UNNALAL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DOCTORS CRITICIZED</w:t>
      </w:r>
    </w:p>
    <w:p>
      <w:pPr>
        <w:autoSpaceDN w:val="0"/>
        <w:autoSpaceDE w:val="0"/>
        <w:widowControl/>
        <w:spacing w:line="260" w:lineRule="exact" w:before="126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Whether it is not a matter of common experience that the diagnosis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doctors is a very uncertain quantity and varies from time to time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and often from doctor to doctor, and many cases remain undiagnosed until </w:t>
      </w:r>
      <w:r>
        <w:rPr>
          <w:rFonts w:ascii="Times" w:hAnsi="Times" w:eastAsia="Times"/>
          <w:b w:val="0"/>
          <w:i w:val="0"/>
          <w:color w:val="000000"/>
          <w:sz w:val="18"/>
        </w:rPr>
        <w:t>they recover or die?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Assuming that the diagnosis is correct what useful purpose does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 if it cannot be followed by remedial measures which lead to a cure,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paper. Medical books do not speak with a certain voice on this point.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cure alone is to be followed, why is a diagnosis needed at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that it recognizes the unity of disease and not hundreds of diseases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doctors believe in?</w:t>
      </w:r>
    </w:p>
    <w:p>
      <w:pPr>
        <w:autoSpaceDN w:val="0"/>
        <w:autoSpaceDE w:val="0"/>
        <w:widowControl/>
        <w:spacing w:line="260" w:lineRule="exact" w:before="40" w:after="2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Do the doctors make any use of their knowledge of the body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medical treatment as distinguished from surgical treatment?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should the doctors get credit for having once upon a time read physiology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anatomy which are soon forgotten for want of use in actual practice?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vaids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equal credit or discredit for studying the physiology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pathology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tridosha </w:t>
      </w:r>
      <w:r>
        <w:rPr>
          <w:rFonts w:ascii="Times" w:hAnsi="Times" w:eastAsia="Times"/>
          <w:b w:val="0"/>
          <w:i w:val="0"/>
          <w:color w:val="000000"/>
          <w:sz w:val="18"/>
        </w:rPr>
        <w:t>practice?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 w:num="2" w:equalWidth="0">
            <w:col w:w="2560" w:space="0"/>
            <w:col w:w="395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 making but a nominal use of it in actual</w:t>
      </w:r>
    </w:p>
    <w:p>
      <w:pPr>
        <w:sectPr>
          <w:type w:val="nextColumn"/>
          <w:pgSz w:w="9360" w:h="12960"/>
          <w:pgMar w:top="516" w:right="1404" w:bottom="358" w:left="1440" w:header="720" w:footer="720" w:gutter="0"/>
          <w:cols w:num="2" w:equalWidth="0">
            <w:col w:w="2560" w:space="0"/>
            <w:col w:w="3956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Are not the defects attributed to the </w:t>
      </w:r>
      <w:r>
        <w:rPr>
          <w:rFonts w:ascii="Times" w:hAnsi="Times" w:eastAsia="Times"/>
          <w:b w:val="0"/>
          <w:i/>
          <w:color w:val="000000"/>
          <w:sz w:val="18"/>
        </w:rPr>
        <w:t>vaids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really due to the omission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duty by the State to provide institutions for research, etc.? How can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be blamed for the fault of the individual or the Government?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in private practice carry out no research and very few of them even read </w:t>
      </w:r>
      <w:r>
        <w:rPr>
          <w:rFonts w:ascii="Times" w:hAnsi="Times" w:eastAsia="Times"/>
          <w:b w:val="0"/>
          <w:i w:val="0"/>
          <w:color w:val="000000"/>
          <w:sz w:val="18"/>
        </w:rPr>
        <w:t>about researches carried on abroad.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Does not the constant examination of Mahatmaji’s body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give them an undue and undeserved prominence in the public eye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tend to put into the background the other systems of medicine which also </w:t>
      </w:r>
      <w:r>
        <w:rPr>
          <w:rFonts w:ascii="Times" w:hAnsi="Times" w:eastAsia="Times"/>
          <w:b w:val="0"/>
          <w:i w:val="0"/>
          <w:color w:val="000000"/>
          <w:sz w:val="18"/>
        </w:rPr>
        <w:t>have an equal if not greater claim on Mahatmaji’s attention?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Shri Brijlal Nehru’s questions to which I reply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question implies is very true. Nevertheless doctors </w:t>
      </w:r>
      <w:r>
        <w:rPr>
          <w:rFonts w:ascii="Times" w:hAnsi="Times" w:eastAsia="Times"/>
          <w:b w:val="0"/>
          <w:i w:val="0"/>
          <w:color w:val="000000"/>
          <w:sz w:val="22"/>
        </w:rPr>
        <w:t>flourish. This phenomenon should make us all think.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is that a correct diagnosis is followed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re-medial measure answering the diagnosis. It will be wrong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medi-cal books because they mention several alternative measures.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complicated human system does not lend itself to one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remedy. It would be untrue to say that nature cure does not demand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attributes the case of disease to the imbalance of the three humours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</w:t>
      </w:r>
      <w:r>
        <w:rPr>
          <w:rFonts w:ascii="Times" w:hAnsi="Times" w:eastAsia="Times"/>
          <w:b w:val="0"/>
          <w:i/>
          <w:color w:val="000000"/>
          <w:sz w:val="18"/>
        </w:rPr>
        <w:t>Vata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wind, </w:t>
      </w:r>
      <w:r>
        <w:rPr>
          <w:rFonts w:ascii="Times" w:hAnsi="Times" w:eastAsia="Times"/>
          <w:b w:val="0"/>
          <w:i/>
          <w:color w:val="000000"/>
          <w:sz w:val="18"/>
        </w:rPr>
        <w:t>Pitta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bile and </w:t>
      </w:r>
      <w:r>
        <w:rPr>
          <w:rFonts w:ascii="Times" w:hAnsi="Times" w:eastAsia="Times"/>
          <w:b w:val="0"/>
          <w:i/>
          <w:color w:val="000000"/>
          <w:sz w:val="18"/>
        </w:rPr>
        <w:t>Kaf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phlegm.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diagnosis. As it believes in unity of disease and unity of cure,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adopted in nature cure is much simpler. Unity of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unity of cure is a good generalization. No nature cure man </w:t>
      </w:r>
      <w:r>
        <w:rPr>
          <w:rFonts w:ascii="Times" w:hAnsi="Times" w:eastAsia="Times"/>
          <w:b w:val="0"/>
          <w:i w:val="0"/>
          <w:color w:val="000000"/>
          <w:sz w:val="22"/>
        </w:rPr>
        <w:t>blindly applies earth poultices in all cases.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highly unfair to say that in their practice doctors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use of their knowledge of physiology and anatomy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can be set up between doctors and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they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dissimilar methods of diagnosis. I am utterly ignorant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tridosha </w:t>
      </w:r>
      <w:r>
        <w:rPr>
          <w:rFonts w:ascii="Times" w:hAnsi="Times" w:eastAsia="Times"/>
          <w:b w:val="0"/>
          <w:i w:val="0"/>
          <w:color w:val="000000"/>
          <w:sz w:val="22"/>
        </w:rPr>
        <w:t>theory.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subscribe to the condemnation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providing institutions for research. I have always blamed the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apathy in the matter of real research. The top ones are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money. The others are too ignorant to do so or are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 they find in the orthodox Ayurvedic books.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this view. I come to it, in spite of my great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Ayurvedic system and the Yunani which are suited to the soil.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constant examination by medical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body gives them undue or any prominence. They do 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need of any. They were all flourishing before I appeared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scene. Nor does it tend to put into the background the other systems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medicine. I have friends among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hakims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elaborate or frequent diagnosis. I submit my body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which is unfortunately advertised but I do not submit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by drugs. The treatment is principally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the five agencies of nature, diet changes and massage.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of nature cure and of indigenous systems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me to the advance that Western medicine has made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have stigmatized it as black magic. I have used the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and I do not withdraw it, because of the fact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countenanced vivisection and all the awfulness it means and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at no practice, however bad it may be, if it prolongs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 and because it ignores the immortal soul which resides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I cling to nature cure in spite of its great limitations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lazy pretensions of nature-curists. Above all, in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cure, everybody can be his or her own doctor, not so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systems of medicine.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4,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11-8-1946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F. MARY BARR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MARY,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got your letter duly and was glad to have it. He hopes you will continue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give him such news as is worth giving from time to time. We follow it all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papers with very deep interest. You can imagine how Bapu’s heart is with them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there. He is wonderfully well considering the heavy burden he carries. We are off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Sevagram tomorrow. I do not think we have been more than a month in any one place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 last October! Dr. Sushila is engaged to be married to Kaka Kalelkar’s younger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son. Kanu and his wife are setting up house as soon as we return to Sevagram. It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nice to get there again after so long. My love to you and Bapu sends his too.</w:t>
      </w:r>
    </w:p>
    <w:p>
      <w:pPr>
        <w:autoSpaceDN w:val="0"/>
        <w:autoSpaceDE w:val="0"/>
        <w:widowControl/>
        <w:spacing w:line="220" w:lineRule="exact" w:before="7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Mira is in her Ashram in the U. P.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8086. Also C.W. 3416.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487. LETTER TO DINSHAW MEHTA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RULI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ANCHAN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 of developing nature cure in Uruli Kanchan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 is fast expanding. It means teaching the hygiene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mind and soul of the individual and society.Thus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Uruli Kanchan have, besides cleaning the streets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and attending to their bodily ailments through the judicious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earth, sum ether, light and water, to attend to the pauperism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criminal tribes called the Garudis—described in law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tribes of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—and the rapacity of Pathans in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, [which] are all social diseases demanding treatment by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man. That, ordinarily these things are not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in the nature cure books does not worry me. I,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we, as trustees for nature cure in the villages and cities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satisfied with less. And, therefore we cannot be content if we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Meaning of Nature Cure”, 3-8-1946.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periodically reduce obesity and deal with other ailments,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patients will suffer from the same diseases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 for treatment. The workers in Uruli Kanchan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doing some such work as I have described above but not metho-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dically. Now they must not be satisfied unless they become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train similar workers who will be able to replace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work, we do not need a long course. Our aim should not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surgeons or physicians of modern type or </w:t>
      </w:r>
      <w:r>
        <w:rPr>
          <w:rFonts w:ascii="Times" w:hAnsi="Times" w:eastAsia="Times"/>
          <w:b w:val="0"/>
          <w:i/>
          <w:color w:val="000000"/>
          <w:sz w:val="22"/>
        </w:rPr>
        <w:t>hakims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in a different key. It requires original training.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original books. It needs concentration of work in Uruli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Kanchan. Before a visible picture, considered in this light emer-ges,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able to assimilate it, we may not be able to do much in </w:t>
      </w:r>
      <w:r>
        <w:rPr>
          <w:rFonts w:ascii="Times" w:hAnsi="Times" w:eastAsia="Times"/>
          <w:b w:val="0"/>
          <w:i w:val="0"/>
          <w:color w:val="000000"/>
          <w:sz w:val="22"/>
        </w:rPr>
        <w:t>Sinhagad.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p. 192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488.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second purse for which I thank you.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deficit. I have been told that it will be made up in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months.</w:t>
      </w:r>
    </w:p>
    <w:p>
      <w:pPr>
        <w:autoSpaceDN w:val="0"/>
        <w:autoSpaceDE w:val="0"/>
        <w:widowControl/>
        <w:spacing w:line="260" w:lineRule="exact" w:before="60" w:after="3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the money you have given the very minimum.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 which is to be done here calls for your full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 is the developing of the body, mind and soul of Uruli.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co-operation of every caste, of the old and young,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is needed. Only when we forget caste differences will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threefold afflictions subside. If Uruli Kanchan accomplished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work, we have some hope for the seven lakh villages of India.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C. W. 2742. Courtesy: Manibhai Patel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PYARELAL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knows if some trouble has developed in the kidney. I feel </w:t>
      </w:r>
      <w:r>
        <w:rPr>
          <w:rFonts w:ascii="Times" w:hAnsi="Times" w:eastAsia="Times"/>
          <w:b w:val="0"/>
          <w:i w:val="0"/>
          <w:color w:val="000000"/>
          <w:sz w:val="22"/>
        </w:rPr>
        <w:t>in good health. My appetite is good, the bowel movements are good;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written speech was read out at the 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auto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urine is also satisfactory. However, it is true that I overwork.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small one. The conditions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worsening day by day. Both these things should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very much alert. My position is that of </w:t>
      </w:r>
      <w:r>
        <w:drawing>
          <wp:inline xmlns:a="http://schemas.openxmlformats.org/drawingml/2006/main" xmlns:pic="http://schemas.openxmlformats.org/drawingml/2006/picture">
            <wp:extent cx="838200" cy="1143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Ramanama but do not leave all to Rama. You may call it a </w:t>
      </w:r>
      <w:r>
        <w:rPr>
          <w:rFonts w:ascii="Times" w:hAnsi="Times" w:eastAsia="Times"/>
          <w:b w:val="0"/>
          <w:i w:val="0"/>
          <w:color w:val="000000"/>
          <w:sz w:val="22"/>
        </w:rPr>
        <w:t>disease. But now let us see what Sevagram does.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worry. Take upon yourself the burden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carry. Let us abide by the wish of God.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RAJA OF PHALTAN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1946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RAJASAHEB,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thank you for it. I have not read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with it. I understand your point. Personally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Princes’ problem. That is why I advised you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I say. The right thing for you is to act as Panditji suggests.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he is the voice of the people of the States and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Tatya Saheb not suggested my publishing what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would never have considered publishing it.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 what I have told you. Should my words be misunderstood,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remove the misunderstanding. Excuse me for not dealing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matter further.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11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Marathi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p. 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IV, 16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That is, inability to decide between action and non-action;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Bhagavad Gita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491. A KHADI LOVER’S COMPLAINT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Gujarati khadi lover living in South India writes as follows: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Khadi Bhandar here, it is hard to get cotton, spindles, charkhas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accessories. I have up till now been carrying on with my own cotton.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slivers from cotton bought here were not at all good. I discovered it was of </w:t>
      </w:r>
      <w:r>
        <w:rPr>
          <w:rFonts w:ascii="Times" w:hAnsi="Times" w:eastAsia="Times"/>
          <w:b w:val="0"/>
          <w:i w:val="0"/>
          <w:color w:val="000000"/>
          <w:sz w:val="18"/>
        </w:rPr>
        <w:t>poor quality after I had bought it. I found hand-carding (</w:t>
      </w:r>
      <w:r>
        <w:rPr>
          <w:rFonts w:ascii="Times" w:hAnsi="Times" w:eastAsia="Times"/>
          <w:b w:val="0"/>
          <w:i/>
          <w:color w:val="000000"/>
          <w:sz w:val="18"/>
        </w:rPr>
        <w:t>tunai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of it difficult and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get anyone here to teach me either.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62" w:lineRule="exact" w:before="38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given my full quota of self-spun and self-carded yarn for 1946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woven into cloth. At first one could procure coupons for self-spun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buy a certain amount of khadi with it. The yarn given in is to be woven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saris and dhotis. How are we to buy cloth for our other requirements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underwear, sheets, towels, etc.? I went to the Bhandar recently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the same number of hanks as the amount of rupees the cloth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worth. In addition I was told I had to be a member of the Bhandar. I spend 2 to 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hours daily in carding and spinning. If I can spare any more time, I devote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also to this work. But, in spite of all my labour, I shall never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enough yarn for my requirements. What am I to do? The fact that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unacquainted with the language is another difficulty. It would be easier if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rules regarding khadi were written up in Hindustani. Moreover, it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get anything done without outside influence. Is one to call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misfortune or part our nature? One needs some backing even to buy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spindle, to say nothing about a charkha. If the Charkha Sangh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do not realize what difficulties one has to face in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>buying even small requirements to whom can one turn for help?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spoke about this to a well-known Gujarati friend here. He got enraged.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‘Gandhiji has constituted himself Viceroy. Why then should he listen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anyone? He does whatever comes into his head. Let him do so. We shall 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from wherever we can and what is more, we shall encourage uncertified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As for Pyarelalji he only puts up to Gandhiji what he chooses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throws the rest into the waste-paper basket.’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angry criticism about my post does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comment, beyond saying that every worth-while letter is put up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that if I were to be acquainted with or read every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 whole of my time would be spent on the post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rendered useless for my real work. But what has been said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demands consideration. That Sales Bhandars may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new scheme only means that they should be converted into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18-8-1946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for teaching all the processes of khadi. Therefore,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charkhas, spindles and all other accessories of spinning,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should certainly be available there. Above all,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should be polite and obliging at all times. If he is not,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end of khadi and it will be a tragedy if khadi workers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were to be the cause of its death.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criticism in the letter under reference can only be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to one or two Bhandars. This note is, therefore, only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it does apply. All such should early set their house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Khadi-wearers who spin regularly and give in their self-spun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being woven into cloth should be, as they are,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against cash the amount of khadi which,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A.I.S.A. rules, their above-mentioned yarn permits them to buy.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6, 1946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492.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ask you how many of you spin, I am afraid very few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up.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just heard the Ashram inmates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day’s spinning at the end of the prayer.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has become a part and parcel of the Ashram prayer.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spinning as sacrifice has been linked with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 reason being that we believe that in the charkha and what it </w:t>
      </w:r>
      <w:r>
        <w:rPr>
          <w:rFonts w:ascii="Times" w:hAnsi="Times" w:eastAsia="Times"/>
          <w:b w:val="0"/>
          <w:i w:val="0"/>
          <w:color w:val="000000"/>
          <w:sz w:val="22"/>
        </w:rPr>
        <w:t>stands for, lies the only hope of salvation of the poor.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come to realize that it was difficult to earn one’s livelihood through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charkha, but the villagers could easily spin for their own clothes. Because they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realized the self-help principle in the matter of clothing, they showed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deplorable lack of it in other things too. It stultified even agriculture, so that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Pyarelal’s “Weekly Letter”, 11-8-1946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says Gandhiji made the speech on the day he arrived in Wardha. This </w:t>
      </w:r>
      <w:r>
        <w:rPr>
          <w:rFonts w:ascii="Times" w:hAnsi="Times" w:eastAsia="Times"/>
          <w:b w:val="0"/>
          <w:i w:val="0"/>
          <w:color w:val="000000"/>
          <w:sz w:val="18"/>
        </w:rPr>
        <w:t>was on August 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addressing visitors who had come to Sevagram for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 Working Committee to be held at Wardha.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suffered destitution in the midst of plenty.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plenty of fertile land where we can grow fruits,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other food-stuffs. But we do not make full 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Instead of eating fresh, whole foods, we eat them </w:t>
      </w:r>
      <w:r>
        <w:rPr>
          <w:rFonts w:ascii="Times" w:hAnsi="Times" w:eastAsia="Times"/>
          <w:b w:val="0"/>
          <w:i w:val="0"/>
          <w:color w:val="000000"/>
          <w:sz w:val="22"/>
        </w:rPr>
        <w:t>denatured. We grow cereals and eat them after converting them 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into dust. God has given us everything we need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us with intellect and the use of two hands. We could raise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grow cotton and prepare our own clothes, rear cattle and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to our children. Yet we go hungry and naked. Our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>ill-fed and undernourished. Could there be anything more tragic?</w:t>
      </w:r>
    </w:p>
    <w:p>
      <w:pPr>
        <w:autoSpaceDN w:val="0"/>
        <w:autoSpaceDE w:val="0"/>
        <w:widowControl/>
        <w:spacing w:line="260" w:lineRule="exact" w:before="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compared the cities with the villages. The villages could subsist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regard to all the necessaries of life. Not so the cities.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grow their own food, nor produce cotton for cloth, nor keep cattle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and co-operation of the villages. And yet he knew of no village in India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today self-sufficient. Sevagram should have been such a village. But it was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from it. Our villagers were lazy and lethargic and killed time by gambling, etc.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tried to leave the wheel and concentrate on land exclusively, he warned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soon find that it was not practicable. On the contrary, resuscitation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would help to revitalize agriculture by making them shed their inertia and </w:t>
      </w:r>
      <w:r>
        <w:rPr>
          <w:rFonts w:ascii="Times" w:hAnsi="Times" w:eastAsia="Times"/>
          <w:b w:val="0"/>
          <w:i w:val="0"/>
          <w:color w:val="000000"/>
          <w:sz w:val="18"/>
        </w:rPr>
        <w:t>apathy.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unthinking admiration of the visitors who had literally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siege to his hut the whole day, he describe how it had driven him to desperation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almost. He was sick of it. It could do not good either to him or to them.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admiration consisted in carrying out the wishes of the person one admired, not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staring at him and thus wasting his time and one’s 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an atmospheric calamity or some drasticaction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my programme is to stay for six months here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to January and later six months in Uruli Kanchan, Panchgani, </w:t>
      </w:r>
      <w:r>
        <w:rPr>
          <w:rFonts w:ascii="Times" w:hAnsi="Times" w:eastAsia="Times"/>
          <w:b w:val="0"/>
          <w:i w:val="0"/>
          <w:color w:val="000000"/>
          <w:sz w:val="22"/>
        </w:rPr>
        <w:t>Poona and near about.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discontinuance in regular spinning by the Ashramites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Mahadevbhai Desai Cottage, Mahatma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once begun it should have continued even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Durgabehn Desai. I have decided to spend 30 to 45 minutes daily </w:t>
      </w:r>
      <w:r>
        <w:rPr>
          <w:rFonts w:ascii="Times" w:hAnsi="Times" w:eastAsia="Times"/>
          <w:b w:val="0"/>
          <w:i w:val="0"/>
          <w:color w:val="000000"/>
          <w:sz w:val="22"/>
        </w:rPr>
        <w:t>in spinning in Mahadev’s cottage.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made a feeling reference to Mr. Mahadev Desai’s association with him in </w:t>
      </w:r>
      <w:r>
        <w:rPr>
          <w:rFonts w:ascii="Times" w:hAnsi="Times" w:eastAsia="Times"/>
          <w:b w:val="0"/>
          <w:i w:val="0"/>
          <w:color w:val="000000"/>
          <w:sz w:val="18"/>
        </w:rPr>
        <w:t>the Aga Khan Palace in 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 of the speech reported under </w:t>
      </w:r>
      <w:r>
        <w:rPr>
          <w:rFonts w:ascii="Times" w:hAnsi="Times" w:eastAsia="Times"/>
          <w:b w:val="0"/>
          <w:i w:val="0"/>
          <w:color w:val="000000"/>
          <w:sz w:val="18"/>
        </w:rPr>
        <w:t>August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made a passing reference to the Constituent Assembly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might take some time.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18-8-1946, and </w:t>
      </w:r>
      <w:r>
        <w:rPr>
          <w:rFonts w:ascii="Times" w:hAnsi="Times" w:eastAsia="Times"/>
          <w:b w:val="0"/>
          <w:i/>
          <w:color w:val="000000"/>
          <w:sz w:val="18"/>
        </w:rPr>
        <w:t>The Bombay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7-8-1946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493. HORSE RACING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before regarding the ruination of men and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horse racing but a very strongly-worded letter from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says that gambling on the race course is not a lesser evil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habit, constrains me to write again on this subject.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trains are run for the races and are full of people who wear Gandhi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caps, call themselves Congressmen and go there only to waste their money.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does this money come from? We now have popular Ministries, but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 are silent and put up with the evil.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in my opinion gambling at races is not as great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as drinking of alcohol, one ought not really to draw comparisons.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bad does not make gambling a good thing. I do not know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intricacies of horse racing. All I can say is that if it is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competence of the present Government to put an end to the evil;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7,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,,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494. LETTER TO SIR STAFFORD CRIPPS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(C. P.),</w:t>
      </w:r>
    </w:p>
    <w:p>
      <w:pPr>
        <w:autoSpaceDN w:val="0"/>
        <w:autoSpaceDE w:val="0"/>
        <w:widowControl/>
        <w:spacing w:line="270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STAFFORD,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your two kind letters. Of course both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private and confidential, though you have marked 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and the other, received only two days ago, as private and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confidential.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Reuter’s telegrams that your health has again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you have been obliged to take long rest. I am sorry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listening to your medical advisers and not wearing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out. I have come to know you and of you more through your good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18-8-1946.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wife than through anyone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all you say about your and your colleagues’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always justified it from your own standpoint. There-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fore so long as that trust continues, you will find me defending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testing time is coming. I shall watch what you will do in view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Muslim League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both and all good wishes.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TAFFORD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RIPPS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216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495. LETTER TO MANILAL GANDHI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 1946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yesterday. Sushila, Ila and Su’s two friends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Akola. I read your letter. We had a long talk. I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and therefore I stated categorically that it was Sushila’s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here and look after the children till you sent for her.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to help you and join in the struggle, but her duty is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I assume that whenever you feel that Sushila should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will unhesitatingly write or cable. Sushila is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Akola today. She will stay for a day at Mahila Ashram.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will write, or Kishorelal at any rate. He keeps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4987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of July 20 had said that he and his colleagues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Cabinet Mission were aware that Gandhiji had a “feeling” that the practical steps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put forward did not embody the “spirit of their desires” and proceeded to explain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their “procedure was not based upon an ideal but on a practical solution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problem”. He was convinced that the best practical solution for the Interim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was a coalition.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29 the Council of the All-India Muslim League had passed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resolutions, one rejecting the Cabinet Mission proposals and the other deciding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resort to direct action for the achievement of Pakistan.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TRIBUTE TO RABINDRANATH TAGORE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Gurudev’s life was a continuous poem of service. He served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 to the last breath of his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9-8-1946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ISSED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questions have been given by a British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who read with great interest the article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July </w:t>
      </w:r>
      <w:r>
        <w:rPr>
          <w:rFonts w:ascii="Times" w:hAnsi="Times" w:eastAsia="Times"/>
          <w:b w:val="0"/>
          <w:i w:val="0"/>
          <w:color w:val="000000"/>
          <w:sz w:val="22"/>
        </w:rPr>
        <w:t>28, 1946 on ‘Independence’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officer is a military engineer,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travelled in America and Europe, and has seen with his own </w:t>
      </w:r>
      <w:r>
        <w:rPr>
          <w:rFonts w:ascii="Times" w:hAnsi="Times" w:eastAsia="Times"/>
          <w:b w:val="0"/>
          <w:i w:val="0"/>
          <w:color w:val="000000"/>
          <w:sz w:val="22"/>
        </w:rPr>
        <w:t>eyes the horrors of the war in Germany.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1. In this ideal State (there is no doubt that it is ideal) how can one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 that outside aggression can be avoided? If the State has no modern army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modern weapons which are the product of the machine age, an invading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army with modern weapons could over-run the country and subject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inhabitants to slavery.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questioner, who claims to have read and reread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carefully and says he has liked it and is a military man,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missed the central point of my article, viz., that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 nation or even a group may be, it is able,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provided that it has one mind as also the will and the grit,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its honour and self-respect against a whole world in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consists the matchless strength and beauty of the unarmed.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non-violent defence which neither knows nor accepts defeat at </w:t>
      </w:r>
      <w:r>
        <w:rPr>
          <w:rFonts w:ascii="Times" w:hAnsi="Times" w:eastAsia="Times"/>
          <w:b w:val="0"/>
          <w:i w:val="0"/>
          <w:color w:val="000000"/>
          <w:sz w:val="22"/>
        </w:rPr>
        <w:t>any stage. Therefore, a nation or a group which has made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its final policy, cannot be subjected to slavery even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>atom bomb.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IN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OOD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2. India at the present time cannot grow enough food for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population. To buy food from abroad, India must sell other goods to pay for it,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order to sell such goods, India must produce at competitive prices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which, in my opinion, cannot be done without modern machines. How can</w:t>
      </w:r>
    </w:p>
    <w:p>
      <w:pPr>
        <w:autoSpaceDN w:val="0"/>
        <w:autoSpaceDE w:val="0"/>
        <w:widowControl/>
        <w:spacing w:line="220" w:lineRule="exact" w:before="2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occasion was the death anniversary of Rabindranath Tagore.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“Independence”, 21-7-1946.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be done, unless the machine replaces manual labour?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in the first sentence of the question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hold, in spite of opinions expressed to the contrary,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able at the present moment to grow enough food.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stated the condition for growing enough food, viz.,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the head should be National and a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>knows its business and is capable of dealing sternly with all profi-</w:t>
      </w:r>
      <w:r>
        <w:rPr>
          <w:rFonts w:ascii="Times" w:hAnsi="Times" w:eastAsia="Times"/>
          <w:b w:val="0"/>
          <w:i w:val="0"/>
          <w:color w:val="000000"/>
          <w:sz w:val="22"/>
        </w:rPr>
        <w:t>teering, black-marketing and, worst of all, laziness of mind and body.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of the question really falls to the ground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first is correct. But for the sake of dismissing the plea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modern machines as against human labour of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in a land like India, I would say that if all the able-bodied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work with one mind and with zeal, they could com-pete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terms with any nation, however well-equipped it may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machines. The questioner should not forget that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have up till now gone side by side with the exploitation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machineless nations, dubbed weak. I use the parti-ciple ‘dubbed’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will refuse to be weak immediately they realize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even at the present moment stronger than the nations </w:t>
      </w:r>
      <w:r>
        <w:rPr>
          <w:rFonts w:ascii="Times" w:hAnsi="Times" w:eastAsia="Times"/>
          <w:b w:val="0"/>
          <w:i w:val="0"/>
          <w:color w:val="000000"/>
          <w:sz w:val="22"/>
        </w:rPr>
        <w:t>equipped with the most modern weapons and machinery.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HROUGH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Congressman writes: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will perhaps agree that in spite of considerable publicity,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and weaving have not yet found favour with the public to the extent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which they should have done. I think if every Congress Committee—at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those of the big cities—starts a sort of coaching-class for the public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purpose, it can do immense good. Many people—particularly the poor—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take to spinning because they do not know spinning and weaving,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type of wheels are more convenient to use and give greater output, how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properly operated, how best they should dispose of or utilize the yarn thus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produced, etc. If once or twice a week, some such classes are undertaken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publicity and people are instructed in this technique by practical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demonstrations, things should improve much. At least the experiment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 a trial by the Congress. Even if regular classes are not held but a group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groups of experts of this technique undertake a tour and give demonstrations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instruction to the public for some days in each city, it can serve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to a considerable extent.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like the above often come to me from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>Since this is exhaustive, I reproduce it as it is. The signature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undecipherable. Therefore, I am unable to say to which province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 belongs. Surely it would have been appropriate if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good enough to frame his letter in Hindustani.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Congressmen who are not on the Congress register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Congressmen than the registered ones, do not know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do, careless for spinning than for being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 for reasons they know and which I need not specify.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a great deal in what the writer says. If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became institutions for teaching the art of spinning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anterior and posterior processes right up to the manufacture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the face of the villages would be changed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would be ushered in through the effort of the masses.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these columns how it will be ushered in. These lines are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emphasize the point made by the correspondent.</w:t>
      </w:r>
    </w:p>
    <w:p>
      <w:pPr>
        <w:autoSpaceDN w:val="0"/>
        <w:autoSpaceDE w:val="0"/>
        <w:widowControl/>
        <w:spacing w:line="372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8, 1946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498. RAMANAMA AGAIN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a letter received by him for an answer.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is long. I have only copied here the relevant part: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is in his blood but why should he cause resentment among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 who are not of his religious faith by holding daily prayer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meetings and chanting Ramanama (meaning the name of Rama, the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God)? He should realize that India is full of manifold faiths and most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conservatives are apt to mistake him (and this is one of the pleas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League) if he openly goes on talking in the name of the Hindu gods.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his pet terms is the establishment of </w:t>
      </w:r>
      <w:r>
        <w:rPr>
          <w:rFonts w:ascii="Times" w:hAnsi="Times" w:eastAsia="Times"/>
          <w:b w:val="0"/>
          <w:i/>
          <w:color w:val="000000"/>
          <w:sz w:val="18"/>
        </w:rPr>
        <w:t>Rama-Rajya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rule of Rama).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a devout Muslim feel about this?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repeat for the thousandth time that Ramanama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names for God. The same prayer meetings have recitations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Koran and the Zend Avesta. Devout Muslims, for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they are devout, have never objected to the chant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Ramanama is not an idle chant. It is conceived as a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addressing the all-pervasive God known to me, as to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by the familiar name of Ramanama. ‘Nama’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is the most significant part. It means the ‘nama’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of history. Be that as it may, why should an open profession by </w:t>
      </w:r>
      <w:r>
        <w:rPr>
          <w:rFonts w:ascii="Times" w:hAnsi="Times" w:eastAsia="Times"/>
          <w:b w:val="0"/>
          <w:i w:val="0"/>
          <w:color w:val="000000"/>
          <w:sz w:val="22"/>
        </w:rPr>
        <w:t>me of my faith offend anybody, much less the Muslim League?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obliged to join these meetings and having joined is not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the chant. All that the visitors are expected to do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 the harmony of the meeting and to tolerate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>even when they are not in sympathy with any part.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to the use of the phrase ‘</w:t>
      </w:r>
      <w:r>
        <w:rPr>
          <w:rFonts w:ascii="Times" w:hAnsi="Times" w:eastAsia="Times"/>
          <w:b w:val="0"/>
          <w:i/>
          <w:color w:val="000000"/>
          <w:sz w:val="22"/>
        </w:rPr>
        <w:t>Rama-Rajya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’, why should it offend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having defined its meaning many times? It is a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expressive phrase, the meaning of which no alternative can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express to millions. When I visit the Frontier Province or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Muslim audiences I would express my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calling it Khudai Raj, while to a Christian audience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 as the Kingdom of God on earth. Any other mode would, </w:t>
      </w:r>
      <w:r>
        <w:rPr>
          <w:rFonts w:ascii="Times" w:hAnsi="Times" w:eastAsia="Times"/>
          <w:b w:val="0"/>
          <w:i w:val="0"/>
          <w:color w:val="000000"/>
          <w:sz w:val="22"/>
        </w:rPr>
        <w:t>for me, be self-suppression and hypocrisy.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August 8, 1946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499. IS GOD A PERSON OR A PRINCIPLE?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from Baroda, who writes in English, says: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ask us to pray to God to give light to the whites in South Africa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 and courage to the Indians there to remain steadfast to the end.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 of this nature can only be addressed to a person. If God is an all-perva-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ding and all-powerful force, what is the point of praying to Him? He goes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His work whatever happens.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on this topic before. However, if one keeps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the same thing again and again in different words some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or phrases used are likely to help someone or 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matter better. In my view, whether called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Rahman, Ormuzd God or Krishna, He is that Supreme Power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trying to find a name for. Man, though imperfect, strives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and in so doing is caught up in the tides of thought.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baby learning to toddle, he now stumbles, now stands up.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say that a reasoning man is only a few months’ old child,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in the least be exaggerating, judging by the immensity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cosmic time; we shall be stating a simple truth. Man can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only by means of language. But there can be no such medium </w:t>
      </w:r>
      <w:r>
        <w:rPr>
          <w:rFonts w:ascii="Times" w:hAnsi="Times" w:eastAsia="Times"/>
          <w:b w:val="0"/>
          <w:i w:val="0"/>
          <w:color w:val="000000"/>
          <w:sz w:val="22"/>
        </w:rPr>
        <w:t>as language for the Power that is God. Man however can describe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18-8-1946,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title “Is God a Person or Force?”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Power only with his imperfect means. If one has grasped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left further to ask. Then it would be right to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language of man, for one can comprehend Him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yfitting Him into one’s own mould. One ought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while dwelling on Him, that one is but a drop, the tiniest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of the ocean that is God. One may experience Him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Him, but one can never describe Him. As Madame Blavatsky puts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in praying, worships the Great Power residing within. Only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this may pray. He who does not, need not pray.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offended by it, but I can say from experience that that man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loser by not praying. So it is immaterial if some worship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Person and some others as Great Power. Both are right, each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Nobody knows what is intrinsically right and nobody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ever to know. The ideal, to be an ideal, must forever remain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reach. All the other forces are static, while God is the Life Force, </w:t>
      </w:r>
      <w:r>
        <w:rPr>
          <w:rFonts w:ascii="Times" w:hAnsi="Times" w:eastAsia="Times"/>
          <w:b w:val="0"/>
          <w:i w:val="0"/>
          <w:color w:val="000000"/>
          <w:sz w:val="22"/>
        </w:rPr>
        <w:t>immanent and at the same time transcendent.</w:t>
      </w:r>
    </w:p>
    <w:p>
      <w:pPr>
        <w:autoSpaceDN w:val="0"/>
        <w:autoSpaceDE w:val="0"/>
        <w:widowControl/>
        <w:spacing w:line="260" w:lineRule="exact" w:before="2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8,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18-8-1946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A. S.,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is my order and my advice: You will stir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place only after finishing your work there.Take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only after Prafulla Babu and Bhagirathji say to.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to Badshahkhan. In whatever situation you are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stay there till I come. I will not take you to Bengal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in the meantime.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about the money. Pyarelal is in Bombay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He may come in a day or two.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501. LETTER TO VALLABHBHAI PATEL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1946</w:t>
      </w:r>
    </w:p>
    <w:p>
      <w:pPr>
        <w:autoSpaceDN w:val="0"/>
        <w:tabs>
          <w:tab w:pos="210" w:val="left"/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and copies of the correspondence with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know more when I have further information.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 I shall consider it as part of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you. But you being the Sardar, who may tell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324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HIRALAL DESAI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1946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have gone through it. I am doing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can. It is a difficult task, but many painful problems can be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courteous dealing. I have with me the report from </w:t>
      </w:r>
      <w:r>
        <w:rPr>
          <w:rFonts w:ascii="Times" w:hAnsi="Times" w:eastAsia="Times"/>
          <w:b w:val="0"/>
          <w:i w:val="0"/>
          <w:color w:val="000000"/>
          <w:sz w:val="22"/>
        </w:rPr>
        <w:t>Aryanayakum and Ram. It is full of information.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IRALAL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may be read as the first letter under August 16, 1946, i.e., after the item</w:t>
      </w:r>
      <w:r>
        <w:rPr>
          <w:rFonts w:ascii="Times" w:hAnsi="Times" w:eastAsia="Times"/>
          <w:b w:val="0"/>
          <w:i w:val="0"/>
          <w:color w:val="000000"/>
          <w:sz w:val="18"/>
        </w:rPr>
        <w:t>“Move on”, p. 166.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letter among those dated August 8, 1946.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JEHANGIR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1946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JEHANGIRJI,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not catch hold of Munnalal but I had also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another man called Ramprasad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not physically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sturdy as Munnalal, but is just as hard-working. He is conversant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book-keeping. He has been trained under Bapa whom he has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is married and has a child. If you decide to have him,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come alone. He certainly needs Rs. 150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paid Rs. 200 if possible. There will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this amount. If he does not need the whole amount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enough to return the surplus. His child however is delicate.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is of course delicate, and so is his wife. Hence I suggest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200, so that in the event of a contingency arising he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resources. I want to see to it that he is not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economize on his food. I think your association ought to provide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accommodation. If he were to fend for himself and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market rent he would hardly be free to move around.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progresses he might have to run around a bit. Ramprasad’s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is rudimentary. Of course he understands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write it but will make mistakes. Gujarati, however,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He understands Marathi. He has an elemen-tary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medicine. His wife is a nice lady full of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And she has become one with Ramprasad. In her own life she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harbour any prejudice. She is simple. I rarely have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women around me. This one knows absolutely no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read and write Gujarati. Please let me have an early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this if 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that Ramanama is the unfailing remedy for eradi-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cating malaria. Having become a trustee of a nature-cure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appreciate this thing. And Ramanama is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>Ahurmazda.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Ramprasad Vyas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370" w:val="left"/>
          <w:tab w:pos="4110" w:val="left"/>
          <w:tab w:pos="5070" w:val="left"/>
        </w:tabs>
        <w:autoSpaceDE w:val="0"/>
        <w:widowControl/>
        <w:spacing w:line="32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504. LETTER TO DR. B. S. MOONJE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C.P.,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8, 1946 </w:t>
      </w:r>
      <w:r>
        <w:rPr>
          <w:rFonts w:ascii="Times" w:hAnsi="Times" w:eastAsia="Times"/>
          <w:b w:val="0"/>
          <w:i w:val="0"/>
          <w:color w:val="000000"/>
          <w:sz w:val="16"/>
        </w:rPr>
        <w:t>BROTHER MUNJE,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My views on bigamy are opposite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yours. What can I do?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Ahmedabad I have said what I wanted to.</w:t>
      </w:r>
    </w:p>
    <w:p>
      <w:pPr>
        <w:autoSpaceDN w:val="0"/>
        <w:autoSpaceDE w:val="0"/>
        <w:widowControl/>
        <w:spacing w:line="308" w:lineRule="exact" w:before="38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C. W. 9764.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91: 20 MAY, 1946- 8 AUGUST, 1946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 WORKING  COMMITTEE’S 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24, 1946</w:t>
      </w:r>
    </w:p>
    <w:p>
      <w:pPr>
        <w:autoSpaceDN w:val="0"/>
        <w:autoSpaceDE w:val="0"/>
        <w:widowControl/>
        <w:spacing w:line="260" w:lineRule="exact" w:before="4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given careful consideration to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16, 1946, issued by the Delegation of the British Cabinet and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the British Government, as well as the correspondence relating to 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passed between the Congress President and the members of the Delegation.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examined it with every desire to find a way for a peaceful and co-operative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 of power and the establishment of a free and independent India.  Such an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necessarily have a strong central authority capable of representing the 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power and dignity in the counsels of the world.  In considering the Statement,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kept in view the picture of the future, in so far 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available to them from the proposals made for the formation of a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clarification given by members of the Delegation.  This picture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still incomplete and vague.  It is only on the basis of the full picture that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and come to a decision as to how far this is in conformity with the objectives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aim at.  These objectives are : independence for India, a strong, though limited,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authority, full autonomy for the provinces, the establishment of a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structure in the centre and in the units, the guarantee of the fundamental rights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so that he may have full and equal opportunities of growth, and further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community should have opportunity to live the life of its choice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larger framework.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regret to find a divergence between these objectives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proposals that have been made on behalf of the British Government, and,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particular, there is no vital change envisaged during the interim period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Provisional Government will function, in spite of the assurance given in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of the Statement.  If the independence of India is aimed at, then the functioning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Provisional Government must approximate closely in fact, even though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to that independence and all obstructions and hindrances to it should be removed.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continued presence of a foreign army of occupation is a negation of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issued by the Cabinet Delegation and the Viceroy con-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tains certain recommendations and suggests a procedure for the building up of a </w:t>
      </w:r>
      <w:r>
        <w:rPr>
          <w:rFonts w:ascii="Times" w:hAnsi="Times" w:eastAsia="Times"/>
          <w:b w:val="0"/>
          <w:i w:val="0"/>
          <w:color w:val="000000"/>
          <w:sz w:val="18"/>
        </w:rPr>
        <w:t>Constituent Assembly, which is sovereign in so far as the framing of the Constitu-</w:t>
      </w:r>
      <w:r>
        <w:rPr>
          <w:rFonts w:ascii="Times" w:hAnsi="Times" w:eastAsia="Times"/>
          <w:b w:val="0"/>
          <w:i w:val="0"/>
          <w:color w:val="000000"/>
          <w:sz w:val="18"/>
        </w:rPr>
        <w:t>tion is concerned.  The Committee do not agree with some of these recommendations.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 24-5-1946.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view it will be open to the Constituent Assembly itself at any stage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and variations, with the proviso that in regard to certain major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matters a majority decision of both the major communities will be necessary.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procedure for the election of the Constituent Assembly is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in the ratio of one to a million, but the application of this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been overlooked in the case of European members of Assemblies,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in Assam and Bengal.  Therefore, the Committee expect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>oversight will be corrected.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Constituent Assembly is meant to be a fully elected body, chosen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members of the Provincial Legislatures.  In Baluchistan there is no 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or any other kind of chamber which might elect a representative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Assembly.  It would be improper for any kind of nominated individual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for the whole province of Baluchistan, which he really does not represent in </w:t>
      </w:r>
      <w:r>
        <w:rPr>
          <w:rFonts w:ascii="Times" w:hAnsi="Times" w:eastAsia="Times"/>
          <w:b w:val="0"/>
          <w:i w:val="0"/>
          <w:color w:val="000000"/>
          <w:sz w:val="18"/>
        </w:rPr>
        <w:t>any way.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Coorg the Legislative Council contains some nominated members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Europeans elected from a special constituency of less than a hundred electors. 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elected members from the general constituencies should participate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>election.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of the Cabinet Delegation affirms the basic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autonomy and residuary powers vesting in the Provinces.  It is further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Provinces should be free to form groups.  Subsequently, however, it is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recommended that provincial representatives will divide up into sections 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“shall proceed to settle the Provincial Constitutions for the Provinces in each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also decide whether any Group Constitution shall be set up for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Provinces”.  There is a marked discrepancy in these two separate provisions,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appear that a measure of compulsion is introduced which clearly infringes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basic principle of provincial autonomy.  In order to retain the recommendatory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of the Statement, and in order to make the clauses consistent with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other, the Committee read paragraph 15 to mean that, in the first instance,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 provinces will make their choice whether or not to belong to the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they are placed.  Thus the Constituent Assembly must be considered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body with final authority for the purpose of drawing up a constitution and </w:t>
      </w:r>
      <w:r>
        <w:rPr>
          <w:rFonts w:ascii="Times" w:hAnsi="Times" w:eastAsia="Times"/>
          <w:b w:val="0"/>
          <w:i w:val="0"/>
          <w:color w:val="000000"/>
          <w:sz w:val="18"/>
        </w:rPr>
        <w:t>giving effect to it.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in the Statement in regard to the Indian States are vague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has been left for future decision.  The Working Committee  would, however,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it clear that the Constituent Assembly cannot be formed of entirely disparate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elements, and the manner of appointing State representatives for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must approximate, in so far as is possible, to the method adopted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 The Committee are gravely concerned to learn that even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some State govern-ments are attempting to crush the spirit of their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help of armed forces.  These recent developments in the States are of great </w:t>
      </w:r>
      <w:r>
        <w:rPr>
          <w:rFonts w:ascii="Times" w:hAnsi="Times" w:eastAsia="Times"/>
          <w:b w:val="0"/>
          <w:i w:val="0"/>
          <w:color w:val="000000"/>
          <w:sz w:val="18"/>
        </w:rPr>
        <w:t>significance in the present and for the future of India as they indicate that their is no</w:t>
      </w:r>
    </w:p>
    <w:p>
      <w:pPr>
        <w:autoSpaceDN w:val="0"/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real change of policy on the part of some of the State governments and of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exercise Paramountcy.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Provisional National Government must have a new basis and must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precursor of the full independence that will emerge from the Constituent Assembly.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function in recognition of the fact, though changes in law need not be made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stage.  The Governor-General may continue as the head of the Government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interim period, but the Government should function as a cabinet responsible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Central Legislature.  The status, powers and composition of the Provisional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should be fully defined in order to enable the Committee to come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decision.  Major communal issues shall be decided in the manner referred to above in </w:t>
      </w:r>
      <w:r>
        <w:rPr>
          <w:rFonts w:ascii="Times" w:hAnsi="Times" w:eastAsia="Times"/>
          <w:b w:val="0"/>
          <w:i w:val="0"/>
          <w:color w:val="000000"/>
          <w:sz w:val="18"/>
        </w:rPr>
        <w:t>order to remove any possible fear or suspicion from the minds of a minority.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consider that the connected problems involved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a Provisional Government and a Constituent Assembly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viewed together so that they may appear as parts of the same picture, and there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co-ordination between the two, as well as an acceptance of the independence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recognized as India’s right and due.  It is only with the conviction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building up a free, great and independent India, that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can approach this task and invite the co-operation of all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 In the absence of a full picture, the Committee are unable to give a final </w:t>
      </w:r>
      <w:r>
        <w:rPr>
          <w:rFonts w:ascii="Times" w:hAnsi="Times" w:eastAsia="Times"/>
          <w:b w:val="0"/>
          <w:i w:val="0"/>
          <w:color w:val="000000"/>
          <w:sz w:val="18"/>
        </w:rPr>
        <w:t>opinion at this stage.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VII, pp. 679-82.  Also A.I.C.C.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1499K, 1946-47.  Courtesy : Nehru Memorial Museum and Library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LORD  PETHICK-LAWRENCE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42" w:after="0"/>
        <w:ind w:left="360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  OF  THE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ABINET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ELEGATION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25, 1946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 DEAR  GANDHIJI,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 you for your letter of yesterday.  It seems to me quite natural  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Working Committee should disperse while we are waiting for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whose decisive meeting is, I understand, timed for June 5.  But I hope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they will be back on that day or as soon as possible after it, or else we shall </w:t>
      </w:r>
      <w:r>
        <w:rPr>
          <w:rFonts w:ascii="Times" w:hAnsi="Times" w:eastAsia="Times"/>
          <w:b w:val="0"/>
          <w:i w:val="0"/>
          <w:color w:val="000000"/>
          <w:sz w:val="18"/>
        </w:rPr>
        <w:t>have a further delay.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yourself I do not see why you should trouble to remain in Delhi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 24-5-1946.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interval.  But when the parties are here again after that I hope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be able to come and give a helping hand.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come out here for the express purpose of launching India on its passage </w:t>
      </w:r>
      <w:r>
        <w:rPr>
          <w:rFonts w:ascii="Times" w:hAnsi="Times" w:eastAsia="Times"/>
          <w:b w:val="0"/>
          <w:i w:val="0"/>
          <w:color w:val="000000"/>
          <w:sz w:val="18"/>
        </w:rPr>
        <w:t>to sovereignty and independence and I greatly need your co-operation.</w:t>
      </w:r>
    </w:p>
    <w:p>
      <w:pPr>
        <w:autoSpaceDN w:val="0"/>
        <w:autoSpaceDE w:val="0"/>
        <w:widowControl/>
        <w:spacing w:line="220" w:lineRule="exact" w:before="38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4"/>
        </w:rPr>
        <w:t>AWRENCE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VII, pp. 687-8. 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Corres-</w:t>
      </w:r>
      <w:r>
        <w:rPr>
          <w:rFonts w:ascii="Times" w:hAnsi="Times" w:eastAsia="Times"/>
          <w:b w:val="0"/>
          <w:i/>
          <w:color w:val="000000"/>
          <w:sz w:val="18"/>
        </w:rPr>
        <w:t>pondence with the Govermnment,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197-8</w:t>
      </w:r>
    </w:p>
    <w:p>
      <w:pPr>
        <w:autoSpaceDN w:val="0"/>
        <w:autoSpaceDE w:val="0"/>
        <w:widowControl/>
        <w:spacing w:line="266" w:lineRule="exact" w:before="4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LORD  PETHICK-LAWRENCE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610" w:val="left"/>
        </w:tabs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  OF  THE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ABINET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ELEGATION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36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412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MY  DEAR  GANDHIJI,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June 10, 1946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sharing with me and Stafford your prayerful thoughts.  I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strong feeling, where I am dependent on forces outside myself, that I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 to accept the will of the Divinity that you call X; and that sometimes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Bjornsen’s words may be “uber unserer kraft” (beyond our power). But where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of my own enters in I have a grave responsibility to all those who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affected by it, to make it aright.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I ever tell you the following story illustrating the profound human belief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rightness of things lying behind injustice?  A parson said to a farmer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worried about something, “Put your trust in Providence, my man.” “No,” said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farmer, “I have no trust in Providence.  He lost me my pig 2 years ago.  He let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be burnt last year.  He took away my wife last summer.  No, I refuse to trust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Providence.  But I will tell you what.  There is a power above Him who will pull him </w:t>
      </w:r>
      <w:r>
        <w:rPr>
          <w:rFonts w:ascii="Times" w:hAnsi="Times" w:eastAsia="Times"/>
          <w:b w:val="0"/>
          <w:i w:val="0"/>
          <w:color w:val="000000"/>
          <w:sz w:val="18"/>
        </w:rPr>
        <w:t>up if he goes too far⁄”</w:t>
      </w:r>
    </w:p>
    <w:p>
      <w:pPr>
        <w:autoSpaceDN w:val="0"/>
        <w:autoSpaceDE w:val="0"/>
        <w:widowControl/>
        <w:spacing w:line="220" w:lineRule="exact" w:before="38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Sincerely 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ETHICK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4"/>
        </w:rPr>
        <w:t>AWRENCE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VII, p. 862. 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</w:t>
      </w:r>
      <w:r>
        <w:rPr>
          <w:rFonts w:ascii="Times" w:hAnsi="Times" w:eastAsia="Times"/>
          <w:b w:val="0"/>
          <w:i/>
          <w:color w:val="000000"/>
          <w:sz w:val="18"/>
        </w:rPr>
        <w:t>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203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 10-6-1946.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LORD  WAVELL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11, 1946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Mr. Gandhi that I had asked him to come to see me because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to be a deadlock over the last stage of the Cabinet Mission’s work,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formation of an Interim Government.  It would be very great pity if after all the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successful work of the Mission there was a breakdown at this point; and we must </w:t>
      </w:r>
      <w:r>
        <w:rPr>
          <w:rFonts w:ascii="Times" w:hAnsi="Times" w:eastAsia="Times"/>
          <w:b w:val="0"/>
          <w:i w:val="0"/>
          <w:color w:val="000000"/>
          <w:sz w:val="18"/>
        </w:rPr>
        <w:t>avoid it in the interests of India.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deadlock seemed likely to occur over the issue of parity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Muslim League in the Interim Government.  It was quite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Government must be a coalition of the two main parties; and the trouble threa-</w:t>
      </w:r>
      <w:r>
        <w:rPr>
          <w:rFonts w:ascii="Times" w:hAnsi="Times" w:eastAsia="Times"/>
          <w:b w:val="0"/>
          <w:i w:val="0"/>
          <w:color w:val="000000"/>
          <w:sz w:val="18"/>
        </w:rPr>
        <w:t>tened to arise because Mr. Jinnah would not commit the Muslim League to partici-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pation in the Interim Government unless he had parity with Congress, and it seemed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Congress would not come in on these terms.  I said parity between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Muslim League, in view of the respective number of voters whom they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represented, was obviously illogical; but what we were concerned with was an ex-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pedient, which would not form a precedent, to get over the difficult interim    period.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if both parties were determined to work for the common good  of India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 period, parity had no real meaning; and that if one party was out to dominate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and order everything to its own advantage then obviously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do no good.  I said that I was personally convinced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Jinnah, if he came into the Government, would work for good administration and not </w:t>
      </w:r>
      <w:r>
        <w:rPr>
          <w:rFonts w:ascii="Times" w:hAnsi="Times" w:eastAsia="Times"/>
          <w:b w:val="0"/>
          <w:i w:val="0"/>
          <w:color w:val="000000"/>
          <w:sz w:val="18"/>
        </w:rPr>
        <w:t>merely politically; and that I was sure that the same would be true of the Congress.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stressed the need for good administration in the forthcoming period,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to tide India over her present difficulties, the threatened famine and the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strike, and also to lay the foundations of India’s future prosperity and independence.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 thought it was the opportunity for the Congress to make a generous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gesture and to agree to Mr. Jinnah’s condition, even if they thought it illogical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unreasonable, and that I hoped they would be able to do so.  The alternative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a stable Government in this interim period was likely to be chaos and </w:t>
      </w:r>
      <w:r>
        <w:rPr>
          <w:rFonts w:ascii="Times" w:hAnsi="Times" w:eastAsia="Times"/>
          <w:b w:val="0"/>
          <w:i w:val="0"/>
          <w:color w:val="000000"/>
          <w:sz w:val="18"/>
        </w:rPr>
        <w:t>disorder, and might ruin the last opportunity for a really united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suggested that perhaps the best way out of this difficulty would be for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Jinnah and Nehru together and to endeavour to arrive at an agreed composition </w:t>
      </w:r>
      <w:r>
        <w:rPr>
          <w:rFonts w:ascii="Times" w:hAnsi="Times" w:eastAsia="Times"/>
          <w:b w:val="0"/>
          <w:i w:val="0"/>
          <w:color w:val="000000"/>
          <w:sz w:val="18"/>
        </w:rPr>
        <w:t>for the Interim Government with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was thoroughly anxious for a settlement,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he agreed that a coalition was necessary.  What was required was a homogeneous team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in a note by Lord Wavell.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work together.  It should not lean too much upon the Viceroy, who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said, only a bird of passage, but to work together as a team by themselves.  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was undoubtedly the ideal but that it was the first step which was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a mediator between the two parties would undoubtedly be essential.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went off into a rather long digression about the poverty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 necessity for more food and cloth; but at the end of it came back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and agreed that the best thing would be for me to see the leaders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Muslim League together; and that since he realized the difficulty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Azad meeting Jinnah, the meeting should be between Jinnah and Nehru;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me to pin them down to make a Government and not to allow them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 until they had done so; that parity was of no account, nor whether the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belonged to the Congress or the league or anyone, provided they were the best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available. He said I should be prepared to go out of the room and leave them to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if necessary.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turned on to the matter of the Europeans’ vote and said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most important issue, and that the Europeans should make a declaration if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intend to vote.  I said that it was a matter which must be left to the commonsense </w:t>
      </w:r>
      <w:r>
        <w:rPr>
          <w:rFonts w:ascii="Times" w:hAnsi="Times" w:eastAsia="Times"/>
          <w:b w:val="0"/>
          <w:i w:val="0"/>
          <w:color w:val="000000"/>
          <w:sz w:val="18"/>
        </w:rPr>
        <w:t>of the Europeans.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lasted for about forty minutes and Mr. Gandhi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throughout.  It is always difficult to fathom how his mind is working,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the impression that he would advise the Congress to come to terms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>allow a breakdown on the parity issue.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864-5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RESOLUTION  OF  MUSLIM  LEAGUE  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6, 1946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of the Council of the All-India Muslim League, after 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carefully considered the Statement issued by the Cabinet Mission and  the Viceroy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16 and other relevant statements and documents officially issued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therewith, and after having examined the proposals set  forth in the said Statement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their bearings and implications, places on record the following views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guidance of the National and direction to the Working Committee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references made, and the conclusions recorded, in paragraphs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7, 8, 9, 10 and 11 of the Statement, concerning the Muslim demand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establishment of a full sovereign Pakistan as the only solution of the Indian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Pethick-Lawrence” 12-6-1946 and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Pethick-Lawrence” 13-6-1946.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problem, are unwarranted, unjustified, and unconvincing,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therefore have found place in a State document, issued on behalf and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the British Government.  These paragraphs are couched in such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contain such mutilations of the established facts, that the Cabinet Mission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been prompted to include them in their Statement solely with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appeasing the Hindus, in utter disregard of Muslim sentiments.  Furthermore,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of the aforesaid paragraphs are in conflict and inconsistent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admissions made by the Mission themselves in paragraphs 5 and 12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which are to the following effect: First, the Mission “were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impressed by the very genuine and acute anxiety of the Muslims lest they should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subjected to a perpetual Hindu majority rule.” Second, “this feeling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so strong and widespread amongst the Muslims that it cannot be allayed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 paper safeguards.”Third, “if there is to be internal peace in India, it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by measures which will assure to the Muslims a control in all matters vital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culture, religion, economic or other interests.” Fourth, “very real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apprehensions exist that their culture and political and social life might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submerged in a purely unitary India, in which the Hindus, with their greatly superior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numbers, must be the dominating element.” In order that there may be no manner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in any quarter, the Council of the All-India Muslim League reiterates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the goal of a complete sovereign Pakistan still remains the unalterable </w:t>
      </w:r>
      <w:r>
        <w:rPr>
          <w:rFonts w:ascii="Times" w:hAnsi="Times" w:eastAsia="Times"/>
          <w:b w:val="0"/>
          <w:i w:val="0"/>
          <w:color w:val="000000"/>
          <w:sz w:val="18"/>
        </w:rPr>
        <w:t>objective of the Muslims in India, for the achievement of which they will, if neces-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sary, employ every means in their power and consider no sacrifice or suffering too </w:t>
      </w:r>
      <w:r>
        <w:rPr>
          <w:rFonts w:ascii="Times" w:hAnsi="Times" w:eastAsia="Times"/>
          <w:b w:val="0"/>
          <w:i w:val="0"/>
          <w:color w:val="000000"/>
          <w:sz w:val="18"/>
        </w:rPr>
        <w:t>great.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notwithstanding the affront offered to Muslim by the choice of </w:t>
      </w:r>
      <w:r>
        <w:rPr>
          <w:rFonts w:ascii="Times" w:hAnsi="Times" w:eastAsia="Times"/>
          <w:b w:val="0"/>
          <w:i w:val="0"/>
          <w:color w:val="000000"/>
          <w:sz w:val="18"/>
        </w:rPr>
        <w:t>3.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injudicious words in the preamble to the Statement of the Cabinet Mission,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League, having regard to the grave issues involved, and prompted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desire for a peaceful solution, if possible, of the Indian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probem, and inasmuch as the basis and the foundation of Pakistan are inherent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Mission’s plan by virtue of the compulsory grouping of the six Muslim provinces,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Sections B and C, is willing to co-operate with the constitution-making machinery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in the scheme outlined by the Mission, in the hope that it would ultimately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in the establishment of complete sovereign Pakistan, and in the consummation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goal of independence for the major nations, Muslims and Hindus, and all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people inhabiting the vast sub-continent.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for these reasonss that the Muslim League is accepting the scheme,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 secession of Provinces or Groups from the Union which have been provided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Mission’s plan by implication.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ultimate attitude of the Muslim League will depend on the final outcome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labours of the constitution-making body, and on the final shape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constitutions which may emerge from the deliberations of that body jointly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separately in its three sections.  The Mulim League also reserves the right to modify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revise the policy and attitude set forth in this resolution at any time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of deliberations of the constitution-making body, or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or thereafter if the course of events so require, bearing in mind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principles and ideals herebefore adumbrated to which the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>is irrevocably committed.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with regard to the arrangement for the proposed Interim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Centre, this Council authorizes its President to negotiate with the Viceroy and </w:t>
      </w:r>
      <w:r>
        <w:rPr>
          <w:rFonts w:ascii="Times" w:hAnsi="Times" w:eastAsia="Times"/>
          <w:b w:val="0"/>
          <w:i w:val="0"/>
          <w:color w:val="000000"/>
          <w:sz w:val="18"/>
        </w:rPr>
        <w:t>to take such decisions and actions as he deems fit and proper.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836-8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2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LORD  PETHICK-LAWRENCE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7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7.30 p.m., June 12, 1946</w:t>
      </w:r>
    </w:p>
    <w:p>
      <w:pPr>
        <w:autoSpaceDN w:val="0"/>
        <w:autoSpaceDE w:val="0"/>
        <w:widowControl/>
        <w:spacing w:line="28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came in and I said it was a pleasure to see him again after so long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interval and the Viceroy had asked me to thank him for his helpful talk the other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wanted to thank him for the help he had been giving in the last few days.  I knew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agree with me as to the importance of not having a break now.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was of course true but there were certain things that were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must be straightened out.  He then went in some detail into the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vote in Bengal and elsewhere.  I said we had promised when he was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to discuss this with the Europeans and had scrupulously carried out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promise.  But we could not amend the Statement and he himself had advised us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so.  He said that though it was not expressly stated in the Statement it was implied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references to adult suffrage, population, weightage, etc., that the tiny handful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Europeans should not have the voting power that they claimed and that, further,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by virtue of the fact that  they were aliens should not interefere with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purely Indian question as the future constitution of India.  (He did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I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refer specifically to the sentence in paragraph 3).  I said that I understood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were issuing some public statement.  He interrupted me and I gathered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all about the statement.  He said it did not alter the facts and that the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>ought to have the good sense not to intervene.  I said that they were in a very difficult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in a note by Lord Pethick-Lawrence.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Wavell”, 13-6-1946.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11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 I understood him to say that he appreciated this but it did not alter his </w:t>
      </w:r>
      <w:r>
        <w:rPr>
          <w:rFonts w:ascii="Times" w:hAnsi="Times" w:eastAsia="Times"/>
          <w:b w:val="0"/>
          <w:i w:val="0"/>
          <w:color w:val="000000"/>
          <w:sz w:val="18"/>
        </w:rPr>
        <w:t>strong feelings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to the Interim Government, I said that I was sorry it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have the three-party interview which had been envisaged but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the Viceroy had had a very full and interesting talk with Nehru.  He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sure the plan he had supported provided a golden bridge with which to span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chasm.  He then developed an attack on Jinnah alleging that Jinnah had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use his position in the Interim Government to “water the seeds of Pakistan”.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suggested that if Jinnah came into the Interim Government he would work for </w:t>
      </w:r>
      <w:r>
        <w:rPr>
          <w:rFonts w:ascii="Times" w:hAnsi="Times" w:eastAsia="Times"/>
          <w:b w:val="0"/>
          <w:i w:val="0"/>
          <w:color w:val="000000"/>
          <w:sz w:val="18"/>
        </w:rPr>
        <w:t>the good of India, and that I found it difficult to credit him with the statement attri-</w:t>
      </w:r>
      <w:r>
        <w:rPr>
          <w:rFonts w:ascii="Times" w:hAnsi="Times" w:eastAsia="Times"/>
          <w:b w:val="0"/>
          <w:i w:val="0"/>
          <w:color w:val="000000"/>
          <w:sz w:val="18"/>
        </w:rPr>
        <w:t>buted to him, Gandhi said he would have the quotation looked up and send it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stressed the fearful consequences of not reaching [an] agreement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seemed fully to concur.  After some small talk in which I made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desire to finish my work for Indian independence and to get back home, he took </w:t>
      </w:r>
      <w:r>
        <w:rPr>
          <w:rFonts w:ascii="Times" w:hAnsi="Times" w:eastAsia="Times"/>
          <w:b w:val="0"/>
          <w:i w:val="0"/>
          <w:color w:val="000000"/>
          <w:sz w:val="18"/>
        </w:rPr>
        <w:t>his departure.  He had stayed about 40 minutes.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888-9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LORD  PETHICK-LAWRENCE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1.30 p.m., June 16, 1946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came to see me today at Willingdon Crescent.  I described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him stressing that the Viceroy had selected men that he thought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good team and would do good administrative work.  I told him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allocation between parties was, what would happen if one individual fell out,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happen if the proposal were not accepted, and the need for the scheme of May </w:t>
      </w:r>
      <w:r>
        <w:rPr>
          <w:rFonts w:ascii="Times" w:hAnsi="Times" w:eastAsia="Times"/>
          <w:b w:val="0"/>
          <w:i w:val="0"/>
          <w:color w:val="000000"/>
          <w:sz w:val="18"/>
        </w:rPr>
        <w:t>16th to go forward.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I understood that Congress had passed a resolution which in  terms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them from accepting this scheme but that, if it seemed  good to him, I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allow  this decision to prevent them  from accepting.  I believed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had only one desire—to promote the independence, prosperity and friendship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and as he had the same idea I asked him to help to get the scheme through.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took the document and read it.  The first thing that caught his eye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alpabetical order of the names which caused him to smile and I think approve.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be quite clear as to what would happen if an individual fell out and 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if he were a Congressman Congress would be consulted.  In response to enquiry I said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in a note by Lord Pethick-Lawrence.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Interview tothe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16-6-1946.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Vdie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Wavell’s Statement”, 16-6-1946.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could not commit the Viceroy to accepting the advice of Congress in selecting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 name but I thought it likely that if after discussion with Congress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urged a certain name he would probably accept it.  He noted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on the list, and I said that personally I regretted that it had not been found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to secure a suitable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realised it was not now possible to alter a comma in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would examine it carefully, but of course there was not time to </w:t>
      </w:r>
      <w:r>
        <w:rPr>
          <w:rFonts w:ascii="Times" w:hAnsi="Times" w:eastAsia="Times"/>
          <w:b w:val="0"/>
          <w:i w:val="0"/>
          <w:color w:val="000000"/>
          <w:sz w:val="18"/>
        </w:rPr>
        <w:t>do so now as it was nearly 2 o’clock.  He then left.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953-4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 WAVELL’S 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16, 1946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Viceroy, in consultation with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Mission, has for some time been exploring the possibilities of forming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coalition Government drawn from the two major parties and certain of the minorities.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discussions have revealed the difficulties which exist for the two major parties in </w:t>
      </w:r>
      <w:r>
        <w:rPr>
          <w:rFonts w:ascii="Times" w:hAnsi="Times" w:eastAsia="Times"/>
          <w:b w:val="0"/>
          <w:i w:val="0"/>
          <w:color w:val="000000"/>
          <w:sz w:val="18"/>
        </w:rPr>
        <w:t>arriving at any agreed basis for the formation of such a Government.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and the Cabinet Mission appreciate these difficulties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which the two parties have made to meet them.  They consider, however,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useful purpose can be served by further prolonging these discusions.  It is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urgently necessary that a strong and representative interim Government should be set </w:t>
      </w:r>
      <w:r>
        <w:rPr>
          <w:rFonts w:ascii="Times" w:hAnsi="Times" w:eastAsia="Times"/>
          <w:b w:val="0"/>
          <w:i w:val="0"/>
          <w:color w:val="000000"/>
          <w:sz w:val="18"/>
        </w:rPr>
        <w:t>up to conduct the very heavy and important business that has to be carried through.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is therefore issuing invitations to the following to serve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Interim Government on the basis that the constitution-making will </w:t>
      </w:r>
      <w:r>
        <w:rPr>
          <w:rFonts w:ascii="Times" w:hAnsi="Times" w:eastAsia="Times"/>
          <w:b w:val="0"/>
          <w:i w:val="0"/>
          <w:color w:val="000000"/>
          <w:sz w:val="18"/>
        </w:rPr>
        <w:t>proceed in accordance with the Statement of May 16 :</w:t>
      </w:r>
    </w:p>
    <w:p>
      <w:pPr>
        <w:autoSpaceDN w:val="0"/>
        <w:autoSpaceDE w:val="0"/>
        <w:widowControl/>
        <w:spacing w:line="260" w:lineRule="exact" w:before="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Baldev Singh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N. P. Engineer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Jagjivan 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A. Jinnah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Nawabzada Liaquat Ali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H.. K. Mahtab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Dr. John Matthai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16-6-1946.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Nawab Mohammed Ismail Khan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Khwaja Sir Nazimuddin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Abdur Rab Nishtar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Rajagopalachari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Rajendra Prasad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Vallabhbhai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any of those invited is unable for personal reasons to accept,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>will, after consultation, invite some other person in his place.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will arrange the distribution of portfolios in consultation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leaders of the two major parties.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composition of the Interim Government is in no way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as a precedent for the solution of any other communal question.  It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expedient put forward to solve the present difficulty only, and to obtain the best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 coalition Government.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and the Cabinet Mission believe that Indians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desire to arrive at a speedy settlement of this matter so that the process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constitution-making can go forward and that the Government of India may be </w:t>
      </w:r>
      <w:r>
        <w:rPr>
          <w:rFonts w:ascii="Times" w:hAnsi="Times" w:eastAsia="Times"/>
          <w:b w:val="0"/>
          <w:i w:val="0"/>
          <w:color w:val="000000"/>
          <w:sz w:val="18"/>
        </w:rPr>
        <w:t>carried on as efficiently as possible in the meantime.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therefore hope that all parties, especially the two major parties,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this proposal so as to overcome the present obstacles, and will co-operate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successful carrying on of the interim Government.  Should this proposal be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 the Viceroy will aim at inaugurating the new Government about 26th June.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the two major parties or either of them proving unwilling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join in the setting up of a coalition Government on the above lines,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the Viceroy to proceed with the formation of an interim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be as representative as possible of those willing to accept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of May 16.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is also directing the Governors of the Provinces to summon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Legislative Assemblies forthwith to proceed with the elections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    the setting up of the constitution-making machinery as put forward in </w:t>
      </w:r>
      <w:r>
        <w:rPr>
          <w:rFonts w:ascii="Times" w:hAnsi="Times" w:eastAsia="Times"/>
          <w:b w:val="0"/>
          <w:i w:val="0"/>
          <w:color w:val="000000"/>
          <w:sz w:val="18"/>
        </w:rPr>
        <w:t>the Statement of May 16.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954-5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34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SIR  STAFFORD  CRIPPS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9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June 20, 1946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Gandhi at 1.10 p. m. and stayed with him till 2.40 p. m. He started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I should address my arguments to the Maulana.  I told him I had done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Maulana had suggested I should see him (Gandhi).  To this he replied “he has </w:t>
      </w:r>
      <w:r>
        <w:rPr>
          <w:rFonts w:ascii="Times" w:hAnsi="Times" w:eastAsia="Times"/>
          <w:b w:val="0"/>
          <w:i w:val="0"/>
          <w:color w:val="000000"/>
          <w:sz w:val="18"/>
        </w:rPr>
        <w:t>done a disservice to both of us”.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made as strong an appeal to him as was possible on both the points, </w:t>
      </w:r>
      <w:r>
        <w:rPr>
          <w:rFonts w:ascii="Times" w:hAnsi="Times" w:eastAsia="Times"/>
          <w:b w:val="0"/>
          <w:i w:val="0"/>
          <w:color w:val="000000"/>
          <w:sz w:val="18"/>
        </w:rPr>
        <w:t>repeating all the arguments I had put to the Maulana.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Engineer, which I dealt with first, he said he had no personal objection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him, indeed he had heard favourable accounts of the honourable way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conducted the I. N. A. prosecutions.  His objection was first that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consulted on his name and second that as he was in an official post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merely be another vote for the Viceroy.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explained to him why Congress could not be consulted under the procedure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adopted and I strongly stressed that his other fear was quite groundless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not the spirit in which the Viceroy was entering upon this task. He  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no reason to suspect it but maintained his objection “in principle” arising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long experience of former Government and in South Africa.  I pointed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this Government would be quite different and one amongst 14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for objection to “officials”.  I also pointed  out that Engineer was not an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happened to hold an official post   and that any way as he had accepted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able to make any alteration as it would be a wrong and impossible way of </w:t>
      </w:r>
      <w:r>
        <w:rPr>
          <w:rFonts w:ascii="Times" w:hAnsi="Times" w:eastAsia="Times"/>
          <w:b w:val="0"/>
          <w:i w:val="0"/>
          <w:color w:val="000000"/>
          <w:sz w:val="18"/>
        </w:rPr>
        <w:t>dealing with an individual.  With this    he agreed.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then went on to the other point and he reiterated that he had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this was the wrong way for forming a Government, that it should be left to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or the other and not be a coalition forced on the two parties by the British.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regard a breakdown on this as final since it might lead to a better arrangement.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quite clear that he could not be influenced from his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and therefore, after a final appeal to him to at least let this method be tried, I </w:t>
      </w:r>
      <w:r>
        <w:rPr>
          <w:rFonts w:ascii="Times" w:hAnsi="Times" w:eastAsia="Times"/>
          <w:b w:val="0"/>
          <w:i w:val="0"/>
          <w:color w:val="000000"/>
          <w:sz w:val="18"/>
        </w:rPr>
        <w:t>left him.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1942-47</w:t>
      </w:r>
      <w:r>
        <w:rPr>
          <w:rFonts w:ascii="Times" w:hAnsi="Times" w:eastAsia="Times"/>
          <w:b w:val="0"/>
          <w:i w:val="0"/>
          <w:color w:val="000000"/>
          <w:sz w:val="18"/>
        </w:rPr>
        <w:t>, Vol.  VII, pp. 985-6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in a note by Sir Stafford Cripps.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Sir </w:t>
      </w:r>
      <w:r>
        <w:rPr>
          <w:rFonts w:ascii="Times" w:hAnsi="Times" w:eastAsia="Times"/>
          <w:b w:val="0"/>
          <w:i w:val="0"/>
          <w:color w:val="000000"/>
          <w:sz w:val="18"/>
        </w:rPr>
        <w:t>Stafford Cripps”, 20-6-1946.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placed under June 19, a footnote in the source says that it seemed </w:t>
      </w:r>
      <w:r>
        <w:rPr>
          <w:rFonts w:ascii="Times" w:hAnsi="Times" w:eastAsia="Times"/>
          <w:b w:val="0"/>
          <w:i w:val="0"/>
          <w:color w:val="000000"/>
          <w:sz w:val="18"/>
        </w:rPr>
        <w:t>probable that this meeting took place on June 20.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62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134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CABINET 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9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 p. m. </w:t>
      </w:r>
      <w:r>
        <w:rPr>
          <w:rFonts w:ascii="Times" w:hAnsi="Times" w:eastAsia="Times"/>
          <w:b w:val="0"/>
          <w:i/>
          <w:color w:val="000000"/>
          <w:sz w:val="18"/>
        </w:rPr>
        <w:t>June 24, 1946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raised the matter of the instructions issued by Governors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elections to the Constituent Assembly.  He produced to the Delegation a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received from Assam and said that this, read with the instructions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first understood them, made him think that members of the Constituent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being required to accept the Delegation’s interpretation of their Statement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16th May because of the words in it which said that a candidate agreed to serve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Constituent Assembly for the purposes of paragraph 19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16th May.  Mr. Gandhi explained that he had taken legal opinion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support his anxieties and said that he had seen the Press Communique put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Government of India.  If he had seen this Communique originally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troubled to the same extent that he had been.  In addition to the legal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difficulty, however, he felt a moral difficulty about this matter.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and Sir S. Cripps pointed out that the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Assam was based on a complete misunderstanding of what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were required to undertake.  Mr. Gandhi was shown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undertaking required by the Bengal regulations and agreed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no obligation of the kind he feared.  The Secretary of State emphasised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signing the undertaking a member of the Constituent Assembly was not accepting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in addition to what was in the Statement of 16th May already.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said that it was clear that grouping was an essential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Delegation’s proposals.  Sir S. Cripps pointed out that what was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forming of the constituent Assembly in sections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framing the constitution.  Mr. Gandhi said that he felt that the regulations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referred to the Statement of May 16th as a whole and not specifically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19 was the only one which referred to the setting up of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Assembly.  There were other parts of the Statement as a whole to which 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Constituent Assembly could not be expected to give concurrence, for example,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paragraphs rejecting a sovereign Pakistan.  Mr. Gandhi said that at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Lord Pethick-Lawrence had interpreted the Statement to mean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must meet in sections.  He (Mr. Gandhi) had dissented from </w:t>
      </w:r>
      <w:r>
        <w:rPr>
          <w:rFonts w:ascii="Times" w:hAnsi="Times" w:eastAsia="Times"/>
          <w:b w:val="0"/>
          <w:i w:val="0"/>
          <w:color w:val="000000"/>
          <w:sz w:val="18"/>
        </w:rPr>
        <w:t>this view and his interpretation of the document was upheld by eminent lawyers.  It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Cabinet Delegation”, 24-6-1946.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clear that the Delegation were the law-givers and could not interpret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 It must be the Federal Court which would interpret the meaning of the Statement.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trouble was that by signing the declaration required by the electoral rules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Constituent Assembly might be bound morally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Delegation’s interpertation.  Sir S. Cripps said that any doubt on the point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solved by the fact that the person who sent the telegram from Assam was under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misapprehension as to what members of the Constituent Assembly were in fact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sign.  Mr. Ganghi had agreed that the form of declaration was innocuous morally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lawyers had agreed with the interpretation of it which Sir Stafford himself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to Mr. Gandhi earlier.  The First Lord said that what mattered was what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signed.  Mr. Gandhi agreed that whatever views a man might have about </w:t>
      </w:r>
      <w:r>
        <w:rPr>
          <w:rFonts w:ascii="Times" w:hAnsi="Times" w:eastAsia="Times"/>
          <w:b w:val="0"/>
          <w:i w:val="0"/>
          <w:color w:val="000000"/>
          <w:sz w:val="18"/>
        </w:rPr>
        <w:t>sections or groups he could sign the form of declaration in the Bengal regulations.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wanted to make his position about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clear.  His view was that the Europeans had no vote and could not stand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candidates.  He would like to ask the Delegation whether they had made any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or did they ask Congress to rely on whatever local assistance they could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Europeans say that they want to assert their right.  Sir S. Cripps and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there was nothing more to be said about the Europeans since the statements </w:t>
      </w:r>
      <w:r>
        <w:rPr>
          <w:rFonts w:ascii="Times" w:hAnsi="Times" w:eastAsia="Times"/>
          <w:b w:val="0"/>
          <w:i w:val="0"/>
          <w:color w:val="000000"/>
          <w:sz w:val="18"/>
        </w:rPr>
        <w:t>issued by the European repressentatives.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there was one very delicate matter which he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raise.  Mr. Sudhir Ghosh had reported to him his conversation with Sir S. Cripps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subject and he felt that he would like to clear his mind.  What he wanted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whether, if the whole thing was scrapped, would the undertakings to Mr.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be scrapped, would the undertakings to Mr. Jinnah also be scrapped, or would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Statement be scrapped, or what would happen.  It would not be a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from his point of view if this were the case.  If the Government of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personally by the Viceroy he will be responsible only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It would not be satisfactory to Mr. Gandhi nor did he think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satisfy the Congress or, for that matter, the Muslim League.  He thought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Delegation owed it to the Congress, the Muslim League and the public to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proposed to do.  If the Delegation said that they could tell him nothing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that answer, but if they had anything to say to him so that he could advise </w:t>
      </w:r>
      <w:r>
        <w:rPr>
          <w:rFonts w:ascii="Times" w:hAnsi="Times" w:eastAsia="Times"/>
          <w:b w:val="0"/>
          <w:i w:val="0"/>
          <w:color w:val="000000"/>
          <w:sz w:val="18"/>
        </w:rPr>
        <w:t>the Working Committee with full knowledge, he would be obliged.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people would have to work this Constituent Assembly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statutory existence.  It would be a difficult thing to do as the Delegation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the Statement which had no legal existence.  There were bound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of opinion as to what it meant.  The Congress, the Muslim League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used the same terms to mean differennt things.  For example,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independence meant independence now.  To the Delegation it meant</w:t>
      </w:r>
    </w:p>
    <w:p>
      <w:pPr>
        <w:autoSpaceDN w:val="0"/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when “this Charter is passed”, but it would only become a Charter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went for it and the British Government afterwards legalized the Charter.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that there were a change of Secretary of State or a change of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intention of the British Government changed. . . . The Secrtary of State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interrupted Mr. Gandhi to say that he would like to answer that point at once.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practice of British Government to repudiate definite pledges given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predecessors to third parties.  They were not capable of doing that but if it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assumed that they were then the answer was that no statute would be any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a new statute could be passed altering the old one.  He thought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of a statutory basis for the Constituent Assembly would add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dignity or security of the Indian people.  It would make the Constituent Body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creature of a British statute and if legislation were introduced attempts might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alter or amend the Statement.  He thought that Mr. Gandhi would have been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to object if the Delegation had said that the Constituent Assembly could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set up by an Act of the British Parliament.  Sir S. Cripps said that apart from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the lack of rigidity in basing a Constituent Assembly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and not on an enactment was very desirable.  The origin of a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should be the popular will and not the act of another State’s Legislature.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gave the Assembly the right constitutional status.  It did not give it legal status.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Delegation did contemplate a statute after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had met.  Sir S. Cripps said this was not for the purpose of enacting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Constitution but of removing the existing legislation.  The First Lord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question as he understood it of any legislation except to cancel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constitution and the British Government had said that they would enact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at the proper time provided two factors were satisfied.  First, adequate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for the protection of minorities as to the necessity of which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 at all and both major parties had said that they intended to make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provision, and secondly, reasonably formal engagements to be entered into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Kingdom and India covering matters arising out of the transfer of power.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deal with formal matters such as the arrangements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Services.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 said he understood that the Europeans would not put  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candidates but he would like to know whether it was contemplated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vote.  The First Lord said that the Secretary of State had fulfilled his undertaking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could to arrange this matter.  No European would now vote for a European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 in the Constitution-making Body.  That was the major point.  Sardar Patel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voting was very important.  Sir S. Cripps said that the position on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16th May was that members of the Legislatures were entitled to vote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were entitled to vote.  The document clearly did not intend that no one </w:t>
      </w:r>
      <w:r>
        <w:rPr>
          <w:rFonts w:ascii="Times" w:hAnsi="Times" w:eastAsia="Times"/>
          <w:b w:val="0"/>
          <w:i w:val="0"/>
          <w:color w:val="000000"/>
          <w:sz w:val="18"/>
        </w:rPr>
        <w:t>other than Indians should be members of the Constituent Assembly so that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on a different footing.  Whether the Europeans exercised their vote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legally a matter for them.  The First Lord said that the Europeans had gone a very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from the position which obtained when the Congress complained about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matter.  He thought that the original complaint had had justification but 75 per cent </w:t>
      </w:r>
      <w:r>
        <w:rPr>
          <w:rFonts w:ascii="Times" w:hAnsi="Times" w:eastAsia="Times"/>
          <w:b w:val="0"/>
          <w:i w:val="0"/>
          <w:color w:val="000000"/>
          <w:sz w:val="18"/>
        </w:rPr>
        <w:t>of it had been met.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Trannsfer of Power 1942-7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1026-9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LORD  WAVELL  TO  ABUL  KALAM 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22, 1946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from Press reports that there is strong feeling in Congress circles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party should insist on their right to include a Muslim of their choice among </w:t>
      </w:r>
      <w:r>
        <w:rPr>
          <w:rFonts w:ascii="Times" w:hAnsi="Times" w:eastAsia="Times"/>
          <w:b w:val="0"/>
          <w:i w:val="0"/>
          <w:color w:val="000000"/>
          <w:sz w:val="18"/>
        </w:rPr>
        <w:t>the representatives of the Congress in the Interim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reasons of which you are already aware it is not possible for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or myself to accept this request, but I would draw your attention to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>5 of the Statement of the 16th June which reads as follows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above composition of the Interim Government is in no way to be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precedent for the solution of any other communal question.  It is an expedient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to solve the present difficulty only, and to obtain the best available coalition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light of this assurance that no precedent is established we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not to press their demand, but to take part in the strong Interim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which the country so urgently needs.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 1942-7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p. 1005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GROUPING  CLAUSE  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reported in the Press that the text of a Bengal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communique requires every delegate to the Constituent Assembly to sign a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accepting Clause 19 of the Cabinet Delegation’s Statement of May 16.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 is without any foundation.  The A. P. I. has been authorized to state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instructions actually issued a candidate for election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from any province is required to declare that he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for candidature to represent any other province and that he is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>serve as a representative of the province for the purpose of paragraph 19 of the</w:t>
      </w:r>
    </w:p>
    <w:p>
      <w:pPr>
        <w:autoSpaceDN w:val="0"/>
        <w:autoSpaceDE w:val="0"/>
        <w:widowControl/>
        <w:spacing w:line="218" w:lineRule="exact" w:before="242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Cabinet Delegation”, 24-6-1946.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Cabinet Delegation’s Statement.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plain purpose of paragraph 19 is the framing of a new Constitution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this has been made further clear in the actual form of a declaration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purpose by the Governor of Bengal which is as follows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hereby agree to this nomination and declare that I am willing to serve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as a representative of the General or Muslim part of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for the purpose of framing a new Constitution for India.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declare that I have not been proposed as a representative of any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of any other province in India in the said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>Assembly.”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reference to paragraph 19 of the Statement in the instructions issued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Bengal Governor is with regard to reporting the result of the election.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reads as follows : “The returning officer shall report the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to the Governor who shall cause the names of the candidates declared elected,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published in the Calcutta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15, 1946 or as soon as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thereafter; and the persons whose names are so published shall be representative of </w:t>
      </w:r>
      <w:r>
        <w:rPr>
          <w:rFonts w:ascii="Times" w:hAnsi="Times" w:eastAsia="Times"/>
          <w:b w:val="0"/>
          <w:i w:val="0"/>
          <w:color w:val="000000"/>
          <w:sz w:val="18"/>
        </w:rPr>
        <w:t>Bengal for the purposes of paragraph 19 of the above-mentioned Statement.”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25-6-1946</w:t>
      </w:r>
    </w:p>
    <w:p>
      <w:pPr>
        <w:autoSpaceDN w:val="0"/>
        <w:autoSpaceDE w:val="0"/>
        <w:widowControl/>
        <w:spacing w:line="266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EXTRACTS  FROM  CABLES  FROM  SOUTH 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Acts of savage violence committed against peaceful passive resisters by mobs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(of) unruly Europeans during last few nights when resisters have been beaten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unconscious, two of whom still lying in serious condition and some going about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swollen faces, has only made Indian people more determined (to) carry their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emancipation.  Despite ban meeting held Nicols Square today (at) 5.30 p.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by ten thousand Indian men and women resolved (to) carry on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 Permission holding meeting had been refused by city council.  A gallant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band (of) volunteers who have been camping on and off resistance camp whenever not </w:t>
      </w:r>
      <w:r>
        <w:rPr>
          <w:rFonts w:ascii="Times" w:hAnsi="Times" w:eastAsia="Times"/>
          <w:b w:val="0"/>
          <w:i w:val="0"/>
          <w:color w:val="000000"/>
          <w:sz w:val="18"/>
        </w:rPr>
        <w:t>in detention cell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].  Present amongst them Doctors Naicker and Gonnam and M.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Naidoo who addressed meeting. . . . Immediately after meeting huge crowd (of)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47 Indian passive resister volunteers (who) left for resistance camp.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police force and misguided European crowd awaiting 8.20 p. m. Ajosskeevy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Commandant . . . “in name (of) magistrate issued warning declaring any </w:t>
      </w:r>
      <w:r>
        <w:rPr>
          <w:rFonts w:ascii="Times" w:hAnsi="Times" w:eastAsia="Times"/>
          <w:b w:val="0"/>
          <w:i w:val="0"/>
          <w:color w:val="000000"/>
          <w:sz w:val="18"/>
        </w:rPr>
        <w:t>gathering within five hundred yards of intersection Sumbbilo and Gale streets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E. B. Abell”, 27-6-1946.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4190" w:val="left"/>
          <w:tab w:pos="4350" w:val="left"/>
          <w:tab w:pos="483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unlawful assembly in terms of Riotous Assemblies [Act].  Order remains in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days.” Crowds dispersed except forty-seven resisters who remained on camp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 Arrested, taken in police van include Drs. Naicker, Gonnam and M.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Naidoo, President, Vice-President (and) Secretary respectively (of)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European resister Reverend Michael Scott and eight women.  Doctor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Dadoo on behalf of Joint Passive Resistance Council issued statement : “Consider </w:t>
      </w:r>
      <w:r>
        <w:rPr>
          <w:rFonts w:ascii="Times" w:hAnsi="Times" w:eastAsia="Times"/>
          <w:b w:val="0"/>
          <w:i w:val="0"/>
          <w:color w:val="000000"/>
          <w:sz w:val="18"/>
        </w:rPr>
        <w:t>police action and arrest first victory.  Spirit of resisters excellent.  Their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behaviour under extreme provocation and assaults magnificent. 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continues more and more volunteers will go into action according to plan.  We </w:t>
      </w:r>
      <w:r>
        <w:rPr>
          <w:rFonts w:ascii="Times" w:hAnsi="Times" w:eastAsia="Times"/>
          <w:b w:val="0"/>
          <w:i w:val="0"/>
          <w:color w:val="000000"/>
          <w:sz w:val="18"/>
        </w:rPr>
        <w:t>shall resist.”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 I. 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ESISTANCE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OUNCIL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statement made in court today by Dr. G. M. Naicker, Presi-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dent Natal Indian Congress and Chairman Passive Resistance Council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under Riotous Assemblies Act together with 46 other passive resisters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am South African born Indian peaceful citizen of this land.  Recently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passed Asiatic Land Tenure and Indian Representation Act 1946 which deprives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fellow countrymen and myself of certain basic elementary human rights.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to this unjust and inhuman law I have occupied land which Act debars me from.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challenging Durban City Council’s ownership of land nor am I engendering </w:t>
      </w:r>
      <w:r>
        <w:rPr>
          <w:rFonts w:ascii="Times" w:hAnsi="Times" w:eastAsia="Times"/>
          <w:b w:val="0"/>
          <w:i w:val="0"/>
          <w:color w:val="000000"/>
          <w:sz w:val="18"/>
        </w:rPr>
        <w:t>hostility to any section of community. . . .”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passive resistance code resisters pleaded guilty though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brought before court to show ressiters guilty of any act of violence.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Marked feature about round-up that groups of Indians found there after expiry of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minutes’ warning irrespctive of whether they waiting for transport arrested.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of Europeans seen standing in vicinity even an hour after expiry of warning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touched by notice nor arrested.</w:t>
      </w:r>
    </w:p>
    <w:p>
      <w:pPr>
        <w:autoSpaceDN w:val="0"/>
        <w:autoSpaceDE w:val="0"/>
        <w:widowControl/>
        <w:spacing w:line="300" w:lineRule="exact" w:before="126" w:after="0"/>
        <w:ind w:left="345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AICKER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4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303</w:t>
      </w:r>
    </w:p>
    <w:p>
      <w:pPr>
        <w:autoSpaceDN w:val="0"/>
        <w:autoSpaceDE w:val="0"/>
        <w:widowControl/>
        <w:spacing w:line="294" w:lineRule="exact" w:before="1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91 :  20 MAY, 1946 - 8 AUGUST, 1946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sectPr w:rsidR="00FC693F" w:rsidRPr="0006063C" w:rsidSect="00034616">
      <w:pgSz w:w="9360" w:h="12960"/>
      <w:pgMar w:top="524" w:right="1356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