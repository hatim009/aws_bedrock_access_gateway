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1. LETTER TO INDIRA NEHRU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now lost the habit of writing Hindi.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mustn’t I,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gone there for studies or for falling ill?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pleurisy? I have suffered the pangs of pleurisy.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restore you soon to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76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C. W. 9805.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Museum and Library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2. NOTES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68" w:lineRule="exact" w:before="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Britisher has written to Deenabandhu Andrews a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expounding his own views. He is an ardent pacifist. Deenabandhu </w:t>
      </w:r>
      <w:r>
        <w:rPr>
          <w:rFonts w:ascii="Times" w:hAnsi="Times" w:eastAsia="Times"/>
          <w:b w:val="0"/>
          <w:i w:val="0"/>
          <w:color w:val="000000"/>
          <w:sz w:val="22"/>
        </w:rPr>
        <w:t>has shared the letter with me. In it occur the following paragraphs: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too I think that this is a very critical time. The danger I see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Britain may promise full Dominion Status or something of the kind,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India will raise an army and become one more military-minded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Her witness for the way of non-violence and soul-force would then be </w:t>
      </w:r>
      <w:r>
        <w:rPr>
          <w:rFonts w:ascii="Times" w:hAnsi="Times" w:eastAsia="Times"/>
          <w:b w:val="0"/>
          <w:i w:val="0"/>
          <w:color w:val="000000"/>
          <w:sz w:val="18"/>
        </w:rPr>
        <w:t>largely discounted.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Gandhiji as a believer in non-violence ask for clarification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aims with a view to getting India’s support for Britain in this way of war?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thing that he can do and that we should all be doing is to build up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 of men and women who are committed to the way of love and forgiveness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receive but never to return violence. We have to work this out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it will alter our daily life as well as all our thinking and acting towards </w:t>
      </w:r>
      <w:r>
        <w:rPr>
          <w:rFonts w:ascii="Times" w:hAnsi="Times" w:eastAsia="Times"/>
          <w:b w:val="0"/>
          <w:i w:val="0"/>
          <w:color w:val="000000"/>
          <w:sz w:val="18"/>
        </w:rPr>
        <w:t>other communities and nations. We have to be disciplined in this and also to</w:t>
      </w:r>
    </w:p>
    <w:p>
      <w:pPr>
        <w:autoSpaceDN w:val="0"/>
        <w:autoSpaceDE w:val="0"/>
        <w:widowControl/>
        <w:spacing w:line="220" w:lineRule="exact" w:before="4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 No Regrets,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Hutheesing explains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went hiking during the autumn of 1939, got soaked and caught a chill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into pleurisy. In a letter dated November 6, 1939, Jawaharlal Nehru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the addressee that he had a joint cable “from Agatha and Bhandari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going to Europe”. She went to Leysin (in Switzerland) after having spent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in Middlesex Hospital.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 and “Letter to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Nehru”. 25-10-1939.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 to act together as one man. Along this line I see tremendous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possibilities.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we should also use all the influence we can to urge Britain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acknowledge and put into practice full democracy in India as it is a high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 quite apart from whether India helps Britain in the war or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that the writer senses is real. I dealt with it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cavils at my sympathy with the Allies. I have shown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out-and-out believer in non-violence, even because of my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all violence is bad and must be condemned in the abstract,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for, it is even the duty of, a believer in ahimsa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the aggressor and the defender. Having done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side with the defender in a non-violent manner, i.e.,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saving him. His intervention is likely to bring a speedier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duel and may even result in bringing about peace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combatants. Applying the argument to the present war,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sides with the Allies in a non-violent way,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will lift the Allied cause to a high moral plane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 will be effectively used in the cause of peace.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it will be the special business of the Congress to see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fought to a finish, no humiliation is heaped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vanquished. That is the role I have conceived for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independence has become a necessity.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raised, the Congress cannot help Britain if Britain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fighting for imperialism while it declares to the world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is for saving democracies. For Britain to be in the right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her war aim is a necessity, irrespective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policy.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THE FICTION OF MAJORITY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painful to find the British Press and Britishers advancing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claim to prevent the declaration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say so, in the common interest. If the force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has not been overwhelmingly felt, the declaration will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“On Trial”, 10-10-1939.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“Working Committee’s Manifesto”, 14-9-1939 and</w:t>
      </w:r>
      <w:r>
        <w:rPr>
          <w:rFonts w:ascii="Times" w:hAnsi="Times" w:eastAsia="Times"/>
          <w:b w:val="0"/>
          <w:i w:val="0"/>
          <w:color w:val="000000"/>
          <w:sz w:val="18"/>
        </w:rPr>
        <w:t>“A.I.C.C. Resolution”, 14-10-1939.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There need be no dejection among Congressmen if it does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get our independence when it is deserved.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the British Government and the Allied cause, if the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were not flung in the face of a credulous world.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to say that the British desire to hold India yet awhile.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nothing wrong in such a desire. India is a conquest. Conquests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surrendered except when the conquered successfully rebel,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awakened conscience the conqueror repents of the conquest,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when the conquered territory ceases to be a profitable concern.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hoped and still hope that the British, having become war-weary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sickened over the mad slaughter involved in the present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close it at the earliest possible moment by being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in every respect and therefore in respect of India. This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be, so long as they hold India in bondage.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have been angry with me for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exclusive right for the Congress to speak for the people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whole. It is not an arrogant pretension. It is explicit in the first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It wants and works for independence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speaks neither for majority nor minority. It seeks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without any distinction. Therefore those who oppose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count, if the claim for independence is admitted.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support the claim simply give added strength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has hitherto held India by producing before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want Britain to remain in India as ruler and arbiter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rival claimants. These will always exist.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right for Britain to plead these rivalries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India under subjection or whether she should now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and leave India to decide upon the method of her own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the minorities? They are religious,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social: thus Mussalmans (religious), Depressed Classes (social),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(political), Princes (social), Brahmins (social),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(social), Lingayats (social), Sikhs (social?), Christians—Protestants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Catholics (religious), Jains (Social?), Zamindars (political?).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the Secretary of the All-India Shia Conference registering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 for separate existence. Who are the majority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medley? Unfortunately for unhappy India even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divided and so are the Christians. It is the policy of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to recognize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that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vocal and troublesome. I have drawn no fanciful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minorities. It is true to life. The Congress itself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deal with every one of the groups I have mentioned.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is not exhaustive. It is illustrative. It can be increased </w:t>
      </w:r>
      <w:r>
        <w:rPr>
          <w:rFonts w:ascii="Times" w:hAnsi="Times" w:eastAsia="Times"/>
          <w:b w:val="0"/>
          <w:i/>
          <w:color w:val="000000"/>
          <w:sz w:val="22"/>
        </w:rPr>
        <w:t>ad libitum.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fashion is to talk of the Hindus 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community. But Hinduism is an elastic, indefinable term,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not a homogeneous whole like Muslims and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one analyses the majority in any provincial legislature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to consist of a combination of the so-called minorities.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 and in reality so far as India is concerned,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political parties and no majority or minority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>The cry of the tyranny of the majority is a fictitious cry.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Janab Jinnah Saheb has said,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offering to refer the League’s grievances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  Governments   to   an   arbitration   tribunal,   that   he  has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already placed the whole case before the Viceroy and Governor-General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requested him to take up the matter without delay as he and the Governors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Provinces have been expressly authorised under the Constitution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entrusted with the responsibility to protect the rights and the interests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minorities.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is now under His Excellency’s consideration, and he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authority to take such action and adopt such measures as would meet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and would restore complete sense of security and satisfaction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amongst the Mussalmans in those Provinces where the Congress Ministries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in charge of the administration.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he had rejected Rajendra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proposal. Is it rejection of the proffered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friendship? Be that as it may, nobody can have anything to say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investigating and adjudicating upon the charges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Congress Ministries. Let us hope he will soon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Whether the Muslims are regarded as minorities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their as well as any other community’s rights and privileges,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social, cultural and political, must be regarded as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be jealously guarded. And the independence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no difference to the protection of those rights. In fact they will</w:t>
      </w:r>
    </w:p>
    <w:p>
      <w:pPr>
        <w:autoSpaceDN w:val="0"/>
        <w:autoSpaceDE w:val="0"/>
        <w:widowControl/>
        <w:spacing w:line="220" w:lineRule="exact" w:before="48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October 6,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Dated October 5, 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protected in every way, if only because in the framing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Independence by the nation’s representatives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minorities, real or so-called, will have an effective voice.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for one moment what can happen if the English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all of a sudden and there was no foreign usurper to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the Punjabis, be they Muslims, Sikhs or others,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overrun India. It is highly likely that the Gurkhas will throw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with the Punjabis. Assume further that non-Punjabi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common cause with the Punjabis. Where will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chiefly of Hindus be? If they are still truly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left unmolested by the warriors. Congressmen won’t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divide power with the warriors but will refuse to let them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unarmed countrymen. Thus if anybody has cause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for protection from the stronger element,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those Hindus and others who are represented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question, therefore, resolves itself into not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numerically superior but who is stronger. Surely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Those who raise the cry of minority in danger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from the so-called majority which is merely a paper majority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any event is ineffective because it is weak in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Paradoxical as it may appear, it is literally true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minorities’ fear has some bottom only so long as the weak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has the backing of the  British bayonets to enable it to play at democr-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acy. But the British power will, so long as it so chooses,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one against the other calling the parties by whatever names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And this process need not be dishonest. They may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so long as there are rival claims put up, they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in response to a call from God to hold the balance evenly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them. Only that way lies not Democracy but Fascism, Nazism,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Bolshevism and Imperialism, all facets of the doctrine of ‘Might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Right.’ I would fain hope that this war will change values.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if India is recognized as independent and if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 unadulterated non-violence on the political field.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21-10-1939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FAMINE WORK IN MORVI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Rajkumari Amrit Kaur’s visit to Morvi during the </w:t>
      </w:r>
      <w:r>
        <w:rPr>
          <w:rFonts w:ascii="Times" w:hAnsi="Times" w:eastAsia="Times"/>
          <w:b w:val="0"/>
          <w:i/>
          <w:color w:val="000000"/>
          <w:sz w:val="22"/>
        </w:rPr>
        <w:t>Rentia 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celebrations, the Dewan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 the Maharaja Saheb has been giving for some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10,000 every year during the Gandhi Jayanti for the benefit of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khadi. Sometimes the amount is sent to you as was done last year,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times the amount is spent in Morvi for Harijans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encouragement of khadi.. ..</w:t>
      </w:r>
    </w:p>
    <w:p>
      <w:pPr>
        <w:autoSpaceDN w:val="0"/>
        <w:autoSpaceDE w:val="0"/>
        <w:widowControl/>
        <w:spacing w:line="260" w:lineRule="exact" w:before="40" w:after="0"/>
        <w:ind w:left="550" w:right="4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we are hard hit by famine. We have organized relief measures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extensive scale.. .. Cheap grain and grass depots are opened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where food and fodder are distributed on cash and credit.. .. Agriculturists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given food and fodder on credit.. .. and.. . are helped to grow fodder crops </w:t>
      </w:r>
      <w:r>
        <w:rPr>
          <w:rFonts w:ascii="Times" w:hAnsi="Times" w:eastAsia="Times"/>
          <w:b w:val="0"/>
          <w:i w:val="0"/>
          <w:color w:val="000000"/>
          <w:sz w:val="18"/>
        </w:rPr>
        <w:t>by giving loans for seeds.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available source of water is used for irrigation by setting up small </w:t>
      </w:r>
      <w:r>
        <w:rPr>
          <w:rFonts w:ascii="Times" w:hAnsi="Times" w:eastAsia="Times"/>
          <w:b w:val="0"/>
          <w:i w:val="0"/>
          <w:color w:val="000000"/>
          <w:sz w:val="18"/>
        </w:rPr>
        <w:t>pumping plants.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glad to learn that one of the activities of famine relief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khadi. The Famine Department purchases raw cotton,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from carding to weaving are paid for at reasonable rates.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all the khadi that is being produced. It is hoped that this will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required employment to a large section of the people—most of them </w:t>
      </w:r>
      <w:r>
        <w:rPr>
          <w:rFonts w:ascii="Times" w:hAnsi="Times" w:eastAsia="Times"/>
          <w:b w:val="0"/>
          <w:i w:val="0"/>
          <w:color w:val="000000"/>
          <w:sz w:val="18"/>
        </w:rPr>
        <w:t>Harijans—at their doors.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His Highness has decided to distribute khadi worth Rs. 1,000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needy, and owing to scarcity conditions many will need free help of </w:t>
      </w:r>
      <w:r>
        <w:rPr>
          <w:rFonts w:ascii="Times" w:hAnsi="Times" w:eastAsia="Times"/>
          <w:b w:val="0"/>
          <w:i w:val="0"/>
          <w:color w:val="000000"/>
          <w:sz w:val="18"/>
        </w:rPr>
        <w:t>clothing. This will be his usual donation on Gandhi Jayanti.. . 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Bhangis and Meghwars would not use the common tank for taking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and the State had closed it till their differences were composed.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the existing stress they have made up their differences and now </w:t>
      </w:r>
      <w:r>
        <w:rPr>
          <w:rFonts w:ascii="Times" w:hAnsi="Times" w:eastAsia="Times"/>
          <w:b w:val="0"/>
          <w:i w:val="0"/>
          <w:color w:val="000000"/>
          <w:sz w:val="18"/>
        </w:rPr>
        <w:t>they use the common tank.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year the State has provided two measures for the benefit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ranks of State service which include Harijans—one is to give them loans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interest, and the other is to give female servants the benefit of one </w:t>
      </w:r>
      <w:r>
        <w:rPr>
          <w:rFonts w:ascii="Times" w:hAnsi="Times" w:eastAsia="Times"/>
          <w:b w:val="0"/>
          <w:i w:val="0"/>
          <w:color w:val="000000"/>
          <w:sz w:val="18"/>
        </w:rPr>
        <w:t>month’s maternity leave on full pay.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generally it falls to my lot to criticize the States,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pleasure to be able to record the good work done in Morvi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famine. I congratulate the Maharaja Saheb on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that is being put forth to alleviate distress. As to khadi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suggest that if it is to become a permanent insurance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the Maharaja Saheb and the people of Morvi have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their personal and domestic use. Morvi grows good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its requirements. Its people can produce all the khadi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Those who are too poor to pay the higher price at which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sold if it is to give an adequate wage to the spinners,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spinners themselves. Shri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Gandhi’s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have shown progressively the immense possibilities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But these latent virtues of khadi cannot be brought 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Maharaja Saheb and the people of Morvi remain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patrons instead of becoming lovers and wearers themselves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suicidal economy to buy cheap mill-cloth even though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produce enough khadi in their own homes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>extra effort or outlay of capital.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21-10-1939</w:t>
      </w:r>
    </w:p>
    <w:p>
      <w:pPr>
        <w:autoSpaceDN w:val="0"/>
        <w:autoSpaceDE w:val="0"/>
        <w:widowControl/>
        <w:spacing w:line="292" w:lineRule="exact" w:before="370" w:after="0"/>
        <w:ind w:left="0" w:right="23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5. BAPA JAYANTI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Bapa, the father of Harijans and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almost like them and classified as semi-civilized races, animists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not, completes his seventy years on 29th November next.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Harijan Nivas in Delhi have planned to celebrate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manner that must delight Thakkar Bapa’s heart.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modest sum of Rs. 7,000 to be presented to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birhtday for the Harijan cause. They want me to bless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the effort. I have written to them accusing them of little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is a rare worker. He is unassuming. He wants no praise.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is his sole satisfaction and recreation. Old age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slackened his zeal. He is himself an institution. I once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take a little rest. Immediately came the answer, ‘How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when there is so much to do? My work must be my rest.’ He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shame every young man around him in the energy he expends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life mission. A purse of Rs. 7,000 is an insult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him who carries on his broad shoulders its heavy burden.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must aim at collecting nothing less than Rs. 70,000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Even that amount is nothing for the cause and its father.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respectable enough sum to be collected inside a month. How I </w:t>
      </w:r>
      <w:r>
        <w:rPr>
          <w:rFonts w:ascii="Times" w:hAnsi="Times" w:eastAsia="Times"/>
          <w:b w:val="0"/>
          <w:i w:val="0"/>
          <w:color w:val="000000"/>
          <w:sz w:val="22"/>
        </w:rPr>
        <w:t>wish it was possible to collect coppers from Harijans and Bhils. They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him. But the monied and middle-class men too know Bapa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him. I have no doubt that they will subscribe liberally to the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 the cause and for the geat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represents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may be sent to (1) Harijan Nivas, Kingsway, Delhi,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Ashram, Sabarmati, or (3) Segaon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wire. Deeper consideration made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must not force the pace. Therefore 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God will guide every one of us. You are right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rushing to Calcutta. Your place is clearly there where you are.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[avoid]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anxiety.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Amrit says, “there” means Calcutta. Hence the addition.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10203. Courtesy: Visvabharati, Santiniketan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FRAGMENT OF LETTER TO HORACE ALEXANDER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1939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ALEXANDER,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rPr>
          <w:rFonts w:ascii="Times" w:hAnsi="Times" w:eastAsia="Times"/>
          <w:b w:val="0"/>
          <w:i w:val="0"/>
          <w:color w:val="000000"/>
          <w:sz w:val="18"/>
        </w:rPr>
        <w:t>.. I am commissioned by Bapu who is  overwhelmed with work to write and</w:t>
      </w:r>
    </w:p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acknowledge yours of the 3rd instant duly received. He is grateful for the greetings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your college staff and sends you all his love.. . .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1431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could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time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embellishment. What is your suggestion regarding how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should be used? I understand your difficulty. What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cured must be endured.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M.M.U/II. Also C. W. 8567.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A SILENCE-DAY NOTE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16,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you were keeping a daily count.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my article carefully. It answers all difficulties. Even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function without the British bayonet. The whole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bluster to force as much as they can from the so-called majority.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9263.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LASHES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proof were wanted to show that the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in effect violence in suspension or inactive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furnished by the effective though quite indisciplined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in Hindu-Muslim clashes. Had the thousands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who took part in the Khilafat agitation been non-violent at</w:t>
      </w:r>
    </w:p>
    <w:p>
      <w:pPr>
        <w:autoSpaceDN w:val="0"/>
        <w:tabs>
          <w:tab w:pos="550" w:val="left"/>
          <w:tab w:pos="3630" w:val="left"/>
          <w:tab w:pos="4710" w:val="left"/>
          <w:tab w:pos="633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article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“Rentia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Jayanti in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Rajkot”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12-7-1939.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“article”, presumably, “The Fiction of Majority”, </w:t>
      </w:r>
      <w:r>
        <w:rPr>
          <w:rFonts w:ascii="Times" w:hAnsi="Times" w:eastAsia="Times"/>
          <w:b w:val="0"/>
          <w:i w:val="0"/>
          <w:color w:val="000000"/>
          <w:sz w:val="18"/>
        </w:rPr>
        <w:t>pp. 258-61.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they could never have been violent towards one another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continually found to be. Nor can it be said that those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clashes are not Congressmen. If we rule out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violence as non-Congressmen, the Congress will cease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organization. For the combatants in these clashes are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masses. More over one finds today violence resorted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Congressmen at Congress meetings. The gross indiscipline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practised at Congress elections are all illustrations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difficult to say, therefore, who, if any, are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If they were in a majority in the Congress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an effective part in Hindu-Muslim clashes, they could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at least give their lives in stopping them. If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were truly non-violent, Muslims would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Congressmen could not be accused of anti-Muslim bias.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for Congressmen to say that they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guilty of incorrect attitude. I may be proved to be legally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 but may fail miserably if my action was examined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scales. But this non-violence has to be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the strong. It must come from inward conviction.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hesitated to say that it is better to be violent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our breasts than to put on the cloak of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impotence. Violence is any day preferable to impotence.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hope for a violent man to become non-violent.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the impotent.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Rashtrapati Rajen Babu, Acharya Kirpalani, Shri Shankarrao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Dev, Dr. Prafulla Chandra Ghosh and Shri Jairamdas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for two or three days after the meeting of the A. I. C. C.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except Rajen Babu gently complained that I had wronged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that the whole of the Working Committee was against 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interpretation I had put upon their action in terms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said that they had hitherto given team work.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followed Rajen Babu and the Sardar at the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It must be said for them that they had whispered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ears that they were with me in the interpretation I had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had remonstrated that that was not enough.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to assert themselves at this critical juncture. But their humility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allow them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even their vote, if they had cast it in favour of my interpr-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etation, would have been in their individual and not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As I have made clear in my note on Hindu-Muslim clashes,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claim non-violence for the Congress masses.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believe in non-violence as a creed, to be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in Hindu-Muslim quarrels as in defending India,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the alphabet of non-violence and find out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with them.  It is highly probable that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retire from the Congress and, like me, serve and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without. The new road is straight enough but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negotiate. It is overlaid with the bones of lonely seekers. They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finding the way, but they had the inward satisfaction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and died for their faith. When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formation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brigade I  had adumbrated a programme for them. The brigades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they were born but the programme abides.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courting death in preventing Hindu-Muslim clashes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It is a programme of dying to prevent violence.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however, will count as criminal suicide if the suicide has not a </w:t>
      </w:r>
      <w:r>
        <w:rPr>
          <w:rFonts w:ascii="Times" w:hAnsi="Times" w:eastAsia="Times"/>
          <w:b w:val="0"/>
          <w:i w:val="0"/>
          <w:color w:val="000000"/>
          <w:sz w:val="22"/>
        </w:rPr>
        <w:t>heart free from impurity and malice.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17,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with this a letter from Chhaganlal. Please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your suggestion. Chhaganlal’s suggestion about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appeals to me. But all the same, let me know your view.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C.W. 8568.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“Qualifications of a Peace Brigade”, 18-6-1938.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010" w:val="left"/>
          <w:tab w:pos="3130" w:val="left"/>
          <w:tab w:pos="4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profoundly disappointing.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if the British Government had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declaration whatsoever. The long statement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simply shows that the old policy of divide and rule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So far as I can see the Congress will be no party to it,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India of Congress conception be a partner with Britain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with Herr Hitler. The Indian declaration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clearly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no democracy for India if Britain can prevent it.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is promised at the end of the war. Like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 it is bound to fail. The Congress asked for bread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a stone. What the future has in store for India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foretell. I do not blame the Viceroy or the leaders of Britain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result. The Congress will have to go into the wilderness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before it becomes strong and pure enough to reach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objectives. I have no doubt that Congressmen will await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18,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LORD LINLITHGOW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kind letter enclosing an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your 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I suppose it had to be. I have just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“Notes”, sub-title, “Disappointing”. The statement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 “Viceroy’s Declaration”, 17-10-1939. 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Appendices “Congress Working Committee Resolution”, after 18-7-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1939, “Working Committee’s Manifesto”, 14-9-1939 and “A.I.C.C.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14-10-1939.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 Resolution”, 22-10-1939.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Declaration”, 17-10-1939.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 Press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a copy is enclosed herewith.</w:t>
      </w:r>
    </w:p>
    <w:p>
      <w:pPr>
        <w:autoSpaceDN w:val="0"/>
        <w:autoSpaceDE w:val="0"/>
        <w:widowControl/>
        <w:spacing w:line="220" w:lineRule="exact" w:before="26" w:after="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90" w:right="0" w:firstLine="4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M. R. MASANI</w:t>
      </w:r>
    </w:p>
    <w:p>
      <w:pPr>
        <w:autoSpaceDN w:val="0"/>
        <w:autoSpaceDE w:val="0"/>
        <w:widowControl/>
        <w:spacing w:line="244" w:lineRule="exact" w:before="108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MASANI,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co-operation of everyone. But the question is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our agreement is superficial or solid. The Viceregal declaration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show where we are.</w:t>
      </w:r>
    </w:p>
    <w:p>
      <w:pPr>
        <w:autoSpaceDN w:val="0"/>
        <w:autoSpaceDE w:val="0"/>
        <w:widowControl/>
        <w:spacing w:line="260" w:lineRule="exact" w:before="6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4131. Also C.W. 4889. Courtesy: M. R. Masani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G. V. GURJALE</w:t>
      </w:r>
    </w:p>
    <w:p>
      <w:pPr>
        <w:autoSpaceDN w:val="0"/>
        <w:autoSpaceDE w:val="0"/>
        <w:widowControl/>
        <w:spacing w:line="244" w:lineRule="exact" w:before="108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BHIKSHU,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and now have your letter. I hope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themselves as you expect.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HARISHCHANDRA</w:t>
      </w:r>
    </w:p>
    <w:p>
      <w:pPr>
        <w:autoSpaceDN w:val="0"/>
        <w:autoSpaceDE w:val="0"/>
        <w:widowControl/>
        <w:spacing w:line="244" w:lineRule="exact" w:before="108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4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HARISHCHANDRA,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of good wishes. Thank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5679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“Telegram to G. V. Gurjale”, September 1939.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to you. How is it that you did not get the letter?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came and saw me afterwards. We have decided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and stay with me. I am eagerly waiting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has gone to Trivandrum, and Kanti also will go.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here. Vijaya and Sharda are here. Sharda is pregnant;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seventh month. Radha also is here at present and so is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>Gandhi. Ba is all right.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SURENDRA AND MANUBEHN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 AND MANUDI,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correspondence with Kunvarji.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and advised him to stay there as long as he feels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Otherwise he may come over here. There is no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staying in Nagpur. The doctor is competent. If he comes,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arrangement for him to stay either at Segaon or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must be fine. I hope she is taking care of her health. Does she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books prescribed for her?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ALKIRAN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ANTACRUZ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2672. Courtesy: Manubehn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Mashruwala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Kunvarji K. Parekh”, 12-10-1939.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KANCHANBEHN M.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girl you are! In your letter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Segaon as your address, and have not given your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there. I got it from Munnalal. I did not even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unwell. But thank God you have reached there safely. Now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peace. Write to me regularly.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7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ANCHANBEHN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ADHI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8290. Also C.W. 7060.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NAJUKLAL N. CHOKSI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1939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NAJUKLAL,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was glad to have your letter after a long time. Moti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should get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violence or non-violence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Prahlada’s non-violence, however, remained inviolate.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were non-violent there would be no Hiranyakashipu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like. But if there should be any, then there would be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him. God will always use them. However, they do not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How do we know for whose destruction Hitler was born? But </w:t>
      </w:r>
      <w:r>
        <w:rPr>
          <w:rFonts w:ascii="Times" w:hAnsi="Times" w:eastAsia="Times"/>
          <w:b w:val="0"/>
          <w:i w:val="0"/>
          <w:color w:val="000000"/>
          <w:sz w:val="22"/>
        </w:rPr>
        <w:t>will Hitler’s violence ever count as non-violence?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12153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Prahlada’s father who defied God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LETTER TO B. P. RUSTOGI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me the Dewan’s name, his salary, etc.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occupation? Are the previous dictators in jail? If they are, what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sentence? How many are in prison?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KANTI N. PAREKH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great many pledges before and broken many </w:t>
      </w:r>
      <w:r>
        <w:rPr>
          <w:rFonts w:ascii="Times" w:hAnsi="Times" w:eastAsia="Times"/>
          <w:b w:val="0"/>
          <w:i w:val="0"/>
          <w:color w:val="000000"/>
          <w:sz w:val="22"/>
        </w:rPr>
        <w:t>of them. May God grant you the strength to keep the latest one.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6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6274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JAISUKHLAL GANDHI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Mahadev. Will the work you have done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undone? There is no need for newspaper publicity.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do now ?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6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Joint Secretary, Pataudi State Praja Mandal.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KANU GANDHI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birthday note is lying in front of me. May you rise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grow stronger in body and mind.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>angularities get smoothed out in the course of time.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TARA JASANI</w:t>
      </w:r>
    </w:p>
    <w:p>
      <w:pPr>
        <w:autoSpaceDN w:val="0"/>
        <w:autoSpaceDE w:val="0"/>
        <w:widowControl/>
        <w:spacing w:line="266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no mistake. Being dubbed a ‘mahatma’,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birthdays. Greater ones still may have three birthdays.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a nd let me know how I have two and others may have three </w:t>
      </w:r>
      <w:r>
        <w:rPr>
          <w:rFonts w:ascii="Times" w:hAnsi="Times" w:eastAsia="Times"/>
          <w:b w:val="0"/>
          <w:i w:val="0"/>
          <w:color w:val="000000"/>
          <w:sz w:val="22"/>
        </w:rPr>
        <w:t>or more birthdays.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ASANI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9833. Courtesy: Tarabehn Pratap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16" w:right="141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SPEECH AT CONFERENCE OF LOCAL BODIES’</w:t>
      </w: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REPRESENTATIVES,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asked me this question. I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it by saying that the present system of primary education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without any thought of the economic advancement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State gets no return whatsoever for the money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on primary education. That we get a few administrators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products of the so-called higher education is no justi-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 for the waste on primary education. It only brings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relief the pathetic superstition that we cannot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India except through men with English degrees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a knowledge of English. Directors of Public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that the present system of primary education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colossal waste, that a very small percentage of the pupils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classes, that there is nothing like permanency in the 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and that, even as it is, it touches but a small fraction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rural areas. What a small fraction of the C.P. villages,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these primary schools? And the few schools that there are in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villages bring no kind of return to them.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that you have asked me, therefore, really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But the new scheme is claimed to be based on sound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education will be through the medium of a craft.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plus training in a craft, but it is all education by means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craft. Therefore a boy who receives education, say, through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and must be better than a weaver as a mere craftsman.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say that a weaver is an economic waste. This weaver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various tools and the technique of all the processes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better results than a weaver-craftsman. The economic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system as it has been carried out during the past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>had better be studied in the facts and figures collected by Shrimati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 from “C. P. Local Bodies Give the Lead” by Mahadev Desai,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explains: “A conference of the representatives of the local bodies in the Central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 and Berar.. .. invited Gandhiji to address them.. .. Gandhiji did 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confining himself to a general question put to him by one of the members, viz., ‘How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Basic Education Scheme calculated to contribute to the economic and political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advancement of the country ?’”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20-10-1939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Ravishankar Shukla, Premier, Central Provinces, who welcomed the represe-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ntatives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gone far beyond our expectations.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>I mean by self-supporting education. When I used the word ‘self-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supporting’ I did not mean that all the capital expenditure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defrayed from it, but that at least the salary of the teacher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out of the proceeds of the articles made by the pupils. The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aspect of the basic system of education is thus self-evident.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another aspect, viz., that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awakening. I wonder if you have read the Kumarappa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rural industries. The traditional figure of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capita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Rs. 70, but he has proved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capita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in the C.P. villages does not exceed Rs. 12 to Rs. 14 per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other village industries for basic education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that they answer village wants. Therefore the boys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their education through village crafts must spread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their homes. Now you will see that the average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villager can be easily doubled by the village crafts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revived. Most of the bickerings in the district boards will also cease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become servants of the people and interest yourselves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 system. As I was coming to the meeting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where the children had earned out of a four hours’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30 days Rs. 75 odd. If 30 children earned Rs. 75 in a month,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work out how much would be the earning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primary school children in India.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imagine the result of the self-confidence and resour-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cefulness fostered among these children, as also of the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adding to the income of the land and 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unequal distribution. This would lead to an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awakening. I would expect the children to know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local affairs, about our corruption and how it can be 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political education I would wish every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have. That would surely add a cubit to their stature.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more than proved that the system of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sure to promote the economic and political advancement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said this I would make an appeal to you. Now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come here I would ask you to study this system of education and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Ashadevi Aryanayakam,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Nayi Taleem, </w:t>
      </w:r>
      <w:r>
        <w:rPr>
          <w:rFonts w:ascii="Times" w:hAnsi="Times" w:eastAsia="Times"/>
          <w:b w:val="0"/>
          <w:i w:val="0"/>
          <w:color w:val="000000"/>
          <w:sz w:val="18"/>
        </w:rPr>
        <w:t>the chief organ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Talimi Sangh. Her article “Conference of Basic Education” appeared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7-10-1939.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summary of the report,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“Summary of Industrial Survey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Report”, 29-7-1939.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Shuklaji and Aryanayakamji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you are going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 or not. I am sure that if you give it a fair trial,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time you will be able to report that you have revivified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and put new energy and new life into the children. A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years before it grows into a tree, but the limited results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seed you will sow will be seen in the course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 have placed the simplest things before the people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things calculated to bring about revolutionary changes. e.g.,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prohibition, revival of handicrafts, education through crafts.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unless you can get over the intoxication of the existing regime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see the simple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do not deceive yourselves and us.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feel enthused over the system, you will please plainly say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capital expenditure. The capital expenditure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incur will be no dead loss like the expenditure on buildings.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expend on tools and stock which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use for years. The spinning-wheels and the looms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carding-bows you will invest in should be useful to numerous batches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students. Industrialization involves heavy capital expenditure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wear and tear and depreciation. The present scheme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it, as indeed nothing like it is required in a well-planned </w:t>
      </w:r>
      <w:r>
        <w:rPr>
          <w:rFonts w:ascii="Times" w:hAnsi="Times" w:eastAsia="Times"/>
          <w:b w:val="0"/>
          <w:i w:val="0"/>
          <w:color w:val="000000"/>
          <w:sz w:val="22"/>
        </w:rPr>
        <w:t>rural economy.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last thing. I want you not to be disturbed by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our political system. The Ministries may go as they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 on the understanding that they would have to go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possible notice. They knew that they would have to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secretariat to the prison if the occasion came,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a smile on their lips. But your work and your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depend on the Ministries. If the work that you have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solid foundations, it will endure, no matter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 come and go. But it depends on the faith you have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Congress and its work will endure so long as it remains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creed of truth and non-violence. I have criticized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and mercilessly exposed its failings, but I also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has still got a fair credit balance.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let me tell you that everything will depend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faith and your determination. If you have the will, there is sure to be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Aryanayakam, Secretary of the Hindustani Talimi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Every difficulty will dissolve, if you make up your minds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scheme that has to be put through. Only the faith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living faith. Thousands profess to have faith in God,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 in terror at the slightest alarm, their faith is a dead faith, no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A living faith endows one with the requisite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to put one’s plan through. I am glad that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have that faith. If that is really so, your province will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 example to other provinces.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autoSpaceDE w:val="0"/>
        <w:widowControl/>
        <w:spacing w:line="292" w:lineRule="exact" w:before="3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LETTER TO RAVISHANKAR SHUKLA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SHUKLAJI,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you have sent me of our talks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revising. You will realize it from the few lines that I have revised.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short-hand writers in India who can accurately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conversations. I have summarized below my thoughts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which may perhaps better clarify my attitude.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if you like. If you need an English rendering get it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want the same thing in English from me I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one. In that case you will please return the 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abstract of the discussion with the Chief Minister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his scheme and mine: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co-ordinate the President’s scheme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can run parallel but their aims are different.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scheme the burden of expenditure on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fall on the individual village. And this through the dedication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This is certainly commendable if it can be done.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an interest in the education of their children. But I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earning Rs. 15 per month from a plot of land thus </w:t>
      </w:r>
      <w:r>
        <w:rPr>
          <w:rFonts w:ascii="Times" w:hAnsi="Times" w:eastAsia="Times"/>
          <w:b w:val="0"/>
          <w:i w:val="0"/>
          <w:color w:val="000000"/>
          <w:sz w:val="22"/>
        </w:rPr>
        <w:t>acquired. Nonetheless, there can be no harm in making an experi-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adds that “the members had a discussion after this for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hours” and passed resolutions.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“talks” with the addressee, which, presumably,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during the conference of local bodies;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Vidya Mandir Scheme sponsored by the addressee. A Bill on the scheme </w:t>
      </w:r>
      <w:r>
        <w:rPr>
          <w:rFonts w:ascii="Times" w:hAnsi="Times" w:eastAsia="Times"/>
          <w:b w:val="0"/>
          <w:i w:val="0"/>
          <w:color w:val="000000"/>
          <w:sz w:val="18"/>
        </w:rPr>
        <w:t>was passed by the Central Provinces Legislative Assembly on November 2, 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Basic Education Scheme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ment if some zamindar gifts a large plot in the village.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if it succeeds, will certainly be beneficial. We shall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many people who will utilize the land profitably.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 from the agricultural colleges are not at all trained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land. Hence the knowledge acquired in agricultural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proves generally sterile.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my scheme is to change the very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new system will fulfil the needs of the country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individual and bring about self-reliance. Self-reliance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test of the fulfilment of education. Hence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scheme of education even if someone gives a donation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 primary school. And here is the scheme in a nutshell: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shall be given only through some craft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Real education and an all-round development of the child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it. And such education must be self-supporting.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each class will be self-supporting. However, boys </w:t>
      </w:r>
      <w:r>
        <w:rPr>
          <w:rFonts w:ascii="Times" w:hAnsi="Times" w:eastAsia="Times"/>
          <w:b w:val="0"/>
          <w:i w:val="0"/>
          <w:color w:val="000000"/>
          <w:sz w:val="22"/>
        </w:rPr>
        <w:t>or girls who will go through the seven-year curriculum in a craft-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school will be able to pay all these years’ expenses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their earnings from the crafts.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within told me ‘not yet’. So the contemplated letter </w:t>
      </w:r>
      <w:r>
        <w:rPr>
          <w:rFonts w:ascii="Times" w:hAnsi="Times" w:eastAsia="Times"/>
          <w:b w:val="0"/>
          <w:i w:val="0"/>
          <w:color w:val="000000"/>
          <w:sz w:val="22"/>
        </w:rPr>
        <w:t>has not gone.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from you! I have not understood it at all.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contain answers to my questions. If you believe that my decisions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inspired by God, then I should not find it a strain to get work out </w:t>
      </w:r>
      <w:r>
        <w:rPr>
          <w:rFonts w:ascii="Times" w:hAnsi="Times" w:eastAsia="Times"/>
          <w:b w:val="0"/>
          <w:i w:val="0"/>
          <w:color w:val="000000"/>
          <w:sz w:val="22"/>
        </w:rPr>
        <w:t>of you. These are our decisions: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146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37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Tuesday onward you will do the massage and bathe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 Sushila will do these on Sundays and Mondays.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take care of the mail, maybe with a sense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detachment but with the same interest.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write something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KRISHNACHANDRA</w:t>
      </w:r>
    </w:p>
    <w:p>
      <w:pPr>
        <w:autoSpaceDN w:val="0"/>
        <w:autoSpaceDE w:val="0"/>
        <w:widowControl/>
        <w:spacing w:line="270" w:lineRule="exact" w:before="4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Dr. A. Lakshmipati. Give him the service he needs.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about his health.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comparison between gambling and wine.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from many wine merchants. Also from prostitutes.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I reject and whose should I accept? Yes, I had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12,000 from Gohar Jan because of the condition that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listen to her music. But Alibhai went and collected the money. </w:t>
      </w:r>
      <w:r>
        <w:rPr>
          <w:rFonts w:ascii="Times" w:hAnsi="Times" w:eastAsia="Times"/>
          <w:b w:val="0"/>
          <w:i w:val="0"/>
          <w:color w:val="000000"/>
          <w:sz w:val="22"/>
        </w:rPr>
        <w:t>Tell me what we can do now. Strange are the ways of dharma.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</w:t>
            </w:r>
          </w:p>
        </w:tc>
      </w:tr>
      <w:tr>
        <w:trPr>
          <w:trHeight w:hRule="exact" w:val="5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77 :  16 OCTOBER, 1939 -  22 FEBRUARY, 1940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Balvantsinha has arrived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tell him that his other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received. He must be visiting the dairy there. Mahadev had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2472</w:t>
      </w:r>
    </w:p>
    <w:p>
      <w:pPr>
        <w:autoSpaceDN w:val="0"/>
        <w:autoSpaceDE w:val="0"/>
        <w:widowControl/>
        <w:spacing w:line="320" w:lineRule="exact" w:before="338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INTERVIEW TO  “THE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02" w:after="0"/>
        <w:ind w:left="46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to give a reply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appeal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Mr. Gandhi told me in a special interview that no amount of clarification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of the Viceregal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make it acceptable so long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demand of the Congress was not met. There was no evidence of a desire or </w:t>
      </w:r>
      <w:r>
        <w:rPr>
          <w:rFonts w:ascii="Times" w:hAnsi="Times" w:eastAsia="Times"/>
          <w:b w:val="0"/>
          <w:i w:val="0"/>
          <w:color w:val="000000"/>
          <w:sz w:val="18"/>
        </w:rPr>
        <w:t>readiness on the part of Great Britain to transfer power to Indians.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related to the scope, authority and function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of India’s representatives, proposed to be called at the end of the 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journal drew attention to the following words from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statement:</w:t>
      </w:r>
    </w:p>
    <w:p>
      <w:pPr>
        <w:autoSpaceDN w:val="0"/>
        <w:autoSpaceDE w:val="0"/>
        <w:widowControl/>
        <w:spacing w:line="260" w:lineRule="exact" w:before="40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recognize that when the time comes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consideration of the plan for the future Federal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plan destined to give effect to the assurances given in Parliament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Secretary of State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which I have just referred, it will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 in the light of the then circumstances to what extent the details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plan embodied in the Act of 1935 remained appropriate.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interpreted these words to mean that it would be open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projected conference at the end of the war to consider Dominion Status. It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the Congress to appreciate the value of such a conference and,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 doubt, to ask for an authoritative clarification of the scope of that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quoted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Mr. Gandhi, were “too vague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admit of clarification; they left everything beautifully indefinite.” He added: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Congress wants is the clearest possible acceptance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“An Important Interview” as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21-10-1939.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Gandhi—1915-1948: A Detailed Chronology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October 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“Viceroy’s Declaration”, 17-10-1939.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Sir Samuel Hoare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India is to be treated as an independent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to become enthusiastic about participation in this war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speak to her in the language of precision, admitting of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meaning.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what the Congress wants is easy enough to give, if the will </w:t>
      </w:r>
      <w:r>
        <w:rPr>
          <w:rFonts w:ascii="Times" w:hAnsi="Times" w:eastAsia="Times"/>
          <w:b w:val="0"/>
          <w:i w:val="0"/>
          <w:color w:val="000000"/>
          <w:sz w:val="22"/>
        </w:rPr>
        <w:t>is there. I miss the will in the Viceregal declaration.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whom is the conference to consist of? Are they to be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invited by the Viceroy or the Secretary of State? How can they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representative in the true sense of the term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any doubt, the Congress had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assembly of men and women elected on the widest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franchise. Such an assembly the Congress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phraseology, namely, a constituent assembly. How can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objected to by any party which desires freedom for India?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invite people to say whether they want freedom or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slave be consulted as to the desirability of his freedom?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asked as to the manner thereof. This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can do. It is for that assembly to decide whether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or what. It may be more or less.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should have the fullest freedom to decide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and content of the freedom.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how the minorities are being played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Surely the Congress has no quarrel with any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safeguard the rights of every minority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advance claims inconsistent with India’s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 Scheduled Classes and every other class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in the constituent assembly and they will have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special rights. Even the Princes and the zamindars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 if they become, and appear, as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ryots. Independent India will not tolerate any interests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interests of the masses, whether the latter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Scheduled Classes, Christians, Parsis, Jews, Sikhs, Brahmins </w:t>
      </w:r>
      <w:r>
        <w:rPr>
          <w:rFonts w:ascii="Times" w:hAnsi="Times" w:eastAsia="Times"/>
          <w:b w:val="0"/>
          <w:i w:val="0"/>
          <w:color w:val="000000"/>
          <w:sz w:val="22"/>
        </w:rPr>
        <w:t>and non-Brahmins, or any other.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blame neither the Viceroy not the British War Cabinet.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not to depend upon the British or anyone else’s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mercy. It will come when the people are ready for it. Evidently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think that the people of India are not ready.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organization that seeks to represent the millions has to </w:t>
      </w:r>
      <w:r>
        <w:rPr>
          <w:rFonts w:ascii="Times" w:hAnsi="Times" w:eastAsia="Times"/>
          <w:b w:val="0"/>
          <w:i w:val="0"/>
          <w:color w:val="000000"/>
          <w:sz w:val="22"/>
        </w:rPr>
        <w:t>consolidate its strength and resources for the purpose.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had hoped that British statesmen, from the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European turmoil, had turned over a new leaf; that hope was for the time </w:t>
      </w:r>
      <w:r>
        <w:rPr>
          <w:rFonts w:ascii="Times" w:hAnsi="Times" w:eastAsia="Times"/>
          <w:b w:val="0"/>
          <w:i w:val="0"/>
          <w:color w:val="000000"/>
          <w:sz w:val="18"/>
        </w:rPr>
        <w:t>being dashed to pieces.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proceeding, remarked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direct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the Englishmen and ask them to do the right thing by India in keeping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professed war aims of Britain. He said he was grieved to find that the paper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till the other day been urging the authorities to make a generous gesture “had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changed its front”. Judged by the paper’s own past demands,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was a poor response. Yet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praised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concluded with the reply to the personal reference made to him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editorial. He denied that he had been inconsistent or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deviated from his first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he had expressed his sympathy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France. He said he still held the view. But now that the issue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raised, he expected England to face the issue and give a satisfactory answer.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advice to the Congress did not mean that India’s support to the Allied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should be at the expense of her own freedom. He would not be a party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tied to the chariot wheel of Britain. His prayer still was not only that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>and France should win, but also that Germany should not be ruined.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desire to rear India’s freedom on the ashes of any of the belligerent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Powers, even as he did not want the freedom of the European Powers to be built upon </w:t>
      </w:r>
      <w:r>
        <w:rPr>
          <w:rFonts w:ascii="Times" w:hAnsi="Times" w:eastAsia="Times"/>
          <w:b w:val="0"/>
          <w:i w:val="0"/>
          <w:color w:val="000000"/>
          <w:sz w:val="18"/>
        </w:rPr>
        <w:t>the ruins of India’s freedom.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AM I A MESSENGER OF GOD?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friend writes a long letter which pruned down reads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difficulty that stands in your way of right thinking is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has so hardened by looking at and interpreting things in the light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self-assumed principles, that you cannot bring to bear an open mind on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howsoever valuable it may be.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God has not appointed you as his messenger, what you say or teach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claimed to be a word of God. No one would contest the truthfulness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 and non-violence as teachings of the prophets, and principles of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spiritual value; but their true understanding and application require a soul </w:t>
      </w:r>
      <w:r>
        <w:rPr>
          <w:rFonts w:ascii="Times" w:hAnsi="Times" w:eastAsia="Times"/>
          <w:b w:val="0"/>
          <w:i w:val="0"/>
          <w:color w:val="000000"/>
          <w:sz w:val="18"/>
        </w:rPr>
        <w:t>that is in direct communion with God. Any person who has only polished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5-9-1939 and “Source of my Sympathy”, 11-</w:t>
      </w:r>
      <w:r>
        <w:rPr>
          <w:rFonts w:ascii="Times" w:hAnsi="Times" w:eastAsia="Times"/>
          <w:b w:val="0"/>
          <w:i w:val="0"/>
          <w:color w:val="000000"/>
          <w:sz w:val="18"/>
        </w:rPr>
        <w:t>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soul by suppressing or acting against the desires and cravings of the flesh and </w:t>
      </w:r>
      <w:r>
        <w:rPr>
          <w:rFonts w:ascii="Times" w:hAnsi="Times" w:eastAsia="Times"/>
          <w:b w:val="0"/>
          <w:i w:val="0"/>
          <w:color w:val="000000"/>
          <w:sz w:val="18"/>
        </w:rPr>
        <w:t>the self is not a prophet.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you stand as a teacher of the world and claim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diagnosed the disease from which the world is suffering, and proclaim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of your choice and practice and the non-violence of your conviction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are the only cures for the afflicted world, betrays your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 and misconception of the truth. You admit you make mistakes.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is actually a concealed violence as it is not based on actual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life and is not the earnest of true inspiration from God.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true believer and in pursuance of that teaching of Islam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enjoins on every Muslim to convey the truth to every human being,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you to clear your mind of all complexes, to place yourself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an ordinary human being who wants to learn and not to teach, and </w:t>
      </w:r>
      <w:r>
        <w:rPr>
          <w:rFonts w:ascii="Times" w:hAnsi="Times" w:eastAsia="Times"/>
          <w:b w:val="0"/>
          <w:i w:val="0"/>
          <w:color w:val="000000"/>
          <w:sz w:val="18"/>
        </w:rPr>
        <w:t>to become a real seeker after truth.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wish to find out the truth, I would request you to study the Koran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life of the Prophet Mohammed (Peace of God be upon him) written by </w:t>
      </w:r>
      <w:r>
        <w:rPr>
          <w:rFonts w:ascii="Times" w:hAnsi="Times" w:eastAsia="Times"/>
          <w:b w:val="0"/>
          <w:i w:val="0"/>
          <w:color w:val="000000"/>
          <w:sz w:val="18"/>
        </w:rPr>
        <w:t>Shebli Nowani and M. Sulaiman Nadwi with an open mind.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unity among the different communities inhabiting India,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come in terms of a single nation. Broad-minded toleration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other’s religion and practices and an agreement based on the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as a nation with their own complete code of life and culture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 them and an equality of status in political life, shall bring harmony and </w:t>
      </w:r>
      <w:r>
        <w:rPr>
          <w:rFonts w:ascii="Times" w:hAnsi="Times" w:eastAsia="Times"/>
          <w:b w:val="0"/>
          <w:i w:val="0"/>
          <w:color w:val="000000"/>
          <w:sz w:val="18"/>
        </w:rPr>
        <w:t>peace to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omitted no argument used by the writer.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hardened my heart. I have never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of God except in the sense in which all human beings are.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mortal as liable to err as any other. Nor have I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But I cannot prevent admirers from calling me a teacher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mahatma, as I cannot prevent traducers from calling me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ascribing to me vices to which I am a stranger. I lay both </w:t>
      </w:r>
      <w:r>
        <w:rPr>
          <w:rFonts w:ascii="Times" w:hAnsi="Times" w:eastAsia="Times"/>
          <w:b w:val="0"/>
          <w:i w:val="0"/>
          <w:color w:val="000000"/>
          <w:sz w:val="22"/>
        </w:rPr>
        <w:t>praise and blame at the feet of the Almighty and go my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information of my correspondent, who is a schoolmaster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high school, I may say that I have reverently studied the works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and also many other works on Islam. I have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Koran. My religion enables me, obliges me, to imbibe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in all the great religions of the earth.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accept the interpretation that my correspondent may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Prophet of Islam or any other Prophet. I must use </w:t>
      </w:r>
      <w:r>
        <w:rPr>
          <w:rFonts w:ascii="Times" w:hAnsi="Times" w:eastAsia="Times"/>
          <w:b w:val="0"/>
          <w:i w:val="0"/>
          <w:color w:val="000000"/>
          <w:sz w:val="22"/>
        </w:rPr>
        <w:t>the limited intelligence that God has given me to interpret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bequeathed to mankind by the Prophets of the world.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find that my correspondent agrees that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by the holy Koran. Surely it is for him, as for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to apply these principles to daily life according to the light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us by God.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in the letter lays down a dangerous doctrine.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India not one nation? Was it not one during, say, the Moghul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period? Is India composed of two nations? If it is, why only two?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Christians a third, Parsis a fourth, and so on? Are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a nation separate from the other Chinese? Are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 different nation from the other English?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the Punjab different from the Hindus and the Sikhs?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all Punjabis, drinking the same water, breathing the same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deriving sustenance from the same soil? What is there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following their respective religious practices? Are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world over a separate nation? Or are the Muslims of India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separate nation distinct from the others? Is India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vivisected into two parts, one Muslim and the other non-Muslim?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happen to the handful of Muslims living in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where the population is predominantly Hindu, and conversely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Hindus where, as in the Frontier Province or Sind,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handful? The way suggested by the correspondent is the way of strife.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let live or mutual forbearance and toleration is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That is the lesson I have learnt from the Koran, the Bible,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Zend-Avesta and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21,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TELEGRAM TO PATTOM THANU PILLAI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46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trHeight w:hRule="exact" w:val="28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DEWAN.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ASK        HIM          OTHERWISE       I         CAN         WRITE.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telegram dated October 21,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Gandhiji of the Working Committee’s decision to 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regarding Gandhiji’s talks with the Dewan and sought permission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publication.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N. S. HARDIKAR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Mysore friends have been here. I have told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nothing without the consent of those of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guided the Mysore workers.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Ramdurg is bad business, I can only advise mute suffering.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retaliation even by way of reply in the Press the fictitious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will die out. It follows that violence must always be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traducers. You must train your followers in the art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This presupposes a living faith on your part in the efficacy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under all conditions.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October 18, the addressee had, </w:t>
      </w:r>
      <w:r>
        <w:rPr>
          <w:rFonts w:ascii="Times" w:hAnsi="Times" w:eastAsia="Times"/>
          <w:b w:val="0"/>
          <w:i/>
          <w:color w:val="000000"/>
          <w:sz w:val="18"/>
        </w:rPr>
        <w:t>inter alia,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said: “The minds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are poisoned against those who gave evidence against Justice Davar.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Shankarrao Deo, Gangadharrao Deshpande, R. R. Diwakar, H. S. Kaujalgi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are the targets. . . . If this is left unchecked, I am afraid, it is bound to lead to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October 26, the addressee said: “. . . We will mutely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as advised by you. . . Now as regards the present movement, it was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Mysore workers on their own initiative. . . . We have, however, been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publicity to the actual happenings in the State and. . .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suggestions. . . Beyond that we have been doing nothing. . .  We were glad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Shri Bhimappa Naik that you were willing to intervene provided the State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it. We feel sure that the Mysore State Working Committee or responsible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will certainly jump at the idea of your intervention. . . 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N. S. Hardikar”, 14-10-1939 and “Fragment of Letter to People of Mysore”, 24-11-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BRIJKRISHNA CHANDIWALA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1939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 about the Harijans after discussing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Bapa, Hariji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2471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VIRTUES OF SILENCE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Dr. 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Mahadev Desai: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when I was at Segaon to see Mahatmaji, I found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silence. You know he wrote on a slip of paper to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effect, referring to his silence: “This has become a health-necessity with me”.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few words have made me ponder over the idea of silence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health. As a piece of scientific information it will be good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>record of his personal experience.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like to know as a result of his observing silence,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whether there is any visible drop in the blood-pressure variation;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whether after a period of silence he feels physically better and is able </w:t>
      </w:r>
      <w:r>
        <w:rPr>
          <w:rFonts w:ascii="Times" w:hAnsi="Times" w:eastAsia="Times"/>
          <w:b w:val="0"/>
          <w:i w:val="0"/>
          <w:color w:val="000000"/>
          <w:sz w:val="18"/>
        </w:rPr>
        <w:t>to put forth greater energy and application to his work; and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whether he feels mental recuperation also </w:t>
      </w:r>
      <w:r>
        <w:rPr>
          <w:rFonts w:ascii="Times" w:hAnsi="Times" w:eastAsia="Times"/>
          <w:b w:val="0"/>
          <w:i/>
          <w:color w:val="000000"/>
          <w:sz w:val="18"/>
        </w:rPr>
        <w:t>pari passu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that of his </w:t>
      </w:r>
      <w:r>
        <w:rPr>
          <w:rFonts w:ascii="Times" w:hAnsi="Times" w:eastAsia="Times"/>
          <w:b w:val="0"/>
          <w:i w:val="0"/>
          <w:color w:val="000000"/>
          <w:sz w:val="18"/>
        </w:rPr>
        <w:t>body while he is observing silence.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observe silence is indeed a difficult self-imposed restriction.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while in the interests of physical and mental well-being to make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I never write or indulge in such speculative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busy person like Gandhiji. You will therefore appreciate as to why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to you. If you think the information which I seek is worth while,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glad if you can publish it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I answer the questions let me say that for me silence is</w:t>
      </w:r>
    </w:p>
    <w:p>
      <w:pPr>
        <w:autoSpaceDN w:val="0"/>
        <w:autoSpaceDE w:val="0"/>
        <w:widowControl/>
        <w:spacing w:line="220" w:lineRule="exact" w:before="4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Viyogi Hari of Harijan Nivas, New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T. S. S. Rajan, Minister of Public Health, Madras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strain and no effort. Indeed I am so tired of arguing and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speak only when I feel I must. Generally,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silent except to visitors who come by appointment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business connected with activities with which I am identified.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Segaon Ashram I am silent to everybody except in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and the like. I observe too that I get easily irritated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Ashram act in a manner contrary to expectation. I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silence avoids irritation.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questions.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is a perceptible drop in blood-pressure when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Medical friends have therefore advised me to take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as I can. 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is no doubt whatsoever that after every silence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recuperated and have greater energy for work. The output of work </w:t>
      </w:r>
      <w:r>
        <w:rPr>
          <w:rFonts w:ascii="Times" w:hAnsi="Times" w:eastAsia="Times"/>
          <w:b w:val="0"/>
          <w:i w:val="0"/>
          <w:color w:val="000000"/>
          <w:sz w:val="22"/>
        </w:rPr>
        <w:t>during silence is much greater than when I am not silent.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mind enjoys a peace during silence which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That is to say, the decision to be silent itself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soothing effect on me. It lifts a burden off my mind.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silence soothes the nerves in a manner no drugs can. With </w:t>
      </w:r>
      <w:r>
        <w:rPr>
          <w:rFonts w:ascii="Times" w:hAnsi="Times" w:eastAsia="Times"/>
          <w:b w:val="0"/>
          <w:i w:val="0"/>
          <w:color w:val="000000"/>
          <w:sz w:val="22"/>
        </w:rPr>
        <w:t>me it also induces sleep.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: I have noticed in the jails that prisoners get moody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deprived of company, they have to observe enforced silence.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effect I have described, silence has to be liked.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need be silent out of love of imitation or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it produces on me the effect described by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would be to take silence on medical advice.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here I do not refer to the spiritual need and effects of 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22,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ON BRAHMACHARYA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I have long ago stopped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will is not absent; but lack of time has stood in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a long time to write on this subject. Today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dwell on it briefly.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pointed out to me that in an earlier article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state my views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recollect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>exact words. But I had certainly said that I would try to write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stands. According to it,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affected by passion even mentally has fallen from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 is not free from passion [even] in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considered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 ideal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I have not reached that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far away from this ideal I think I have progressed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was when I started. Freedom from passion in thought cannot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one achieves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until one gets a vision of the Supreme.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control over one’s thoughts, ‘man’ and ‘woman’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 believe in the possibility of 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across one. I still continue my strenuous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</w:t>
      </w:r>
      <w:r>
        <w:rPr>
          <w:rFonts w:ascii="Times" w:hAnsi="Times" w:eastAsia="Times"/>
          <w:b w:val="0"/>
          <w:i w:val="0"/>
          <w:color w:val="000000"/>
          <w:sz w:val="22"/>
        </w:rPr>
        <w:t>attained, man cannot realize the full potentialities of ahimsa.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recognized the permanent need for the conventional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 needs outer restrictions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one who is on the look-out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opportunities to waive the restrictions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</w:t>
      </w:r>
      <w:r>
        <w:rPr>
          <w:rFonts w:ascii="Times" w:hAnsi="Times" w:eastAsia="Times"/>
          <w:b w:val="0"/>
          <w:i w:val="0"/>
          <w:color w:val="000000"/>
          <w:sz w:val="22"/>
        </w:rPr>
        <w:t>fraud.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achieve such fearless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key to it for I have not attained perfection in it. But I may state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found essential for myself.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keep the mind engaged in pure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repetition of Ramanama should go on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as naturally as breathing, even during sleep. One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in reading good books and thinking about one’s own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again should be infused with public spirit.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should not seek privacy. They should not sleep in one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one bed. If their passion is aroused on seeing each other,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separately. If they experience passionate feelings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each other, they should stop talking. One who is aroused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any woman should abandon the thought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restrained marital relations with his wife. If he is not married,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think of marrying. None should insist on exceeding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capacity. I can think of many instances when men have fallen in </w:t>
      </w:r>
      <w:r>
        <w:rPr>
          <w:rFonts w:ascii="Times" w:hAnsi="Times" w:eastAsia="Times"/>
          <w:b w:val="0"/>
          <w:i w:val="0"/>
          <w:color w:val="000000"/>
          <w:sz w:val="22"/>
        </w:rPr>
        <w:t>attempting to exceed their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gleefully listens to obscene talk, indulges in staring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women, reads dirty books and gloats over filthy stories violates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students and teachers fail in practising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not aware of the discipline in hearing, seeing,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speaking and so on. And they ask me how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even try to observe it.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a man who on any pretext touches a woman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violates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strictly observe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can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without difficulty.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idle man can never practise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conserves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vital fluid acquires unfailing power. He must put his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ceaselessly to work. Hence every seeker should select such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as would leave him no time for indulging the senses.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seeker has to have complete control over his diet.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eats he should eat as medicine, for the preservation of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pamper the palate. He should, therefore, never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intoxicants, spices, etc. A person practising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temperate but abstemious in eating. Everyone should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>his own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etc., do have a place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attach undue importance to fasting,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have done their duty if they have fasted are gravely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When a man starves his senses, the objects of those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him, but not the yearning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for physical health. An abstemious person may also make </w:t>
      </w:r>
      <w:r>
        <w:rPr>
          <w:rFonts w:ascii="Times" w:hAnsi="Times" w:eastAsia="Times"/>
          <w:b w:val="0"/>
          <w:i w:val="0"/>
          <w:color w:val="000000"/>
          <w:sz w:val="22"/>
        </w:rPr>
        <w:t>mistakes and hence occasional fasts will certainly benefit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lose my vitality for the sake of a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pleasure? Why should I deceive God by misusing His gift, i. e., by </w:t>
      </w:r>
      <w:r>
        <w:rPr>
          <w:rFonts w:ascii="Times" w:hAnsi="Times" w:eastAsia="Times"/>
          <w:b w:val="0"/>
          <w:i w:val="0"/>
          <w:color w:val="000000"/>
          <w:sz w:val="22"/>
        </w:rPr>
        <w:t>wasting my vitality which has the power of generating progeny? Since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gain power by conserving my vitality, why should I lose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by wasting it? If a seeker always meditates on these lines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prays for God’s grace, it is possible for him to retain his vitality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during this very life. I live in this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22-10-1939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59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NOTE TO POLICE SUPERINTENDENT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DEPUTY 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1939</w:t>
      </w:r>
    </w:p>
    <w:p>
      <w:pPr>
        <w:autoSpaceDN w:val="0"/>
        <w:autoSpaceDE w:val="0"/>
        <w:widowControl/>
        <w:spacing w:line="260" w:lineRule="exact" w:before="4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hard over the proposal. I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unnecessary to provide any protection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My co-operation in such protection will conflict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response to any attack on my own life. If therefore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any precautions, they should be taken outside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If the authorities will consult my wishes, they should drop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for protecting me. They can use this writing for absolving </w:t>
      </w:r>
      <w:r>
        <w:rPr>
          <w:rFonts w:ascii="Times" w:hAnsi="Times" w:eastAsia="Times"/>
          <w:b w:val="0"/>
          <w:i w:val="0"/>
          <w:color w:val="000000"/>
          <w:sz w:val="22"/>
        </w:rPr>
        <w:t>them from all responsibility about me.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confusion reigns in your mind ! Read your note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 you say that you would go to Ramana Maharshi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do so but later on say that you do not know 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suggest only one thing. You should go straight from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 Maharshi’s Ashram, stay there for seven days and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benefit by the end of that period either go to Pondicherry or </w:t>
      </w:r>
      <w:r>
        <w:rPr>
          <w:rFonts w:ascii="Times" w:hAnsi="Times" w:eastAsia="Times"/>
          <w:b w:val="0"/>
          <w:i w:val="0"/>
          <w:color w:val="000000"/>
          <w:sz w:val="22"/>
        </w:rPr>
        <w:t>return here straight.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understand what I told you yesterday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Shankaran? If you did not, reflect over it deeply till you understand it. </w:t>
      </w:r>
      <w:r>
        <w:rPr>
          <w:rFonts w:ascii="Times" w:hAnsi="Times" w:eastAsia="Times"/>
          <w:b w:val="0"/>
          <w:i w:val="0"/>
          <w:color w:val="000000"/>
          <w:sz w:val="22"/>
        </w:rPr>
        <w:t>It was no ordinary mistake.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8557. Also C. W. 7059.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addressees had met Gandhiji and proposed to arrange for his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received the news that some people were planning to assault him.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CABLE TO WORLD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1939</w:t>
      </w:r>
    </w:p>
    <w:p>
      <w:pPr>
        <w:autoSpaceDN w:val="0"/>
        <w:tabs>
          <w:tab w:pos="350" w:val="left"/>
          <w:tab w:pos="1210" w:val="left"/>
          <w:tab w:pos="1610" w:val="left"/>
          <w:tab w:pos="2370" w:val="left"/>
          <w:tab w:pos="3250" w:val="left"/>
          <w:tab w:pos="3550" w:val="left"/>
          <w:tab w:pos="4110" w:val="left"/>
          <w:tab w:pos="4670" w:val="left"/>
          <w:tab w:pos="5170" w:val="left"/>
        </w:tabs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(YOUR)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 HAS</w:t>
      </w:r>
    </w:p>
    <w:p>
      <w:pPr>
        <w:autoSpaceDN w:val="0"/>
        <w:tabs>
          <w:tab w:pos="1510" w:val="left"/>
          <w:tab w:pos="3930" w:val="left"/>
          <w:tab w:pos="4750" w:val="left"/>
          <w:tab w:pos="535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DEMANDED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DEMAND</w:t>
      </w:r>
    </w:p>
    <w:p>
      <w:pPr>
        <w:autoSpaceDN w:val="0"/>
        <w:tabs>
          <w:tab w:pos="390" w:val="left"/>
          <w:tab w:pos="930" w:val="left"/>
          <w:tab w:pos="2350" w:val="left"/>
          <w:tab w:pos="3050" w:val="left"/>
          <w:tab w:pos="4110" w:val="left"/>
          <w:tab w:pos="4750" w:val="left"/>
          <w:tab w:pos="54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NECESSARILY</w:t>
      </w:r>
    </w:p>
    <w:p>
      <w:pPr>
        <w:autoSpaceDN w:val="0"/>
        <w:tabs>
          <w:tab w:pos="990" w:val="left"/>
          <w:tab w:pos="1890" w:val="left"/>
          <w:tab w:pos="3410" w:val="left"/>
          <w:tab w:pos="4650" w:val="left"/>
          <w:tab w:pos="515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CHARTER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FRAMED BY HER ELECTED REPRESENTATIVES AFTER WAR. THIS DECLARATION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9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UTMOST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POSSIBLE. THE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MINORITIES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BOGEY.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THAT IT DOES NOT EXIST BUT ITS PROPER SOLUTION CAN ONLY</w:t>
      </w:r>
    </w:p>
    <w:p>
      <w:pPr>
        <w:autoSpaceDN w:val="0"/>
        <w:tabs>
          <w:tab w:pos="750" w:val="left"/>
          <w:tab w:pos="1370" w:val="left"/>
          <w:tab w:pos="1850" w:val="left"/>
          <w:tab w:pos="2470" w:val="left"/>
          <w:tab w:pos="3570" w:val="left"/>
          <w:tab w:pos="49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2070" w:val="left"/>
          <w:tab w:pos="2550" w:val="left"/>
          <w:tab w:pos="4490" w:val="left"/>
          <w:tab w:pos="4910" w:val="left"/>
          <w:tab w:pos="575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 OF SOLVING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TANGLE RESTS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610" w:val="left"/>
          <w:tab w:pos="2010" w:val="left"/>
          <w:tab w:pos="3170" w:val="left"/>
          <w:tab w:pos="4410" w:val="left"/>
          <w:tab w:pos="491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OPINION</w:t>
      </w:r>
    </w:p>
    <w:p>
      <w:pPr>
        <w:autoSpaceDN w:val="0"/>
        <w:tabs>
          <w:tab w:pos="3170" w:val="left"/>
          <w:tab w:pos="3930" w:val="left"/>
          <w:tab w:pos="4850" w:val="left"/>
          <w:tab w:pos="523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HINDU-MUSLIM QUESTION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RULE.</w:t>
      </w:r>
    </w:p>
    <w:p>
      <w:pPr>
        <w:autoSpaceDN w:val="0"/>
        <w:tabs>
          <w:tab w:pos="530" w:val="left"/>
          <w:tab w:pos="1230" w:val="left"/>
          <w:tab w:pos="1750" w:val="left"/>
          <w:tab w:pos="2770" w:val="left"/>
          <w:tab w:pos="3530" w:val="left"/>
          <w:tab w:pos="3990" w:val="left"/>
          <w:tab w:pos="4570" w:val="left"/>
          <w:tab w:pos="501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290" w:val="left"/>
          <w:tab w:pos="2590" w:val="left"/>
          <w:tab w:pos="3490" w:val="left"/>
          <w:tab w:pos="4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ADMINISTRATIONS.</w:t>
      </w:r>
    </w:p>
    <w:p>
      <w:pPr>
        <w:autoSpaceDN w:val="0"/>
        <w:tabs>
          <w:tab w:pos="1690" w:val="left"/>
          <w:tab w:pos="2290" w:val="left"/>
          <w:tab w:pos="3190" w:val="left"/>
          <w:tab w:pos="4010" w:val="left"/>
          <w:tab w:pos="4630" w:val="left"/>
          <w:tab w:pos="56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HANDLING</w:t>
      </w:r>
    </w:p>
    <w:p>
      <w:pPr>
        <w:autoSpaceDN w:val="0"/>
        <w:tabs>
          <w:tab w:pos="410" w:val="left"/>
          <w:tab w:pos="950" w:val="left"/>
          <w:tab w:pos="1690" w:val="left"/>
          <w:tab w:pos="2230" w:val="left"/>
          <w:tab w:pos="3270" w:val="left"/>
          <w:tab w:pos="3810" w:val="left"/>
          <w:tab w:pos="4410" w:val="left"/>
          <w:tab w:pos="4950" w:val="left"/>
          <w:tab w:pos="563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CRISIS.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BRITAIN   TO   MEND   THE   MISTAKE.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28-10-1939</w:t>
      </w:r>
    </w:p>
    <w:p>
      <w:pPr>
        <w:autoSpaceDN w:val="0"/>
        <w:autoSpaceDE w:val="0"/>
        <w:widowControl/>
        <w:spacing w:line="240" w:lineRule="exact" w:before="2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“Door Still Open” as Gandhiji’s “reply to a 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representing various European papers”.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26-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10-1939, among the newspapers and agencies that made the request were </w:t>
      </w:r>
      <w:r>
        <w:rPr>
          <w:rFonts w:ascii="Times" w:hAnsi="Times" w:eastAsia="Times"/>
          <w:b w:val="0"/>
          <w:i/>
          <w:color w:val="000000"/>
          <w:sz w:val="18"/>
        </w:rPr>
        <w:t>The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York Times; The Daily Herald; Paris Soir; Popolo D’ Italia,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Rome; </w:t>
      </w:r>
      <w:r>
        <w:rPr>
          <w:rFonts w:ascii="Times" w:hAnsi="Times" w:eastAsia="Times"/>
          <w:b w:val="0"/>
          <w:i/>
          <w:color w:val="000000"/>
          <w:sz w:val="18"/>
        </w:rPr>
        <w:t>National Tidende,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Copenhagen;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Aften Posten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Telegraff,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Amsterdam; the Tass News Agency,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Moscow;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Arbizzi,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Madrid;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Dagen Synther,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Stockholm; Swiss News Agency,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Geneva;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 Nacion,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Buenos Aires;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Yormiuri Shimbun,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Tokyo; </w:t>
      </w:r>
      <w:r>
        <w:rPr>
          <w:rFonts w:ascii="Times" w:hAnsi="Times" w:eastAsia="Times"/>
          <w:b w:val="0"/>
          <w:i/>
          <w:color w:val="000000"/>
          <w:sz w:val="18"/>
        </w:rPr>
        <w:t>Unsi Suomi,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Helsingfors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 Belge,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Antwerp.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42. CABLE TO Y. M.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ADOO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47 E</w:t>
      </w:r>
      <w:r>
        <w:rPr>
          <w:rFonts w:ascii="Times" w:hAnsi="Times" w:eastAsia="Times"/>
          <w:b w:val="0"/>
          <w:i w:val="0"/>
          <w:color w:val="000000"/>
          <w:sz w:val="18"/>
        </w:rPr>
        <w:t>NDSTREET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      PATIENCE.      SEND       DETAILS      WHAT      GOES      ON.</w:t>
      </w:r>
    </w:p>
    <w:p>
      <w:pPr>
        <w:autoSpaceDN w:val="0"/>
        <w:autoSpaceDE w:val="0"/>
        <w:widowControl/>
        <w:spacing w:line="266" w:lineRule="exact" w:before="4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11347.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310</w:t>
      </w:r>
    </w:p>
    <w:p>
      <w:pPr>
        <w:autoSpaceDN w:val="0"/>
        <w:autoSpaceDE w:val="0"/>
        <w:widowControl/>
        <w:spacing w:line="292" w:lineRule="exact" w:before="362" w:after="0"/>
        <w:ind w:left="0" w:right="18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CABLE TO J. C. SMUTS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MUTS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66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JOHANNESBURG.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</w:tr>
      <w:tr>
        <w:trPr>
          <w:trHeight w:hRule="exact" w:val="2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ENFORCING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LEGISLATION.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INVITING       DR.     DADOO      SEE      YOU.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11348.  Courtesy: E. S. Reddy. Also </w:t>
      </w:r>
      <w:r>
        <w:rPr>
          <w:rFonts w:ascii="Times" w:hAnsi="Times" w:eastAsia="Times"/>
          <w:b w:val="0"/>
          <w:i/>
          <w:color w:val="000000"/>
          <w:sz w:val="18"/>
        </w:rPr>
        <w:t>South Africa’s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what has happened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cause. It is a bitter pill I know. But it was needed. It will drive</w:t>
      </w:r>
    </w:p>
    <w:p>
      <w:pPr>
        <w:autoSpaceDN w:val="0"/>
        <w:autoSpaceDE w:val="0"/>
        <w:widowControl/>
        <w:spacing w:line="220" w:lineRule="exact" w:before="5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addressee's cable of October 21, 1939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“Act of 1939 inflicting intolerable hardships on growing number of our people. </w:t>
      </w:r>
      <w:r>
        <w:rPr>
          <w:rFonts w:ascii="Times" w:hAnsi="Times" w:eastAsia="Times"/>
          <w:b w:val="0"/>
          <w:i w:val="0"/>
          <w:color w:val="000000"/>
          <w:sz w:val="18"/>
        </w:rPr>
        <w:t>Patience stretched to straining point. Pray cable definite advice”.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found among the letters to C. Rajagopalachari. The date-line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by Amrit Kaur.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Congress Working Committee resolution of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 Resolution”, 22-10-1939.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all the parasites from the body. We would have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wrong things which we shall be able to avoid. We shall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with added strength. I shall still be trying for peace, if I keep </w:t>
      </w:r>
      <w:r>
        <w:rPr>
          <w:rFonts w:ascii="Times" w:hAnsi="Times" w:eastAsia="Times"/>
          <w:b w:val="0"/>
          <w:i w:val="0"/>
          <w:color w:val="000000"/>
          <w:sz w:val="22"/>
        </w:rPr>
        <w:t>my strength.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CAUSES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losing a cause is to abuse your opponent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upon his weakness. Whatever may be true of other modes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warfare, in satyagraha it had been held that the causes for failure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sought within. The refusal by the British Government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hope, that they would make the expected declaration,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due to the weaknesses in the Congress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weakness lies in our want of full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its many implications. All our other weaknesses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derived from that one grave defect. Whilst we have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physical non-violence, our breasts have harboured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our non-violence in respect of the Government is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incapacity for effective violence. But therefore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into violence in our dealings with one another.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quarrelled with one another in committees; sometimes we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blows. We have refused to carry out instructions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We have formed rival groups wanting to seize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Hindus and Muslims have come to blows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Congressmen must be held partly responsible for the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compose communal differences. It is all very well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for our disunity. But that way we prolong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We knew that the policy of divide and rule was there in 1920,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we made Hindu-Muslim unity part of our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We did so because we had expected that,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being in our way, we would achieve unity.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we seemed for the time being to have attained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examples of our weaknesses are terrible.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the Congress from rising to its full height, and reduced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of non-violence to a mockery. If my analysis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our failure is correct, there is the solid consolation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is dependent not upon any extraneous circumstance but upon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must put our own organization in order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enough and strong enough to command respect, not by inspiring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among those who impede our march towards the goal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indubitable evidence of our non-violent speech and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resolution, if it is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earnestness in vindicating India’s freedom, is also a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Congressmen’s discipline and non-violence. Though nothing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resolution, the control and management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left in my hands at the will of the Committee.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sanction, never had any, save the willing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of the vast mass of Congressmen, registered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unregistered, to the instruction issued to them through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were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through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When, therefore, I find that my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running power, Congressmen will find me retiring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without ado. But if I am to retain the general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shall want the strictest adherence to discipline.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there is no possibility of civil resistance on a large scale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show perfect discipline and greater appreciation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of non-violence and truth. There need be none unless we are </w:t>
      </w:r>
      <w:r>
        <w:rPr>
          <w:rFonts w:ascii="Times" w:hAnsi="Times" w:eastAsia="Times"/>
          <w:b w:val="0"/>
          <w:i w:val="0"/>
          <w:color w:val="000000"/>
          <w:sz w:val="22"/>
        </w:rPr>
        <w:t>goaded into it by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 in a life and death struggle. Violence surrounds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is a time of great trial for the country. No camouflage will </w:t>
      </w:r>
      <w:r>
        <w:rPr>
          <w:rFonts w:ascii="Times" w:hAnsi="Times" w:eastAsia="Times"/>
          <w:b w:val="0"/>
          <w:i w:val="0"/>
          <w:color w:val="000000"/>
          <w:sz w:val="22"/>
        </w:rPr>
        <w:t>answer our purpose. If Congressmen find that they have no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them, if they cannot cast out bitterness against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or the countrymen who may oppose the Congress,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 openly, discard non-violence and displace the present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Such dismissal will be no calamity. But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of the first magnitude to keep the Committee without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them and in their instructions. So far as I can see,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India except through the strictest adherence to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My generalship is of no use whatsoever if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which doubts the efficacy of the weapons with which I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as determined a foe of the exploitation of my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be. I am as impatient as the hottest Congressman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deliverance of the country from the foreign yoke.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hate for a single Englishman and for that matter for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earth. If I may not help the Allies, I do not wish disaster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British Government have grievously disappointed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hope, my hope, I do not seek any gain from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embarrassment.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attempt and my prayer are, and will be, for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between the belligerent nations in the least possible time.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the hope that there would be an honourable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between Britain and India, and that I might be able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humble part in finding a way out of the awful carnage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disgracing humanity and making life itself a burden. But God had </w:t>
      </w:r>
      <w:r>
        <w:rPr>
          <w:rFonts w:ascii="Times" w:hAnsi="Times" w:eastAsia="Times"/>
          <w:b w:val="0"/>
          <w:i w:val="0"/>
          <w:color w:val="000000"/>
          <w:sz w:val="22"/>
        </w:rPr>
        <w:t>willed it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24,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Thompson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here. He told me that you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guilty of discourtesy in making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understood Mr. Thompson but I told him,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to you and make amends if I was guilty.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 me in the matter? I have no doubt that the friendship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sprung between us will bear the strain of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arise among us.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PYARELAL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it would have been better for me to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Sushila to attend to my massage and bath. But since you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Edward Thompson, British poet and writer;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Life”.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18-10-1939.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 Declaration”, 17-10-1939.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busy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Sundays and Mondays,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these on those days. I must not waste time over this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happy if you can do this much cheerfully. I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it with Sushila.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Beladwi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LETTER TO PANNALAL JHAVERI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impatient for a talk with you. But I am saving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wits. Before going, have a good look at the dairy, the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and let me know your conclusions about anything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seen.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forbade Nanibehn to massage my feet. That was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A. But my word had no effect. I am facing such tests here all </w:t>
      </w:r>
      <w:r>
        <w:rPr>
          <w:rFonts w:ascii="Times" w:hAnsi="Times" w:eastAsia="Times"/>
          <w:b w:val="0"/>
          <w:i w:val="0"/>
          <w:color w:val="000000"/>
          <w:sz w:val="22"/>
        </w:rPr>
        <w:t>around.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do? I did my best. Certainly Ba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 with you. I don’t know about others. Your duty is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house. You may return when the cloud blows over.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inkling of Ba’s displeasure. I was surprised when I noticed it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send for Hanif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under these circumstances?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432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khadi worker of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American thing. It is most expensive.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respects, too, it does not attract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good news about Indu.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go to Hardwar; also take a look at Dayal Bagh.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your test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1926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DISCUSSION WITH EXECUTIVE MEMBERS OF GANDHI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SEVA SANGH—I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haunts me. It gives me no rest. I have described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position of the junior members of the Working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“Letter to Indira Nehru”, after 15-10-1939.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 from “The Hour of Trial” by Mahadev Desai, who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the 25th morning Gandhiji woke up at one o’clock and was thinking about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say to the Executive Members of Gandhi Seva Sangh, whom he was to meet </w:t>
      </w:r>
      <w:r>
        <w:rPr>
          <w:rFonts w:ascii="Times" w:hAnsi="Times" w:eastAsia="Times"/>
          <w:b w:val="0"/>
          <w:i w:val="0"/>
          <w:color w:val="000000"/>
          <w:sz w:val="18"/>
        </w:rPr>
        <w:t>in the afternoon.”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17-10-1939.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Theirs was a difficult position. They were torn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a principle and loyalty to their colleagues.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make their position clear to me was most welcome.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we are all votaries of truth and even our mental struggles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conflicts arise out of our anxiety to be faithful to it. We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discussion in the Working Committee yesterday,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threadbare the position of the members as individuals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Congress and the people. The question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different. For you are here in your individual capacity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decide your conduct no matter what Congress or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may think. The question is thus much simpler for  you.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an attitude of brotherliness to one who has done your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grievous injury? Supposing Rajendra Babu was attacked,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or rather stand between Rajendra Babu and the assailant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cheerfully the blows meant for him? You will do the latter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shed all fear of death and injury to limbs, and all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domestic ties that bind you. But unless you have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brotherliness for those that despitefully use you, your resolution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stand by the principle of non-violence through thick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will have no meaning. It would be far better to wind up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>than to have an empty resolution.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a cloistered virtue, confined only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cave-dweller. It is capable of being practised by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full knowledge of its implications, but because it is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species. It distinguishes man from the brute. But man has not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brute in him. He has to strive to do so. This striving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non-violence, not to the belief in it. I cannot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 principle; I either believe in it or I do not. And if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I must bravely strive to practise it. Ahimsa is an attribute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Cowardice and ahimsa do not go together any more than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fire. It is that ahimsa that every member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>Sangh has to make a conscious effort to develop in himself.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often thought about this question but the hour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has arrived today, as much with reference to war 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swaraj and equally with reference to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also that your non-violence cannot operate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have faith in the spinning-wheel. I would ask you to read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my eyes and see therein the chapter on how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”,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India non-violent. You cannot build non-violence on a 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but it can be built on self-contained villages. Even if Hitler </w:t>
      </w:r>
      <w:r>
        <w:rPr>
          <w:rFonts w:ascii="Times" w:hAnsi="Times" w:eastAsia="Times"/>
          <w:b w:val="0"/>
          <w:i w:val="0"/>
          <w:color w:val="000000"/>
          <w:sz w:val="22"/>
        </w:rPr>
        <w:t>was so minded, he could not devastate seven hundred thousand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villages. He would himself become non-violent in the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economy as I have conceived it eschews exploitation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exploitation is the essence of violence. You have therefore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rural-minded before you can be non-violent, and to be rural-minded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have faith in the spinning-wheel.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 that though your affection and regard for me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undiminished, differences in outlook between us are becoming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marked. Perhaps this is the most critical period in our history.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views on the most important questions which occupy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know you too hold strong views on them but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mine. Your mode of expression is different from mine.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carry the other members with me in the views that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strongly. I cannot move about. I cannot come in direct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masses, not even with the Congress workers. I feel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lead if I cannot carry you all with me. There should be no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 among the members of the Working Committee.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full charge and lead the country, leaving me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my opinion. But if you all thought that I should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silence, I should, I hope, find no difficulty in complying.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worth while, you should come and discuss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394</w:t>
      </w:r>
    </w:p>
    <w:p>
      <w:pPr>
        <w:autoSpaceDN w:val="0"/>
        <w:autoSpaceDE w:val="0"/>
        <w:widowControl/>
        <w:spacing w:line="220" w:lineRule="exact" w:before="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Desai, the members had a discussion with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 also;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Executive Members of Gandhi Seva Sangh-</w:t>
      </w:r>
      <w:r>
        <w:rPr>
          <w:rFonts w:ascii="Times" w:hAnsi="Times" w:eastAsia="Times"/>
          <w:b w:val="0"/>
          <w:i w:val="0"/>
          <w:color w:val="000000"/>
          <w:sz w:val="18"/>
        </w:rPr>
        <w:t>II”, 26-10-1939.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B. G. KHER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BALASAHEB,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going to leave your post, take double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hand and have such faith that whatever seeds you have 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wasted. This great sacrifice will yield tenfold reward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 whenever you wish to.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up your stay either at Wardha or Segaon in the very same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had lodged Balkrishna. With me it is so crowded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suffocated. But we will decide all that when you come.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you to Nagpur to be examined by the expert there. Two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cured in this manner. You will be the third.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 to come. But there will be no harm either if she does come.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both consider best. If that place does not suit you,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delay coming over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HETSI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HARMASHALA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IRAJ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9731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Balkoba and Mathew;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Kunvarji K. Parekh”, 12-10-1939.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DIGVIJAYSINH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MEHERBAN MAHARAJA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a prompt reply.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about water. Nevertheless I am requesting you to go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 and resolve to rid Kathiawar of this scarcity of water.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humble opinion that very little has been done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trees.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an opportunity to meet you, I shall certainly state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the doubt you have raised. It is my firm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you have adopted is not right. This much I have written as a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DISCUSSION WITH EXECUTIVE MEMBERS OF GANDHI </w:t>
      </w:r>
      <w:r>
        <w:rPr>
          <w:rFonts w:ascii="Times" w:hAnsi="Times" w:eastAsia="Times"/>
          <w:b w:val="0"/>
          <w:i/>
          <w:color w:val="000000"/>
          <w:sz w:val="24"/>
        </w:rPr>
        <w:t>SEVA SANGH—II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How can a believer in the non-violence of your conception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Minister?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he cannot in the present state of things.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our Ministers have had to resort to violence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in the pre-autonomy days. It was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perhaps. Had Congressmen been truly non-violent,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resort to force. But the Congress majorities were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non-violence. A Minister said the other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had not given up an iota of non-violence he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resorting to the minimum of firing. He had resorted to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it was unavoidable. He may have said it then, he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say it again if I can help it. For if he goes in again, he will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Nawanagar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Executive Members of Gandhi Seva Sangh-I”, </w:t>
      </w:r>
      <w:r>
        <w:rPr>
          <w:rFonts w:ascii="Times" w:hAnsi="Times" w:eastAsia="Times"/>
          <w:b w:val="0"/>
          <w:i w:val="0"/>
          <w:color w:val="000000"/>
          <w:sz w:val="18"/>
        </w:rPr>
        <w:t>25-10-1939.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3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position clear and he will represent a House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non-violent. In other words, he will take office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the people would let him carry on the Government on a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basis.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may it not be that whereas a non-violent Minister will confine violence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lowest minimum, one who does not believe in non-violence would observe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restraint?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belief is a delusion. All those who are using violence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same claim. Hitler too would say the same thing.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 was acclaimed as the hero of the hour by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object was said to be to prevent the spread of mob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Soviet Russia believes its violence is a transitional stage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an order without violence. In the present state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and practice it may be better to wind up the Sangh leaving each </w:t>
      </w:r>
      <w:r>
        <w:rPr>
          <w:rFonts w:ascii="Times" w:hAnsi="Times" w:eastAsia="Times"/>
          <w:b w:val="0"/>
          <w:i w:val="0"/>
          <w:color w:val="000000"/>
          <w:sz w:val="22"/>
        </w:rPr>
        <w:t>one to grow unfettered.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KISHORELAL MASHRUWALA</w:t>
      </w:r>
      <w:r>
        <w:rPr>
          <w:rFonts w:ascii="Times" w:hAnsi="Times" w:eastAsia="Times"/>
          <w:b w:val="0"/>
          <w:i w:val="0"/>
          <w:color w:val="000000"/>
          <w:sz w:val="18"/>
        </w:rPr>
        <w:t>: But the suggestion is being made that we may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 the membership to those who are engaged in contructive work.</w:t>
      </w:r>
    </w:p>
    <w:p>
      <w:pPr>
        <w:autoSpaceDN w:val="0"/>
        <w:tabs>
          <w:tab w:pos="490" w:val="left"/>
          <w:tab w:pos="550" w:val="left"/>
          <w:tab w:pos="1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suggestion is good, and we can conceivably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into such a body and then try each of us in our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purify ourselves as much as we can. For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self-purification. Let us therefore be members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association, but no association is necessary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Therefore let us try each in our own way to face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problems as they come and see how far we can go. In Hudli,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I asked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to help in the elections and in sending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men to the legislatures. I gave advice in the atmosphere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exised then. I cannot give you that advice today. In fact the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when it becomes necessary for such of you as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of the brave to retire from the Congress as I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think that the masses can practise non-violence when we know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are all prone to anger, hate, ill will? They are known to fight for the 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trivial things.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and yet, I think they can practise non-violence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good. Do you think the thousands of women that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contraband salt had ill will against anyone? They knew that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April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30-10-1939.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Gandhi had asked them to do certain things, and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in faith and hope. To my mind the most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non-violence was in Champaran. Did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ryots who rose up in revolt against the agrarian evils harbour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ill will against the Government or the planters? Their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was unintelligent, even as the belief in the earth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with many is unintelligent. But their belief in their leaders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genuine, and that was enough. With those who lead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Their belief has got to be intelligent, and they have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>to all the implications of the belief.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are not the masses the world over like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are not, for others have not that background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there was non-violence ingrained in our masses, how should they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this state of slavery?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indeed is what I flatter myself is going to be my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contribution. I want   that   non-violence   of   the   weak   to   become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brave. It may be a dream, but I have to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>its realization.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have decided to come 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what is to be done. You must have received Rs. 25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Chitre. I have asked Kanu to send today another Rs. 30.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Chitre staying with you. I would  then have to worry less about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needed there, why won’t he be needed here? However,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and Chitre wish.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7489.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strength to command you.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on you a burden which you cannot carry. I wish to entrust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the work of your choice. When I ask you to do the massage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hurts your feelings, it also hurts my feelings.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caused your anguish. If it is only mental, the remedy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hands or yours. If there is something which I can do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shall do it or at least try. If you find attending to the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 I shall take away that burden. I am being tested outside.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being tested here and within my heart. That is why I am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any way out. How can I guide you in your pitiable state?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break my silence if you wish to talk. Perhaps writing suits </w:t>
      </w:r>
      <w:r>
        <w:rPr>
          <w:rFonts w:ascii="Times" w:hAnsi="Times" w:eastAsia="Times"/>
          <w:b w:val="0"/>
          <w:i w:val="0"/>
          <w:color w:val="000000"/>
          <w:sz w:val="22"/>
        </w:rPr>
        <w:t>you better. May God be our guide.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 . LETTER 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stay in Bombay as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Get yourself medically examined.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RITHVI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“J</w:t>
      </w:r>
      <w:r>
        <w:rPr>
          <w:rFonts w:ascii="Times" w:hAnsi="Times" w:eastAsia="Times"/>
          <w:b w:val="0"/>
          <w:i w:val="0"/>
          <w:color w:val="000000"/>
          <w:sz w:val="18"/>
        </w:rPr>
        <w:t>ANMABHOOMI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EADOWS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5636. Also C. W. 2947.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 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Sir Samuel Hoare’s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attention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deserves. I appreciate the conciliatory tone behind it. It makes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embarrassing for me to produce what may appear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jarring note. But even as he speaks from a sense of duty I hope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same credit. Has Dominion Status for India any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synonymous with independence? Has the India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the right to secede from the Commonwealth?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the British have shed imperialistic ambition.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people of India to judge for themselves whether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ambition has been shed? If  it is, the proof of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even before India is statutorily declared independent.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protection of minorities is pleaded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required by the Congress, the great pronouncement made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“Found Wanting”.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debate on India, in the House of Commons, on October 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“Sir Samuel Hoare’s Speech”, 26-10-1939.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39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Sir Samuel Hoare sounds unreal. What the Congress has asked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any sounding of  Indian opinion but a declaration of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I have endeavoured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that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minorities in India whose rights can be endangered by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independent. With the exception of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minority which is not able to take care of  itself.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Samuel Hoare has mentioned the Europeans also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The very mention of Europeans, in my opinion, condemns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of the interest of minorities. But the protection of minorities,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are, is common cause between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Congress. I would like the British Government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every prospect of Congress  India, to use Sir Samuel’s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phrase, being a hopeless minority. I like Sir Samuel’s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 into Congress and non-Congress. And if non-Congress 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not merely the Princes but the people of Princes’ India,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Mussalmans, all those who might be represented by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and others who refuse to be classified as part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is Congress India which will be in danger of a non-Congress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And the Congress has got to make good its position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represent a minority wholly unarmed, partly by outside </w:t>
      </w:r>
      <w:r>
        <w:rPr>
          <w:rFonts w:ascii="Times" w:hAnsi="Times" w:eastAsia="Times"/>
          <w:b w:val="0"/>
          <w:i w:val="0"/>
          <w:color w:val="000000"/>
          <w:sz w:val="22"/>
        </w:rPr>
        <w:t>force but largely by its own will.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Sir Samuel Hoare has declared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policy is to be judged in the moral scales suggested by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if Sir Samuel’s speech is the last word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British Government, British political morality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Sir Samuel has laughed at non-co-operation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barren doctrine. I am convinced that it is not as barren as he thinks.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its worth in the eyes of millions of Indians and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if the Congress remains truly non-violent, as I hope it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imperative call of duty. It puts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British Government on their trial.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out of it if both will play the game.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October</w:t>
      </w:r>
      <w:r>
        <w:rPr>
          <w:rFonts w:ascii="Times" w:hAnsi="Times" w:eastAsia="Times"/>
          <w:b w:val="0"/>
          <w:i w:val="0"/>
          <w:color w:val="000000"/>
          <w:sz w:val="22"/>
        </w:rPr>
        <w:t>27, 1939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Fiction of Majority”, 16-10-1939.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Ministries should resign;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Resolution”, 22-10-1939.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“Good and Bad”, 30-10-1939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CABLE TO “THE 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390" w:val="left"/>
          <w:tab w:pos="1190" w:val="left"/>
          <w:tab w:pos="1770" w:val="left"/>
          <w:tab w:pos="2670" w:val="left"/>
          <w:tab w:pos="4130" w:val="left"/>
          <w:tab w:pos="4910" w:val="left"/>
          <w:tab w:pos="557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WHATSOEVER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</w:p>
    <w:p>
      <w:pPr>
        <w:autoSpaceDN w:val="0"/>
        <w:tabs>
          <w:tab w:pos="970" w:val="left"/>
          <w:tab w:pos="1310" w:val="left"/>
          <w:tab w:pos="1830" w:val="left"/>
          <w:tab w:pos="2730" w:val="left"/>
          <w:tab w:pos="3210" w:val="left"/>
          <w:tab w:pos="4110" w:val="left"/>
          <w:tab w:pos="5530" w:val="left"/>
          <w:tab w:pos="59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</w:p>
    <w:p>
      <w:pPr>
        <w:autoSpaceDN w:val="0"/>
        <w:tabs>
          <w:tab w:pos="530" w:val="left"/>
          <w:tab w:pos="1650" w:val="left"/>
          <w:tab w:pos="2950" w:val="left"/>
          <w:tab w:pos="3830" w:val="left"/>
          <w:tab w:pos="4490" w:val="left"/>
          <w:tab w:pos="52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</w:p>
    <w:p>
      <w:pPr>
        <w:autoSpaceDN w:val="0"/>
        <w:tabs>
          <w:tab w:pos="750" w:val="left"/>
          <w:tab w:pos="2250" w:val="left"/>
          <w:tab w:pos="2990" w:val="left"/>
          <w:tab w:pos="3430" w:val="left"/>
          <w:tab w:pos="4030" w:val="left"/>
          <w:tab w:pos="4950" w:val="left"/>
          <w:tab w:pos="54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IRRITATING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</w:p>
    <w:p>
      <w:pPr>
        <w:autoSpaceDN w:val="0"/>
        <w:tabs>
          <w:tab w:pos="1070" w:val="left"/>
          <w:tab w:pos="1670" w:val="left"/>
          <w:tab w:pos="2470" w:val="left"/>
          <w:tab w:pos="3350" w:val="left"/>
          <w:tab w:pos="3950" w:val="left"/>
          <w:tab w:pos="4450" w:val="left"/>
          <w:tab w:pos="53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</w:p>
    <w:p>
      <w:pPr>
        <w:autoSpaceDN w:val="0"/>
        <w:tabs>
          <w:tab w:pos="950" w:val="left"/>
          <w:tab w:pos="1470" w:val="left"/>
          <w:tab w:pos="2930" w:val="left"/>
          <w:tab w:pos="3490" w:val="left"/>
          <w:tab w:pos="4130" w:val="left"/>
          <w:tab w:pos="47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</w:p>
    <w:p>
      <w:pPr>
        <w:autoSpaceDN w:val="0"/>
        <w:tabs>
          <w:tab w:pos="530" w:val="left"/>
          <w:tab w:pos="1610" w:val="left"/>
          <w:tab w:pos="2170" w:val="left"/>
          <w:tab w:pos="3250" w:val="left"/>
          <w:tab w:pos="4390" w:val="left"/>
          <w:tab w:pos="50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NEGLECT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HERR        HITLER         TO         PRESERVE       DEMOCRACY        INCLUDED       INDIA</w:t>
      </w:r>
    </w:p>
    <w:p>
      <w:pPr>
        <w:autoSpaceDN w:val="0"/>
        <w:tabs>
          <w:tab w:pos="1050" w:val="left"/>
          <w:tab w:pos="2090" w:val="left"/>
          <w:tab w:pos="3010" w:val="left"/>
          <w:tab w:pos="47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</w:p>
    <w:p>
      <w:pPr>
        <w:autoSpaceDN w:val="0"/>
        <w:tabs>
          <w:tab w:pos="1230" w:val="left"/>
          <w:tab w:pos="1790" w:val="left"/>
          <w:tab w:pos="2710" w:val="left"/>
          <w:tab w:pos="4330" w:val="left"/>
          <w:tab w:pos="49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</w:p>
    <w:p>
      <w:pPr>
        <w:autoSpaceDN w:val="0"/>
        <w:tabs>
          <w:tab w:pos="1010" w:val="left"/>
          <w:tab w:pos="1650" w:val="left"/>
          <w:tab w:pos="2870" w:val="left"/>
          <w:tab w:pos="4530" w:val="left"/>
          <w:tab w:pos="51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</w:p>
    <w:p>
      <w:pPr>
        <w:autoSpaceDN w:val="0"/>
        <w:tabs>
          <w:tab w:pos="750" w:val="left"/>
          <w:tab w:pos="1410" w:val="left"/>
          <w:tab w:pos="2370" w:val="left"/>
          <w:tab w:pos="2970" w:val="left"/>
          <w:tab w:pos="3950" w:val="left"/>
          <w:tab w:pos="48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BEGAN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850" w:val="left"/>
          <w:tab w:pos="1490" w:val="left"/>
          <w:tab w:pos="2470" w:val="left"/>
          <w:tab w:pos="3070" w:val="left"/>
          <w:tab w:pos="3710" w:val="left"/>
          <w:tab w:pos="4530" w:val="left"/>
          <w:tab w:pos="53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</w:p>
    <w:p>
      <w:pPr>
        <w:autoSpaceDN w:val="0"/>
        <w:tabs>
          <w:tab w:pos="650" w:val="left"/>
          <w:tab w:pos="1130" w:val="left"/>
          <w:tab w:pos="1710" w:val="left"/>
          <w:tab w:pos="2690" w:val="left"/>
          <w:tab w:pos="3310" w:val="left"/>
          <w:tab w:pos="3770" w:val="left"/>
          <w:tab w:pos="4150" w:val="left"/>
          <w:tab w:pos="52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TALKS          HE     WAS     INSTRUCTED    TO     MAKE    A    STATEMENT </w:t>
      </w:r>
    </w:p>
    <w:p>
      <w:pPr>
        <w:autoSpaceDN w:val="0"/>
        <w:tabs>
          <w:tab w:pos="1050" w:val="left"/>
          <w:tab w:pos="2350" w:val="left"/>
          <w:tab w:pos="2890" w:val="left"/>
          <w:tab w:pos="355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UNRELATED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UNPRECEDENTED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UPHEAVAL </w:t>
      </w:r>
    </w:p>
    <w:p>
      <w:pPr>
        <w:autoSpaceDN w:val="0"/>
        <w:tabs>
          <w:tab w:pos="810" w:val="left"/>
          <w:tab w:pos="1310" w:val="left"/>
          <w:tab w:pos="1750" w:val="left"/>
          <w:tab w:pos="2530" w:val="left"/>
          <w:tab w:pos="2990" w:val="left"/>
          <w:tab w:pos="3490" w:val="left"/>
          <w:tab w:pos="3890" w:val="left"/>
          <w:tab w:pos="44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1050" w:val="left"/>
          <w:tab w:pos="1590" w:val="left"/>
          <w:tab w:pos="2670" w:val="left"/>
          <w:tab w:pos="3310" w:val="left"/>
          <w:tab w:pos="4470" w:val="left"/>
          <w:tab w:pos="50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</w:p>
    <w:p>
      <w:pPr>
        <w:autoSpaceDN w:val="0"/>
        <w:tabs>
          <w:tab w:pos="630" w:val="left"/>
          <w:tab w:pos="1350" w:val="left"/>
          <w:tab w:pos="1830" w:val="left"/>
          <w:tab w:pos="2650" w:val="left"/>
          <w:tab w:pos="3770" w:val="left"/>
          <w:tab w:pos="53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</w:p>
    <w:p>
      <w:pPr>
        <w:autoSpaceDN w:val="0"/>
        <w:tabs>
          <w:tab w:pos="910" w:val="left"/>
          <w:tab w:pos="1790" w:val="left"/>
          <w:tab w:pos="2970" w:val="left"/>
          <w:tab w:pos="3870" w:val="left"/>
          <w:tab w:pos="46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</w:p>
    <w:p>
      <w:pPr>
        <w:autoSpaceDN w:val="0"/>
        <w:tabs>
          <w:tab w:pos="570" w:val="left"/>
          <w:tab w:pos="1450" w:val="left"/>
          <w:tab w:pos="2010" w:val="left"/>
          <w:tab w:pos="3390" w:val="left"/>
          <w:tab w:pos="4550" w:val="left"/>
          <w:tab w:pos="51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STANDARD.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</w:p>
    <w:p>
      <w:pPr>
        <w:autoSpaceDN w:val="0"/>
        <w:tabs>
          <w:tab w:pos="790" w:val="left"/>
          <w:tab w:pos="1490" w:val="left"/>
          <w:tab w:pos="2510" w:val="left"/>
          <w:tab w:pos="3450" w:val="left"/>
          <w:tab w:pos="3990" w:val="left"/>
          <w:tab w:pos="50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090" w:val="left"/>
          <w:tab w:pos="2070" w:val="left"/>
          <w:tab w:pos="2570" w:val="left"/>
          <w:tab w:pos="3250" w:val="left"/>
          <w:tab w:pos="4190" w:val="left"/>
          <w:tab w:pos="4690" w:val="left"/>
          <w:tab w:pos="55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830" w:val="left"/>
          <w:tab w:pos="1750" w:val="left"/>
          <w:tab w:pos="2550" w:val="left"/>
          <w:tab w:pos="3150" w:val="left"/>
          <w:tab w:pos="3650" w:val="left"/>
          <w:tab w:pos="4830" w:val="left"/>
          <w:tab w:pos="54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</w:p>
    <w:p>
      <w:pPr>
        <w:autoSpaceDN w:val="0"/>
        <w:tabs>
          <w:tab w:pos="730" w:val="left"/>
          <w:tab w:pos="1090" w:val="left"/>
          <w:tab w:pos="1870" w:val="left"/>
          <w:tab w:pos="2530" w:val="left"/>
          <w:tab w:pos="3070" w:val="left"/>
          <w:tab w:pos="4110" w:val="left"/>
          <w:tab w:pos="4950" w:val="left"/>
          <w:tab w:pos="55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</w:p>
    <w:p>
      <w:pPr>
        <w:autoSpaceDN w:val="0"/>
        <w:tabs>
          <w:tab w:pos="870" w:val="left"/>
          <w:tab w:pos="1290" w:val="left"/>
          <w:tab w:pos="1910" w:val="left"/>
          <w:tab w:pos="2710" w:val="left"/>
          <w:tab w:pos="3430" w:val="left"/>
          <w:tab w:pos="451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MORALITY </w:t>
      </w:r>
    </w:p>
    <w:p>
      <w:pPr>
        <w:autoSpaceDN w:val="0"/>
        <w:tabs>
          <w:tab w:pos="630" w:val="left"/>
          <w:tab w:pos="1630" w:val="left"/>
          <w:tab w:pos="2510" w:val="left"/>
          <w:tab w:pos="2850" w:val="left"/>
          <w:tab w:pos="3550" w:val="left"/>
          <w:tab w:pos="44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</w:p>
    <w:p>
      <w:pPr>
        <w:autoSpaceDN w:val="0"/>
        <w:tabs>
          <w:tab w:pos="910" w:val="left"/>
          <w:tab w:pos="1570" w:val="left"/>
          <w:tab w:pos="2270" w:val="left"/>
          <w:tab w:pos="2630" w:val="left"/>
          <w:tab w:pos="3190" w:val="left"/>
          <w:tab w:pos="4150" w:val="left"/>
          <w:tab w:pos="46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130" w:val="left"/>
          <w:tab w:pos="1970" w:val="left"/>
          <w:tab w:pos="2950" w:val="left"/>
          <w:tab w:pos="3490" w:val="left"/>
          <w:tab w:pos="4130" w:val="left"/>
          <w:tab w:pos="48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</w:p>
    <w:p>
      <w:pPr>
        <w:autoSpaceDN w:val="0"/>
        <w:tabs>
          <w:tab w:pos="650" w:val="left"/>
          <w:tab w:pos="1470" w:val="left"/>
          <w:tab w:pos="3070" w:val="left"/>
          <w:tab w:pos="3710" w:val="left"/>
          <w:tab w:pos="52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HINDU-MUSLIM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</w:p>
    <w:p>
      <w:pPr>
        <w:autoSpaceDN w:val="0"/>
        <w:tabs>
          <w:tab w:pos="1330" w:val="left"/>
          <w:tab w:pos="1910" w:val="left"/>
          <w:tab w:pos="2710" w:val="left"/>
          <w:tab w:pos="3670" w:val="left"/>
          <w:tab w:pos="4650" w:val="left"/>
          <w:tab w:pos="525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DISPUTE.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</w:p>
    <w:p>
      <w:pPr>
        <w:autoSpaceDN w:val="0"/>
        <w:tabs>
          <w:tab w:pos="1030" w:val="left"/>
          <w:tab w:pos="1910" w:val="left"/>
          <w:tab w:pos="2550" w:val="left"/>
          <w:tab w:pos="3330" w:val="left"/>
          <w:tab w:pos="4050" w:val="left"/>
          <w:tab w:pos="4650" w:val="left"/>
          <w:tab w:pos="51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 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appeared under the title “Congress Demand Misunderstood” with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 that it was “in  response to a request from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(London)”.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Declaration”, 17-10-1939.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 OWN DIFFICULTIES IN HER OWN WAY WHEN THE WAR IS OVER. </w:t>
      </w:r>
    </w:p>
    <w:p>
      <w:pPr>
        <w:autoSpaceDN w:val="0"/>
        <w:tabs>
          <w:tab w:pos="630" w:val="left"/>
          <w:tab w:pos="950" w:val="left"/>
          <w:tab w:pos="1530" w:val="left"/>
          <w:tab w:pos="2030" w:val="left"/>
          <w:tab w:pos="3710" w:val="left"/>
          <w:tab w:pos="485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CONSTITUENT </w:t>
      </w:r>
    </w:p>
    <w:p>
      <w:pPr>
        <w:autoSpaceDN w:val="0"/>
        <w:tabs>
          <w:tab w:pos="1130" w:val="left"/>
          <w:tab w:pos="1990" w:val="left"/>
          <w:tab w:pos="2810" w:val="left"/>
          <w:tab w:pos="4110" w:val="left"/>
          <w:tab w:pos="4810" w:val="left"/>
          <w:tab w:pos="52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 </w:t>
      </w:r>
    </w:p>
    <w:p>
      <w:pPr>
        <w:autoSpaceDN w:val="0"/>
        <w:tabs>
          <w:tab w:pos="1070" w:val="left"/>
          <w:tab w:pos="1630" w:val="left"/>
          <w:tab w:pos="2510" w:val="left"/>
          <w:tab w:pos="3470" w:val="left"/>
          <w:tab w:pos="507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MISCHIEF </w:t>
      </w:r>
    </w:p>
    <w:p>
      <w:pPr>
        <w:autoSpaceDN w:val="0"/>
        <w:tabs>
          <w:tab w:pos="810" w:val="left"/>
          <w:tab w:pos="1290" w:val="left"/>
          <w:tab w:pos="2070" w:val="left"/>
          <w:tab w:pos="2870" w:val="left"/>
          <w:tab w:pos="3550" w:val="left"/>
          <w:tab w:pos="47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890" w:val="left"/>
          <w:tab w:pos="1310" w:val="left"/>
          <w:tab w:pos="2030" w:val="left"/>
          <w:tab w:pos="3050" w:val="left"/>
          <w:tab w:pos="3770" w:val="left"/>
          <w:tab w:pos="4230" w:val="left"/>
          <w:tab w:pos="4990" w:val="left"/>
          <w:tab w:pos="601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</w:t>
      </w:r>
    </w:p>
    <w:p>
      <w:pPr>
        <w:autoSpaceDN w:val="0"/>
        <w:tabs>
          <w:tab w:pos="630" w:val="left"/>
          <w:tab w:pos="1810" w:val="left"/>
          <w:tab w:pos="2450" w:val="left"/>
          <w:tab w:pos="3570" w:val="left"/>
          <w:tab w:pos="4310" w:val="left"/>
          <w:tab w:pos="4970" w:val="left"/>
          <w:tab w:pos="593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REPAIRING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BLUNDER.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</w:p>
    <w:p>
      <w:pPr>
        <w:autoSpaceDN w:val="0"/>
        <w:tabs>
          <w:tab w:pos="1070" w:val="left"/>
          <w:tab w:pos="1890" w:val="left"/>
          <w:tab w:pos="2430" w:val="left"/>
          <w:tab w:pos="2950" w:val="left"/>
          <w:tab w:pos="3450" w:val="left"/>
          <w:tab w:pos="4610" w:val="left"/>
          <w:tab w:pos="52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        IN        THE           HYPNOTIC         BELIEF           THAT    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N D I A              OFFICE  CAN   NEVER   ERR   AND  THAT INDIA MUST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       REMAIN               THEIR          MILCH         COW?   I       CAN     ONLY     SAY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THAT        THE      CONGRESS        WILL       NOT         REST        AND      WILL     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hRule="exact" w:val="25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 </w:t>
            </w:r>
          </w:p>
        </w:tc>
        <w:tc>
          <w:tcPr>
            <w:tcW w:type="dxa" w:w="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GOAL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WON.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ITS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VERY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EXISTENCE </w:t>
            </w:r>
          </w:p>
        </w:tc>
      </w:tr>
      <w:tr>
        <w:trPr>
          <w:trHeight w:hRule="exact" w:val="268"/>
        </w:trPr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DEPENDS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ITS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RELENTLESS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PURSUIT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GOAL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   NO       LESS      THAN        COMPLETE        INDEPENDENCE        OF       INDIA.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autoSpaceDE w:val="0"/>
        <w:widowControl/>
        <w:spacing w:line="292" w:lineRule="exact" w:before="370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63. NOTES</w:t>
      </w:r>
    </w:p>
    <w:p>
      <w:pPr>
        <w:autoSpaceDN w:val="0"/>
        <w:autoSpaceDE w:val="0"/>
        <w:widowControl/>
        <w:spacing w:line="266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who loves the Servants of India Society as himself,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sending his donation of Rs. 10 for the Thakkar Bapa Fund,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endorse every word of your praise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Thakkar Bapa. The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I would venture to make is that his membership of the Servants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Society might have been mentioned. The Society may not take credit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meritorious work; but it has kept him there without a demur and indeed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pride in his great services to humanity.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rebuke is well merited. To tell the truth, I did not even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had omitted to mention among Bapa’s many merits that he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given up his office of Road Engineer for the Bombay Municipal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Corporation to become a Servant of India. He is a loan to the Harijan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Sevak Sangh by the Society. The Society needs no advertisement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me. And since I call myself an unofficial self-appointed member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Society, to mention the latter is, in a way, advertising myself.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am quite capable of performing that somewhat delicate task. The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 “Congress Working Committee Resolution”, 22-10-1939.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“Bapa Jayanti”, 16-10-1939.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omitting the mention was, however, accidental.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tremendous pressure and though it was my intention to connect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with the Society, I evidently failed to carry it out. I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belated reference will bring more funds to the Bapa purse,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purse. Let the Servants of India too, official and unofficial,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some time daily for the collection of the purse.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collecting coppers. The real tribute to Bapa will consist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coppers from Harijans and the numerous poor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Let no one plead shortness of notice. Let novices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 experienced collector, that funds big or small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to collect. They are collected in a few days if the collection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organized and the cause worthy. Let them know that the crore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Tilak Swaraj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collected in one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>28, 1939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MESSAGE TO POONA BASIC EDUCATION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</w:p>
    <w:p>
      <w:pPr>
        <w:autoSpaceDN w:val="0"/>
        <w:autoSpaceDE w:val="0"/>
        <w:widowControl/>
        <w:spacing w:line="260" w:lineRule="exact" w:before="42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Poona Educational Conference will, in all it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steadily in view the newness of the </w:t>
      </w:r>
      <w:r>
        <w:rPr>
          <w:rFonts w:ascii="Times" w:hAnsi="Times" w:eastAsia="Times"/>
          <w:b w:val="0"/>
          <w:i/>
          <w:color w:val="000000"/>
          <w:sz w:val="22"/>
        </w:rPr>
        <w:t>Nai Talim,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rendered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as Basic Education. Just as we may neither reduce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ingredients in a chemical experiment, so also we may not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 discard anything from the essentials of the Wardha Scheme.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newness of this scheme is that education is to be given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craft. The end in view is not to be accomplished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>adding a village craft to the current syllabus.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3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4 - 11-1939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</w:p>
        </w:tc>
      </w:tr>
    </w:tbl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Bal Gangadhar Tilak died on July 31, 1920.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“Notes”, sub-title “Basic Education” as a “translation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in Hindi”.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PURATAN J. BUCH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you cannot restrain your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here, do come. Room can always be found for a person like you.</w:t>
      </w:r>
    </w:p>
    <w:p>
      <w:pPr>
        <w:autoSpaceDN w:val="0"/>
        <w:autoSpaceDE w:val="0"/>
        <w:widowControl/>
        <w:spacing w:line="220" w:lineRule="exact" w:before="3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9174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Return only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 your peace of mind. Do go to Pondicherry.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look forward to your return. I do miss you. But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good lay in sending you there. You have done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Kanchan to join you there. It will be good if she comes, and no </w:t>
      </w:r>
      <w:r>
        <w:rPr>
          <w:rFonts w:ascii="Times" w:hAnsi="Times" w:eastAsia="Times"/>
          <w:b w:val="0"/>
          <w:i w:val="0"/>
          <w:color w:val="000000"/>
          <w:sz w:val="22"/>
        </w:rPr>
        <w:t>harm will be done if she doesn’t.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UNNALALJI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IRUVANNAMALAI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8556. Also C. W. 7062.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KRISHNACHANDRA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idea is that a man,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becoming passionless, transforms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into a woman, that is, he includes the woman into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a passionless woman. If you visualize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passionlessness in your mind, you will understand what I say.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story that we do not come across such men and women.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Ektara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blend with any music. No other instrument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its place. Ramanama, like </w:t>
      </w:r>
      <w:r>
        <w:rPr>
          <w:rFonts w:ascii="Times" w:hAnsi="Times" w:eastAsia="Times"/>
          <w:b w:val="0"/>
          <w:i/>
          <w:color w:val="000000"/>
          <w:sz w:val="22"/>
        </w:rPr>
        <w:t>ektara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sustains the tune. If Ramanama </w:t>
      </w:r>
      <w:r>
        <w:rPr>
          <w:rFonts w:ascii="Times" w:hAnsi="Times" w:eastAsia="Times"/>
          <w:b w:val="0"/>
          <w:i w:val="0"/>
          <w:color w:val="000000"/>
          <w:sz w:val="22"/>
        </w:rPr>
        <w:t>fills our hearts it goes on sounding there like breathing during sleep.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overeat in the name of balanced diet. That is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laghwahar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Limited diet should not mean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Rarely does a man go really hungry. One should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The quantity of food will differ with each individual.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about the letter to Panchgani.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up anything else except teaching Hindi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brother.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shall not judge in a hurry. I shall bother you </w:t>
      </w:r>
      <w:r>
        <w:rPr>
          <w:rFonts w:ascii="Times" w:hAnsi="Times" w:eastAsia="Times"/>
          <w:b w:val="0"/>
          <w:i w:val="0"/>
          <w:color w:val="000000"/>
          <w:sz w:val="22"/>
        </w:rPr>
        <w:t>no more. Your foremost duty is to recover your health by staying in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this sentence and the one that follows are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musical instrument with only one string.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XVIII. 52, however, has ‘</w:t>
      </w:r>
      <w:r>
        <w:rPr>
          <w:rFonts w:ascii="Times" w:hAnsi="Times" w:eastAsia="Times"/>
          <w:b w:val="0"/>
          <w:i/>
          <w:color w:val="000000"/>
          <w:sz w:val="18"/>
        </w:rPr>
        <w:t>laghvashi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which  also means one </w:t>
      </w:r>
      <w:r>
        <w:rPr>
          <w:rFonts w:ascii="Times" w:hAnsi="Times" w:eastAsia="Times"/>
          <w:b w:val="0"/>
          <w:i w:val="0"/>
          <w:color w:val="000000"/>
          <w:sz w:val="18"/>
        </w:rPr>
        <w:t>on spare diet.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note, at the bottom of the letter, the addressee had remarked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misunderstood his point. He had himself given up learning Japanese but 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teaching Hindi to the Japanese friend.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quiet place. If the place you are staying in is not suitable, why not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Delhi? The weather there is excellent these days.</w:t>
      </w:r>
    </w:p>
    <w:p>
      <w:pPr>
        <w:autoSpaceDN w:val="0"/>
        <w:autoSpaceDE w:val="0"/>
        <w:widowControl/>
        <w:spacing w:line="22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6087. Courtesy: Haribhau Upadhyaya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AMRIT KAUR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4"/>
        </w:trPr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306"/>
        </w:trPr>
        <w:tc>
          <w:tcPr>
            <w:tcW w:type="dxa" w:w="2173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29, 1939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 too late to learn. No one is too old to learn.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which makes you say you may be too old to learn.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pride which feels wounded to be corrected. No one will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 of Segaon. You alone can perform that trick, i e., of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out. And idiocy is no bar to people living in Segaon.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had penetration enough to see that this was an asylum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insane, the infirm, the abnormals and the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cheer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4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air-mail letter [was] redirected. If Mahadev [is] still there, </w:t>
      </w:r>
      <w:r>
        <w:rPr>
          <w:rFonts w:ascii="Times" w:hAnsi="Times" w:eastAsia="Times"/>
          <w:b w:val="0"/>
          <w:i w:val="0"/>
          <w:color w:val="000000"/>
          <w:sz w:val="22"/>
        </w:rPr>
        <w:t>tell him I had his letter.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3661. Courtesy: Amrit Kaur. Also G.N. 6470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This is to send you a complaint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inquire and write directly to the correspondent.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I have passed the letter on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is, presumably, to the communal riots which broke out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Meerut on October 4, when the army was called out and arrests were made.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 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despondent?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shallow is your faith?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faith is that which stands unshaken against the whole world,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alone counts. How can one’s ahimsa endure without such faith?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different matter if you were to say that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you. But if it were so what could you do about it?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why feel despondent? You have then to watch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If I have true ahimsa in me, it will shine out in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the right moment. But if I don’t have it, how will it show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all? It is, therefore, I who am being tested. That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dance with joy.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good beginning in Bihar. But what next?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been done will of course not be wasted. I take it that on </w:t>
      </w:r>
      <w:r>
        <w:rPr>
          <w:rFonts w:ascii="Times" w:hAnsi="Times" w:eastAsia="Times"/>
          <w:b w:val="0"/>
          <w:i w:val="0"/>
          <w:color w:val="000000"/>
          <w:sz w:val="22"/>
        </w:rPr>
        <w:t>your way back at any rate you will break journey here.</w:t>
      </w:r>
    </w:p>
    <w:p>
      <w:pPr>
        <w:autoSpaceDN w:val="0"/>
        <w:autoSpaceDE w:val="0"/>
        <w:widowControl/>
        <w:spacing w:line="220" w:lineRule="exact" w:before="3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10402. Also C. W. 6841.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UNCONDITIONAL SUPPORT 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Several British friends are puzzled and ask “Have you really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said, you will give unconditional support to Great Britain as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reported to have said?” The origin of this report lies in my very first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my talk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Viceroy. The phrase ‘unconditional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addressee, the letter was written some time in October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1939. The addressee, who had gone to Bihar to organize a women volunteer corps,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Wardha on  October 30, 1939;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Kanchanbehn M. Shah”,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Shardabehn G. Chokhawala”, 30-10-1939.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Bapuna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patro-5: Premabehn Kantakne </w:t>
      </w:r>
      <w:r>
        <w:rPr>
          <w:rFonts w:ascii="Times" w:hAnsi="Times" w:eastAsia="Times"/>
          <w:b w:val="0"/>
          <w:i w:val="0"/>
          <w:color w:val="000000"/>
          <w:sz w:val="18"/>
        </w:rPr>
        <w:t>p. 270, the addressee explains:  “In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 of the world war, the Congress Working Committee passed a resolution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could not retain its primary place in the party’s programme.’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4 at Simla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support’ does not occur in that statement. But had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position I took up, Congress support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in the sense that the Congress would not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clarification of Britain’s war aims. But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honestly take up that position. Therefore it passed as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and justification for passing,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did.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prudence of the course adopted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But had it waived the demand for the declaration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aims, the support would have been unconditional.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its constitution, the Congress is a non-violent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its support would have been purely moral. It has no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supply, it has no money to give. But it has its good wishes.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those good wishes would have been more than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battalions. The Congress support would have put the British cause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unassailable moral basis. It would have made the British case 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measure. All the dependent races of the earth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indescribable glow of freedom. British moral stock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 up high at a bound. That is what the Congress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>support would have meant.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had willed otherwise. British statesmen had not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 Congress profession of non-violence.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could not pass the test to the satisfaction of a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just examiner. Anyway my British friends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understanding my position. Of course it is open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argue that as a war resister I could not even give moral support.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 in these columns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hold such a view.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 war resister to judge between two combatants and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to the one who has justice on his side. By so judging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likely to bring peace between the two than by remaining a mere </w:t>
      </w:r>
      <w:r>
        <w:rPr>
          <w:rFonts w:ascii="Times" w:hAnsi="Times" w:eastAsia="Times"/>
          <w:b w:val="0"/>
          <w:i w:val="0"/>
          <w:color w:val="000000"/>
          <w:sz w:val="22"/>
        </w:rPr>
        <w:t>spectator.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94" w:lineRule="exact" w:before="6" w:after="130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1939.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Appendix “Congress Working Committee Resolution”, after 18-7-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“Notes”, 16-10-1939.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MY LIFE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from its Allahabad correspondent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Startling revelations have come to light regarding what has been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House of Commons about Gandhiji. It is reported that Mr. Edward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Thompson, the British historian who visited Allahabad recently, threw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on the curious mentality prevailing in England. Mr. Thompson, who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political leaders here, is reported to have told them three things going </w:t>
      </w:r>
      <w:r>
        <w:rPr>
          <w:rFonts w:ascii="Times" w:hAnsi="Times" w:eastAsia="Times"/>
          <w:b w:val="0"/>
          <w:i w:val="0"/>
          <w:color w:val="000000"/>
          <w:sz w:val="18"/>
        </w:rPr>
        <w:t>round the House of Commons regarding Gandhiji: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Gandhiji was for unconditional co-operation with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Gandhiji could still influence the Congress.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There were various stories about Gandhiji’s sensual life, it being the </w:t>
      </w:r>
      <w:r>
        <w:rPr>
          <w:rFonts w:ascii="Times" w:hAnsi="Times" w:eastAsia="Times"/>
          <w:b w:val="0"/>
          <w:i w:val="0"/>
          <w:color w:val="000000"/>
          <w:sz w:val="18"/>
        </w:rPr>
        <w:t>impression that Gandhiji had ceased to be a saint.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about Gandhiji’s ‘sensual life’, it appeared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Thompson, were based on some Marathi papers. He spoke about them,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understand, to Sir Tej Bahadur Sapru, who repudiated them. He spoke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Pandit Jawaharlal Nehru and Mr. P. N. Sapru also, who strongly </w:t>
      </w:r>
      <w:r>
        <w:rPr>
          <w:rFonts w:ascii="Times" w:hAnsi="Times" w:eastAsia="Times"/>
          <w:b w:val="0"/>
          <w:i w:val="0"/>
          <w:color w:val="000000"/>
          <w:sz w:val="18"/>
        </w:rPr>
        <w:t>repudiated them.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Mr. Thompson, before leaving England, had seen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House of Commons. Mr. Thompson, before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Allahabad, sent a letter to Mr. Greenwood,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on the suggestion of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pointing out that the stories regarding Gandhiji were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>baseless.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Thompson was good enough to visit Segaon. He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 as substantially correct.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‘unconditional co-operation’ is dealt with in another note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presently know the influence I have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charge needs clearing. Two days ago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signed by four or five Gujaratis sending me a newspaper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mission seems to be to paint me as black as it is possible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be painted. According to its headline it is a paper devoted to</w:t>
      </w:r>
      <w:r>
        <w:rPr>
          <w:rFonts w:ascii="Times" w:hAnsi="Times" w:eastAsia="Times"/>
          <w:b w:val="0"/>
          <w:i w:val="0"/>
          <w:color w:val="000000"/>
          <w:sz w:val="22"/>
        </w:rPr>
        <w:t>‘the organization of Hindus’. The charges against me are mostly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11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my confessions and distorted from their setting.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charges, the charge of sensuality is most marked.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a cloak to hide my sensuality. Poor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Nayyar has been dragged before the public gaze for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me massage and medicated baths, the two things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the best qualified among those who surround me. The curious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informed that there is no privacy about these operations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take over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hours and during which I often go off to sleep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I also transact business with Mahadev, Pyarelal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charges, to my knowledge, began with my active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untouchability. This was when it was included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I began to address crowds on the subject and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having Harijans at meetings and in the Ashram. It was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sanatanists, who used to help me and befriend me, broke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began a campaign of vilification. Later, a very high-placed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joined the chorus. He picked out my freedom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showed up my ‘saintliness’ as sinfulness. In this chorus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also one or two well-known Indians. During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American Journals indulged in cruel caricatures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Mirabai who used to look after me was the target of their attack.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could understand Mr. Thompson,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have been behind these charges, my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Kantak, who is a member of the Sabarmati Ashram,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used to prove my depravity. She is a graduate and worker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merit. She used to ask questions relating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topics. I sent her full replies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thought they might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use and she published them with my permission. I hold them </w:t>
      </w:r>
      <w:r>
        <w:rPr>
          <w:rFonts w:ascii="Times" w:hAnsi="Times" w:eastAsia="Times"/>
          <w:b w:val="0"/>
          <w:i w:val="0"/>
          <w:color w:val="000000"/>
          <w:sz w:val="22"/>
        </w:rPr>
        <w:t>to be absolutely innocent and pure.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ignored these charges. But Mr. Thompson’s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about them and the importunity of the Gujarati correspondents,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 the indictment sent by them is but a sample of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me, impel me to repudiate them. I have no secrets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 this life. I have owned my weaknesses. If I were sensually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inclined, I would have the courage to make the confession.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developed detestation of sensual connection even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>wife and had sufficiently tested myself that I took the vow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6-5-1936 and 21-5-1936;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Kantak”, 5-2-1937 and 25-8-1937.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1906, and that for the sake of better dedication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country. From that day began my open life.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ever slept or remained with my own wife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with closed doors except for the occasions referred to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were black nights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as I have said repeatedly God has saved me in spite of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no credit for any virtue that I may possess. He is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>Giver of all good and has saved me for His service.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when I began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began. My wife became a free woman, free from my authority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 master, and I became free from my slavery to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which she had to satisfy. No other woman had any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in the same sense that my wife had. I was too loyal to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too loyal to the vow I had taken before my mother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to any other woman. But the manner in which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me irresistibly drew me to woman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man. She became too sacred for sexual love. And so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at once became sister or daughter to me. I had enough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at Phoenix. Several of them were my own relations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enticed to South Africa. Others were co-workers’ wives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Among these were the Wests and other Englishmen.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Wests included West, his sister, his wife, and his mother-in-law who had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Granny of the little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my wont, I could not keep the new good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So I presented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acceptance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All approved of it. And some took it up and remained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ideal.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nothing of the orthodox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its observance. I framed my own rules as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necessitated. But I have never believed that all contact with women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shunned for the due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demands abstention from all contact, no matter how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opposite sex is a forced growth, having little or no vital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natural contacts for service were never restrained.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enjoying the confidence of many sisters, European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in South Africa. And when I invited the Indian sisters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join the civil resistance movement, I found myself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discovered that I was specially fitted to serve womankind.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the (for me enthralling) story short, my return to India found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 one with India’s women. The easy access I had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hearts was an agreeable revelation to me. Muslim sisters never kept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 here even as they did not in South Africa. I sleep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surrounded by women for they feel safe with me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It should be remembered that there is no privacy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Segaon Ashram.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sexually attracted towards women, I have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even at this time of life, to become a polygamist.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free love—secret or open. Free, open love I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>upon as dog’s love. Secret love is besides cowardly.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Hindus may abhor my non-viloence. I know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think that Hindus will become cowards if they remain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 know of no man having become a coward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They may decry my non-violence as much as they like.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ill serve themselves or Hinduism by indulging in palpable 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>30, 1939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THE NEXT STEP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felt the weight of responsibility as heavily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connection with the present impasse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resignation of Congress Ministries was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next step is by no means clear. Congressmen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big move. Some correspondents tell me, if I only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call, there will be an India-wide response such as has never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And they assure me that the people will remain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assurance I have no other proof in support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have proof in my own possession to the contrary.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have contained some of that proof. I cannot identify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civil disobedience unless I am convinced that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 with all its implications and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>implicitly the instructions issued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uncertainty of the observance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ranks is the tremendous fact that the Muslim League look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Congress as the enemy of the Muslims. This makes it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 impossible for the Congress to organize successful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revolu-tion through civil disobedience. It will certainly mean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riots. Non-violent technique, therefore, demands the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civil disobedience to the lowest term consistent with national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respect. The offensive will have to be taken by the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Government. In a situation so delicate and unexampled, no individual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Congressman or even Congress Committee can be allowed to take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their own hands. The Working Committee should alone have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 to declare and regulate civil disobedience.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undertaken to guide the Working Committee, but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limitations appal me. My physical condition makes it impossible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to move about as I used to before. I am therefore cut off from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outward contact with the masses. Even the present Congress workers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know personally. I never meet them. My correspondence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restricted as much as possible. Therefore, unless Congressmen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almost instinctively perceive the duty and the necessity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preliminary inaction I am prescribing, my guidance will be not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useless but it will be harmful. It will create confusion.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the opinion strongly that whilst by their own action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have made it impossible for the Congress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them in the prosecution of the war, the Congress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them in its prosecution. I do not desire anarchy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Independence will never come through it. I do not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defeat of the British or, for that matter, of the Germans.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Europe have been helplessly drawn into the war.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awakened from their torpor. This war will not be a war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finish unless the whole of modern civilization is to perish.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may, holding the views I do, I am in no hurry to precipitate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My prescription to Congressmen, for the time being,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consolidate the organization by purging it of all weaknesses.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by the old constructive programme of communal unity,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the charkha. It is quite clear that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the first two. If India’s villages are to 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prosper, the charkha must become universal. Rural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the charkha and all it implies, i. e.,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crafts. Thus the charkha is the symbol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excellence </w:t>
      </w:r>
      <w:r>
        <w:rPr>
          <w:rFonts w:ascii="Times" w:hAnsi="Times" w:eastAsia="Times"/>
          <w:b w:val="0"/>
          <w:i w:val="0"/>
          <w:color w:val="000000"/>
          <w:sz w:val="22"/>
        </w:rPr>
        <w:t>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 it can occupy the whole of the time of all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makes no appeal to them, either they have no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I do not know the A. B. C. of non-violence. If my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a weakness in me, it is so radical as to make me unfit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The wheel is bound up with my scheme of swaraj, indeed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itself. All India should know my credentials on the eve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become the last and decisive battle for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>30, 1939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GOOD AND BAD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ponder over Sir Samuel Hoare’s recent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 the more puzzled I become. It is both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bad. But the bad part is so bad that it vitiates the good.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the British Govenment have shed imperialism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squares with his defence of the promises made to the minorities.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the whole of his case when he brackets the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Princes with the other minorities. If Europeans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home in India and whose roots are all in Europe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requiring protection, the British soldiers and civilians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 hopeless minority require to be protected.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acquired by conquest are to remain intact. European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imposition protected by the British bayonet. A free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examine every European interest on its merit, and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conflicts with the national interest will go by the board. I turn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Concise Oxford Dictionary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find the following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imperialism: “Extension of British Empire where trade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flag.” If this is imperialism, does not Sir Samuel’s </w:t>
      </w:r>
      <w:r>
        <w:rPr>
          <w:rFonts w:ascii="Times" w:hAnsi="Times" w:eastAsia="Times"/>
          <w:b w:val="0"/>
          <w:i w:val="0"/>
          <w:color w:val="000000"/>
          <w:sz w:val="22"/>
        </w:rPr>
        <w:t>speech fully protect it? India’s ambition is to destroy that imperialism.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Princes stand much on the same footing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Europeans? Many, if not most, of them are an imperial creation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for imperial interests. The Princes in no way represent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I published the complaints I receive weekly from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States, I should need to double the size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woeful tale neither creditable to the Princes nor to their protector,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authority. Does not this British protectorate mean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imperialism? The Congress is invited to regard the Princes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British power is the overlord without whom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breathe! They are not free even to see Congressmen,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any settlement with them. I do not complain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for what they are doing in the crisis. They are powerless to do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Samuel talks of the Communal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meritorious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Government. I am sorry he mentioned it. I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>bitter memories of the Award which was being hatched during the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“Sir Samuel Hoare’s Speech”, 26-10-1939.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“Letter to Ramsay Macdonald”, 18-8-1932.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time. I am unable to regard it as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achievement. I know how miserably the parties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I regard the Award as discreditable for all parties. 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its merits which do not bear close scrutiny.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loyally accepted it because I was party to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the late Mr. MacDonald to arbitrate. Then his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into Congress India and non-Congress India !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Sir Samuel had talked of armed India and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Congress represents the unarmed millions, no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caste or creed they belong. Is it right to pit armed India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unarmed part? It will be hard to find a parallel in history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people have represented the urge for freedom,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armlessness into the central means for deliverance.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informed the world that India’s battle for freedom cannot be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unarmed India has come to terms with armed India including,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British Government. Again, I do not complain.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not, all of a sudden, alter British tradition and nature. Only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painful duty to show how an unbiased Indian has understood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have no doubt that Sir Samuel has meant what he has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has said nothing that can quench the parched throats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thirsting for freedom. The Congress has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more closely than ever to its creed and develop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will disarm armed India and with it armed Britain.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it will be the greatest contribution to the peace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 won’t come out of a clash of arms but out of justice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done by unarmed nations in the face of odds.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means communal unity. No pact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front of us. Janab Jinnah Saheb looks to the British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Muslim rights. Nothing that the Congress can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will satisfy him. For he can always, and naturally,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own standpoint, ask for more than the British can give or guarantee.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27-10-1939.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can be no limit to the Muslim League demands.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Congress is concerned, it does not represent all Hindus 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single community except in the sense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all because all are believed to desire independence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Congress is without a rival in fighting for that goal.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Congress is the only national army the country posseses.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less but all the more an army for its being non-violent.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unbroken tradition of the Congress to refuse to represent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national interest. It has certainly never represented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That function is claimed by the Hindu Mahasabha just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solely representing Muslim interests is claimed by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League.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course left open to the Congress, therefore, is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communal policy for the guidance of Congressmen,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community they belong. The Congress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League for getting all it can through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An institution that is fighting that power will never put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>the wrong by fighting the Muslims.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4 - 11-1939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Strange! No letter, no telegram! Rajen Babu and I are off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tomorrow to see the Viceroy. Hope to return on Thursday.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3662. Courtesy: Amrit Kaur. Also G.N. 6471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to Mahadev of 28th was duly read by me.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of what you say. I had anticipated you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well. We—Rajendra Prasad and I—are off to </w:t>
      </w:r>
      <w:r>
        <w:rPr>
          <w:rFonts w:ascii="Times" w:hAnsi="Times" w:eastAsia="Times"/>
          <w:b w:val="0"/>
          <w:i w:val="0"/>
          <w:color w:val="000000"/>
          <w:sz w:val="22"/>
        </w:rPr>
        <w:t>Delhi, I hope, only for a few hours.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48 B</w:t>
      </w:r>
      <w:r>
        <w:rPr>
          <w:rFonts w:ascii="Times" w:hAnsi="Times" w:eastAsia="Times"/>
          <w:b w:val="0"/>
          <w:i w:val="0"/>
          <w:color w:val="000000"/>
          <w:sz w:val="18"/>
        </w:rPr>
        <w:t>AZULULLAH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HYAGARAYANAGAR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courage to take you along.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Sushilabehn. Get well soon. Afterwards if you wish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Rajkot to regain your strength. For getting the tonsils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go to Bombay. I hope to return on Thursday. Is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right?</w:t>
      </w:r>
    </w:p>
    <w:p>
      <w:pPr>
        <w:autoSpaceDN w:val="0"/>
        <w:autoSpaceDE w:val="0"/>
        <w:widowControl/>
        <w:spacing w:line="220" w:lineRule="exact" w:before="3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is, presumably, to the “Statement to the Press”;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27-10-1939.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KANCHANBEHN M. SHAH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write your address in every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has gone to Ramana Ashram and I have received a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him from there. He says that he has sent for you there.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it. He will return in about a month’s time. Sharda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and Premabehn has arrived. Lilavati is here. Vasumati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a few days. Thus the house remains full. Take proper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 your health. I am leaving for Delhi tomorrow.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on Thursday.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8289. Also C. W. 7063.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SHARDABEHN G. CHOKHAWALA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make it a point to go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walks. Is it that you don’t get any woman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you? Here everything is all right. Premabehn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shall have to leave for Delhi tomorrow. I hope to return on </w:t>
      </w:r>
      <w:r>
        <w:rPr>
          <w:rFonts w:ascii="Times" w:hAnsi="Times" w:eastAsia="Times"/>
          <w:b w:val="0"/>
          <w:i w:val="0"/>
          <w:color w:val="000000"/>
          <w:sz w:val="22"/>
        </w:rPr>
        <w:t>Thursday.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10017.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THE CONGRESSMAN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Congressman seems to have become a distinct species.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groups who make up the Congress organization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common. They are nationalists to the core. They will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 as they are living for it. They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part of their religion, whether they are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or any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Congress contains, besides those who need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 but that of being Congressmen, socialists, communists,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Sabhaites, trade unionists, Congress nationalists, Royists, ex-terrorists,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Gandhi-ites, etc. I have not intentionally omitted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group. Some of these have sub-divisions. The Forward Bloc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amalgam. Its other name is leftists. As the Congress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spreads, it may throw up other groups. But all of them have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in common: a burning passion for freedom and readiness to die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vast majority of Congressmen are Hindus.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stand apart from other Hindus as we have found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campaign for temple-entry. The sanatanists, who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are a handful have fought the reformers who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and have denounced the latter as traitors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Hindu Mahasabha is becoming a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Some of its members use about the Congress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create contempt for it. They regard Hindus who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as enemies of Hinduism. The Muslims who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are almost outcastes.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Congressman stands for complete independence,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social reform, for broad tolerance, has a brilliant record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sacrifice, is a matter for legitimate satisfaction.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different groups in a mass organization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inevitable and may be a distinct sign of progress and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so, why are there communal quarrels, why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Mahasabhaites distrust Congress Hindus, why do not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all faiths flock to the Congress banner, and, last but not </w:t>
      </w:r>
      <w:r>
        <w:rPr>
          <w:rFonts w:ascii="Times" w:hAnsi="Times" w:eastAsia="Times"/>
          <w:b w:val="0"/>
          <w:i w:val="0"/>
          <w:color w:val="000000"/>
          <w:sz w:val="22"/>
        </w:rPr>
        <w:t>least, is it all well with the groups themselves which I have mentioned?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their condition. Are they centripetal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centrifugal? Do they strengthen the organization or do they weaken </w:t>
      </w:r>
      <w:r>
        <w:rPr>
          <w:rFonts w:ascii="Times" w:hAnsi="Times" w:eastAsia="Times"/>
          <w:b w:val="0"/>
          <w:i w:val="0"/>
          <w:color w:val="000000"/>
          <w:sz w:val="22"/>
        </w:rPr>
        <w:t>it? Are they not bidding for power? Do they not distrust one another?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they submit to discipline?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give a flattering answer to all these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that these groups contain in themselves the seeds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of the Congress. The cause that accounts for weakness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ranks is also the cause that accounts for the Congress failure </w:t>
      </w:r>
      <w:r>
        <w:rPr>
          <w:rFonts w:ascii="Times" w:hAnsi="Times" w:eastAsia="Times"/>
          <w:b w:val="0"/>
          <w:i w:val="0"/>
          <w:color w:val="000000"/>
          <w:sz w:val="22"/>
        </w:rPr>
        <w:t>to draw all communities to its ranks.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That cause is absence of a living faith in non-violence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thought, word and deed.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therefore, is the time for every one of us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or otherwise of non-violence. A false step by the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 of its career is bound to retard the country’s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its goal. Strange as it may appear to Congressmen,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suggest that the one way to disarm communal suspicion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civil disobedience in terms of swaraj. The prospect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face the country is that of the British Government in alliance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so-called minorities arrayed against the Congress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handed. Civil disobedience against this combination is a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>in terms. It would not even be civil war. It would be criminal 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Congressmen, whether labelled or unlabelled,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non-violence as I have been developing it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and do not appreciate the instructions issued by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the advice I have tendered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signify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their discontent to Rajendra Babu and tell him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him to do and, if he cannot comply with their wishes,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themselves do. It must be clear to every Congressman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divided counsels, indecision, or half-hearted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instructions. For decisive action the whole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to move forward in confidence and with one mind.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31,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</w:t>
      </w:r>
      <w:r>
        <w:rPr>
          <w:rFonts w:ascii="Times" w:hAnsi="Times" w:eastAsia="Times"/>
          <w:b w:val="0"/>
          <w:i w:val="0"/>
          <w:color w:val="000000"/>
          <w:sz w:val="22"/>
        </w:rPr>
        <w:t>- 11-1939</w:t>
      </w:r>
    </w:p>
    <w:p>
      <w:pPr>
        <w:autoSpaceDN w:val="0"/>
        <w:autoSpaceDE w:val="0"/>
        <w:widowControl/>
        <w:spacing w:line="240" w:lineRule="exact" w:before="2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17-10-1939 and “The Next Step”, 30-10-1939.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come. You will do what is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3938. Courtesy: Amrit Kaur. Also G.N. 7274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 so often? You must take care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Send me wire at Delhi.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HOWPATTY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EAFACE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TELEGRAM TO SAMPURNANAND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SYMPATHY WITH YOU IN YOUR LOSS.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telegram to the addressee, at the back of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this letter. The telegram dated “Dehra Dun, October 30, 1939” from </w:t>
      </w:r>
      <w:r>
        <w:rPr>
          <w:rFonts w:ascii="Times" w:hAnsi="Times" w:eastAsia="Times"/>
          <w:b w:val="0"/>
          <w:i w:val="0"/>
          <w:color w:val="000000"/>
          <w:sz w:val="18"/>
        </w:rPr>
        <w:t>Ramdev, a leader of Arya Samaj, read: “If possible, arrive one day earlier.”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source, however, has “September”.  In his </w:t>
      </w:r>
      <w:r>
        <w:rPr>
          <w:rFonts w:ascii="Times" w:hAnsi="Times" w:eastAsia="Times"/>
          <w:b w:val="0"/>
          <w:i/>
          <w:color w:val="000000"/>
          <w:sz w:val="18"/>
        </w:rPr>
        <w:t>Memories and Reflections,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104, the addressee  says: “My youngest son died in  October 1939 and his death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about  a fortnight later by the death of my wife. In the course of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twelve months or so, I lost another son and my elder daughter, Minakshi.”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KUNDAR DIWAN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KUNDAR,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arrive regularly. You have enclosed Vachchharaj-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letter which, too, is good. Balkrishna should stay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The present is the best time to benefit from the weather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mentioned your nature. In all these matters ahimsa or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the only way. If we start with recognizing the temperament of </w:t>
      </w:r>
      <w:r>
        <w:rPr>
          <w:rFonts w:ascii="Times" w:hAnsi="Times" w:eastAsia="Times"/>
          <w:b w:val="0"/>
          <w:i w:val="0"/>
          <w:color w:val="000000"/>
          <w:sz w:val="22"/>
        </w:rPr>
        <w:t>our patient, or colleague or opponent, much friction can be avoided.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G.N. 214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SIKANDAR HYAT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SIKANDAR,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please for reverting to Sucha Singh’s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his reply to my inquiry.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 his version. Whatever he may [have] said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the Jail Superintendent’s evidence should be conclusive.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his indefinite release on parole. His record in the Hazaribagh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seems to be clean. His release is not likely to result in any mischief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by him. I plead for mercy on grounds of humanity.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Balkrishna’s illness;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Kundar Diwan”, 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FRAGMENT OF LETTER TO KUNG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of the relations between our two countries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echo in my heart.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FRAGMENT OF LETTER TO CHILDREN OF CHINA</w:t>
      </w:r>
    </w:p>
    <w:p>
      <w:pPr>
        <w:autoSpaceDN w:val="0"/>
        <w:tabs>
          <w:tab w:pos="4630" w:val="left"/>
        </w:tabs>
        <w:autoSpaceDE w:val="0"/>
        <w:widowControl/>
        <w:spacing w:line="300" w:lineRule="exact" w:before="7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How I wish I could meet you and see your beautiful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13 -11-1939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FRAGMENT OF LETTER TO YAN- YUN-SHAN</w:t>
      </w:r>
    </w:p>
    <w:p>
      <w:pPr>
        <w:autoSpaceDN w:val="0"/>
        <w:tabs>
          <w:tab w:pos="4630" w:val="left"/>
        </w:tabs>
        <w:autoSpaceDE w:val="0"/>
        <w:widowControl/>
        <w:spacing w:line="300" w:lineRule="exact" w:before="7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I know I occupy a corner in the Chinese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TELEGRAM TO AMRIT KAUR</w:t>
      </w:r>
    </w:p>
    <w:p>
      <w:pPr>
        <w:autoSpaceDN w:val="0"/>
        <w:autoSpaceDE w:val="0"/>
        <w:widowControl/>
        <w:spacing w:line="284" w:lineRule="exact" w:before="108" w:after="0"/>
        <w:ind w:left="47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WIRE. HOPE YOU ARE BETTER. LEAVING TOMORROW.</w:t>
      </w:r>
      <w:r>
        <w:rPr>
          <w:rFonts w:ascii="Times" w:hAnsi="Times" w:eastAsia="Times"/>
          <w:b w:val="0"/>
          <w:i w:val="0"/>
          <w:color w:val="000000"/>
          <w:sz w:val="16"/>
        </w:rPr>
        <w:t>LOVE..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3939. Courtesy: Amrit Kaur. Also G.N. 7248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the Chinese Premier.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Reporting this and the two following items as written by Gandhiji “during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train journey  to Delhi”, which was on November 1, the source explains: “These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have been sent to Prof. Yan Yun-Shan to be forwarded to their respective addresses.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of his replies Mr. Gandhi  humorously explains that writing was rendered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‘owing to jolting’.”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SPEECH AT HARIJAN NIVAS, NEW DELHI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built by the Chandiwala brothers in commemoration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Janaki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 fact been already open for prayers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so many days. But this formal function has been organized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pious feeling that it would be better if I threw open the temple.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or no my hands would add to its religious merit.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this shrine will increase if the hearts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present here are filled with true prayer. I would like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to the Harijan boys who come here for prayer and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Viyogi Hariji.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food does not do much harm to a man.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 it may benefit him, because we often indulge in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But prayer is the food of the soul without which it is starved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 more you pray the better it is. In prayer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excess. I have never come across a person harmed by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We should devote the maximum time to prayer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our life becomes one continuous prayer. Therefore,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increases such religious faith, the devotion of the brothers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it will have borne fruit and the spirit of Shrimati Janaki Devi </w:t>
      </w:r>
      <w:r>
        <w:rPr>
          <w:rFonts w:ascii="Times" w:hAnsi="Times" w:eastAsia="Times"/>
          <w:b w:val="0"/>
          <w:i w:val="0"/>
          <w:color w:val="000000"/>
          <w:sz w:val="22"/>
        </w:rPr>
        <w:t>will rest in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Harijan ashrams in the country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are atoning for their past sins. If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 by such atonement, it will help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here are living without any discrimination.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also lives and mixes with them freely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inhibition. It is certainly desirable of them if all pray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and rhythm. But the value of true prayer is never lost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any rhythm or harmony. Prayer should proceed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 of one’s heart. If one perseveres, success is assured.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opening a temple is to strengthen religious feeling.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fulfilled, the people who have built it will be content. May our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bear fruit.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4-11-1939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Mother of the Chandiwala brothers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INTERVIEW TO “THE MANCHESTER GUARDIAN”</w:t>
      </w:r>
    </w:p>
    <w:p>
      <w:pPr>
        <w:autoSpaceDN w:val="0"/>
        <w:autoSpaceDE w:val="0"/>
        <w:widowControl/>
        <w:spacing w:line="284" w:lineRule="exact" w:before="108" w:after="0"/>
        <w:ind w:left="47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4, 1939</w:t>
      </w:r>
    </w:p>
    <w:p>
      <w:pPr>
        <w:autoSpaceDN w:val="0"/>
        <w:autoSpaceDE w:val="0"/>
        <w:widowControl/>
        <w:spacing w:line="26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an interview to the Indian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Lords’ debate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India, said he was shocked at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Zetland’s suggestion that the Congress is a Hindu organization; and was amazed that </w:t>
      </w:r>
      <w:r>
        <w:rPr>
          <w:rFonts w:ascii="Times" w:hAnsi="Times" w:eastAsia="Times"/>
          <w:b w:val="0"/>
          <w:i w:val="0"/>
          <w:color w:val="000000"/>
          <w:sz w:val="18"/>
        </w:rPr>
        <w:t>it could emanate from one in the responsible position of the Secretary of State.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observed that though the vast majority of Congressmen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the Congress contained many Indians of all classes and creeds. What is more,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very commencement the Congress has claimed to be and has been a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organization and never communal. It has proved its claim repeatedly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relevant occasion. The Hindu Mahasabha is a communal organization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into being because even notable Hindus thought that the Congress did not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protect the special rights of Hindus. Lord Zetland as a former Governor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author knows all these facts. His misdescription of the Congress is untimely,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disturbing and calculated to increase irritation and bitterness. Mahatma Gandhi hopes </w:t>
      </w:r>
      <w:r>
        <w:rPr>
          <w:rFonts w:ascii="Times" w:hAnsi="Times" w:eastAsia="Times"/>
          <w:b w:val="0"/>
          <w:i w:val="0"/>
          <w:color w:val="000000"/>
          <w:sz w:val="18"/>
        </w:rPr>
        <w:t>that Lord Zetland will lose no time to correct what Gandhiji regards as a great blunder.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JAWAHARLAL NEHRU</w:t>
      </w:r>
    </w:p>
    <w:p>
      <w:pPr>
        <w:autoSpaceDN w:val="0"/>
        <w:autoSpaceDE w:val="0"/>
        <w:widowControl/>
        <w:spacing w:line="284" w:lineRule="exact" w:before="108" w:after="0"/>
        <w:ind w:left="479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AILWAY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4, 1939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you had gone, Kripalani told me that in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there was great ferment and preparation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He told me, too, that anonymous placards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circulated asking people to cut wires and tear up rails.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there is at present no atmosphere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If people take the law into their own hands I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command of civil disobedience movement.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deals with my position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>It was this that I had intended to discuss with you. But it was not to be.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6-11-1939, and “Is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 Hindu Organization ?”, 13-11-1939.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Next Step”, 30-10-1939.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16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790" w:val="left"/>
          <w:tab w:pos="6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critical time in our history there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between us and, if possible, there should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394-5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5, 1939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resist civil disobedience unless I find the country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for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non-co-operation, he said, it had already begun with the resignation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Ministries.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TRAVANCORE AGAIN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forced lull in Travancore after the acceptance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Congress of my advice to suspend civil disobedience.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seem to have gone from bad to worse. The inactivity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was perhaps mistaken for fatigue or worse.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Congress leaders were being held down by me. Their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great. But when the other day a deputation came to me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whether, in order to avoid civil disobedience, they were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ordinary activity which one knows as political,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severe restraint might be part of the people’s training.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them that I could not judge for them in such matters.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data they had. They could not help me in judging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Travancore. Physical presence there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judge. No second-hand evidence could be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assistance, at least not to me. I told them, therefore,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for themselves, irrespective of my opinion. For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the risk of curbing even harmless political activity for </w:t>
      </w:r>
      <w:r>
        <w:rPr>
          <w:rFonts w:ascii="Times" w:hAnsi="Times" w:eastAsia="Times"/>
          <w:b w:val="0"/>
          <w:i w:val="0"/>
          <w:color w:val="000000"/>
          <w:sz w:val="22"/>
        </w:rPr>
        <w:t>fear of imaginary consequences. The leaders should, therefore,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passed through Nagpur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Wardha.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themselves free from any restraint from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greatest deliberation they took two steps embodied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language. Their resolutions and the Press note in reply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State Congress had every right to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glorification of the Dewan’s administration.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adversary is entitled to many happy returns of the day.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when an attempt is made, as it is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present case, to make political capital out of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like a birthday. The first resolution is a protest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use of the Dewan’s birthday.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has nothing controversial about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mere assertion of the right to hold public meetings, etc.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now been received that Shri Thanu Pillai,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Philipose and three others were arrested on the 2nd instant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Congress office was taken possession of by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Furniture, it is said, was thrown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the Travancore Government is ununderstandable.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repression seems to me to be wholly unjustifiable. It is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best and wisest citizens in jail. I know that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are sincere, devoted and able 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send no better consolation to the Travancore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than that those who go to jail should do so joyously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the determination to serve the whole period of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it is the surest way to swaraj if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possess pure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KUNVARJI K. PAREKH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delayed by three days and you have meanwhile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fever. Today is my day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therefore, will not go 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resolutions are not reproduced here; for the Press note,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“Travancore Governmewnt Press Note”, 30-10-1939.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Besides, it is Silence Day. There is one complaint against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take complete rest. You must take complete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follow Sushilabehn’s instructions. She told me everything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If you take complete rest, your fever will certainly subside.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can you be taken to Nagpur. I hope there is no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is, tell Sushilabehn. Write to me. However, I shall certainly see </w:t>
      </w:r>
      <w:r>
        <w:rPr>
          <w:rFonts w:ascii="Times" w:hAnsi="Times" w:eastAsia="Times"/>
          <w:b w:val="0"/>
          <w:i w:val="0"/>
          <w:color w:val="000000"/>
          <w:sz w:val="22"/>
        </w:rPr>
        <w:t>you tomorrow.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9732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GHULAM RASUL QURESHI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you are able to engross yourself in khadi besides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that is given to you, that is the only firm thing for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Literature cannot do much. Knowledge of letters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useful along with khadi. Do not think of the whole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but only the sphere which you can easily handle yourself. If </w:t>
      </w:r>
      <w:r>
        <w:rPr>
          <w:rFonts w:ascii="Times" w:hAnsi="Times" w:eastAsia="Times"/>
          <w:b w:val="0"/>
          <w:i w:val="0"/>
          <w:color w:val="000000"/>
          <w:sz w:val="22"/>
        </w:rPr>
        <w:t>while doing so we have purity in us it is bound to have its impact.</w:t>
      </w:r>
    </w:p>
    <w:p>
      <w:pPr>
        <w:autoSpaceDN w:val="0"/>
        <w:tabs>
          <w:tab w:pos="550" w:val="left"/>
          <w:tab w:pos="13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Akbar’s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Blessings to him. He must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Is Amina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getting fever?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C. W. 10768. Courtesy: Ghulam Rasul Qureshi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 and wife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6, 1939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editorial seems to me to be unfair.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question has invariably been brought up whenever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India’s freedom has come to the fore.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its demand as totalitarian is to misrepresent facts.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is not less serious because it is unconscious.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deliberately discarded the use of force. It has no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or tradition. It has from its inception believed in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It seeks to represent non-Hindus as well as Hindus. It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Muslims and Christians leading it. It has gone out of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all communities. It could not do otherwise as its only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constitutional agitation till it forged non-co-operation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 an addition to constitutional agitation and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substitute for violence. Communal differences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the British Government to thwart India’s aspiration.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is likely to have been unconscious does not make it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mischievous. That the Congress has no desire for loaves and fishes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crystal clear from wholesale resignations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Ministries. The Congress will never be party to communal quarrels.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rather stand aside and wander in the wilderness and wait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day. Even now the ugly spectacle of playing off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seems to be going on. I had expected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stupendous European crisis would bring better perception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statesmen.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the Princes in this connection is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unfair. They owe their existence to the Paramount Power and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independent of it. Strange as the assertion may appear,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good or big without the consent, tacit or implied,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Power. They represent nobody but themselves.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settle with the Princes is the same as inviting it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Paramount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the Congress record of dealings with Muslims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“Unfair”. The 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7-11-1939.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and Depressed Classes during the last two years. All that I can say 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Governors of Provinces speak.’ That the Muslim 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Depressed Class leaders complain is nothing strange.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is inevitable in democracy. The Congress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and sporting offer. Let a Constituent Assembly of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frame a constitution for future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safe-guards for protection of rights of minorities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Will British statesmen play the game?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OPINIONS DIFFER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M. A. of Aligarh writes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on many occasions that your study of the holy Koran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to you that Islam enjoins non-violence upon its followers. You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your study of the life of the holy prophet confirms you in this belief.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me to say that it must be only a sort of ‘wishful’ reading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done. The simple fact is that your philosophy of ahimsa eschews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altogether. Islam, on the contrary, does allow the use of force 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occasions. Did not the Prophet meet force with force at Badr? I dare not cite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authority because you have refused to accept any interpretation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own. Yet I hope you will show some respect to what your own hypnotized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Saheb said so long ago as during the first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He said in his statement to the court: “I do not agree with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that the use of force should not be allowed in any case. Because I am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I believe that the use of force is allowed on the particular occasions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specified by Islam.” Again he said in the same statement to the court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trial: “Against the non-Muslim Government, Islam prescribes only sword,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protracted battle and the cutting of throats.” I am sure Maulana Saheb cannot </w:t>
      </w:r>
      <w:r>
        <w:rPr>
          <w:rFonts w:ascii="Times" w:hAnsi="Times" w:eastAsia="Times"/>
          <w:b w:val="0"/>
          <w:i w:val="0"/>
          <w:color w:val="000000"/>
          <w:sz w:val="18"/>
        </w:rPr>
        <w:t>deny it even today.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for non-violence in Islam. As to the question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are a separate nation or not, I would say that the Muslims have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nation ever since the beginning of Islam. They were so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Bin Kasim first set foot on Indian soil, they were so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the Moghul Empire, they are so even today, and they will remain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for ever if they are true to their religion. Akbar attempted to evolve not </w:t>
      </w:r>
      <w:r>
        <w:rPr>
          <w:rFonts w:ascii="Times" w:hAnsi="Times" w:eastAsia="Times"/>
          <w:b w:val="0"/>
          <w:i w:val="0"/>
          <w:color w:val="000000"/>
          <w:sz w:val="18"/>
        </w:rPr>
        <w:t>only a common religion but also a common social system, but were not his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>”, 4-11-1939.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doomed to failure? The Muslims are a separate nation in the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cannot merge their identity with any other community. But this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frighten the champions of unity at all. Co-operation in some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 for some particular goal is always possible. Breathing the same air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inhabiting the same land does not make a nation. It is the unity of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really matters. It is religion which moulds the mind. A Muslim may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next-door neighbour of Sikh. But their viewpoints, their modes of thought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modes of life will always differ from each other. The air is the same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globe. Is the air of England in any way different from that of India?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surroundings affect only the physical features. The mind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by them. Of course, the Christians are also a separate nation,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Parsis. India is a land of nationalities. It will be a red-letter day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history of India when the Indian National Congress is transformed into a</w:t>
      </w:r>
      <w:r>
        <w:rPr>
          <w:rFonts w:ascii="Times" w:hAnsi="Times" w:eastAsia="Times"/>
          <w:b w:val="0"/>
          <w:i w:val="0"/>
          <w:color w:val="000000"/>
          <w:sz w:val="18"/>
        </w:rPr>
        <w:t>‘Federation of Indian Nations’.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the Muslims are a separate nation in China. If the insinuation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merged themselves with the other Chinese, then I can only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stand as an object-lesson before the whole Islamic world. Islamic </w:t>
      </w:r>
      <w:r>
        <w:rPr>
          <w:rFonts w:ascii="Times" w:hAnsi="Times" w:eastAsia="Times"/>
          <w:b w:val="0"/>
          <w:i w:val="0"/>
          <w:color w:val="000000"/>
          <w:sz w:val="18"/>
        </w:rPr>
        <w:t>brotherhood will be reduced to a mere farce if the same process continues.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Islam has definitely laid down that the Muslims should have some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their dress. Does not Maulana Saheb stand prominent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Congress Working Committee 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this letter represents the present mood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educated Muslims. I do not propose to enter into any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the interpretation of the Koran. Being a non-Muslim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a disadvantage. If I began an argument, the natural retort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be: ‘How can you, a non-Muslim, interpret Muslim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It would serve no purpose to answer back that I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 for Islam and the other faiths as I have for my 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may, however, inform my correspondent that I had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battle of Badr and similar incidents in the Prophet’s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aware of verses in the Koran itself contradicting my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suggest, nevertheless, that it is possible that the teaching of a book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man’s life may be different from isolated texts in a book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in a life, however many the latter may be.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story of a bloody war. But I have maintained in the teeth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opposition that it is a book written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>futility of war and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right to speak for the Maulana Saheb. He is well able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care of himself. I must confess that I have no recollection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 having given the evidence quoted.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 veracity of my correspondent. Only that evidence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the opinion I have held for many years about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holy Koran. Opinions will differ to the end of time. I </w:t>
      </w:r>
      <w:r>
        <w:rPr>
          <w:rFonts w:ascii="Times" w:hAnsi="Times" w:eastAsia="Times"/>
          <w:b w:val="0"/>
          <w:i w:val="0"/>
          <w:color w:val="000000"/>
          <w:sz w:val="22"/>
        </w:rPr>
        <w:t>plead for mutual forbearance.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laid down by my correspondent about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startling. There may be arguable grounds for maintaining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India are a separate nation. But I have never heard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as many nations as there are religions on earth.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it would follow that a man changes his nationality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his faith. According to my correspondent, the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Egyptians, Americans, Japanese, etc., are not nations, but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Sikhs, Hindus, Christians, Jews, Buddhists are different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where born. I am afraid my correspondent occupies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ground in maintaining that nations are or should be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religions. In his zeal to maintain an untenable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 he has overproved his case.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deny that the Muslim dynasties divided India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Akbar’s example is irrelevant. He aimed at a 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It was a dream not to be realized. But the other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emperors and kings surely regarded India as one indivisible whole.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how I learnt history as a boy.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Hindus, Muslims and others are to evolve democracy,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so only by the whole nation speaking its mind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elected under the broadest franchise possible,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through British goodwill or in the teeth of its opposition.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pronouncements made on behalf of the British Government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British goodwill. British imperialism is still vigorous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Sir Samuel Hoare’s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contrary, it will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The proposal to vivisect India is a contribution to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For vivisection can only be made by the aid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or through a deadly civil war. I hope the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neither game. British refusal to make the required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Britain’s war aims about India has perhaps come as blessing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disguise. It removes the Congress out of the way to enable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to make its choice, unfettered by the Congress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eight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as to whether it will keep the British yoke by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“Sir Samuel Hoare’s Speech”, 26-10-1939.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Assam, Bihar, Bombay, Central Provinces, Madras, Orissa, United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and the North-West Frontier Province.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vivisecting India or whether it will fight for the independence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India. I hope that the League does not want to vivisect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hope that my correspondent does not represent a large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Muslim opinion in India. Presently the talks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Janab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Pandit Jawaharlal Nehru will be resumed.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result in producing a basis for a lasting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tangle.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7, 1939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11-11-1939</w:t>
      </w:r>
    </w:p>
    <w:p>
      <w:pPr>
        <w:autoSpaceDN w:val="0"/>
        <w:autoSpaceDE w:val="0"/>
        <w:widowControl/>
        <w:spacing w:line="292" w:lineRule="exact" w:before="37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LETTER TO SHAMBHUSHANKAR TRIVEDI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1939</w:t>
      </w:r>
    </w:p>
    <w:p>
      <w:pPr>
        <w:autoSpaceDN w:val="0"/>
        <w:autoSpaceDE w:val="0"/>
        <w:widowControl/>
        <w:spacing w:line="260" w:lineRule="exact" w:before="4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called for no reply. Keep your pledge.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put up hedges round oneself to be able to keep a pledge,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one should cling to them, even if one breaks down,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decided by each one for himself. What one should do about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fail to keep their pledges depends on each individual case. Is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[at your place] improving?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TELEGRAM TO RULER OF PALITANA</w:t>
      </w:r>
    </w:p>
    <w:p>
      <w:pPr>
        <w:autoSpaceDN w:val="0"/>
        <w:autoSpaceDE w:val="0"/>
        <w:widowControl/>
        <w:spacing w:line="294" w:lineRule="exact" w:before="8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ALITANA</w:t>
      </w:r>
    </w:p>
    <w:p>
      <w:pPr>
        <w:autoSpaceDN w:val="0"/>
        <w:autoSpaceDE w:val="0"/>
        <w:widowControl/>
        <w:spacing w:line="212" w:lineRule="exact" w:before="76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UNDERSTAND SHAMBHUBHAI  STARVING  AS  PROTEST AGAINST 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BREACH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PROMISE BY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SATISFACTION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 SAVE      PRECIOUS       LIFE.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4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round of talks took place in Delhi on November 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constructive worker of Palitana (Saurashtra) known for his fasts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36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8, 1939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respectful attention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broadcast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introductory remarks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himself and Shri Rajendra Prasad and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released by His Excellency. I welcome His Excellency’s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defeat and his determination to solve what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insoluble. I share to the fullest extent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reach a solution. Without, therefore,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reaction to these two declarations and purely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the common cause, I would like to suggest that no 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unless an acceptable declaration of war aims about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The pronouncements hitherto made, whether, here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Britain, are after the old style, suspected and discredited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freedom-loving India. If imperialism is dead, there must be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with the past. Language suited to the new era has to be used.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not yet come for the acceptance of this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 would urge that further effort at reaching a solution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In this connection I would remind British statesmen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wanted is a declaration of Britain’s intention regarding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policy irrespective of India’s wishes. A slave-holder,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abolish slavery, does not consult his slaves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>desire freedom or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declaration to free India from bondage, not in stages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once, is made, an interim solution will be found to be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rights of minorities will then become simple. The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seesaw will cease. The minorities are entitled to protection,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but to the fullest extent and in one single step. No charter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be worth looking at which does not ensure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freedom for the minorities as for the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will be full fledged partners in the framing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“End the Game of Seesaw”. The Statement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9-11-1939.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Broadcast Declaration”, 5-11-1939.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“Viceroy’s Prefatory Remarks on Correspondence with </w:t>
      </w:r>
      <w:r>
        <w:rPr>
          <w:rFonts w:ascii="Times" w:hAnsi="Times" w:eastAsia="Times"/>
          <w:b w:val="0"/>
          <w:i w:val="0"/>
          <w:color w:val="000000"/>
          <w:sz w:val="18"/>
        </w:rPr>
        <w:t>Leaders”, 5-11-1939.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How that can be attained will depend upon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charged with the sacred duty of preparing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Britain has hitherto held power—this is inevitable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imperialism—by playing the minorities against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and has thus made an agreed solution among the component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well-nigh impossible. The burden of finding a formula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minorities should be thrown on the parties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Britain considers it her mission to bear this burden,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she continue to feel the necessity of holding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dependency. And patriots impatient for deliverance will fight,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if I can guide them and violently if I fail and perish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God’s curse of war, I had hoped and still hope,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blessing by Britain realizing that the one thing needful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to justify and hasten the end of this war was to free a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>ancient country like India from her yoke.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Believing as I do in the Viceroy’s sincerity, I would urge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not to lose patience. There can be no civil resistance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first, the Viceroy is exploring the possibilities of a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the Muslim League blocks the way, and thirdly,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indiscipline and disunity in Congress ranks.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condition should not offend Muslim friends.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no workable arrangement with the Muslim League,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must involve resistance against the League.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can be party to it. I observe that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Jinnah Saheb. I am sorry for it. But at this sgage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myself. I do not want to mar in any way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and Pandit Nehru which I hope will be resumed soon </w:t>
      </w:r>
      <w:r>
        <w:rPr>
          <w:rFonts w:ascii="Times" w:hAnsi="Times" w:eastAsia="Times"/>
          <w:b w:val="0"/>
          <w:i w:val="0"/>
          <w:color w:val="000000"/>
          <w:sz w:val="22"/>
        </w:rPr>
        <w:t>and pray will lead to communal peace.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making the above statement I have read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Secretary of State in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It leaves the main position unchanged.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Harijain,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11-11-1939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30-10-1939.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“Lord Zetland’s Statement”, 7-11-1939.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CABLE TO J. C.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KIND           CABLE.         GREATLY          RELIEVED.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Reddy.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 Freedom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TELEGRAM  TO S. SATYAMURTI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5470" w:val="left"/>
        </w:tabs>
        <w:autoSpaceDE w:val="0"/>
        <w:widowControl/>
        <w:spacing w:line="300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BLESSINGS        YOU       HAVE         ON       YOUR            ELECTION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TELEGRAM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autoSpaceDN w:val="0"/>
        <w:autoSpaceDE w:val="0"/>
        <w:widowControl/>
        <w:spacing w:line="21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LIVE     LONG.     LIVE      TRUE.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LAYMATE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Mussum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wire which read: “No justification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alarm. Dr. Dadoo evidently misinformed and is being granted interview by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of Interior.”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 was reported under the date-line “Madras, November 9”.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Mayor of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is disturbing. May God keep you. I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a strenuous programme. I shall expect a wire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though it is Sunday.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3940. Courtesy: Amrit Kaur. Also G.N. 7249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intention of courting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you. The future lies with God. Jayaprakash wishes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with me so that the household expenses may be saved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may continue. This can be arranged in Segaon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would be generally staying in Segaon. Occasionally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for three or four days, I will not take you with me. Your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uninterrupted. I, therefore, feel that you are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your time  there. Ba asks: “What! Prabha will not come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 with  me  or  will she never come for my sake? What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make whether or not you are here? Write to her, ‘Ba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here’.” This is her message. She often inquires, “When is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coming?” I have to reach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19th instant. Come there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can, and accompany me from there.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3536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attend the Congress Working Committee  meeting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 TO AMRITLAL T. NANAVATI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Natwarlal come.</w:t>
      </w:r>
    </w:p>
    <w:p>
      <w:pPr>
        <w:autoSpaceDN w:val="0"/>
        <w:autoSpaceDE w:val="0"/>
        <w:widowControl/>
        <w:spacing w:line="220" w:lineRule="exact" w:before="2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79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Vijaya’s letter is enclosed. Tear it up.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 TO AMRIT KAUR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true to your word. Though your telegrams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bad reading they have consoled me, being so full and accurate.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in spite of all the trouble, you will come well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and reach Simla in a fairly fit condition. I must have wires </w:t>
      </w:r>
      <w:r>
        <w:rPr>
          <w:rFonts w:ascii="Times" w:hAnsi="Times" w:eastAsia="Times"/>
          <w:b w:val="0"/>
          <w:i w:val="0"/>
          <w:color w:val="000000"/>
          <w:sz w:val="22"/>
        </w:rPr>
        <w:t>while you are ailing.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6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3941. Courtesy: Amrit Kaur. Also G.N. 7250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ISWAR SARAN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12, 1939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MUNSHIJI,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your creation. But I fear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left. I should be reserved for such special work which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>still permits me to do.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 ncerely,</w:t>
      </w:r>
    </w:p>
    <w:p>
      <w:pPr>
        <w:autoSpaceDN w:val="0"/>
        <w:autoSpaceDE w:val="0"/>
        <w:widowControl/>
        <w:spacing w:line="266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DMONSTON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origininal: C. W. 10204. Courtesy: Municipal Museum, Allahabad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on committees do not have to come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addressee had asked whether in pursuance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of October 22, 1939, Congressmen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Municipalities ought to resign. I see no harm if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officials are heading them. We shall have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them. We can even quarrel with them if it becomes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Maybe the committees will be superseded.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the Municipality maintain all connections.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this time is not like it was in 1920. These are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views. You can decide the matter in consultation with Sardar.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should certainly have a right to use the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which is under municipal control. The Municipality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 houses in some areas. These houses can be rented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>everyone, but Harijans should have the first preference.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looking after your health?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IS CONGRESS A HINDU ORGANIZATION?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we have not heard the last of Lord Zetland’s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National Congress is an organization representing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national only in name but in reality communal.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grosser libel on the Congress than this. From its inception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national. Its originator was an Englishman. The late A. 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Hume was long its Secretary. It has always had one or two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Secretaries. It has had Muslim, English, Christian and Parsi Presidents.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was, till he became invalid, the soul of the Congress.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guiding hand and the directing brain in everything.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was the uncrowned king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Presidency. He was the maker of Presidents both of the Congress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Manchester Guardian’</w:t>
      </w:r>
      <w:r>
        <w:rPr>
          <w:rFonts w:ascii="Times" w:hAnsi="Times" w:eastAsia="Times"/>
          <w:b w:val="0"/>
          <w:i w:val="0"/>
          <w:color w:val="000000"/>
          <w:sz w:val="18"/>
        </w:rPr>
        <w:t>, 4-11-1939.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Bombay Corporation. Badruddin Tyabji was for years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factor in the deliberations of the Congress.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whilst Hakim Saheb Ajmal Khan was alive nothing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Congress if it had not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imprimatur?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Joint General Secretary. The readers know the influence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exercised over the Congress during the Khilafat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Working Committee does not move without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Azad’s co-operation and wise guidance. His is the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on Hindu-Muslim questions. Through its whole history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the second half of a century the Congress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striven to represent the whole of India in a manner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has done. Every victory scored by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all communities.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such is really the case, why has the Congress usurped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that belongs to the All-India Hindu Mahasabha?” ask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correspondents.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pointed out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the Editor the illogicality of the Congress. The illogicality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admitted. But neither life nor institutions are governed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logic. Obviously, the Congress felt the necessity of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for the political advancement of the country,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Congress-League Pact of 1916 was born. Ever since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made communal unity a plank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Though the function should logically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organizations, a mass organization like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look on if communities quarrel and when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 solution becomes necessary. Thus the Congress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what came to it as a clear call to duty. The Congress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organization to take a purely nationalistic and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on communal questions. Whatever may be said to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the Congress embodies the hope and aspirations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can conclude no pact with any person if it does not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in so far as her political aspirations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traditions unfit it to represent Hindus as against Muslims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fit to represent the common interest of all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Hindustan. I can see nothing wrong in the Congress trying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pacts with men or their organizations for the furtherance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Needless to say they must be all mutually helpful,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contradictory. It is a difficult task no doubt. But if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extend their goodwill to the Congress, the task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beyond its scope or capacity. It does not inspire that all-round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may therefore have to wait for that day. If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does it, Congressmen will welcome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13, 1939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UNNECESSARY ALARM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Viceregal preface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Viceroy and Shri Rajendra Prasad and </w:t>
      </w:r>
      <w:r>
        <w:rPr>
          <w:rFonts w:ascii="Times" w:hAnsi="Times" w:eastAsia="Times"/>
          <w:b w:val="0"/>
          <w:i w:val="0"/>
          <w:color w:val="000000"/>
          <w:sz w:val="22"/>
        </w:rPr>
        <w:t>Jinnah Saheb, an esteemed co-worker says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with some surprise and distress your statement in today’s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 which makes any further action by us dependent on a settlement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league and on the Viceroy continuing his efforts at parleying.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imagine that this attitude makes any settlement either with the British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or the Muslim League most difficult.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sentiment is probably shared by many Congressmen.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try to dispel the fear. In my opinion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inherent in both the cases. We may not precipitate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whilst the Viceroy is making an effort to placate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suspension cannot be indefinite or even prolonged.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ourselves in the wrong. Suspension for the sake of the Viceroy is </w:t>
      </w:r>
      <w:r>
        <w:rPr>
          <w:rFonts w:ascii="Times" w:hAnsi="Times" w:eastAsia="Times"/>
          <w:b w:val="0"/>
          <w:i w:val="0"/>
          <w:color w:val="000000"/>
          <w:sz w:val="22"/>
        </w:rPr>
        <w:t>an aid to settlement.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Muslim League, it seems to me to be self-evident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are quarrelling among ourselves, we cannot resort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on any large scale. This is obvious. Moreover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true settlement by hiding the truth from ourselves 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believe that Muslims can possibly hold up for any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the progress of the country which is as much theirs as others’.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making the admission that, if the crores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desire freedom, they can at least for a time prevent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unless the latter are prepared to fight the former.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 that possibility so far as the Congress is concerned.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the obvious is a gesture of goodwill towards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It throws also the onus on the League of blocking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progress. The admission should improve the prospect of a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8-11-1939.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“Viceroy’s Prefatory Remarks on Correspondence with </w:t>
      </w:r>
      <w:r>
        <w:rPr>
          <w:rFonts w:ascii="Times" w:hAnsi="Times" w:eastAsia="Times"/>
          <w:b w:val="0"/>
          <w:i w:val="0"/>
          <w:color w:val="000000"/>
          <w:sz w:val="18"/>
        </w:rPr>
        <w:t>Leaders”, 5-11-1939.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worthwhile noticing the use of the word ‘action’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quoted by me. What I have contemplated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civil disobedience in the event of the two contingencies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me, not of every variety of action. The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static organization. It is ever moving. Whilst I cannot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events, I have no doubt that the Congress will find means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within its self-imposed limits, of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I must repeat that we shall harm the cause by being impatient.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receive letters from men and women telling me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word and they will give a good account of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need have no fear of an outbreak of violence. To all these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that, if they are sincere in their professions, patient waiting </w:t>
      </w:r>
      <w:r>
        <w:rPr>
          <w:rFonts w:ascii="Times" w:hAnsi="Times" w:eastAsia="Times"/>
          <w:b w:val="0"/>
          <w:i w:val="0"/>
          <w:color w:val="000000"/>
          <w:sz w:val="22"/>
        </w:rPr>
        <w:t>will add to their strength and ensure success.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13, 1939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13, 1939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ETCALFE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TROUBLE       SUBSIDING.      KEEP         WELL.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3942. Courtesy: Amrit Kaur. Also G.N. 7251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POLITICS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MORALS</w:t>
      </w:r>
    </w:p>
    <w:p>
      <w:pPr>
        <w:autoSpaceDN w:val="0"/>
        <w:autoSpaceDE w:val="0"/>
        <w:widowControl/>
        <w:spacing w:line="26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my suggestion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Shri M. N. Roy has sent a long letter not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but to me. He asks for a public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raised by him. Omitting the prefatory paragraphs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no interest for the reader, the letter is reproduced elsewhere.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ministerial resignations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first, I feel sure that they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Congressman”, 31-10-1939.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letter, M. N. Roy said that “It was not necessary to have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Ministers resign at this stage.”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added to the prestige of the Congress.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 doubt have done better to have accepted my proposal,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could have assimilated non-violence with all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me. But the members of the Working Committee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conscious of their duty to accept my proposal mechanically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heart belief. The Working Committee’s resolution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only true course for the Working Committee to adopt. </w:t>
      </w:r>
      <w:r>
        <w:rPr>
          <w:rFonts w:ascii="Times" w:hAnsi="Times" w:eastAsia="Times"/>
          <w:b w:val="0"/>
          <w:i w:val="0"/>
          <w:color w:val="000000"/>
          <w:sz w:val="22"/>
        </w:rPr>
        <w:t>Having done so, resignations were the logical result.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unbecoming to have retained office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advantage of guarding civil liberty. If they were ministers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autonomous States they could never have been ignored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war. Having been ignored, they would have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when the attention of the British Government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to the grievous omission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told how they could repair the mischief and retain India’s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the prosecution of the war. The least that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do, therefore, was to resign if only to show the hollowness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autonomy. To remain in office after the discovery of their impotence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to court ignominy. To retain office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civil liberty would have been to mistake the wood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And Shri Roy may feel quite sure that the weakened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poor guardians of civil liberty. The Governors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aside their decisions and caught hold of those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chosen to imprison. The Ministers had taken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to advance independence. When they failed,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forgo every other advantage however great in itself.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never go back to their offices so long as the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remains unsatisfied.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by no means the next inevitable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It depends upon a variety of circumstances some of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mentioned. Inaction is often the most effective action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strategy of war—more so when the war is non-violent.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crucial 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Non-violence is the central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disobedience technique. It was in 1920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hooked its politics deliberately to fundamental morals and vital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It came to the conclusion that swaraj could not be won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non-violence and certain definite social reform, viz,.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N. Roy criticized the doctrine of non-violence as “having no bearing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political programme of the Congress”.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9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removal of untouchability. It also put the charkha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its economic programme. Indeed it eschewed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political programme, i.e., the parliamentary.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morals into Congress politics was not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irrelevent to the Congress fight for freedom. It is its core.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grumblers then. But the vast majority welcomed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Congress had never done in the whole of its brilliant history.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programme justified itself by giving rise to a mass awakening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phenomenal scale. By it the Congress gained an importance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 enjoyed. Shri Roy would not expect me at this stage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here the argument that led to the enthusiastic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He should turn to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pros and cons of the subject. The Congress became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organization from the time of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it framed a democratic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stands to </w:t>
      </w:r>
      <w:r>
        <w:rPr>
          <w:rFonts w:ascii="Times" w:hAnsi="Times" w:eastAsia="Times"/>
          <w:b w:val="0"/>
          <w:i w:val="0"/>
          <w:color w:val="000000"/>
          <w:sz w:val="22"/>
        </w:rPr>
        <w:t>this day without much material and fundamental alteration.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 double function. It is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peace time. It becomes a non-violent army in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In its second capacity it has no voting power. Its will is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general whoever he may be. Every unit has to tender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obedience in thought, word and deed. Yes, even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since the fight is non-violent.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Roy and other Congressmen do not need to be told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the habit of losing co-workers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go a long way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winning their affection and retaining it. But there does come a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which my compromise does not and cannot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No compromise is worth the name which endangers chances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14, 1939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Constitution Adopted at Nagpur Session”, December 1920, </w:t>
      </w:r>
      <w:r>
        <w:rPr>
          <w:rFonts w:ascii="Times" w:hAnsi="Times" w:eastAsia="Times"/>
          <w:b w:val="0"/>
          <w:i w:val="0"/>
          <w:color w:val="000000"/>
          <w:sz w:val="18"/>
        </w:rPr>
        <w:t>and “Constitution of the Indian National Congress”, 28-10-1934.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N. Roy concluded his letter with a note that  he and his group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“driven out of the Congress . . .  for no other fault than the courage of our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 and our devotion to the cause of Indian freedom”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 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ECISION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an innocent sentence in my article ‘Good and </w:t>
      </w:r>
      <w:r>
        <w:rPr>
          <w:rFonts w:ascii="Times" w:hAnsi="Times" w:eastAsia="Times"/>
          <w:b w:val="0"/>
          <w:i w:val="0"/>
          <w:color w:val="000000"/>
          <w:sz w:val="22"/>
        </w:rPr>
        <w:t>Bad’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4 -11-1939) are being showered upon me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sides. The writers pay me unintended compliment for accuracy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detect and severely criticize a hasty inaccuracy in my writings.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what I have described as an award was after all not an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decision of the British Government. And if it was an award, there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no question of my being party to it. But apart from that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“being party” requires an explanation. I was signatory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to the late Mr. Ramsay MacDonald. But having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reference that was placed before me,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to the effect that whatever all parties agreed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communal adjustment would be accepted by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project, however, fell through and there was no award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given by the British Government in the absence of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A lapse of memory on my part cannot alter facts.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the trouble so many correspondents have been put to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inaccuracy. Beyond however expressing my sorrow,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mend my ways. Working under double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slip like the one that has angered so many correspondents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recur. But would-be correspondents will find me always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inaccuracies whenever they occur. And let my critics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too,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of the neutral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suddenly developed a liking, I was the author.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feel assured that if the time came during my lifetime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revision of the decision, which has many glaring defects,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me among the workers helping to evolve an equitable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What I will not do is to make an appeal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revise it over the heads of the parties affected. It stands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parties agree to purge it of its absurdities.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EGAON,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>14, 1939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”Good and Bad”, 30-10-1939; also “Notes”, 27-11-1939, sub-title,</w:t>
      </w:r>
      <w:r>
        <w:rPr>
          <w:rFonts w:ascii="Times" w:hAnsi="Times" w:eastAsia="Times"/>
          <w:b w:val="0"/>
          <w:i w:val="0"/>
          <w:color w:val="000000"/>
          <w:sz w:val="18"/>
        </w:rPr>
        <w:t>“Communal Decision Again”.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Prime Minister”, 14-11-1931.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“Proposed Communal Solution”, 16-7-1931.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coming in regularly. I have seen yours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Babu. Before I saw it I had written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>must try to send you an advance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need me longer in Allahabad, you will keep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interested editings in London of our statements here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me. If I find time I shall write out a brief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News </w:t>
      </w:r>
      <w:r>
        <w:rPr>
          <w:rFonts w:ascii="Times" w:hAnsi="Times" w:eastAsia="Times"/>
          <w:b w:val="0"/>
          <w:i/>
          <w:color w:val="000000"/>
          <w:sz w:val="22"/>
        </w:rPr>
        <w:t>Chronicle.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prepaid authority from that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just reminds me that you complete half a century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hope you will complete the other half retaining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vigour, frankness and robust honesty.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396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CABLE TO “THE NEWS CHRONICLE”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14, 1939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 OBSERVE THAT THE MAIN ISSUE BETWEEN BRITAIN ANDINDIA IS BEING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CONFUSED IN THE BRITISH PRESS. DOES    BRITAIN INTEND TO RECOGNIZE INDIA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AS AN INDEPENDENT NATION OR MUST INDIA REMAIN BRITAIN’S DEPENDENCY?</w:t>
      </w:r>
    </w:p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is, presumably, to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dated November 8 to Gandhiji, said: “All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U.P.P.C.C. were desirous of having an opportunity of meeting you,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possible during your stay in Allahabad. . . . The Working Committee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last up to the 21st or possibly the 22nd. May I suggest the 23rd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informal meeting between you and some of our prominent workers in the U.P., say, </w:t>
      </w:r>
      <w:r>
        <w:rPr>
          <w:rFonts w:ascii="Times" w:hAnsi="Times" w:eastAsia="Times"/>
          <w:b w:val="0"/>
          <w:i w:val="0"/>
          <w:color w:val="000000"/>
          <w:sz w:val="18"/>
        </w:rPr>
        <w:t>about 30 or so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“The Main Issue”.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QUESTION HAS NOT BEEN RAISED BY THE CONGRESS TO GAIN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ADVANTAGE OVER BRITAIN, BUT TO ENABLE THE PEOPLE OF INDIA TO DECIDE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THEY SHOULD BEHAVE DURING THE WORLD CRISIS. THE ISSUE THUS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BECOMES PURELY MORAL FOR, OWING TO HER MATERIAL AND MILITARY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CONTROL OF INDIA, BRITAIN IS ABLE TO REGULATE THE INDIAN AND BRITISH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GARRISON AND DRAIN INDIA’S WEALTH AT HER WILL. EIGHT  PROVINCES OUT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ELEVEN HAVE SAID IN EMPHATIC LANGUAGE THAT THEY CANNOT PARTICIPATE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WAR, IF IT DOES NOT   MEAN, AMONG OTHER THINGS, INDIA’S COMPLETE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FREEDOM. ALL OTHER ISSUES ARE SUBORDINATE. THE QUESTION OF MINORITIES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PURELY A DOMESTIC ONE FOR THE MAJORITY AND THE MINORITIES  TO SETTLE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THEMSELVES. THE PROPOSED CONSTITUENT    ASSEMBLY IS THE ONLY BODY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EVOLVE A PROPER    AND LASTING SOLUTION. ANY OTHER CAN ONLY BE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MAKE-SHIFTCARRYING NO POPULAR SANCTION. TO FLING THE MINORITIES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IN INDIA’S FACE IS TO CONFUSE ISSUES. TO RAISE THE    QUESTION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PRINCES IS STILL MORE UNTENABLE. THEY ARE PART OF THE PARAMOUNT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POWER. IT IS PAINFUL TO THINK  THAT BRITISH STATESMEN DO NOT SO MUCH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THE MILLIONS OF PEOPLE OF THE STATES. HAVE THEY NO VOICE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OWN GOVERNMENT? ARE THEY TO REMAIN SERFS, WHICH THEY ARE,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THEY ARE DRAGGED INTO THE WAR? NOWONDER HERR HITLER HAS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CHALLENGED THE BRITISH GOVERNMENT TO PROVE HER SINCERITY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RECOGNIZING INDIA AS A FREE NATION. WHATEVER MAY BE HIS INTENTION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ISSUINGTHE CHALLENGE, IT CANNOT BE DENIED THAT IT IS PERTINENT.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ANYWAY, LET THE BRITISH PUBLIC KNOW THAT THE CONGRESSDEMAND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UNEQUIVOCAL AND CAPABLE OF BEING SATISFIED IF  THERE IS THE  WILL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SHED IMPERIALISM. THE WORKING COMMITTEE   MEETS ON THE 19TH INSTANT AT </w:t>
      </w:r>
      <w:r>
        <w:rPr>
          <w:rFonts w:ascii="Times" w:hAnsi="Times" w:eastAsia="Times"/>
          <w:b w:val="0"/>
          <w:i w:val="0"/>
          <w:color w:val="000000"/>
          <w:sz w:val="16"/>
        </w:rPr>
        <w:t>ALLAHABAD TO CONSIDER THE NEXT STEP. THERE SHOULD BE NO MISUNDER-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STANDING, THEREFORE, ABOUT THE ISSUE. IF THERE IS TO  BE A FIGHT BETWEEN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AND THE CONGRESS THE WORLD   SHOULD KNOW    CLEARLY  WHAT IT IS </w:t>
      </w:r>
      <w:r>
        <w:rPr>
          <w:rFonts w:ascii="Times" w:hAnsi="Times" w:eastAsia="Times"/>
          <w:b w:val="0"/>
          <w:i w:val="0"/>
          <w:color w:val="000000"/>
          <w:sz w:val="16"/>
        </w:rPr>
        <w:t>TO  BE  FOR.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25-11-1939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LETTER TO AMRIT KAUR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14, 1939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very regular in sending me wires.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yours came into my hands. Thank God for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Amrit Kaur”, 13-11-1939.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35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of the Dehra Dun programme. You must now have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hope you will have no worry in Simla. I am well. The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there. B. P. 180/106 and 160/100. Radha and Lilavati went </w:t>
      </w:r>
      <w:r>
        <w:rPr>
          <w:rFonts w:ascii="Times" w:hAnsi="Times" w:eastAsia="Times"/>
          <w:b w:val="0"/>
          <w:i w:val="0"/>
          <w:color w:val="000000"/>
          <w:sz w:val="22"/>
        </w:rPr>
        <w:t>today, so did Homi.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3943. Courtesy: Amrit Kaur. Also G.N. 7252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G. V. GURJALE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NIRMALANANDA,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divert your attention from the service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performing.</w:t>
      </w:r>
    </w:p>
    <w:p>
      <w:pPr>
        <w:autoSpaceDN w:val="0"/>
        <w:autoSpaceDE w:val="0"/>
        <w:widowControl/>
        <w:spacing w:line="220" w:lineRule="exact" w:before="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JANAKIDEVI BAJAJ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Dinshaw so advises, have your teeth pulled out;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afraid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get the teeth removed, when there is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pus; though, if the roots are too strong, one may have to consider.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follow his judgment. Write to me in detail, How is Madalasa? </w:t>
      </w:r>
      <w:r>
        <w:rPr>
          <w:rFonts w:ascii="Times" w:hAnsi="Times" w:eastAsia="Times"/>
          <w:b w:val="0"/>
          <w:i w:val="0"/>
          <w:color w:val="000000"/>
          <w:sz w:val="22"/>
        </w:rPr>
        <w:t>I got Om’s letter. Thanks.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3005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123. TELEGRAM TO AMRIT KAUR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autoSpaceDE w:val="0"/>
        <w:widowControl/>
        <w:spacing w:line="300" w:lineRule="exact" w:before="16" w:after="38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W[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WIRE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DISTURBING.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PRAYERS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COMPLETE.    REST.    GET    THOROUGHLY      WELL.    LOVE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3945. Courtesy: Amrit Kaur. Also G.N. 7254</w:t>
      </w:r>
    </w:p>
    <w:p>
      <w:pPr>
        <w:autoSpaceDN w:val="0"/>
        <w:autoSpaceDE w:val="0"/>
        <w:widowControl/>
        <w:spacing w:line="292" w:lineRule="exact" w:before="362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124. TELEGRAM TO DR. GOPICHAND BHARGAVA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1939</w:t>
      </w:r>
    </w:p>
    <w:p>
      <w:pPr>
        <w:autoSpaceDN w:val="0"/>
        <w:autoSpaceDE w:val="0"/>
        <w:widowControl/>
        <w:spacing w:line="300" w:lineRule="exact" w:before="1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AJPATBHUVAN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GOING  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2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LETTER TO AMRIT KAUR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from Simla has disturbed me. I have a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Why did I promise to send you to Doon? But there am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nature to exploit co-workers to the fullest extent possible.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known your weak body. Ten thousand apologies to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November 12 had expressed his wish to meet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Delhi if he was going there.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None to you. For you would resent even the thought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 you. But I shall have to spare you for the sake of the cause.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you a wire. You must now become strong. You can be,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will make up your mind to be strong. You have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moods and sensitiveness. It is no use your saying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nature. We are on this earth to bend our natures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Will.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Shummy is well. Tofa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received you </w:t>
      </w:r>
      <w:r>
        <w:rPr>
          <w:rFonts w:ascii="Times" w:hAnsi="Times" w:eastAsia="Times"/>
          <w:b w:val="0"/>
          <w:i w:val="0"/>
          <w:color w:val="000000"/>
          <w:sz w:val="22"/>
        </w:rPr>
        <w:t>boisterously. The patients are doing well. 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I had given the letter to Ghanshyamdas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>gummed and posted.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3946 Courtesy: Amrit Kaur. Also G. N. 7255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remaining there for the sake of Kamath.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Sushila about the purgative. What you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Ashalatabehn is correct. Hers is a difficult problem. I shall see. If </w:t>
      </w:r>
      <w:r>
        <w:rPr>
          <w:rFonts w:ascii="Times" w:hAnsi="Times" w:eastAsia="Times"/>
          <w:b w:val="0"/>
          <w:i w:val="0"/>
          <w:color w:val="000000"/>
          <w:sz w:val="22"/>
        </w:rPr>
        <w:t>grown-up persons cannot look after themselves, what can we do?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I, for my part, did write to you. How is </w:t>
      </w:r>
      <w:r>
        <w:rPr>
          <w:rFonts w:ascii="Times" w:hAnsi="Times" w:eastAsia="Times"/>
          <w:b w:val="0"/>
          <w:i w:val="0"/>
          <w:color w:val="000000"/>
          <w:sz w:val="22"/>
        </w:rPr>
        <w:t>Nanabhai’s health? Is your health improving? As Kakasaheb is not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Shumshere Singh, the addressee’s brother, a retired surgeon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pet dog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Amritlal sleeps here for the present. He leads the prayers. Today </w:t>
      </w:r>
      <w:r>
        <w:rPr>
          <w:rFonts w:ascii="Times" w:hAnsi="Times" w:eastAsia="Times"/>
          <w:b w:val="0"/>
          <w:i w:val="0"/>
          <w:color w:val="000000"/>
          <w:sz w:val="22"/>
        </w:rPr>
        <w:t>he is not here because Kamath is ill and laid up at his place.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Prayag for some three days.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ONEGADH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4612. Courtesy: Vijayabehn 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DLKHUSH B. DIWANJI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work is no doubt always solid. Has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been solved? Your weaving is done there, isn’t it? Can you </w:t>
      </w:r>
      <w:r>
        <w:rPr>
          <w:rFonts w:ascii="Times" w:hAnsi="Times" w:eastAsia="Times"/>
          <w:b w:val="0"/>
          <w:i w:val="0"/>
          <w:color w:val="000000"/>
          <w:sz w:val="22"/>
        </w:rPr>
        <w:t>weave fine yarn? Try to attain perfection.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ILKHUSH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IWANJI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UTIR</w:t>
      </w:r>
    </w:p>
    <w:p>
      <w:pPr>
        <w:autoSpaceDN w:val="0"/>
        <w:autoSpaceDE w:val="0"/>
        <w:widowControl/>
        <w:spacing w:line="32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ARADI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KANCHANBEHN M. SHAH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They did not call for any reply. Go to </w:t>
      </w:r>
      <w:r>
        <w:rPr>
          <w:rFonts w:ascii="Times" w:hAnsi="Times" w:eastAsia="Times"/>
          <w:b w:val="0"/>
          <w:i w:val="0"/>
          <w:color w:val="000000"/>
          <w:sz w:val="22"/>
        </w:rPr>
        <w:t>Ramana Ashram only if you feel like going. Recently there has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news from Munnalal. But there is nothing to worry. Improve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health. I am going to Allahabad for some three days.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8288. Also C. W. 7064.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NIRMALA, KANAM, SUMITRA AND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USHA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an idler you are! Ba is pining for a letter from you: ‘No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from Nimu even on the occasion of Diwali?’ I told her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busy with your work. Is that right?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camera you wanted is getting ready. But do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on which it is to be given to you? If Nimu sends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for you, take it that the camera is ready. You will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 to take it, won’t you?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grown into a big girl now. Does Kanam harass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USHA,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came to play with me. Would you not come now ? </w:t>
      </w:r>
      <w:r>
        <w:rPr>
          <w:rFonts w:ascii="Times" w:hAnsi="Times" w:eastAsia="Times"/>
          <w:b w:val="0"/>
          <w:i w:val="0"/>
          <w:color w:val="000000"/>
          <w:sz w:val="22"/>
        </w:rPr>
        <w:t>Ramdas is here.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Kunvarji is all right.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IRMALABEHN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AKSHINAMURTI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THAL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Nearing 8 p.m., November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gone to you early. But want of time is </w:t>
      </w:r>
      <w:r>
        <w:rPr>
          <w:rFonts w:ascii="Times" w:hAnsi="Times" w:eastAsia="Times"/>
          <w:b w:val="0"/>
          <w:i w:val="0"/>
          <w:color w:val="000000"/>
          <w:sz w:val="22"/>
        </w:rPr>
        <w:t>the excuse, or is it want of method, or both?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3944. Courtesy: Amrit Kaur. Also G. N. 7253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INTERVIEW TO A CO-WORKER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34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</w:tblGrid>
      <w:tr>
        <w:trPr>
          <w:trHeight w:hRule="exact" w:val="264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show.</w:t>
            </w:r>
          </w:p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WORKER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: I have come to listen to you, trusting as I do in your leadership.</w:t>
            </w:r>
          </w:p>
        </w:tc>
      </w:tr>
      <w:tr>
        <w:trPr>
          <w:trHeight w:hRule="exact" w:val="460"/>
        </w:trPr>
        <w:tc>
          <w:tcPr>
            <w:tcW w:type="dxa" w:w="1635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GANDHIJI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Mine is an insipid leadership. I have nothing but this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  <w:tr>
        <w:trPr>
          <w:trHeight w:hRule="exact" w:val="420"/>
        </w:trPr>
        <w:tc>
          <w:tcPr>
            <w:tcW w:type="dxa" w:w="163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Your statement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about civil disobedience is perplexing. It does not speak for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itself. Thus when you say we should not start civil disobedience if the Muslim League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blocks the way, I feel very much intrigued. Is there fear of communal rioting? Why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there be a riot?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was there one the other day in Nellore?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Oh, that was over some Diwali affair, nothing to do with politics.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to do with want of communal unity.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think they will obstruct us, lest we should secure our demands?</w:t>
      </w:r>
    </w:p>
    <w:p>
      <w:pPr>
        <w:autoSpaceDN w:val="0"/>
        <w:autoSpaceDE w:val="0"/>
        <w:widowControl/>
        <w:spacing w:line="260" w:lineRule="exact" w:before="3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they will say in fighting Government we are fighting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obstructing them in getting what they want by co-operation. Do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fight the Mussalmans?</w:t>
      </w:r>
    </w:p>
    <w:p>
      <w:pPr>
        <w:autoSpaceDN w:val="0"/>
        <w:autoSpaceDE w:val="0"/>
        <w:widowControl/>
        <w:spacing w:line="200" w:lineRule="exact" w:before="66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letter dated Bombay, November 10, 1939,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Shankerlal Banker to the addressee, at the back of which Gandhiji had written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is extracted from Mahadev Desai’s article “Puzzled and </w:t>
      </w:r>
      <w:r>
        <w:rPr>
          <w:rFonts w:ascii="Times" w:hAnsi="Times" w:eastAsia="Times"/>
          <w:b w:val="0"/>
          <w:i w:val="0"/>
          <w:color w:val="000000"/>
          <w:sz w:val="18"/>
        </w:rPr>
        <w:t>Perplexed”, dated “Segaon, November 17”.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“Gandhiji was laughing and pointing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which he was trying to put right.”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8-11-1939 and “Unnecessary Alarm”, </w:t>
      </w:r>
      <w:r>
        <w:rPr>
          <w:rFonts w:ascii="Times" w:hAnsi="Times" w:eastAsia="Times"/>
          <w:b w:val="0"/>
          <w:i w:val="0"/>
          <w:color w:val="000000"/>
          <w:sz w:val="18"/>
        </w:rPr>
        <w:t>13-11-1939.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66" w:right="138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No. In your talks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Jinnah Saheb did you get any such impression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me no such impression. But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common sense is required to see what I have said.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that you do not see what is so obvious. Others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are clear that there would be trouble, but they say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it, we should be able to deal with it. I say to them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anticipate a riot in the hope that we can deal with it. If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is opposed to the launching of civil disobedience,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say let us wait.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have mentioned other obstacles.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main obstacle. But should I not have said,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discipline among us?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discipline. We do not start civil disobedience when you say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start it. I am surprised at the response given by our own leftists. Of course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two of us have talked extreme language, but otherwise there is discipline.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You, Mahatmaji, will go on waiting and want others also to wait?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said, don’t have two masters. Either convert me </w:t>
      </w:r>
      <w:r>
        <w:rPr>
          <w:rFonts w:ascii="Times" w:hAnsi="Times" w:eastAsia="Times"/>
          <w:b w:val="0"/>
          <w:i w:val="0"/>
          <w:color w:val="000000"/>
          <w:sz w:val="22"/>
        </w:rPr>
        <w:t>or desert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you have no objection to our starting civil disobedience if we do so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the Congress?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objection will have no effect on non-Congressmen.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will remain non-violent. The main obstacle you have mentioned, viz.,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disunity, should be removed. I accept it, but after it is removed you won’t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 us.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if you remain non-violent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you will make me follow you. As I have been telling Prithvi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when he is completely non-violent in thought, word and 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him as he would be very much superior to me. So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all non-violent I should dance with joy.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mentioned hostile acts by Government. What have you in mind?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example, when they make civil liberty impossible.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is impossible. They arrest us even if we speak. Do you think it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breach of our self-imposed vow if we criticize the Government?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if you are not violent in your speech.</w:t>
      </w:r>
    </w:p>
    <w:p>
      <w:pPr>
        <w:autoSpaceDN w:val="0"/>
        <w:autoSpaceDE w:val="0"/>
        <w:widowControl/>
        <w:spacing w:line="220" w:lineRule="exact" w:before="4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Delhi, on November 1 and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adds: “Gandhiji  gave the friend examples of indiscipline.”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we can attack Lord Zetland’s speech. We can call them international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robbers and say, there is nothing to choose between their imperialism and fascism.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Oh, 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won’t get us into trouble?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certainly with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come to the next point. Now that there is an irresponsible executive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we pay taxes? Some of our Kisan Sabha friends find the position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anomalous. Can’t we refuse to pay taxes?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would be civil disobedience. How can you start non-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taxes on mass scale?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I do not mean on a mass scale.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will not be non-payment of taxes. It has no meaning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on a mass scale.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not one or two men in a single village refuse to pay taxes as a kind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protest? It will be a test case.</w:t>
      </w:r>
    </w:p>
    <w:p>
      <w:pPr>
        <w:autoSpaceDN w:val="0"/>
        <w:autoSpaceDE w:val="0"/>
        <w:widowControl/>
        <w:spacing w:line="260" w:lineRule="exact" w:before="34" w:after="3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try it, but it will be sheer madness, I tell you.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 no one will listen to you. No, you must not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feelings. I assure you, I am capable of saying to the people: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‘Those who are prepared to suffer to the uttermost may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pay.’ But that will not be today. The time may come some day—let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in my lifetime.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done.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But is there any harm in doing what the Congress does not ban?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Everything is banned that the Congress does not advise to be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a man feels so strongly about it and wants an escape, how is he to find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it?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leaving the Congress—which is the only right thing.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asked us to rest content with the constructive programme. Now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full-blooded people amongst us. They want to do something—something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not be civil disobedience, but which may lead irresistibly towards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surely is constructive programme. It is surely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to decide what that is to be. ‘Every man shall walk five miles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day,’ says he, or ‘Everyone shall go and help in emptying a tank,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march.’ If you believe in observing discipline, don’t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do this?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do not know what exactly is to come ultimately.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therefore say that my language is not precise.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me say, ‘Ply the charkha for so many hours, and, if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do it for so many hours, we will have civil disobedience? </w:t>
      </w:r>
      <w:r>
        <w:rPr>
          <w:rFonts w:ascii="Times" w:hAnsi="Times" w:eastAsia="Times"/>
          <w:b w:val="0"/>
          <w:i w:val="0"/>
          <w:color w:val="000000"/>
          <w:sz w:val="22"/>
        </w:rPr>
        <w:t>I am quite prepared to say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say that the negotiations should not continue and the peace efforts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relaxed, but we should keep ourselves ready.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ready to issue instructions to say that these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requirements, and that only those can join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army who satisfy them.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you will do it. When you declared that the Working Committee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whole thing in your hands, at any rate as regards civil disobedience,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very happy; you put heart into us, and we gained a feeling of self-confidence.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you think there is no harm, why should not the Working Committee organize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preparation committee or give all power to you to prepare for all </w:t>
      </w:r>
      <w:r>
        <w:rPr>
          <w:rFonts w:ascii="Times" w:hAnsi="Times" w:eastAsia="Times"/>
          <w:b w:val="0"/>
          <w:i w:val="0"/>
          <w:color w:val="000000"/>
          <w:sz w:val="18"/>
        </w:rPr>
        <w:t>eventualities?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see what happens in Allahabad.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let me ask you one thing. If there is such need for unity, why should </w:t>
      </w:r>
      <w:r>
        <w:rPr>
          <w:rFonts w:ascii="Times" w:hAnsi="Times" w:eastAsia="Times"/>
          <w:b w:val="0"/>
          <w:i w:val="0"/>
          <w:color w:val="000000"/>
          <w:sz w:val="18"/>
        </w:rPr>
        <w:t>there be such persecution of the leftists?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is a wrong word. There is none, and the 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provided there is the assurance of heart obedience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>yielded.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don’t you assume it?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as there are apostates in the ranks. And the worst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happen is that we go on expelling people until, say, I am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Then I should resign and declare that I am defeated. But joking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don’t you think whoever wants the ban to be removed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provided he means it, ‘I must not keep away, I will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>apology?’ And he will be immediately taken.</w:t>
      </w:r>
    </w:p>
    <w:p>
      <w:pPr>
        <w:autoSpaceDN w:val="0"/>
        <w:autoSpaceDE w:val="0"/>
        <w:widowControl/>
        <w:spacing w:line="28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took their breath away when saw that you also approved of the 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committee. They have a deep regard for you—not based on reason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affection. And for you they will do anything. If you can get the ban </w:t>
      </w:r>
      <w:r>
        <w:rPr>
          <w:rFonts w:ascii="Times" w:hAnsi="Times" w:eastAsia="Times"/>
          <w:b w:val="0"/>
          <w:i w:val="0"/>
          <w:color w:val="000000"/>
          <w:sz w:val="18"/>
        </w:rPr>
        <w:t>removed, they will be all very happy.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I suggest is that you should write a letter to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 explaining everything and making the suggestion.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see what can be done. All I would appeal to you to realize is that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ban imposed on Subhas Chandra Bose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Working Committee Resolution”, 11-8-1939.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no question of prestige with the Working Committee.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question of prestige, it is a question of discipline.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Congress, I think, has been given greater discipline than any army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 Against how few people have you had to take action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 wish I could take the same view as you. I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so many organizations here and in South Africa,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say that the Congress compares favourably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organizations have done well, it was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yielded willing obedience. Whereas here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disobedience.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take away one thought with you and say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carried out the khadi clause.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 of the pudding is in the eating. There is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of khadi everywhere. Why should your province not finish all </w:t>
      </w:r>
      <w:r>
        <w:rPr>
          <w:rFonts w:ascii="Times" w:hAnsi="Times" w:eastAsia="Times"/>
          <w:b w:val="0"/>
          <w:i w:val="0"/>
          <w:color w:val="000000"/>
          <w:sz w:val="22"/>
        </w:rPr>
        <w:t>the stocks lying unsold?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“Be careful for nothing.”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same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book has to be studied with this central theme in 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write to you as often as I wish to. 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should be very near. Hope you are keeping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Surendra should send a wire. One can say that you passed </w:t>
      </w:r>
      <w:r>
        <w:rPr>
          <w:rFonts w:ascii="Times" w:hAnsi="Times" w:eastAsia="Times"/>
          <w:b w:val="0"/>
          <w:i w:val="0"/>
          <w:color w:val="000000"/>
          <w:sz w:val="22"/>
        </w:rPr>
        <w:t>these last months without any trouble. Krishnadas is progressing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Mahadev Desai says: “The friend did not agree and was inclined for </w:t>
      </w:r>
      <w:r>
        <w:rPr>
          <w:rFonts w:ascii="Times" w:hAnsi="Times" w:eastAsia="Times"/>
          <w:b w:val="0"/>
          <w:i w:val="0"/>
          <w:color w:val="000000"/>
          <w:sz w:val="18"/>
        </w:rPr>
        <w:t>further argument. But the time was running against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adds:  “Nothing daunted, the friend tried to make out that in </w:t>
      </w:r>
      <w:r>
        <w:rPr>
          <w:rFonts w:ascii="Times" w:hAnsi="Times" w:eastAsia="Times"/>
          <w:b w:val="0"/>
          <w:i w:val="0"/>
          <w:color w:val="000000"/>
          <w:sz w:val="18"/>
        </w:rPr>
        <w:t>his province at any rate there were few culprits among Congressmen.”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Philippians,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Kunvarji. They are improving faster than expected. Rami is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long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given to her daughter? Who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name to you? Or did you take revenge for your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given a simple name?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54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ANUBEHN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ALKIRAN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RUZ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2673. Courtesty: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JAISUKHLAL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Prayag tomorrow. Most probably I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25th. Find out from a newspaper before coming.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Maneklal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girls.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M.M.U./III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MANEKLAL AND RADHA KOTHARI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tabs>
          <w:tab w:pos="430" w:val="left"/>
          <w:tab w:pos="550" w:val="left"/>
          <w:tab w:pos="1390" w:val="left"/>
          <w:tab w:pos="28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CHIL. MANEKLAL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CHI. RADHA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May you prosper during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M.M.U./XXIII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Navamalika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Maneklal Kothari, son-in-law of Gandhiji’s eldest brother, Lakshmidas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Maneklal Kothari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Vikram calendar the day following Diwali is observed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new-year’s day </w:t>
      </w:r>
      <w:r>
        <w:rPr>
          <w:rFonts w:ascii="Times" w:hAnsi="Times" w:eastAsia="Times"/>
          <w:b w:val="0"/>
          <w:i/>
          <w:color w:val="000000"/>
          <w:sz w:val="18"/>
        </w:rPr>
        <w:t>(Kartik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1). In 1939, it was on November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from you! Why do you seem to be getting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me? Write to me in detail. You cause me worry. I have built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on you. Do not disappoint me. We are going to Prayag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am keeping Pyarelal here. I have kept a leprosy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Parachure 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Ashram. We hope to return on the 23rd.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getting on well. Reply to me immediately.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10018.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your marriage has been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your wishes. May you both be happy and serve the country.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RAKASH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AVASHAKTI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1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 the Shelter of Bapu </w:t>
      </w:r>
      <w:r>
        <w:rPr>
          <w:rFonts w:ascii="Times" w:hAnsi="Times" w:eastAsia="Times"/>
          <w:b w:val="0"/>
          <w:i w:val="0"/>
          <w:color w:val="000000"/>
          <w:sz w:val="18"/>
        </w:rPr>
        <w:t>(pp. 110-1), Balvantsinha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“Parachure Shastri went to Bapuji and said that he would like to stay with him till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died. . . Bapuji looked thoughtful. . . ultimately decided to keep him. . . 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disease took a serious turn, Bapuji began to massage him with his own hands.”</w:t>
      </w:r>
      <w:r>
        <w:rPr>
          <w:rFonts w:ascii="Times" w:hAnsi="Times" w:eastAsia="Times"/>
          <w:b w:val="0"/>
          <w:i w:val="0"/>
          <w:color w:val="000000"/>
          <w:sz w:val="18"/>
        </w:rPr>
        <w:t>Parachure Shastri died on September 5, 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FRAGMENT OF LETTER TO MAHOMED YUNUS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convince you if you cannot accept my word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continually devoted to the question of questions? But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propose, God alone disposes. Whom He has joined none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permanently apart.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P. KODANDA RAO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KODANDA 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quite good. But tell me who is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of Nations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situation is baffling but deeply interesting.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our country will play an important part in this moving </w:t>
      </w:r>
      <w:r>
        <w:rPr>
          <w:rFonts w:ascii="Times" w:hAnsi="Times" w:eastAsia="Times"/>
          <w:b w:val="0"/>
          <w:i w:val="0"/>
          <w:color w:val="000000"/>
          <w:sz w:val="22"/>
        </w:rPr>
        <w:t>drama.</w:t>
      </w:r>
    </w:p>
    <w:p>
      <w:pPr>
        <w:autoSpaceDN w:val="0"/>
        <w:autoSpaceDE w:val="0"/>
        <w:widowControl/>
        <w:spacing w:line="220" w:lineRule="exact" w:before="3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6283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are for five hours waiting for the train. Rajaji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are with us. I had your wire from Simla.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good. I hope the progress will be steady.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anything and concentrate on getting quite well and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Mahomed Yunus”, 14-10-1939.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“10”. Gandhiji was going to Allahabad.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the outbreak of the war in September 1939, all activity of the League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Nations had ceased although it continued to exist till April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leave Allahabad for Segaon on Tuesday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to do so. In that case I leave on Wednesday.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Segaon especially since the coming of Parachure Shastri.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gift. But it is also a medium of my examination.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3947. Courtesy: Amrit Kaur. Also G. N. 7256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J. P. BHANSALI</w:t>
      </w:r>
    </w:p>
    <w:p>
      <w:pPr>
        <w:autoSpaceDN w:val="0"/>
        <w:autoSpaceDE w:val="0"/>
        <w:widowControl/>
        <w:spacing w:line="320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Nayan is pining for a letter from you. It is your duty,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to satisfy her. We may not keep up personal relations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but we should not hurt them either. As the circle of our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 widens, we must not get involved and maintain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for the sake of service. Take care of your health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exertions.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chit. I have not understood it well. My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simple. If you can accept it, I may or may not get any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If you can act in good faith, nothing is spoilt.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many letters of the type you imagine. But if somebody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should I divulge it even if it is irrelevant? Is it possible?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 to me. But one thing I have already made clear: that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cannot tell something to someone, no one should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to me.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of “Letter to Shardabehn G. Chokhawala”, 17-11-1939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Parachure Shastri and find out everything from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in my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pleased with your progress. Go ahead.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G. N. 4331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DAHYABHAI M.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OVING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get your letter. I hope you are getting along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AHYABHAI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ANORDAS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2711. Courtesy: Dahyabhai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THE ONLY WAY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compelled me to study,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the implications of a Constituent Assembly. When 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Congress resolutions, I reconciled myself to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Congress Working Committee meeting on September 14, 1939;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“Working Committee’s Manifesto”, 14-9-1939.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belief in his superior knowledge of the technicalities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But I was not free from scepticism. Hard facts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made me a convert and, for that reason perhaps,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than Jawaharlal himself. For I seem to see in it a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Jawaharlal may not, for our communal and other distempers, </w:t>
      </w:r>
      <w:r>
        <w:rPr>
          <w:rFonts w:ascii="Times" w:hAnsi="Times" w:eastAsia="Times"/>
          <w:b w:val="0"/>
          <w:i w:val="0"/>
          <w:color w:val="000000"/>
          <w:sz w:val="22"/>
        </w:rPr>
        <w:t>besides being a vehicle for mass political and other education.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criticism I see of the scheme, the more enamoured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 it. It will be the surest index to the popular feeling.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the best and the worst in us. Illiteracy does not worry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plump for unadulterated adult franchise for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i. e., I would put them all on the register of voters.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not to exercise it if they do not wish to. I would give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to the Muslims; but, without giving separate vote, I would,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reluctantly, give reservation, if required, to every real minority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its numerical strength.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Constituent Assembly provides the easiest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at a just solution of the communal problem. Today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say with mathematical precision who represents whom.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Congress is admittedly the oldest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on the widest scale, it is open to political and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organizations to question, as they do question,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representative character. The Muslim League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largest organization representing Muslims,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Muslim bodies—by no means all insignificant—deny its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them. But the Constituent Assembly will represent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their exact proportion. Except it there is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full justice to rival claims. Without it there can be no finality </w:t>
      </w:r>
      <w:r>
        <w:rPr>
          <w:rFonts w:ascii="Times" w:hAnsi="Times" w:eastAsia="Times"/>
          <w:b w:val="0"/>
          <w:i w:val="0"/>
          <w:color w:val="000000"/>
          <w:sz w:val="22"/>
        </w:rPr>
        <w:t>to communal and other claims.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Constituent Assembly alone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indigenous to the country and truly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will of the people. Undoubtedly such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ideal, but it will be real, however imperfect it may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the theorists or legal luminaries. Self-government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has merely to reflect the will of the people who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themselves. If they are not prepared for it, they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hash of it. I can conceive the possibility of a people fitting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right government through a series of wrong experiments,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conceive a people governing themselves rightly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imposed from without, even as the fabled jackdaw 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walk like a peacock with feathers borrowed from his elegant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A diseased person has a prospect of getting well by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effort. He cannot borrow health from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risks of the experiment are admitted. There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impersonation. Unscrupulous persons will mislead the illiterate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voting for wrong men and women. These risks have to be run,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evolve something true and big. The Constituent Assembly,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into being—as I hope it will—as a result of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between us and the British people, the combined wit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men of the two nations will produce an Assembly that will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truly the best mind of India. Therefore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at the present stage of India’s history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British statesmen to part with power without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a deadly unorganized rebellion. For I know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impatient. I am painfully conscious of the fact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ready for non-violent civil disobedience on a mass scale.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cannot persuade the Congress to await the time when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action is possible, I have no desire to live to see a dog-fight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communities. I know for certain that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method of non-violent action or inaction to the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there is no communal adjustment, nothing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can prevent an outbreak of violence resulting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anarchy and red ruin. I hold that it is the duty of all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and Englishmen to prevent such a catastrophe.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out is a Constituent Assembly. I have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 on it, but I am not tied down to the details.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through with this article, I got the following wire from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Brelvi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Considerable misapprehensions among minorities (about) Constituent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Assembly. Strongly urge clarification details, franchise, composition,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methods arriving decision.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said sufficient in the foregoing to answer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question. By minorities he has Muslims principally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represented by the Muslim League. If once the proposition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desire a charter of independence framed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and that they will not be satisfied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is accepted, the settling of details surely becomes easy. Any other</w:t>
      </w:r>
    </w:p>
    <w:p>
      <w:pPr>
        <w:autoSpaceDN w:val="0"/>
        <w:autoSpaceDE w:val="0"/>
        <w:widowControl/>
        <w:spacing w:line="3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must lead to an imposed constitution mostly undemocratic.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an indefinite prolongation of imperialistic rule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help of those who will not accept the fully democratic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a Constituent Assembly.</w:t>
      </w:r>
    </w:p>
    <w:p>
      <w:pPr>
        <w:autoSpaceDN w:val="0"/>
        <w:tabs>
          <w:tab w:pos="550" w:val="left"/>
          <w:tab w:pos="169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hindrance is undoubtedly the British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summon a Round Table Conference as they propose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war, they can surely summon a Constituent Assembly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safeguards to the satisfaction of minorities.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‘satisfactionof minorities’ may be regarded as vague.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beforehand by agreement. The question thus resolves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whether the British Government desire to part with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 new chapter in their own history. I have already shown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Princes is a red herring across the path.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are absolutely safe so long as they are not in conflict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interests of India’. I think this expression finds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Irwin-Gandhi Pact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question from any standpoint you like,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way to democratic swaraj lies only through a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Assembly, call it by whatever name you like. All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be exhausted to reach the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direct action is thought of. A stage may be reached when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may become the necessary prelude to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 That stage is not yet.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19,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25-11-1939</w:t>
      </w:r>
    </w:p>
    <w:p>
      <w:pPr>
        <w:autoSpaceDN w:val="0"/>
        <w:autoSpaceDE w:val="0"/>
        <w:widowControl/>
        <w:spacing w:line="260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KAMALA NEHRU MEMORIAL HOSPITAL,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coming from Africa, I came into contact with Kamala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also. She was a remarkable person. Besides being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as most Indian women are, she loved her country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love was great. She was a high-principled lady and candid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express her opinion if she differed on principles. She had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6-11-1939.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5,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“Provisional Settlement”, 12-3-1931.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laying the corner-stone, Gandhiji spoke in Hindi. He read out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>from Madan Mohan Malaviya, one of the trustees of the hospital.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noble soul and whatever she did was not for show or gain or favour.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gained the reputation of being agitators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being capable of constructive work, but such critics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change their opinion. During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Kamala’s heart went out to the sufferers. It was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took active interest in the Congress Hospital which had then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During my last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Kamala in Bombay while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leaving for Europe for treatment, she told me that she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and that I should see that the work of the hospital went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her my word then. This work is my sacred duty and I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specially for it. I would have gone back tomorrow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here, but Pandit Jawaharlal Nehru insisted upon my staying here </w:t>
      </w: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my signature to the appeal for funds for this hospital,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for five lakhs. Only half the amount has been collected.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all contribute to the fund. This hospital is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Provinces, but for all India. We should now think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India. There are so many universities in the U. P.,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students. I hope they will all help to collect funds.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many industrial magnates in Kanpur. It should not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raise the money. Finally, I wish God that 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rest to Kamala’s soul.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RAJKOT REFORMS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once offended, however unwittingly, against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of Rajkot and Durbar Shri Virawala, I have restrained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saying anything by way of criticism of the Durbar’s doings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duty to the people of Rajkot who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discipline demands a word from me on the reforms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announced. They expect me to give my opinion on them. It pains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say that they have undone what the late Thakore 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 adult franchise which it was the late Thakore Saheb’s boon </w:t>
      </w:r>
      <w:r>
        <w:rPr>
          <w:rFonts w:ascii="Times" w:hAnsi="Times" w:eastAsia="Times"/>
          <w:b w:val="0"/>
          <w:i w:val="0"/>
          <w:color w:val="000000"/>
          <w:sz w:val="22"/>
        </w:rPr>
        <w:t>lasting 15 years has been revoked, and it has been reduced to the</w:t>
      </w:r>
    </w:p>
    <w:p>
      <w:pPr>
        <w:autoSpaceDN w:val="0"/>
        <w:autoSpaceDE w:val="0"/>
        <w:widowControl/>
        <w:spacing w:line="220" w:lineRule="exact" w:before="3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22, 1935. Kamala Nehru died in Geneva on February 28, 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20-11-1939.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Gandhiji’s four days’ fast from May 3, which was given </w:t>
      </w:r>
      <w:r>
        <w:rPr>
          <w:rFonts w:ascii="Times" w:hAnsi="Times" w:eastAsia="Times"/>
          <w:b w:val="0"/>
          <w:i w:val="0"/>
          <w:color w:val="000000"/>
          <w:sz w:val="18"/>
        </w:rPr>
        <w:t>up after the Viceroy’s assurance.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property qualifications and a stiff residential test.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President gives place to the Dewan as permanent 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Sabha which was wholly composed of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is to contain 40 elected members against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nominated. The elected members will be sub-divided into minorities.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majority will thus become really a minority.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reforms is progressive increase of popular control.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justification popular control has been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The original Sabha had wide powers of legislation.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curtailed.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definite announcement that the privy purse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fixed. The reforms ignore the announcement. The Notification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26th last was to transfer to the people ‘the widest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possible’. My reading of them leads me to the conclusion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the powers already possessed by the people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but they have been limited as much as possible. In one word,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Saheb’s, i. e., the Dewan’s, will is to by the Supreme Law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write these lines.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reforms are the last act of the tragedy for which my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A fast is a remedy to be applied only by an expert.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interrupts the even course of a movement for better.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violence damages it. I have admitted that my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against the acts of the Thakore Saheb whilst the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was violence and vitiated the fast. I had thought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 penalty by repentance, and that the happy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between the Thakore Saheb and Durbar Shri Virawala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would open a new and bright chapter for the people of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my honour after my public repentance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the seal on the good that the repentance had done. I see,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Men’s natures are not changed in a moment. I apologize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Rajkot.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repent of my repentance. I am quite sure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morally right was also politically right. My repentance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Rajkot from a worse fate. It averted a communal clash.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in the end the people of Rajkot will come to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evil that the reforms in my opinion are,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work itself out. Those citizens of Rajkot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self-respect must abstain from co-operation in working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if they take my advice, watch, wait, pray and literally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that they will be also spinners of real liberty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>in the non-violent way which is the only true way.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 20,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AMALA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EMORIAL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19th instant I had the privilege of laying the foundation-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of the Kamala Nehru Memorial Hospital in Allahabad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gathering.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hospital will be not only a fitting remembrance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memory of a true devotee of her country and a woman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beauty, it will be a redemption of the promise made to 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would do what lay in my power to see that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had made herself responsible was carried on even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She was going to Europe in search of health. The visit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search of death. As she was going she had invited me,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either to join her for a brief talk during part of her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to see her in Bombay. I went to Bombay. During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able to give her she asked me, if she died in Europe,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hospital which Jawaharlal had commenced 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Bhavan and which she had laboured to keep alive was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footing. I told her I would do what I could. That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partly the foundation for the appeal, to which I had become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funds for the Memorial. Owing to circumstances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 was not able to take much active part in collecting the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was made for five lacs and only half the amount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At the ceremony of foundation-laying, I made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audience composed of the wealthy as also the poor to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making up the deficit. By judicious organization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easy to make the collection for a cause so worthy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so sacred. Able doctors of all-India reputation like Jivraj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and Bidhan Chandra Roy are among the trustees.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themselves responsible for the proper construction,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management of the hospital. I hope that not only will the deficit </w:t>
      </w:r>
      <w:r>
        <w:rPr>
          <w:rFonts w:ascii="Times" w:hAnsi="Times" w:eastAsia="Times"/>
          <w:b w:val="0"/>
          <w:i w:val="0"/>
          <w:color w:val="000000"/>
          <w:sz w:val="22"/>
        </w:rPr>
        <w:t>be soon made up but the doctors will have no difficulty in securing a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Kamla Nehru Memorial Hospital, Allahabad”, 19-11-1939.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suitable staff for the efficient management of the hospital.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8"/>
        </w:rPr>
        <w:t>EMINDER</w:t>
      </w:r>
    </w:p>
    <w:p>
      <w:pPr>
        <w:autoSpaceDN w:val="0"/>
        <w:autoSpaceDE w:val="0"/>
        <w:widowControl/>
        <w:spacing w:line="260" w:lineRule="exact" w:before="34" w:after="30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 tells me that I should remind the readers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want to take part in 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in their names at once.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11th October last. Those who have not yet sent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are already behindhand. But better late than never.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behindhand can make up by spinning more than the stipulated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till they have made up for the past neglect. Narandas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specialized in this class of khadi work. He loves figures 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quick. To keep an exact record of names and addresses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spinners and register their output does not tire him.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he delights in this work. He believes in method.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mere keeping of such registers systematizes the work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register is kept, and stimulates workers. If a fairly large number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sacrifice, they can help in bringing about a material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price of khadi. The scheme is rich with possibilities.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it will meet with the response it deserves.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khadi-lover says:</w:t>
      </w:r>
    </w:p>
    <w:p>
      <w:pPr>
        <w:sectPr>
          <w:type w:val="continuous"/>
          <w:pgSz w:w="9360" w:h="12960"/>
          <w:pgMar w:top="504" w:right="1412" w:bottom="348" w:left="1440" w:header="720" w:footer="720" w:gutter="0"/>
          <w:cols w:num="2" w:equalWidth="0">
            <w:col w:w="2328" w:space="0"/>
            <w:col w:w="41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UGGESTION</w:t>
      </w:r>
    </w:p>
    <w:p>
      <w:pPr>
        <w:sectPr>
          <w:type w:val="nextColumn"/>
          <w:pgSz w:w="9360" w:h="12960"/>
          <w:pgMar w:top="504" w:right="1412" w:bottom="348" w:left="1440" w:header="720" w:footer="720" w:gutter="0"/>
          <w:cols w:num="2" w:equalWidth="0">
            <w:col w:w="2328" w:space="0"/>
            <w:col w:w="4179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Ministers have resigned in what are called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will they not be most usefully employed if they will make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to sell khadi by hawking or otherwise? Khadi is in the centre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programme. Thousands of Congressmen can occupy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with it as with no other. Will you not put my humble suggestion before the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in particular and all Congressmen in general? In every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surplus stock. Spinning is consequently being cut down.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so.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every word of what the khadi-lover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make it their duty to see that all surplus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sold without delay.</w:t>
      </w:r>
    </w:p>
    <w:p>
      <w:pPr>
        <w:autoSpaceDN w:val="0"/>
        <w:autoSpaceDE w:val="0"/>
        <w:widowControl/>
        <w:spacing w:line="334" w:lineRule="exact" w:before="1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20,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type w:val="continuous"/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SHUMSHERE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SHUMMY,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mercy on poor Amrit. She finds her soul with me.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what she has been yearning for years. With her it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service I want from her, it is a question with her of how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me, i. e., my cause. She wants to be near me. To be near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use to me is her joy and solace. It is cruel to resist 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notbe cross with her for wanting to be better, fitting herself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humanity. You should encourage her, make 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smooth. She loves you with rare devotion. She freezes,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her. She rejoices to see you in good humour.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inconsolable because you are cross with her.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assuage your wrath and let her come to Segaon with a willing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really keeps well in Segaon. She eats with relish. Sometimes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people will be unwell. She has worn herself out by overwork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anxiety. Any strain tells on her. She puts herself to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cause. I shall take greater care of her health. After all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than the flesh. Her spirit invariably prospers in Segaon.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her travel so long as your purse allows it. She gains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But she shall not travel if you do not want her to. Do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 have made up with her and that you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her. I am likely to be in Allahabad till Wednesday.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your wire, if of course you can send it with the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 say is right and proper.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CONGRESS WORKING 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have noted with pleasure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to the policy enunciated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them regarding the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its repercussions in India. This policy, based on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of the Congress, was laid down in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on September 14, and subequent events have amply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its wisdom and expediency. The course of the war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pur-sued by the British and French Governments,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declara-tions made on behalf of the British Government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seem to demonstrate that the present war, like the World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1914-18,is being carried on for imperialist ends,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is to remain entrenched in India. With such a war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the Congress cannot associate itself, and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the exploitation of India’s resources to this end.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unequivocal demand was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war aims in regard to democracy and imperialism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particular, how these aims were going to be applied to India.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could only be considered worthy, if they included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imperialism and the treatment of India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nation whose policy would be guided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her people. The answer to this demand has been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unsatisfactory, and an attempt has been made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create misunderstandings and to befog the main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issue. In justification of this refusal to make a declaration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Working Committee’s resolution, communal pleas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advanced and the rights of the minorities and of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pleaded as barriers to India’s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wish to declare with all emphasis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considerations arise in meeting the demand of the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5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dated “Allahabad, November 22”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read;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considered for seven hours today the draft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by Mahatma Gandhi on the present political crisis in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“Congress Working Committee Resolution”, after 18-7-1939.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“Working Committee’s Manifesto”, 14-9-1939.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the minorities, whatever their other differences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do not oppose India’s right to freedom and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represented by, and are emblems of,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In the end, it will be the people of the Indian States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what part they will take in a free India, though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consistently ignored their wishes in the matter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vitally affects them. In any event, the wishes of those who may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independence are, and must be, irrelevant to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Government’s intentions. The Committee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this attempt to avoid a statement of their war aims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taking shelter under irrelevant issues, as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imperialist domination in India in alliance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reactionary elements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looked upon the war crisis and the problems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as essentially a moral issue, and has not sought to profit by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spirit of bargaining. The moral and dominant issue of war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India’s freedom have to be settled satisfactorily before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subsidiary question can be considered.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event can the Congress accept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even in the transitional period, without real power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popular representatives. The Working Committee,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and endorse the reply dated November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1939, sent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President to the Viceroy.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wish to declare again that recognition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the right of her people to frame their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Constituent Assembly is essential in order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of imperialism from Britain’s policy and to enable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further co-operation. They hold that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is the only democratic method of determining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a free country, and no one who believes in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freedom can possibly take exception to it.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believe, too, that the Constituent Assembly alone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instrument for solving communal and other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the Working Committee will relax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efforts for arriving at a solution of the communal problem.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can frame a constitution in which the rights of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would be protected to their satisfaction and, in the event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“4”;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to the Viceroy”, 3-11-1939.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matters relating to minority rights not being mutually agreed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referred to arbitration. The Constituent Assembly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elected on the basis of adult suffrage, the existing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being retained for such minorities as desire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these members in the Assembly should reflect their </w:t>
      </w:r>
      <w:r>
        <w:rPr>
          <w:rFonts w:ascii="Times" w:hAnsi="Times" w:eastAsia="Times"/>
          <w:b w:val="0"/>
          <w:i w:val="0"/>
          <w:color w:val="000000"/>
          <w:sz w:val="22"/>
        </w:rPr>
        <w:t>numerical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on behalf of the British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inadequate, have compelled the Congress to dissociate itself </w:t>
      </w:r>
      <w:r>
        <w:rPr>
          <w:rFonts w:ascii="Times" w:hAnsi="Times" w:eastAsia="Times"/>
          <w:b w:val="0"/>
          <w:i w:val="0"/>
          <w:color w:val="000000"/>
          <w:sz w:val="22"/>
        </w:rPr>
        <w:t>from British policy and war efforts, and, as a first step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to bring about the resignations of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 the Provinces. That policy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and must continue unless the British Government revises its </w:t>
      </w:r>
      <w:r>
        <w:rPr>
          <w:rFonts w:ascii="Times" w:hAnsi="Times" w:eastAsia="Times"/>
          <w:b w:val="0"/>
          <w:i w:val="0"/>
          <w:color w:val="000000"/>
          <w:sz w:val="22"/>
        </w:rPr>
        <w:t>policy and accepts the Congress contention.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would remind Congressmen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every form of satyagraha that no effort is spared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an honourable settlement with the oppponent. While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ever ready for a non-violent fight, if it has to come,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relaxes his efforts for peace and always works for its attainment.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will, therefore, continue to explore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arriving at an honourable settlement, even though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banged the door in the face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must, however, resist, by the non-violent methods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all attempts to coerce the people of India along paths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 their choice and everything that is against the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appreciate and express their pleasure at </w:t>
      </w:r>
      <w:r>
        <w:rPr>
          <w:rFonts w:ascii="Times" w:hAnsi="Times" w:eastAsia="Times"/>
          <w:b w:val="0"/>
          <w:i w:val="0"/>
          <w:color w:val="000000"/>
          <w:sz w:val="22"/>
        </w:rPr>
        <w:t>the readiness exhibited by Congressmen for launching civil disob-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edience, should this become necessary. But civil disobedience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strict discipline as an army organized for an armed conflict.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is helpless unless it possesses its weapons of destruction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to use them; so also an army of non-violent soldiers is </w:t>
      </w:r>
      <w:r>
        <w:rPr>
          <w:rFonts w:ascii="Times" w:hAnsi="Times" w:eastAsia="Times"/>
          <w:b w:val="0"/>
          <w:i w:val="0"/>
          <w:color w:val="000000"/>
          <w:sz w:val="22"/>
        </w:rPr>
        <w:t>ineffective unless it understands and possesses the essentials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desire to make it clear that the true test </w:t>
      </w:r>
      <w:r>
        <w:rPr>
          <w:rFonts w:ascii="Times" w:hAnsi="Times" w:eastAsia="Times"/>
          <w:b w:val="0"/>
          <w:i w:val="0"/>
          <w:color w:val="000000"/>
          <w:sz w:val="22"/>
        </w:rPr>
        <w:t>of preparedness for civil disobedience lies in Congressmen themselves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Appendices “Viceroy’s Declaration”, 17-10-1939, “Sir Samuel Hoare’s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Speech”, 26-10-1939, “Viceroy’s Broadcast Declaration”, 5-11-1939, “Viceroy’s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Prefatory Remarks on Correspondence with Leaders”, 5-11-1939 and “Lord Zetland’s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Statement”, 7-11-1939.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spinning and promoting the cause of khadi to the exclusion of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and deeming it their duty to establish harmony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by personal acts of service to those other than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community, and individual Hindu Congressmen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for fraternizing with the Harijans as often 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and Congressmen should, therefore,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future action by promoting this programme. They should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the message and policy and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which is the crux of the Congress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TESTIMONIAL TO MUNNILAL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Munnilal has given me a good shave today and done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affection. His razor is village-made and it needs no soap.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find a moment to acknowledge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wire. As you know, I attend the Working Committee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and deal with only those matters that are referred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 letter, I read it to them and told them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confidence in the present Bengal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had sufficient reason for it, I agreed with you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dissolve it. Any piecemeal measure would fail and only cause </w:t>
      </w:r>
      <w:r>
        <w:rPr>
          <w:rFonts w:ascii="Times" w:hAnsi="Times" w:eastAsia="Times"/>
          <w:b w:val="0"/>
          <w:i w:val="0"/>
          <w:color w:val="000000"/>
          <w:sz w:val="22"/>
        </w:rPr>
        <w:t>irritation.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confess that your letter has appeared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challenge. You have evidently no confidence in the Working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1915-1948: A Detailed Chronology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Committee. You regard its ban on you as a vendetta. As you know,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party to the ban which was voted unanimously. Who is to decide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you and the Working Committee? You have never submitted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ban.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action by the Working Committee, I dissent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is not mine. For the time being you are my lost sheep.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I shall find you returning to the fold, if I am right and my </w:t>
      </w:r>
      <w:r>
        <w:rPr>
          <w:rFonts w:ascii="Times" w:hAnsi="Times" w:eastAsia="Times"/>
          <w:b w:val="0"/>
          <w:i w:val="0"/>
          <w:color w:val="000000"/>
          <w:sz w:val="22"/>
        </w:rPr>
        <w:t>love is pure.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4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DISCUSSION WITH U.P.P.C.C. EXECUTIVE COUNCIL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MEMBERS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You seem to be placing an exaggerated emphasis on non-violence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today. Surely you will not suggest that we were more ready or more non-violent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1920-21 and in 1930? Or will you say that your standard has now gone up?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There was not then so much violence as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on the surface today. And my standard too has gone up.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rigid in my conditions then as I am now. If you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generalship, you have to accept not only my conditions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as to whether we are ready or not. It is quite likely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no difference between the conditions of those days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today; but it is equally true that I did not know then that I was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mine, today I am haunted by that consciousness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help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not a fear that, if we do not strike the nail while it is hot, we may never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able to do so at all? There is that psychology of readiness among the people. If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notseize the opportunity, their enthusiasm may be damped and their readiness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vanish.The best thing, therefore, today is for you to suggest a programme whereby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may prepare the field and yet keep up the spirit of the people.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impatient of this kind of language.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readiness which would vanish if it was not availed of at </w:t>
      </w:r>
      <w:r>
        <w:rPr>
          <w:rFonts w:ascii="Times" w:hAnsi="Times" w:eastAsia="Times"/>
          <w:b w:val="0"/>
          <w:i w:val="0"/>
          <w:color w:val="000000"/>
          <w:sz w:val="22"/>
        </w:rPr>
        <w:t>once. That is no readiness at all. Ready is he who is ready at all times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discussion appeared under the title “The Task before Us”, as summarized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“Letter to Jawaharlal Nehru”, 14-11-1939.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all places—whenever and wherever he is called.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readiness is readiness to carry out the command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To use military language, we should be so prepared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war unnecessary. What is essential is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not the time and the ways and means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expect from you enough faith and discipline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await and obey your general’s word. Don’t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more. Do not expect me to reveal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 civil disobedience. I have nothing up my sleeve, and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until the last moment. I am not made that way.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Salt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until practically the moment it was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This I know that God has rarely made me repeat history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do so this time. There is one thing, however. I may,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you may not reveal to me, be unfit as a general.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give me up, and I shall not in the least be sorry for it.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last point in your question. You want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directly connected with civil disobedience.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laugh at me, I will unhesitatingly say it is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spinning. Listening to the alarms and advice of the doctors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it up for some time. I began it in response to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call, and I do not think I shall ever give it up, until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are paralysed. So I would say that the more you spin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soldiers you will be. If that is my conviction, why should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declaring it? There cannot be two parts in my advice,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may accept and the other you may reject. My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vital one. It is likely that there may not be the nccessary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conviction, but it will follow faith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 say this because I have acted in that spirit.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miles upon miles, through bush and briar and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unbeaten tracks, acting on the word of command, during the Zulu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as I have said the whole thing may strike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chimerical or quixotic. In that case you have but to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leadership. I have led for twenty years, and it may be well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on my oars. It is possible that you may be able to evolve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technique of satyagraha. In that case the moment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ready to follow you. Whatever you do, do not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with a mental reservation. You will by doing so betray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country. If I get your co-operation, it must be full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hearty. I have argued the thing for twenty years; I can advance no </w:t>
      </w:r>
      <w:r>
        <w:rPr>
          <w:rFonts w:ascii="Times" w:hAnsi="Times" w:eastAsia="Times"/>
          <w:b w:val="0"/>
          <w:i w:val="0"/>
          <w:color w:val="000000"/>
          <w:sz w:val="22"/>
        </w:rPr>
        <w:t>fresh argument now.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12,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Natal; Gandhiji led an Indian Stretcher-bearer Corps.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proceeded on an altogether different ideology.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there’s the rub. That is why I am repeating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 my suggestion of a change in the leadership.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 charkha is with some of us a symbol of your leadership and nothing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more?</w:t>
      </w: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must be a symbol of non-violence and a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preparation for a non-violent struggle.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better course—a course I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1934. Banish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from the Congress programme, so that I automatically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If you do so, the mistake will not be yours but mine. For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convince you that there is a vital connection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the duty of the Congressmen when there was a riot going on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in quelling it. We had one Ganesh Shankar Vidyarthi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1931, and have had none to copy his example since. So many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riots, but they do not offer of themselves willing sacrifices.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do not accept this programme should leave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must we allow them to hold up the movement assuming that there will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riots?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indefinitely do so. I have enough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hope that they would rebel against being an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independence. There is enough love of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 in them to make them ashamed of that state of things.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little time at our disposal, could you tell us what you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as the minimum preparation necessary from the point of view of spinning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little time? Is it essential that we should start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months or six months? Let it take six years. What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preparation, I would ask you to get rid of impatience.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is not a formal spinning by you all for half an hour or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 day in order to satisfy me or to secure my leadership,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universalization of spinning so that there may be no mill-cloth—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or foreign—in your province. If I feel that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 strides in that direction, I shall be satisfied. You boast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Congress members. If all of these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became voluntary workers on behalf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>A., there would be no mill-cloth in the province. It should be part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17-9-1934.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killed in the Kanpur Hindu-Muslim riots in March 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daily life. Just as an Afridi cannot do without his rifle, even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one of you non-violent soldiers should not be able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your spinning. And all this, not because this old man wants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because you want independence. When you realize this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me with questions like the one you have asked.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BARIN GHOSH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BARIN GHOSH,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difference about the charkha is not immaterial. My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is wound up with it. If you cannot support it, you cannot whole-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heartedly support non-violence. And of what use am I without non-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violence?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FRAGMENT OF LETTER TO PEOPLE OF MYSORE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1939</w:t>
      </w:r>
    </w:p>
    <w:p>
      <w:pPr>
        <w:autoSpaceDN w:val="0"/>
        <w:autoSpaceDE w:val="0"/>
        <w:widowControl/>
        <w:spacing w:line="24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what you think is proper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should not advise without first-hand knowledge.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intuitive opinion. You have shown your mettle,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and [are] prepared to suffer. The people evidently are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art of suffering, and so I should not interfere in Mysore affairs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certainly did disapprove for thereby we injure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property. I led the campaign in cutting date-palm trees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fiendish delight in cutting down thousands of trees. Fiendish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see now that I acted hastily. I would not now cut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tree. </w:t>
      </w:r>
      <w:r>
        <w:rPr>
          <w:rFonts w:ascii="Times" w:hAnsi="Times" w:eastAsia="Times"/>
          <w:b w:val="0"/>
          <w:i/>
          <w:color w:val="000000"/>
          <w:sz w:val="22"/>
        </w:rPr>
        <w:t>Gur-nira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—even the trunk is useful for hedges, leaves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mats, tree requires no nurture, it grows by itself. I therefore swear by </w:t>
      </w:r>
      <w:r>
        <w:rPr>
          <w:rFonts w:ascii="Times" w:hAnsi="Times" w:eastAsia="Times"/>
          <w:b w:val="0"/>
          <w:i w:val="0"/>
          <w:color w:val="000000"/>
          <w:sz w:val="22"/>
        </w:rPr>
        <w:t>the palm.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even if this stopping of Forest Satyagraha affected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“Baffling Situation”, 28-11-1939.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N. S. Hardikar”, 14-10-1939 and 21-10-1939.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Central Provinces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adversely the number of jail-goers, you should not mind it [at]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SARASWATI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you are well. I am glad that Kanti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Keep writing to me. I am writing this on the train.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reach Wardha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6176. Also C. W. 3450.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MADAN MOHAN MALAVIYA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gave me your message overflowing with love.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eleventh canto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was much impressed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eleventh canto. But I do not consider all the sayings in our Shastras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truth. One who becomes lustful just by merely touching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not a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that one who is not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even after intentionally touching a woman is the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spent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like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am still not perfect. Kindly give your blessings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 in this life. My effort is going on every moment.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this experiment will be judged only after my death.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behind your message. I am cautious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try to be more so.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11, </w:t>
      </w:r>
      <w:r>
        <w:rPr>
          <w:rFonts w:ascii="Times" w:hAnsi="Times" w:eastAsia="Times"/>
          <w:b w:val="0"/>
          <w:i w:val="0"/>
          <w:color w:val="000000"/>
          <w:sz w:val="14"/>
        </w:rPr>
        <w:t>VIII</w:t>
      </w:r>
      <w:r>
        <w:rPr>
          <w:rFonts w:ascii="Times" w:hAnsi="Times" w:eastAsia="Times"/>
          <w:b w:val="0"/>
          <w:i w:val="0"/>
          <w:color w:val="000000"/>
          <w:sz w:val="18"/>
        </w:rPr>
        <w:t>. 13, which reads :</w:t>
      </w:r>
    </w:p>
    <w:p>
      <w:pPr>
        <w:autoSpaceDN w:val="0"/>
        <w:autoSpaceDE w:val="0"/>
        <w:widowControl/>
        <w:spacing w:line="240" w:lineRule="auto" w:before="1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27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bhikshu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touch even with his feet even a wooden figure of a woman. </w:t>
      </w:r>
      <w:r>
        <w:rPr>
          <w:rFonts w:ascii="Times" w:hAnsi="Times" w:eastAsia="Times"/>
          <w:b w:val="0"/>
          <w:i w:val="0"/>
          <w:color w:val="000000"/>
          <w:sz w:val="18"/>
        </w:rPr>
        <w:t>The elephant itself is caught through contact with an elephant cow.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the message you have conveyed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menses? I have never observed or made anyone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[restrictions]. I do not consider it a sin to touch woman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period. My humble opinion is that there is room for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our customs.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with you regarding observing silence. I shall go on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the duration.</w:t>
      </w:r>
    </w:p>
    <w:p>
      <w:pPr>
        <w:autoSpaceDN w:val="0"/>
        <w:autoSpaceDE w:val="0"/>
        <w:widowControl/>
        <w:spacing w:line="228" w:lineRule="exact" w:before="0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indebted brother,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Padmakant Malaviya Collection.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three letters. I gave all letters to Mahadev Desai.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the understamping and bad sticking. I am ashamed.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inquire. The rest of your letters I understand. We must leave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God’s hands. I had no difficulty in Allahabad.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was quite nice. I had no particular talks. He was too busy for them.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good reply from Shummy.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3948. Courtesy: Amrit Kaur. Also G. N. 7257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TRIAMBAKLAL POPATLAL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TRIAMBAKLAL,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4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4,401-6-9. And now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for Rs. 13-6-0. You should get an official receipt from Delhi.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RIAMBAKLAL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OPATLAL </w:t>
      </w:r>
      <w:r>
        <w:rPr>
          <w:rFonts w:ascii="Times" w:hAnsi="Times" w:eastAsia="Times"/>
          <w:b w:val="0"/>
          <w:i w:val="0"/>
          <w:color w:val="000000"/>
          <w:sz w:val="20"/>
        </w:rPr>
        <w:t>121 M</w:t>
      </w:r>
      <w:r>
        <w:rPr>
          <w:rFonts w:ascii="Times" w:hAnsi="Times" w:eastAsia="Times"/>
          <w:b w:val="0"/>
          <w:i w:val="0"/>
          <w:color w:val="000000"/>
          <w:sz w:val="18"/>
        </w:rPr>
        <w:t>OGHAL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ANGOON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 w:num="2" w:equalWidth="0">
            <w:col w:w="4014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67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348" w:left="1440" w:header="720" w:footer="720" w:gutter="0"/>
          <w:cols w:num="2" w:equalWidth="0">
            <w:col w:w="4014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9830. Courtesy: Triambaklal Popatlal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Shumshere Singh”, 20-11-1939.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SWARAJ THROUGH WOMEN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Working Committee has accepted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 of civil disobedience, the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rare opportunity of serving the country. The salt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tens of thousands from their seclusion and showed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serve the country on equal terms with men. It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woman a dignity which she had never enjoyed before.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spinning to its central place in India’s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deliverance from the imperial yoke gives her women a </w:t>
      </w:r>
      <w:r>
        <w:rPr>
          <w:rFonts w:ascii="Times" w:hAnsi="Times" w:eastAsia="Times"/>
          <w:b w:val="0"/>
          <w:i w:val="0"/>
          <w:color w:val="000000"/>
          <w:sz w:val="22"/>
        </w:rPr>
        <w:t>special status. In spinning they have a natural advantage over 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beginning of time there has been a division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men and women. Adam wove and Eve span.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to the present day. Men spinners are an exception.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when during 1920-21 I asked men to spin, they used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considered spinning to be beneath their dignity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solely women’s occupation. Men nowadays do not object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dignity. There are thousands who spin for sacrifice.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took up spinning from a patriotic motive that spinning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science and inventions as great as in any other field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Nevertheless experience shows that spinning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speciality. I believe there is a good reason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Spinning is essentially a slow and comparatively silent </w:t>
      </w:r>
      <w:r>
        <w:rPr>
          <w:rFonts w:ascii="Times" w:hAnsi="Times" w:eastAsia="Times"/>
          <w:b w:val="0"/>
          <w:i w:val="0"/>
          <w:color w:val="000000"/>
          <w:sz w:val="22"/>
        </w:rPr>
        <w:t>process. Woman is the embodiment of sacrifice and therefore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Her occupations must therefore be, as they are,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peace than war. That she is now being dragged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violent war is no credit to modern civilization.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violence so ill becomes woman that presently she will rebel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violation of her fundamental nature. I feel that man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repent of his folly. Equality of the sexes does not mean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occupations. There may be no legal bar against a woman hunting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wielding a lance. But she instinctively recoils from a function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man. Nature has created sexes as complements of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other. Their functions are defined as are their forms.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proof of the different functions of the sexes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my purpose. The fact stands, at any rate in India,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women regard spinning as their natural occupation.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Committee’s resolution automatically shifts the burden from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"Congress Working Committee Resolution", 22-11-1939.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women and gives to them an opportunity of showing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mettle. I would love to find that my future army contained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preponderance of women over men. If the fight came, I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 with much greater confidence than if men predominated.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dread the latter’s violence. Women would be my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such an outbreak.</w:t>
      </w:r>
    </w:p>
    <w:p>
      <w:pPr>
        <w:autoSpaceDN w:val="0"/>
        <w:autoSpaceDE w:val="0"/>
        <w:widowControl/>
        <w:spacing w:line="30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November 27,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NOTES</w:t>
      </w:r>
    </w:p>
    <w:p>
      <w:pPr>
        <w:autoSpaceDN w:val="0"/>
        <w:tabs>
          <w:tab w:pos="1970" w:val="left"/>
        </w:tabs>
        <w:autoSpaceDE w:val="0"/>
        <w:widowControl/>
        <w:spacing w:line="286" w:lineRule="exact" w:before="186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HY 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AHASABH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60" w:lineRule="exact" w:before="48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comments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speech delivered by Lord Zetland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Lords’ debate on India in which he declared the Congress to be a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I cannot help saying that the attitude of the Congress itself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responsible for the mistake into which Lord Zetland has fallen.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a national organization, as it undoubtedly is, with what propriety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it enter into a discussion with the Muslim League alone, which is a purely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organization, for solving the communal question generally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question particularly? The Congress ought to have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neutral and permitted Jinnah Saheb to negotiate with Shri Savarkar,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Hindu Mahasabha, or, if it was not practicable, to convene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of the representatives of the several communal organizations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to play the role of umpire at such a conference. Any attempt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the Congress leaders to have direct and exclusive talks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a single community with a view to the solution of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was bound to give a handle to the opponents of the Congress,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could not be expected to be slow to take full advantage.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this step on the part of the Congress has lowered the status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as a national organization.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admitted the force of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have also shown how the Congress could not shirk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devolving upon it. I must dissent from the view that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lowered by its attempt to solve a difficult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problem. I invite all well-wishers to refrain from doing anything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4-11-1939  and “Is Congress a </w:t>
      </w:r>
      <w:r>
        <w:rPr>
          <w:rFonts w:ascii="Times" w:hAnsi="Times" w:eastAsia="Times"/>
          <w:b w:val="0"/>
          <w:i w:val="0"/>
          <w:color w:val="000000"/>
          <w:sz w:val="18"/>
        </w:rPr>
        <w:t>Hindu Organization”, 13-11-1939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the progress of the talks that are about to take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Jinnah Saheb and Pandit Jawaharlal Nehru.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OMMUNAL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ECISION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GAIN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gladly publish the following from Shri Radhakant Malaviya 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your article “Good and Bad”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stated: “. . . I have very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memories of the Award which was being hatched during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. . . I regard the Award as discreditable for all parties. . . 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loyally accepted it because I was party to the request made to the </w:t>
      </w:r>
      <w:r>
        <w:rPr>
          <w:rFonts w:ascii="Times" w:hAnsi="Times" w:eastAsia="Times"/>
          <w:b w:val="0"/>
          <w:i w:val="0"/>
          <w:color w:val="000000"/>
          <w:sz w:val="18"/>
        </w:rPr>
        <w:t>late Mr. MacDonald to arbitrate.”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that, as immediately after your return from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you were imprisoned, you are not aware of the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 in connection with the negotiations for the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question? The Communal Decision by Mr. J. Ramsay MacDonald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17th August, 1932. That there was not to be an award but a decision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Ramsay MacDonald was made clear by His Excellency the Viceroy on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Februray, 1932. The poceedings of the Consultative Committee of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held at the Viceroy’s House at Delhi on 22nd and 24th </w:t>
      </w:r>
      <w:r>
        <w:rPr>
          <w:rFonts w:ascii="Times" w:hAnsi="Times" w:eastAsia="Times"/>
          <w:b w:val="0"/>
          <w:i w:val="0"/>
          <w:color w:val="000000"/>
          <w:sz w:val="18"/>
        </w:rPr>
        <w:t>February, 1932, should be looked into.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in the proceedings you will find that in the Committee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22nd February, 1932, Mr. (now Sir) Zafarulla Khan stated “. . .that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could only be solved by a decision by the British Government itself.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Your Excellency might well press upon the British Government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of pronouncing an immediate decision upon those questions. . . 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Shafat Ahmad Khan stated: “. . . I have urged your Excellency to ask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to give us a decision.” Again, in the meeting held on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February, Dr. Shafat Ahmad Khan stated: “The Muslim delegation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word ‘arbitration’. We have said all along that it is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 give a decision. Of course we have never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arbitration.” Sir Tej Bahadur Sapru [said]: “What was said was that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would give a decision.” Dr. Shafat Ahmad Khan again stated, “. . 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(Prime Minister) will give a decision. . . . We are not asking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arbitration; we request the decision of His Majesty’s Government.”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Ujjal Singh stated: “. . . In the Minorities Sub-committee the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 to decide that question if all the communities submitted it to him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 That was entirely a different thing. Some members did send him </w:t>
      </w:r>
      <w:r>
        <w:rPr>
          <w:rFonts w:ascii="Times" w:hAnsi="Times" w:eastAsia="Times"/>
          <w:b w:val="0"/>
          <w:i w:val="0"/>
          <w:color w:val="000000"/>
          <w:sz w:val="18"/>
        </w:rPr>
        <w:t>letters on behalf of their respective communities, but the offer was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“Good and Bad”, 30-10-1939. The source, however, has “Hindu-</w:t>
      </w:r>
      <w:r>
        <w:rPr>
          <w:rFonts w:ascii="Times" w:hAnsi="Times" w:eastAsia="Times"/>
          <w:b w:val="0"/>
          <w:i w:val="0"/>
          <w:color w:val="000000"/>
          <w:sz w:val="18"/>
        </w:rPr>
        <w:t>Muslim Unity”.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by all. . . . There is not question of arbitration now.” At the end,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Viceroy, as Chairman, stated: “I am advised that at that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Prime Minister made an offer, as Chairman of the Committee, but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not accepted.”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think it proper, you may publish this in an early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the wrong impression which has been created by your above remarks </w:t>
      </w:r>
      <w:r>
        <w:rPr>
          <w:rFonts w:ascii="Times" w:hAnsi="Times" w:eastAsia="Times"/>
          <w:b w:val="0"/>
          <w:i w:val="0"/>
          <w:color w:val="000000"/>
          <w:sz w:val="18"/>
        </w:rPr>
        <w:t>may be removed.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admitted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lapse of memory. It does one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the facts which Shri Radhakant has narrated.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by any error I may have committed. It is fortunate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does not in any way weaken the force of my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Sir Samuel Hoare.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 IS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ICKETING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EACEFUL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that here in Bombay this weapon of ‘peaceful picketing’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misused on the ground that peaceful picketing, with whatsoever just or unjust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it may be resorted to, is no offence. The aggrieved party against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picketing is aimed at, fails to get any protection either from the police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For instance, A happens to be a shopkeeper. B, an employee of A,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legal claim against A, threatens A with picketing his shop in case A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accede to B’s demands and actually, with the help of C and D posing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‘leaders’, starts picketing A’s shop, and misleads A’s customers, with a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dissuading them from patronising A’s shop. Would such picketing, even </w:t>
      </w:r>
      <w:r>
        <w:rPr>
          <w:rFonts w:ascii="Times" w:hAnsi="Times" w:eastAsia="Times"/>
          <w:b w:val="0"/>
          <w:i w:val="0"/>
          <w:color w:val="000000"/>
          <w:sz w:val="18"/>
        </w:rPr>
        <w:t>though there be no actual physical force used, be termed ‘peaceful’?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speak about the legality of such picketing, but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picketing cannot be called peaceful, i. e., non-violent.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without indubitably just cause is violent even though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is used. Picketing without such cause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and interferes with the exercise of private right. Generally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should be resorted to by individuals unless it is promoted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responsible organization. Picketing like civil disobedience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limits without a strict observance of which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illegitimate and reprehensible.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November 27,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sub-title, “Award or Decision”, 14-11-1939.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MESSAGE FOR THAKKAR BAPA BIRTHDAY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CELEBRATIONS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been present at the seventieth birthday celebration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Thakkar Bapa, but I am physically unfit for such functions.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heartfelt hope that he may live a hundred years. Bapa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serve the downtrodden, whether they be untouchables or Bhils,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Santhals or Khasis. Even the appreciation of his service means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service of these downtrodden. His services have carried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forward towards the goal.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THE PITY OF IT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taken from a letter by a wise and learned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 to an English friend who has forwarded it to me :</w:t>
      </w:r>
    </w:p>
    <w:p>
      <w:pPr>
        <w:autoSpaceDN w:val="0"/>
        <w:autoSpaceDE w:val="0"/>
        <w:widowControl/>
        <w:spacing w:line="260" w:lineRule="exact" w:before="16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seems to me to have completely departed from his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which was that he would not tolerate any bargaining with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which in this war he was prepared to give complete support.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me now to have veered round completely to the Congress extreme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namely, that unless complete and unconditional independence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India now, they will not co-operate in any way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where they are in power will resign thus to dissociate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completely from the Government which has declared that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war with Germany. This seems to me to be sheer bargaining, the exploiting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need, to secure not only Dominion Status which has been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clear and unmistakable terms but absolute independence. Further, I find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to reconcile Congress assertion that it contemplates no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does not carry with it the protection of real minorities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and the complete failure of the Congress to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with the Muslim League. Surely this failure gives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to the Muslims to believe and trust the Congress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supreme power that Indian independence would give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is extracted from Mahadev Desai’s article “Bapa Jayanti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Bhil Seva Mandal Seva Smriti Granth, 1966,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“Bapa Jayanti”, 16-10-1939.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stated 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departed a tittle from my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position which was taken, as I then said, because I was an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and-out believer in non-violence. In offering my sympathy (I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word ‘support’) I had the same end in view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I put my position before the Working Committee.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adopt it. Desiring independence, it could not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attitude. The Congress position was as good from its own,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from my premises. The Congress had a perfect right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intentions, if the British Government desired its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war. As a subject nation, India, if she was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securing her liberty, could not be expected willingly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nation without knowing where she stood. If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inclined and had the strength, she would be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Britain’s difficulty and declare her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it with arms if she was resisted. And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admiration of the world including Britain for seizing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opportunity. But the Congress has chosen the better way—the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however diluted it is. I own too that India is not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armed revolt. But this is no matter of credit either for Britain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India. India is too weak for armed revolt. Britain’s connection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 weaker. Her disarmament is a black chapter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history.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blessed me with the mission to place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nation for adoption. For better or for worse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adopted it and, for the past nineteen years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the most popular and powerful organization,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and to the best of its ability tried to act up to it.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 of forced disarmament has not been felt as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It is futile to guess what it would have done if it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non-violence as its chief means for the attainment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allowed itself to be judged from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It is possible to question the propriety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only from that standpoint. Judged according to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standard, the Congress stands fully justified in the attitude it has taken.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learned critic does not wish to suggest that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did not accept my position I should have dissociated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from the Congress and refused to guide it. My associationen </w:t>
      </w:r>
      <w:r>
        <w:rPr>
          <w:rFonts w:ascii="Times" w:hAnsi="Times" w:eastAsia="Times"/>
          <w:b w:val="0"/>
          <w:i w:val="0"/>
          <w:color w:val="000000"/>
          <w:sz w:val="22"/>
        </w:rPr>
        <w:t>ables the Congress to pursue the technique of corporate non-violent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“Source of my Sympathy”, 11-9-1939.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seems to cavil at the demand for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Dominion Status. Surely India cannot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less if she is to rank as a free nation. I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according to the Status of Westminster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independence. The expression Dominion Status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connotation. It refers to a commonwealth of whites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pillars of imperialism engaged in exploiting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races whom they regard as uncivilized. India free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such exploitation. But there is nothing to prevent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into an alliance with British for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all, whether black, brown or white. Therefore, if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is less than independence, India cannot be satisfied with less.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synonymous with independence, then India has to choose how she </w:t>
      </w:r>
      <w:r>
        <w:rPr>
          <w:rFonts w:ascii="Times" w:hAnsi="Times" w:eastAsia="Times"/>
          <w:b w:val="0"/>
          <w:i w:val="0"/>
          <w:color w:val="000000"/>
          <w:sz w:val="22"/>
        </w:rPr>
        <w:t>would describe her status.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 then condemns the Congress for not coming to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 League. It is a pity that even responsible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take the trouble to study questions which they judge freely.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never given up the effort to solve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even now engaged in the difficult task. But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Congress inability to reach a solution for keeping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destined goal. British officials including Viceroys have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ruled by following the policy of ‘divide and rule’.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established themselves by taking advantage of 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and have remained by keeping them alive. It is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argument to prove that the policy is being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made themselves believe that they are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quarrels, and that they will gladly retire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quarrel. Thus they are moving in a vicious circle.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must be permanent if the adjustment of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is a condition precedent to India becoming independent.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purely domestic problem which we are bound to solve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at peace with one another. May I remind the critic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like him that only a short while ago it was said that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withdrew, Hindus would be left to the mercy of the virile races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north, that not a virgin would be safe or a monied man retain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wealth? Now Princes and Muslims, who are able enough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against the unarmed millions whom the Congress claims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represent, are sought to be protected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against the latter! Be that as it may, the Congress must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even course. It must work for communal unity in spite of odds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It is a plank in its programme. It is part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technique.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English critic has put the problem in a truer way.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among many other things: “British people feel that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carry the Muslim world with her at this time of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struggle.” I have no difficulty in sympathizing with this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let us clear the issues. Great Britain cannot afford to risk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doing justice. This is just what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feel. The Congress, before it can offer ungrudging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Britain, wants to feel sure that hers is an absolutely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 recent events have created a grave doubt about it.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rights of minorities is a greater concern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than it ever can be of Great Britain. The Congress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and cannot get justice, if it is not prepared to do it itself.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suspicion is the only way open to non-violent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British policy may make a just solution impossible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3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28,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BAFFLING SITUATION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Jawaharlal, born democrat as he is, had arranged for a free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Executive Council of the U. P. P. C. C. and me.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such talks. I had expected that the talks would result in a 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ways. Among the Congressmen whom I was facing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had laughed at the charkha and non-violence. But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astonishment I found them reconciled to both. It is a baffling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both for Congressmen and me.</w:t>
      </w:r>
    </w:p>
    <w:p>
      <w:pPr>
        <w:autoSpaceDN w:val="0"/>
        <w:autoSpaceDE w:val="0"/>
        <w:widowControl/>
        <w:spacing w:line="260" w:lineRule="exact" w:before="40" w:after="3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am wise in bearing the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leading Congressmen who only the other day had no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me. Are they not paying too great a price for my leadership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1939.</w:t>
            </w:r>
          </w:p>
          <w:p>
            <w:pPr>
              <w:autoSpaceDN w:val="0"/>
              <w:autoSpaceDE w:val="0"/>
              <w:widowControl/>
              <w:spacing w:line="294" w:lineRule="exact" w:before="4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“Discussion with U.P.P.C.C. Executive Council Members”, 23-11-</w:t>
            </w:r>
          </w:p>
          <w:p>
            <w:pPr>
              <w:autoSpaceDN w:val="0"/>
              <w:autoSpaceDE w:val="0"/>
              <w:widowControl/>
              <w:spacing w:line="240" w:lineRule="exact" w:before="7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battle? If they render obedience without faith, is it good for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Can I lead them to success? If I was not good enough in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 good in war? There was no peace. The Congress is at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Britain till independence is won. War had never ceased;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civil disobedience had been suspended for better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Congressmen who did not obey instructions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preparatoryperiod were surely not fit soldiers on active duty.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distrust the responsible men who faced me in Allahabad.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them is true of the other Congressmen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 And so I am shouldering the burden.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think aloud. I hope that Congressmen will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it was a weekly bulletin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for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impatient Congressmen I say: I see no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declaring civil disobedience. There can be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for the sake of embarrassing Great Britain. It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becomes clearly inevitable. Probably it will come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goading of the official world. I do not doubt the honesty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or that of the Secretary of State. At the same time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that they are in error because they cannot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rut to which they are used. We must give them time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We must do real propaganda by way of educating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both here and abroad. We cannot all of a sudden dispel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misunderstandings, not merely on the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but of our own countrymen. There is no mistaking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non-Congress Muslims honestly think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did not pay enough heed to Muslim complaints.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wedded to non-violence have to give special heed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of non-Congress Muslims. It is no use saying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frivolous. I know myself that many complaints have been frivolous.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be patient and courteous enough to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and endeavour to show clearly that they are frivolous.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suggest that pains were not taken to deal with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concerned with the phenomenon that the complaints persist.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therefore, give time to demonstrating that there never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anything in the complaints. If in the course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we discover errors, we must make amends.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the Muslim countrymen and to the world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independence at the sacrifice of a single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interest, be it Muslim or other. We may leave no stone unturned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minorities with us. This meticulous care for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among us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true, as it is, that for the British Government to plead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communal unity as a bar to independence is wrong,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this discord is, nevertheless, a serious handicap in our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swaraj. If we had the Muslim League and others with us, our </w:t>
      </w:r>
      <w:r>
        <w:rPr>
          <w:rFonts w:ascii="Times" w:hAnsi="Times" w:eastAsia="Times"/>
          <w:b w:val="0"/>
          <w:i w:val="0"/>
          <w:color w:val="000000"/>
          <w:sz w:val="22"/>
        </w:rPr>
        <w:t>demand would become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external difficulties. Not till we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 to their solution, can we possibly think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weakness is no less great. I see a vital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charkha and non-violence. Even as certain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qualifcations are indispensable in a soldier in arms, so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even opposite qualifications indispensable in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i. e., a satyagrahi. One of these latter is adequate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its anterior processes. A satyagrahi occupies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work. There is no easier and better productive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than spinning. What is more, it has been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programme since its commencement.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non-violence must be different from that organized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Let not Congressmen trifle with this fundamental fact.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what I have said a thousand times that, if millions spun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in the spirit of non-violence, there will probably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civil disobedience. It will be a constructive effort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not witnessed before. It is the surest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converting the ‘enemy’.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desired to appoint me as its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carry on negotiations that may be necessary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campaign of civil disobedience if they failed.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 could not carry. Being boxed up in Segaon, I have no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people. I have no confidence, I should have none,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unaided judgment requiring an accurate first-hand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facts. I could only act with the constant guidance and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I shall carry on no negotiations to finality.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pleased if I was relieved of the burden. But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shrink from any responsibility, so long as I carry the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the Working Committee and Congressmen in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I feel that I have the requisite qualifications.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SIND RIOTS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following the riots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Sind with painful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delude themselves with the belief that I possess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remedy all wrongs. I wish I had them, though I am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possession will be an unmixed blessing. I should 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if I made an indiscriminate use of such powers.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no use, if I might not use them freely. As it is, I 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 have to the fullest extent. Thank God, they are too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harmful. My chief work, however, is to teach people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pathetic wire from Shikarpur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Riots, loot, incendiarism, Sukkur District villages Hindus mercilessly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butchered, women and girls raped and kidnapped. Hindu life, property unsafe.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most critical. Government policy not firm. Pray send enquiry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immediately to see situation personally.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third of its kind from Sind. I took no notice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mainly because I was preoccupied in Allahabad and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consolation to offer. The Shikarpur Panchayat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person for help. For I am myself helpless.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sufficiently advanced in non-violence to deal with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It must develop it enough to deal with such situations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retain its prestige. I suggested ‘peace brigades’,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proved premature if not unworkable. No doubt 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able to protect life and property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jurisdiction. Evidently the matter has gone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Sind is nominally autonomous and to that extent less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life and property than the preceding Government. For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previous training in the police or the military arts.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previous writings that the Central Government is impotent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loss of life, property and worse during riots. It is able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spread and punish the wrongdoers when it wishes. It is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for the protection of imperial trade and therefore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maintenance of peace in so far as it is necessary for the safety of that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riots broke out on October 1, 1939, when Muslims at Sukkur launched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with a view to securing possession of Manzalgah and, on November 20, </w:t>
      </w:r>
      <w:r>
        <w:rPr>
          <w:rFonts w:ascii="Times" w:hAnsi="Times" w:eastAsia="Times"/>
          <w:b w:val="0"/>
          <w:i w:val="0"/>
          <w:color w:val="000000"/>
          <w:sz w:val="18"/>
        </w:rPr>
        <w:t>the Sind Government had to meet the acts of violence by opening of fire.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Hence it is ill-equipped for real protection of the people.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involves the training of the people in the art of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securing their co-operation in quelling riots, etc. This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putting imperial rule in jeopardy.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only effective way in which I can help the Sindhis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the way of non-violence. But that cannot be learnt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other way is the way the world has followed hitherto,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defence of life and property. God helps only those who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Sindhis are no exception. They must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themselves against robbers, raiders and the like.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safe and are too weak to defend themselves, they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which has proved too inhospitable to live in.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a moment to send you a line. Mahadev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over head and ears in work. Weather superb.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3949. Courtesy: Amrit Kaur. Also G. N. 7258</w:t>
      </w:r>
    </w:p>
    <w:p>
      <w:pPr>
        <w:autoSpaceDN w:val="0"/>
        <w:autoSpaceDE w:val="0"/>
        <w:widowControl/>
        <w:spacing w:line="240" w:lineRule="exact" w:before="3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participate in the seventieth birthday celebrations of Amritlal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no letters from you for three days running!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best construction possible, i. e., the post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misdirected or sent too late and all is well. All’s well here.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[are] keeping fairly well. I have some time today to overtake postal </w:t>
      </w:r>
      <w:r>
        <w:rPr>
          <w:rFonts w:ascii="Times" w:hAnsi="Times" w:eastAsia="Times"/>
          <w:b w:val="0"/>
          <w:i w:val="0"/>
          <w:color w:val="000000"/>
          <w:sz w:val="22"/>
        </w:rPr>
        <w:t>arrears.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received your two letters at the same time. Yours of 25th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sad mood—quite unnecessary. The cupboard you shall have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made or bought after your arrival. There is no dictatorship.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is as serious. I can’t say that J. L. has been a willing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tell its own tale.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true reflex of things.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do not need anything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3950. Courtesy: Amrit Kaur. Also G. N. 7259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BHARATAN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BHARATAN,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note for Kelappan if he is still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3588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again I have two letters from you.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back) with the appeal of which you have sent me copy from </w:t>
      </w:r>
      <w:r>
        <w:rPr>
          <w:rFonts w:ascii="Times" w:hAnsi="Times" w:eastAsia="Times"/>
          <w:b w:val="0"/>
          <w:i/>
          <w:color w:val="000000"/>
          <w:sz w:val="22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came to your address today by book post.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kept. I shall see whether it should go in. I have kept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education. I have not yet read it. If it is good enough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some day. You have to be patient with me. As to Nayakam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Ashawe have to bear with one another.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yet returned. He should, tomorrow.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well in Bombay—collected more than Rs. 15,000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 purse amounted to one lac seventeen thousand.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3"/>
        <w:gridCol w:w="3283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boil has disappeared.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3951. Courtesy: Amrit Kaur. Also G. N. 7260</w:t>
      </w:r>
    </w:p>
    <w:p>
      <w:pPr>
        <w:autoSpaceDN w:val="0"/>
        <w:autoSpaceDE w:val="0"/>
        <w:widowControl/>
        <w:spacing w:line="220" w:lineRule="exact" w:before="266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an undated, printed circular signed by J. N. Wilson, Secretary, Krista-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graha Committee, inviting Christians “to enlist in a crusade against the underlying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causes of war” and urging them to “stand in this crisis against all oppression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exploitation”. With it was also enclosed a manifesto to the Viceroy.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“Christian Duty”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9-12-1939.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“A Lay Woman’s Impression”,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30-12-1939.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Aryanayakam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Thakkar Bapa purse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 TO  KANCHAN   M.  SHAH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are you doing there? Return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 Munnalal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returned. The kitchen is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by A[mtul] S[alaam]. Zohra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helps her. Ba has gone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>Kanu has gone to Rajkot.</w:t>
      </w:r>
    </w:p>
    <w:p>
      <w:pPr>
        <w:autoSpaceDN w:val="0"/>
        <w:autoSpaceDE w:val="0"/>
        <w:widowControl/>
        <w:spacing w:line="220" w:lineRule="exact" w:before="4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ANCHANBEHN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UDHABAI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UTLER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HANDWA</w:t>
      </w:r>
    </w:p>
    <w:p>
      <w:pPr>
        <w:autoSpaceDN w:val="0"/>
        <w:tabs>
          <w:tab w:pos="37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8287.  Also C.W. 7065.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 LETTER  TO  LILAVATI  ASAR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What shall I write?  There isn’t even a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spare. Mahadev was here to see me only recently.  Now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He left on Sunday. Probably he will return on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gone with him.  Ba is still in Delhi.  Lakshmi is better. 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patients are improving.</w:t>
      </w:r>
    </w:p>
    <w:p>
      <w:pPr>
        <w:autoSpaceDN w:val="0"/>
        <w:autoSpaceDE w:val="0"/>
        <w:widowControl/>
        <w:spacing w:line="220" w:lineRule="exact" w:before="46" w:after="1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82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Study attentively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examination.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during the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holidays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</w:t>
            </w:r>
          </w:p>
        </w:tc>
      </w:tr>
      <w:tr>
        <w:trPr>
          <w:trHeight w:hRule="exact" w:val="656"/>
        </w:trPr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 </w:t>
            </w:r>
          </w:p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 photostat  of  the  Gujarati : G. N.  9378</w:t>
      </w:r>
    </w:p>
    <w:p>
      <w:pPr>
        <w:autoSpaceDN w:val="0"/>
        <w:autoSpaceDE w:val="0"/>
        <w:widowControl/>
        <w:spacing w:line="220" w:lineRule="exact" w:before="3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M. A. Ansari’s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Desai’s son Narayan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8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 LETTER  TO  RUKMINI  BAZAJ</w:t>
      </w:r>
    </w:p>
    <w:p>
      <w:pPr>
        <w:autoSpaceDN w:val="0"/>
        <w:autoSpaceDE w:val="0"/>
        <w:widowControl/>
        <w:spacing w:line="284" w:lineRule="exact" w:before="108" w:after="36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8"/>
        <w:gridCol w:w="2178"/>
        <w:gridCol w:w="2178"/>
      </w:tblGrid>
      <w:tr>
        <w:trPr>
          <w:trHeight w:hRule="exact" w:val="2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RUKMINI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 I learnt more</w:t>
            </w:r>
          </w:p>
        </w:tc>
      </w:tr>
      <w:tr>
        <w:trPr>
          <w:trHeight w:hRule="exact" w:val="604"/>
        </w:trPr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your letter. Yesterday I got Radhika’s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it.  May you have a safe delivery.</w:t>
            </w:r>
          </w:p>
        </w:tc>
        <w:tc>
          <w:tcPr>
            <w:tcW w:type="dxa" w:w="21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92" w:lineRule="exact" w:before="16" w:after="0"/>
        <w:ind w:left="10" w:right="864" w:firstLine="5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UKMINIBEHN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ENARSI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AZAJ</w:t>
      </w:r>
    </w:p>
    <w:p>
      <w:pPr>
        <w:autoSpaceDN w:val="0"/>
        <w:autoSpaceDE w:val="0"/>
        <w:widowControl/>
        <w:spacing w:line="300" w:lineRule="exact" w:before="1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HATHERI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 C.W. 2829. Courtesy : Benarsilal Bazaj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 THE  MORAL  ISSUE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release the following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a Western </w:t>
      </w:r>
      <w:r>
        <w:rPr>
          <w:rFonts w:ascii="Times" w:hAnsi="Times" w:eastAsia="Times"/>
          <w:b w:val="0"/>
          <w:i w:val="0"/>
          <w:color w:val="000000"/>
          <w:sz w:val="22"/>
        </w:rPr>
        <w:t>friend and me as of general interest.</w:t>
      </w:r>
    </w:p>
    <w:p>
      <w:pPr>
        <w:autoSpaceDN w:val="0"/>
        <w:autoSpaceDE w:val="0"/>
        <w:widowControl/>
        <w:spacing w:line="270" w:lineRule="exact" w:before="2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upon the British to define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objectives, especially  as regards the subordinated  peoples of the Empire,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particular, seemed to me very fine.  It put the moral issues squarely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Imperial Government, and made India stand forth with a wonderful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dignity in the midst of the evil atmosphere of selfish and unidealistic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expendiency that seems at present to govern statesmen in their handling of </w:t>
      </w:r>
      <w:r>
        <w:rPr>
          <w:rFonts w:ascii="Times" w:hAnsi="Times" w:eastAsia="Times"/>
          <w:b w:val="0"/>
          <w:i w:val="0"/>
          <w:color w:val="000000"/>
          <w:sz w:val="18"/>
        </w:rPr>
        <w:t>world relations. . . 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myself  cent per cent at one with the attitude and 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 But there are certain other matters in which I am unable to see quite </w:t>
      </w:r>
      <w:r>
        <w:rPr>
          <w:rFonts w:ascii="Times" w:hAnsi="Times" w:eastAsia="Times"/>
          <w:b w:val="0"/>
          <w:i w:val="0"/>
          <w:color w:val="000000"/>
          <w:sz w:val="18"/>
        </w:rPr>
        <w:t>eye to eye.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begin with it seems to me that there has been a certain ten-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dency to treat the question as if it were merely one of “helping” the </w:t>
      </w:r>
    </w:p>
    <w:p>
      <w:pPr>
        <w:autoSpaceDN w:val="0"/>
        <w:autoSpaceDE w:val="0"/>
        <w:widowControl/>
        <w:spacing w:line="220" w:lineRule="exact" w:before="3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daughter, married to Benarsilal Bazaj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correspondent’s letter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14, 1939;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“Working Committee’s Mani-</w:t>
      </w:r>
      <w:r>
        <w:rPr>
          <w:rFonts w:ascii="Times" w:hAnsi="Times" w:eastAsia="Times"/>
          <w:b w:val="0"/>
          <w:i w:val="0"/>
          <w:color w:val="000000"/>
          <w:sz w:val="18"/>
        </w:rPr>
        <w:t>festo”, 14-9-1939.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British, and that, if the British wanted India to help them, it was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to give way to India’s just demands.  It has seemed implied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prevention of a victory by the Germans  was a matter primarily of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British, and that, if India gave her whole-hearted support,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>sort of “favour” that would only be given if she considered them worthy of it—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“worthiness” which they were to prove by demonstrating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their relations with this country. . . .</w:t>
      </w:r>
    </w:p>
    <w:p>
      <w:pPr>
        <w:autoSpaceDN w:val="0"/>
        <w:autoSpaceDE w:val="0"/>
        <w:widowControl/>
        <w:spacing w:line="260" w:lineRule="exact" w:before="40" w:after="0"/>
        <w:ind w:left="550" w:right="6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hold it is not for their “deservingness” that we should look, 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lack of it should in the slightest degree keep us from rendering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>help we can to the Western “democracies” at this juncture. . . .</w:t>
      </w:r>
    </w:p>
    <w:p>
      <w:pPr>
        <w:autoSpaceDN w:val="0"/>
        <w:autoSpaceDE w:val="0"/>
        <w:widowControl/>
        <w:spacing w:line="260" w:lineRule="exact" w:before="40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not a question of our doing a favour to the British by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win a victory over Germany; rather it is one of joining others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insure that Nazi Germany does not win the world empire by the defeat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powers that, humanly speaking, can prevent her from taking it.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exploited and subordinated peoples of the world, cannot afford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Germans win, and I fear that, if she should, as a result of our refusing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our share in obstructing her at this time, we could not escape our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 for the consequences to the world, and especially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militarily weak non-European peoples of Asia and Africa, despite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>we are innocent of producing the situation which has brought about the war.</w:t>
      </w:r>
    </w:p>
    <w:p>
      <w:pPr>
        <w:autoSpaceDN w:val="0"/>
        <w:autoSpaceDE w:val="0"/>
        <w:widowControl/>
        <w:spacing w:line="260" w:lineRule="exact" w:before="40" w:after="0"/>
        <w:ind w:left="550" w:right="5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 saw your communicational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wonderfully you bring out the issues, and how very essential it is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should be constantly confronting the West ! Yet I feel that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 future demands of us that we do not remain inactive at this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waiting for the British to give way to our just demands.  The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may depend upon the line this country takes </w:t>
      </w:r>
      <w:r>
        <w:rPr>
          <w:rFonts w:ascii="Times" w:hAnsi="Times" w:eastAsia="Times"/>
          <w:b w:val="0"/>
          <w:i/>
          <w:color w:val="000000"/>
          <w:sz w:val="18"/>
        </w:rPr>
        <w:t>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—not what line she </w:t>
      </w:r>
      <w:r>
        <w:rPr>
          <w:rFonts w:ascii="Times" w:hAnsi="Times" w:eastAsia="Times"/>
          <w:b w:val="0"/>
          <w:i w:val="0"/>
          <w:color w:val="000000"/>
          <w:sz w:val="18"/>
        </w:rPr>
        <w:t>may ultimately take.</w:t>
      </w:r>
    </w:p>
    <w:p>
      <w:pPr>
        <w:autoSpaceDN w:val="0"/>
        <w:autoSpaceDE w:val="0"/>
        <w:widowControl/>
        <w:spacing w:line="260" w:lineRule="exact" w:before="40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for a moment hate the Germans; on the contrary I have profound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for them. . . .  But I do hate  and fear the present outlook on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Nazis, especially as it touches their relations with those which they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as “inferior races”. . . .  The German outlook has the most sinister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for all of us, and I think it would be madness on our part to take </w:t>
      </w:r>
      <w:r>
        <w:rPr>
          <w:rFonts w:ascii="Times" w:hAnsi="Times" w:eastAsia="Times"/>
          <w:b w:val="0"/>
          <w:i w:val="0"/>
          <w:color w:val="000000"/>
          <w:sz w:val="18"/>
        </w:rPr>
        <w:t>any chances        with it.</w:t>
      </w:r>
    </w:p>
    <w:p>
      <w:pPr>
        <w:autoSpaceDN w:val="0"/>
        <w:autoSpaceDE w:val="0"/>
        <w:widowControl/>
        <w:spacing w:line="260" w:lineRule="exact" w:before="40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the precious days and hours are passing, and the sight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that has not definitely shown that she will not become a source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embarrassment to the British may encourage and strengthen the forces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world that  make for Nazism.  This does not seem to me a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4-12-1939.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to the non-European peoples or to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I replied as follows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cling to an old superstition, if it may be so called. 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on a matter involving no immorality either way, I toss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read in it divine guidance. I have no other scientific basis.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residuary powers to God is scientific mode in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crisis, tool I have resorted to a kind of toss.  If I had my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would have happened.  That was not to be. 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way was not only not immoral, for it, it was  the only moral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way.  Hence I kept myself with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object was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push forth the non-violent way as it was in my own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way made room for the interpretation you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 But I do not regard it as a condition.  It is a toss.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intention is pure, says the Congress, we plunge.  The way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is to know the British  mind about India.  If it is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clear that God wants the Congress to throw its whole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side of Britain, so that ultimately the victory may go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arms but to the strongest cause.  What you want is already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disposal. She draws men and money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 Unless violence breaks out, she will continue to get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won’t tolerate violence, let us assume.  Then Britain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 from the  Congress in the violent way.  And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from the non-violent standpoint, which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point worth considering, it would be immoral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give her moral support to Britain unless the latter’s moral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is made clear.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lay down the law as you do about Nazism.  Germans </w:t>
      </w:r>
      <w:r>
        <w:rPr>
          <w:rFonts w:ascii="Times" w:hAnsi="Times" w:eastAsia="Times"/>
          <w:b w:val="0"/>
          <w:i w:val="0"/>
          <w:color w:val="000000"/>
          <w:sz w:val="22"/>
        </w:rPr>
        <w:t>are as much human beings as you and I are. Nazism like other ‘isms’</w:t>
      </w:r>
      <w:r>
        <w:rPr>
          <w:rFonts w:ascii="Times" w:hAnsi="Times" w:eastAsia="Times"/>
          <w:b w:val="0"/>
          <w:i w:val="0"/>
          <w:color w:val="000000"/>
          <w:sz w:val="22"/>
        </w:rPr>
        <w:t>is a toy of today.  It will share the same fate as the other ‘isms’.</w:t>
      </w:r>
    </w:p>
    <w:p>
      <w:pPr>
        <w:autoSpaceDN w:val="0"/>
        <w:autoSpaceDE w:val="0"/>
        <w:widowControl/>
        <w:spacing w:line="240" w:lineRule="auto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I see the distinction between you and me.  You,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Westerner, cannot subordinate reason to faith.  I, as an Indian,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faith to reason even if I will.  You tempt the Lord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reason; I won’t. 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</w:t>
      </w:r>
      <w:r>
        <w:drawing>
          <wp:inline xmlns:a="http://schemas.openxmlformats.org/drawingml/2006/main" xmlns:pic="http://schemas.openxmlformats.org/drawingml/2006/picture">
            <wp:extent cx="7747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fifth or the unknown, deciding factor.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our intellectual differences, our hearts have always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and shall be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15,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23-12-1939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23-8-1939.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 LETTER   TO DILKHUSH  DIWANJI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DILKHUSH,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seems so good that I should very much like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 all worry with regard to finances.  But I feel that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that you progress under the strain of such worries. 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 Lakshmidas is there by your side.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least doubt that your weaving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only.  Don’t mind if it takes time to train the men.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final success of khadi that all the processes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carried out in the same village.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ILKHUSH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IWANJI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UTIR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ARADI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AVASARI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 2644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 NOTE  TO  A. B.</w:t>
      </w:r>
    </w:p>
    <w:p>
      <w:pPr>
        <w:autoSpaceDN w:val="0"/>
        <w:autoSpaceDE w:val="0"/>
        <w:widowControl/>
        <w:spacing w:line="270" w:lineRule="exact" w:before="106" w:after="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broken and also it belongs to Ra. Ku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use it?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What right have you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 4332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 MY  HANDICAP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all journalists, having to write in English,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which I do.  The reflection arises from a stupid use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verb ‘cavil’ in my note on a learned Englishman’s letter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2nd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my comment I said,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Pity of It”, 28-11-1939.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writer seems to cavil at the demand for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Dominion Status.” The learned writer draws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meaning of the word ‘cavil’ as implying captious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which, he says, he was wholly unconscious.  I take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in the use of English words.  With all my care, however,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for my imperfect knowledge of a foreign tongue.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known the dictionary meaning of the word.  I must have picked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word in the course of reading or hearing.  I had hitherto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 innocent meaning in the sense of strongly objecting. 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as I do, I could never think of him as raising captious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 I have apologized to him for the unconscious error.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he drew my attention to it.  Heaven only knows how often,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wholly unconsciously, I must have offended persons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ignorance of the English language and its subtle idiom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usage.  The language expands with the expansion of its people.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struggle in the best manner I can and expect the indulgence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readers who, knowing my limitations, should believe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my language seems to offend, the offence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unintended.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16,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23-12-1939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 LETTER TO  SHARDA  G. 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shame ! Why did you let asthma  attack you? 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did, why did you get frightened?  Don’t you see you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programme?  You should keep in the house a kettle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spout, and also secure a rubber tube of sufficient length. 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serve your purpose.  Get a brass or copper kettle.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10019. Courtesy: Shardabehn 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 LETTER  TO  KANCHAN  M. 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16,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KANCHAN,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replying to you by returns of post.  You will be able to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wherever you want.  But you can devote your time exclusively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only in Vithal Kanya Vidyalaya.   Stay there as long as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necessary.  Come over when you feel inclined.  See that your health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suffer. My visit to Bardoli seems to be off for the present.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 G.N.  8286.  Also C.W.  7066. 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 LETTER  TO  KANU 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KANAIYO,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Radhabehn gave me the news about you.  Wasn’t it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present?  Did you suffer much?  Do not be impatient. 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Ashadevi, with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dilruba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led the recitations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left today, for about ten days.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miss her in the evening.  If Krishno holds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tanpura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able to carry on.  Su. behn leads the morning recitations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all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work was finished on Tuesday. 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typed the articles.  I suppose you know that.  The typewriter was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Kakasaheb.  So there was no difficulty.  Rajkumaribehn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some time still.  Mahadevbhai is expected to return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>or Monday.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 M.M.U./II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 used as a drone to accompany the musician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 LETTER  TO  RAIHANA 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RAIHANA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very happy tidings.  I got a shock when I heard </w:t>
      </w:r>
      <w:r>
        <w:rPr>
          <w:rFonts w:ascii="Times" w:hAnsi="Times" w:eastAsia="Times"/>
          <w:b w:val="0"/>
          <w:i w:val="0"/>
          <w:color w:val="000000"/>
          <w:sz w:val="22"/>
        </w:rPr>
        <w:t>of Mother’s illness.  God has been gracious.  You too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fit.  Tell Saroj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a shame to have taken ill at Wardha.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 S.N. 9676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 TO  CORRESPONDENTS  AND  MESSAGE-SEEKERS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enough said in these columns that I am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read or acknowledge letters or send messages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celebrations or functions.  I have neither the time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for the task.  My helpers too cannot cope with the volume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comes daily.  Often there are pamphlets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accompanying the correspondence in the various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besides English.  The  result is that only the correspondence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seen by me is placed before me.  The balance is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Mahadev Desai, Pyarelal and Rajkumari Amrit Kaur,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with me,  or Dr. Sushila Nayyar when she has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medical work and when there is an overflow. 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must ask my correspondence to spare me. 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used to read every letter that was received and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 That gave me an insight into the Indian mind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 have had otherwise.  But  I was then in possession of youth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 Age has now overtaken  me, and health requires a watchful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 Yet both the correspondence and the problems have increased.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correspondents to write only when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their opinion, I alone can attend to.  But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needed is forbearance on their part.  If they do not receive answers or</w:t>
      </w:r>
    </w:p>
    <w:p>
      <w:pPr>
        <w:autoSpaceDN w:val="0"/>
        <w:autoSpaceDE w:val="0"/>
        <w:widowControl/>
        <w:spacing w:line="220" w:lineRule="exact" w:before="4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Abbas Tyabji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Sarojini Nanavati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acknowledge-ments, they should not take it amiss.  I have an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my posse-ssion which has prompted this note. The writer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pamphlet with his first letter.  I was   not able to cope with it.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new to say on it.  I knew, moreover, that Pandit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dealing with the subject-matter; and  so I spared myself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matter.  Very often letters  are sent to me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members of the Working  Committee. The public 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a member of the Working Committee.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too that I do not interest myself in its routine work. 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its work comes to  me in which it may need my  advice.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course, therefore, is not to write to me on any matter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can and does deal with.  Corres-pondents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when they find that they receive no acknow-ledgement.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sheer want of ability that prevents me from dealing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As to messages, I should be regarded as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them.  My blessing must be assumed for all good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should help me to conserve what energy is left in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God has called me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17,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INDEPENDENCE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a correspondent’s letter I take the following extract: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you ask for India’s independence you promise nothing in return.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a promise of active partnership would show a spirit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reciprocity and may well be given?  Co-operation and interdependence,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of life.  India is in no position, even if it gets independence, to be able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retain it.  In Anglo-Indian partnership is our best hope, and a ‘Constituent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Assembly’ on a wide franchise will only make  confusion worse confounded.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work can only be rightly done by a few wise men.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the Congress has not asked for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has asked for a declaration of Britain’s war aims. 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when it comes, will come because India is ripe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can be no consideration to be given for it.  It is  not a </w:t>
      </w:r>
      <w:r>
        <w:rPr>
          <w:rFonts w:ascii="Times" w:hAnsi="Times" w:eastAsia="Times"/>
          <w:b w:val="0"/>
          <w:i w:val="0"/>
          <w:color w:val="000000"/>
          <w:sz w:val="22"/>
        </w:rPr>
        <w:t>marketable thing.  It is a status.  This, however, does not mean a frog-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in-the-well status.  There may or may not be an alliance with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there will be. So long as I have a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independence, it will be through non-violent means and,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a result of an honourable treaty or settlement with Britain.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dissent from the correspondent’s view that “India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position, even if it gets independence, to be able to retain it.”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a contradiction in terms. The correspondent has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it because he thinks that independence can be a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 India will never have it until it is able to keep it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The alliance with Britain will be not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but for  mutual benefit. So long as she needs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for whatever cause, her status will be less than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We see the mockery of it going on in Europe today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nations. Their independence is on the sufferance of big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little importance to such independence. So long as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force, smaller nations must hold their status on sufferance.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interested in India being in such a position.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small nation. I would far rather have India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in a non-violent fight for gaining her indepen-dence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anything less as her goal. She can settle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only when she has independence which she can hold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combination. This is possible only on a non-violent basis.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far off. It may not be realized in my lifetime. It may even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generations. I have patience enough to wait. Joy lies in the fight,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attempt, in the suffering involved, not in the victory itself.  For, victory </w:t>
      </w:r>
      <w:r>
        <w:rPr>
          <w:rFonts w:ascii="Times" w:hAnsi="Times" w:eastAsia="Times"/>
          <w:b w:val="0"/>
          <w:i w:val="0"/>
          <w:color w:val="000000"/>
          <w:sz w:val="22"/>
        </w:rPr>
        <w:t>is implied in such an attempt.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difficulty in a Constituent Assembly elected on a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But I do in an Assembly of wise men. Where are they?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certify to their wisdom?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December 17,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23-12-1939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 FAITH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REASON</w:t>
      </w:r>
    </w:p>
    <w:p>
      <w:pPr>
        <w:autoSpaceDN w:val="0"/>
        <w:autoSpaceDE w:val="0"/>
        <w:widowControl/>
        <w:spacing w:line="240" w:lineRule="exact" w:before="142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have placed me here in the midst of some ‘ultramodern’,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‘rational-minded’ young officers, who jeer at me, pooh-pooh me and consider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a brainless idiot for I cannot fall in with them and consider ‘good’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‘bad’, vice and virtue as mere matters of social expediency. Something in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tells me that they are wrong and I am right. I still believe that a moral code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basis of something like ‘absolute good’ does exist. My friends argue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to convince me that drinking of wine is as bad as drinking of tea or coffee.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insist that morality cannot depend on what a person eats or drinks.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Further,—and it is on this point chiefly that I would pray for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advice—they say that sex taboo was meant to keep the social structure safe.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contention is that sex-enjoyment, which harms no person and leads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trouble is perfectly natural and hence moral. Too much indulgence,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is as bad as overeating oneself and nothing more. A principle which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justifiable with one’s wife cannot be inherently immoral with another person.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must decide, and it is always a question of more or less.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like an absolute code of morals.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my faith gets a shock and I sense some flaw in their argument, yet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actual combat they always corner me, and I have to take shelter under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sixth sense which they call blind prejudice.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fact, they have smashed my intellectual comprehension of the matter,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have begun to doubt the soundness of my position. Yet I told them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prefer to be with men like you and go to hell rather than be with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enjoy the Kingdom of Heaven.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please, Mahatmaji, save me from this intellectual and spiritual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torment with a bit of your mind. I do hope you would not fail me.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almost the whole of a young officer’s letter. His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of  many. Those who have read my book of experiments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 had to pass through similar experiences. I would refer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difficulties like my correspondent’s to read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in those ‘experiments’. Reason is a poor thing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temptation. Faith alone can save us. Reason </w:t>
      </w:r>
      <w:r>
        <w:rPr>
          <w:rFonts w:ascii="Times" w:hAnsi="Times" w:eastAsia="Times"/>
          <w:b w:val="0"/>
          <w:i/>
          <w:color w:val="000000"/>
          <w:sz w:val="22"/>
        </w:rPr>
        <w:t>appears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those who indulge in drink and free love.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blurred on such occasions. It follows the instinct.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ranged on opposite sides make reason appear to be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side? And yet one of them must be wrong, or it may be that both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faith in the rightness of one’s moral position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bulwark against the attack of reason.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advanced by my correspondent’s tempters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plausible. There is no such thing as absolute morality for all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relative morality which is absolute enough for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 that we are.  Thus, it is absolutely immoral to drink spirituous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liquors except as medicine, in medicinal doses and under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Similarly, it is absolutely wrong to see lustfully any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one’s wife. Both these positions have been proved by cold </w:t>
      </w:r>
      <w:r>
        <w:rPr>
          <w:rFonts w:ascii="Times" w:hAnsi="Times" w:eastAsia="Times"/>
          <w:b w:val="0"/>
          <w:i w:val="0"/>
          <w:color w:val="000000"/>
          <w:sz w:val="22"/>
        </w:rPr>
        <w:t>reason. Counter-arguments have always been advanced. They have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An Autobiography or The Story of My Experiments with Truth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advanced against the very existence of God-the Sum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Faith that transcends reason is our only Rock of 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those who are in the same difficulty as this young officer.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saved me and is still saving me from pitfalls.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betrayed me. It has never been known to betray anyone.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18,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A  USEFUL  PUBLICATION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Aryanayakam has just handed me a</w:t>
      </w:r>
      <w:r>
        <w:rPr>
          <w:rFonts w:ascii="Times" w:hAnsi="Times" w:eastAsia="Times"/>
          <w:b w:val="0"/>
          <w:i/>
          <w:color w:val="000000"/>
          <w:sz w:val="22"/>
        </w:rPr>
        <w:t>Teacher’s Handbook</w:t>
      </w:r>
    </w:p>
    <w:p>
      <w:pPr>
        <w:autoSpaceDN w:val="0"/>
        <w:tabs>
          <w:tab w:pos="1110" w:val="left"/>
          <w:tab w:pos="2150" w:val="left"/>
          <w:tab w:pos="559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of Basic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Education through Cardboard Modelling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Lakshmiswar Sinha who had his experience in Europe.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Santiniketan and had kindly come to Wardha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cardboard modelling in the training school. The book, like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on spinning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original contribution. Shri Vinoba’s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is in Marathi. It has been translated into Hindi too.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superfluous word in it. The volume before me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style, but it is none the less attractive and instructive.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chapters and two appendices. The second appendix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correlated lessons on preparatory models. As a specimen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entitled ‘Cubic Box’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chapters deal, among other things, with ‘materials’, ‘class-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and equipment’, ‘fundamental techniques’, ‘a few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correlated teaching’ and ‘how to work with children’.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profusely illustrated. The price is As. 12 only. It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not only of every teacher of ‘Nayee Talim’ but also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would like their pupils to learn a simple craft.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student it provides a useful and instructive hobby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can teach himself.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18,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23-12-1939</w:t>
      </w:r>
    </w:p>
    <w:p>
      <w:pPr>
        <w:autoSpaceDN w:val="0"/>
        <w:autoSpaceDE w:val="0"/>
        <w:widowControl/>
        <w:spacing w:line="220" w:lineRule="exact" w:before="10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hymn by A. M. Toplady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Mool Udyog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Kantane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Mool Udyog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Katna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NOTE  TO 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December 18,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needs massage. He does not get it these days. Devote </w:t>
      </w:r>
      <w:r>
        <w:rPr>
          <w:rFonts w:ascii="Times" w:hAnsi="Times" w:eastAsia="Times"/>
          <w:b w:val="0"/>
          <w:i w:val="0"/>
          <w:color w:val="000000"/>
          <w:sz w:val="22"/>
        </w:rPr>
        <w:t>half an hour to this service.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4333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 WHO  IS  A  SANATANIST ?</w:t>
      </w:r>
    </w:p>
    <w:p>
      <w:pPr>
        <w:autoSpaceDN w:val="0"/>
        <w:autoSpaceDE w:val="0"/>
        <w:widowControl/>
        <w:spacing w:line="240" w:lineRule="auto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‚</w:t>
      </w:r>
      <w:r>
        <w:drawing>
          <wp:inline xmlns:a="http://schemas.openxmlformats.org/drawingml/2006/main" xmlns:pic="http://schemas.openxmlformats.org/drawingml/2006/picture">
            <wp:extent cx="1689100" cy="165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8" w:after="0"/>
        <w:ind w:left="0" w:right="20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3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113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282"/>
        <w:gridCol w:w="3282"/>
      </w:tblGrid>
      <w:tr>
        <w:trPr>
          <w:trHeight w:hRule="exact" w:val="55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12900" cy="152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9800" cy="139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¸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sanatanist is one who follows the sanatana dharma.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means observance of ahimsa, </w:t>
      </w:r>
      <w:r>
        <w:rPr>
          <w:rFonts w:ascii="Times" w:hAnsi="Times" w:eastAsia="Times"/>
          <w:b w:val="0"/>
          <w:i/>
          <w:color w:val="000000"/>
          <w:sz w:val="22"/>
        </w:rPr>
        <w:t>satya,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non-stealing,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self-restraint. As I have been endeavouring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 the best of my ability, I have not hesitated to describe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sanatanist. But during the anti-untouchability campaign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myself as a sanatanist was resented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me. They styled themselves sanatanists. I did not engage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over the name. And so I have described the opponents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they have chosen for themselves. Now a letter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from a correspondent writing on behalf of the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Pratinidhi Sabha, Punjab, protesting against my calling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sanatanist which, they say, would imply that all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untouchability and take delight in painting me in black </w:t>
      </w:r>
      <w:r>
        <w:rPr>
          <w:rFonts w:ascii="Times" w:hAnsi="Times" w:eastAsia="Times"/>
          <w:b w:val="0"/>
          <w:i w:val="0"/>
          <w:color w:val="000000"/>
          <w:sz w:val="22"/>
        </w:rPr>
        <w:t>colours. The letter proceeds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tell the truth it has pained us very much, and we are afraid our religious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social work in the Punjab will suffer. Mahatmaji, you being nearer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Deccan know more of the sanatanists of the South than of us of the North.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Here, in the Punjab, we have been advocating temple-entry and other facilities</w:t>
      </w:r>
    </w:p>
    <w:p>
      <w:pPr>
        <w:autoSpaceDN w:val="0"/>
        <w:autoSpaceDE w:val="0"/>
        <w:widowControl/>
        <w:spacing w:line="220" w:lineRule="exact" w:before="4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Truth, self-restraint, penance, purity, contentment, modesty, forbearance,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uprightness, knowledge, serenity, compassion and meditation—this is the eternal </w:t>
      </w:r>
      <w:r>
        <w:rPr>
          <w:rFonts w:ascii="Times" w:hAnsi="Times" w:eastAsia="Times"/>
          <w:b w:val="0"/>
          <w:i w:val="0"/>
          <w:color w:val="000000"/>
          <w:sz w:val="18"/>
        </w:rPr>
        <w:t>(sanatana) dharma.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malice towards all creatures, in thought, word and deed, kindness </w:t>
      </w:r>
      <w:r>
        <w:rPr>
          <w:rFonts w:ascii="Times" w:hAnsi="Times" w:eastAsia="Times"/>
          <w:b w:val="0"/>
          <w:i w:val="0"/>
          <w:color w:val="000000"/>
          <w:sz w:val="18"/>
        </w:rPr>
        <w:t>and charity— this is the eternal dharma of the good.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Harijans. We have obtained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vyavasthas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effect from the All-India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Sanatana Dharma Pratinidhi Sabha Parishad. Our organization, with its 600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branches and 300 Mahabir Dals, has itself worked for this cause. In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there are very few temples whose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pujaris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refuse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devadarshan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Harijans. You can well imagine how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affect our work. The ignorant masses, who cannot differentiate between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sanatanist and another have taken us to be your opponents. Our statements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contradictions are of no avail. Your word carries more weight than hundreds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lectures. We are and have been working for the uplift of Harijans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of Pt. M. M. Malaviya and Goswami Ganesh Dattaji. I request you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some other word for those who oppose the Harijan movement. The word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‘sanatanist’ does not fit in.</w:t>
      </w:r>
    </w:p>
    <w:p>
      <w:pPr>
        <w:autoSpaceDN w:val="0"/>
        <w:tabs>
          <w:tab w:pos="550" w:val="left"/>
          <w:tab w:pos="4210" w:val="left"/>
          <w:tab w:pos="5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wrong in thinking that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of the North. If Kashi may be considered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North, Kashi has produced stubborn opponents of the reform.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would be on safe ground if he would confine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to the sanatanists of the Punjab. But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anybody could fail to understand the limited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using the term. I hope that he has exaggerated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done by my reference to the anti-reformists as sanatanists.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should be no difficulty in the Punjab sanatanists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position clear. In any case, they may use this writing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Indeed, not all the sanatanists in the South are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or to me. During the Harijan tour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was confined to a microscopic minority, no matter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Their number has been further reduced during the intervening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Rajaji could not have carried his Temple-Entry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supported by overwhelming Hindu opinion. Nor could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of the South have been opened to Harijans if the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had been at all extensive. When, therefore, I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opposition it can only apply to the minority that delights to </w:t>
      </w:r>
      <w:r>
        <w:rPr>
          <w:rFonts w:ascii="Times" w:hAnsi="Times" w:eastAsia="Times"/>
          <w:b w:val="0"/>
          <w:i w:val="0"/>
          <w:color w:val="000000"/>
          <w:sz w:val="22"/>
        </w:rPr>
        <w:t>call itself sanatanist and whose occupation is to oppose anti-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Injunctions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Religious heads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Priests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Visit to a temple, literally, ‘sight of deities’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“Temple Entry”, 18-9-1939.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1933-34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Temple-Entry Authorization and Indemnity Bill was passed in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 on August 7, 1939.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reform and blacken my character. I can only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will some day be opened and they will range themselves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side of reform, which is no less than purification of Hinduism of </w:t>
      </w:r>
      <w:r>
        <w:rPr>
          <w:rFonts w:ascii="Times" w:hAnsi="Times" w:eastAsia="Times"/>
          <w:b w:val="0"/>
          <w:i w:val="0"/>
          <w:color w:val="000000"/>
          <w:sz w:val="22"/>
        </w:rPr>
        <w:t>the taint of untouchability.</w:t>
      </w:r>
    </w:p>
    <w:p>
      <w:pPr>
        <w:autoSpaceDN w:val="0"/>
        <w:autoSpaceDE w:val="0"/>
        <w:widowControl/>
        <w:spacing w:line="294" w:lineRule="exact" w:before="2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December 19,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23-12-1939</w:t>
      </w:r>
    </w:p>
    <w:p>
      <w:pPr>
        <w:autoSpaceDN w:val="0"/>
        <w:autoSpaceDE w:val="0"/>
        <w:widowControl/>
        <w:spacing w:line="292" w:lineRule="exact" w:before="37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188. LETTER TO NALINI RANJAN SARKAR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19, 1939]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told me that you had given up your portfolio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 Cabinet. I think you have done a patriotic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26-12-1939</w:t>
      </w:r>
    </w:p>
    <w:p>
      <w:pPr>
        <w:autoSpaceDN w:val="0"/>
        <w:autoSpaceDE w:val="0"/>
        <w:widowControl/>
        <w:spacing w:line="292" w:lineRule="exact" w:before="37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TELEGRAM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 </w:t>
      </w:r>
      <w:r>
        <w:rPr>
          <w:rFonts w:ascii="Times" w:hAnsi="Times" w:eastAsia="Times"/>
          <w:b w:val="0"/>
          <w:i w:val="0"/>
          <w:color w:val="000000"/>
          <w:sz w:val="22"/>
        </w:rPr>
        <w:t>22, 1939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WIRE      WAS       CONSIDERED      BY      WORKING     COMMITTEE.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      KNOWLEDGE            THEY           HAVE           THEY         ARE        UNABLE 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   LIFT            BAN.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MY         PERSONAL        OPINION         IS        YOU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    ADVISE         SUBHAS         BABU         SUBMIT           DISCIPLINE         IF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BAN          IS       TO       BE       REMOVED.        HOPE       YOU        ARE        WELL.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Rabindranath O Subhas Chandra,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THE PLEDGE</w:t>
      </w:r>
    </w:p>
    <w:p>
      <w:pPr>
        <w:autoSpaceDN w:val="0"/>
        <w:autoSpaceDE w:val="0"/>
        <w:widowControl/>
        <w:spacing w:line="260" w:lineRule="exact" w:before="11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Congressmen will learn by heart,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store up in their memory,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containing the pledge for 26th January next. The pledge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December 19, 1939, the addressee had resigned as Finance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Bengal.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 telegram, dated December 20, 1939,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“Owing  gravely critical situation all over India and specially in Bengal would urge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immediately remove ban against Subhas and invite his </w:t>
      </w:r>
      <w:r>
        <w:rPr>
          <w:rFonts w:ascii="Times" w:hAnsi="Times" w:eastAsia="Times"/>
          <w:b w:val="0"/>
          <w:i w:val="0"/>
          <w:color w:val="000000"/>
          <w:sz w:val="18"/>
        </w:rPr>
        <w:t>cordial co-operation in supreme interest national unity.”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resolution declaring Subhas Chandra Bose ineligible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elective post for three years,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Working Committee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11-8-1939.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C. F. Andrews”,  15-1-1940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on Independence Day Pledge”, 30-12-1939.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 taken in 1930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Ten years is not a short time.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honestly lived up to the constructive pro-gramme of 1920,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today. There would be communal harmony,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purification of Hinduism and smiling faces in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These together would produce such a momentum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could not be resisted. But the painful fact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Congressmen have not carried out the programme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have. They have not believed that the triple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action. They have not believed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successfully carried out without fulfilling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not hesitated to remark in these columns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non-violence has been non-violent conduct born of impotence.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witness the sorry spectacle of us confessing that, 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weak may bring us freedom from English rule,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enable us to resist foreign invasion. This fact—and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fact—shows that, if the English yield to the non-violence, miscalled,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weak, it would prove that they had almost made up their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power and would not hold on to it at the cost of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frightfulness. Congressmen should not be surprised, if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civil disobedience unless I was morally certain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full significance of non-violence and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triple programme with as much zest as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civil disobedience, so called. They would perhaps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I call the three items of the programme essentials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I mean by communal fellowship? How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when the Jinnah-Nehru talks have failed? They may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failed. Pacts are meant for big people. They do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street, the ground-down millions. In cultivating fellowship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these, written pacts are not needed. Do Congressmen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towards all without political motive? This fellow-feeling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natural, not born out of fear or expedience,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between blood-brothers, not being born out of any ulterior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is natural and lasting. Nor is it to be applied only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It has to be universal. It must be extended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among us. It is to be extended to Englishmen.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political opponents. Removal of untouchability again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significance. The very idea of high and low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rooted out. Caste solidarity should give place to national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solidarity. In Congress ranks these distinctions should be relics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charkha. For nearly twenty years now it has adorned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which is made of khadi. And yet khadi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universal. Khadi having been adopted by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may not rest till it has penetrated every home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part of India. Only then will it become a mighty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co-operation and one purpose. It is a symbol of identifi-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with the poorest in the land. Hitherto Congressmen have 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khadi. They have not believed in its message. They have used it </w:t>
      </w:r>
      <w:r>
        <w:rPr>
          <w:rFonts w:ascii="Times" w:hAnsi="Times" w:eastAsia="Times"/>
          <w:b w:val="0"/>
          <w:i w:val="0"/>
          <w:color w:val="000000"/>
          <w:sz w:val="22"/>
        </w:rPr>
        <w:t>often unwillingly, for mere show. It must become reality if true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to permeate us.</w:t>
      </w:r>
    </w:p>
    <w:p>
      <w:pPr>
        <w:autoSpaceDN w:val="0"/>
        <w:tabs>
          <w:tab w:pos="550" w:val="left"/>
          <w:tab w:pos="3650" w:val="left"/>
          <w:tab w:pos="4750" w:val="left"/>
          <w:tab w:pos="517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Congressmen note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resolution on the pledge. Those who do not believe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bound to take the pledge. Indeed, those who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are bound not to take it. For the pledge this time is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definite purpose. A grave responsibility rests on my shoulders.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organization like the Congress will not move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unless I give the word. It is no matter of pride or joy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should break under the weight of that responsibility,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conscious of the fact that I am nothing. Congressmen have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judgement which is dictated by the living Law of Truth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God. God speaks through acts of men and women.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acts of Congressmen and Congress-women have to speak.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24,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WHAT IS NEUTRALITY 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missionary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Are you and the Congress generally neutral in regard to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 a person belongs to? I believe the congress claim to be neutral,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contention is that they are not.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friend, the late Prime Minister of Madras, sent a wire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congratulation to Christians who became Hindus. Is that being neutral? And just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day, here near Bombay in Thana District, when about fifty hill people returned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Hinduism, the leaders in making them Hindus were the Congress leaders of Than a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District. So this plainly shows that the Congress leaders favour Hinduism.Under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Government what chance would the small minority of Christians stand when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is given to be monopolized by the Hindu majority? . . . Are they to be placed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mercy of anti-Christian leaders? Will it be possible for the Congress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impartial and neutral in religious matters as the British Government has been?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we certainly would not hail it as a blessing.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of what Shri Rajagopalachari said. He is well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care of himself. But I can give my idea of neutrality. In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every religion should prosper on terms of equality, unlike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today. Christianity being the nominal religion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rulers, it receives favours which no other religion enjoys. A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responsible to the people dare not favour one religion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But I should see nothing wrong in Hindus congratul-ating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having left them may return to their fold.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of free America would rejoice at the return to their ancestral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 of Americans of the slums—if there are any in America—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calling themselves Hindus under the influence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 Hindu missionary. I have already complained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adopted by some missionaries to wean ignorant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their forefathers. It is one thing to preach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whomsoever may choose to adopt it, another to entice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And if those thus enticed, on being undeceived,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old love, their return will give natural joy to those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forsaken. The missionary friend errs in regarding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organization. It has on its roll perhaps three million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Its register is open to all. As a matter of fact it has on it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belonging to all religions.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or Muslims should not capture the Congress.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a national democratic Government will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Hindu voters in the aggregate. But owing to unequal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population in the various provinces, Bengal,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and Sind have a preponderance of Muslims, as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of Hindus.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is wrong to look at the question from the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sectarian standpoint. The only true standpoint is national.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missionary seems to me to labour under a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when he mistakes a natural joy for want of neutrality,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as a Hindu organization, and views India as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into parts hostile to and suspicious of one another.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political aspirations of all the communities are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except that the privileged ones will find their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>melting in the sunshine of freedom. It seems to me to be wrong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religious differences into a political discussion. Common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prevent any injustice.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24, 1939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DRILLS IN INDIA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no other person who has done as much as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Manikrao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popularizing drills and exercise with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 has always insisted upon uniform terms of command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drills all over India. We often see people using a hodge-podge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terms. Prof. Manikrao has discontinued them and prepared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terminology [of his own]. He has now published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explanations in Gujarati. This compilation deserves to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studied by those interested in drills and exercise. It is priced </w:t>
      </w:r>
      <w:r>
        <w:rPr>
          <w:rFonts w:ascii="Times" w:hAnsi="Times" w:eastAsia="Times"/>
          <w:b w:val="0"/>
          <w:i w:val="0"/>
          <w:color w:val="000000"/>
          <w:sz w:val="22"/>
        </w:rPr>
        <w:t>twelve annas.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MANUBEHN S. MASHRUWALA</w:t>
      </w:r>
    </w:p>
    <w:p>
      <w:pPr>
        <w:autoSpaceDN w:val="0"/>
        <w:autoSpaceDE w:val="0"/>
        <w:widowControl/>
        <w:spacing w:line="320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name Urmi. But choose a name approved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mother’s sisters. The final choice rests with you two, of course.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Ramibehn feels quite happy here for the present. Her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also is becoming chubby. Rami says she can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Kunvarji has completely recovered. It is all right if she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here. Why should you, too, go to a place where there is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thereby create more scarcity? But who can convince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sisters? Kindness demands that you should not go to Rajkot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is absolutely necessary.</w:t>
      </w:r>
    </w:p>
    <w:p>
      <w:pPr>
        <w:autoSpaceDN w:val="0"/>
        <w:tabs>
          <w:tab w:pos="5410" w:val="left"/>
        </w:tabs>
        <w:autoSpaceDE w:val="0"/>
        <w:widowControl/>
        <w:spacing w:line="262" w:lineRule="exact" w:before="0" w:after="0"/>
        <w:ind w:left="4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both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ALKIRAN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RUZ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2676. Courtesy 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Rajaratna Gaianan Yashvant Tamhane of Baroda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SPINNING-WHEELS  </w:t>
      </w:r>
      <w:r>
        <w:rPr>
          <w:rFonts w:ascii="Times" w:hAnsi="Times" w:eastAsia="Times"/>
          <w:b w:val="0"/>
          <w:i w:val="0"/>
          <w:color w:val="000000"/>
          <w:sz w:val="18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MILLS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not weary of my filling these columns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the charkha and khadi. Heart peace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reinstatement of the wheel in every home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for I expect to gain the freedom of the country from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economic bondage through these means in the place of red </w:t>
      </w:r>
      <w:r>
        <w:rPr>
          <w:rFonts w:ascii="Times" w:hAnsi="Times" w:eastAsia="Times"/>
          <w:b w:val="0"/>
          <w:i w:val="0"/>
          <w:color w:val="000000"/>
          <w:sz w:val="22"/>
        </w:rPr>
        <w:t>rebellion.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before every Congressman is how to displace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whether foreign or indigenous. It is often believed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 that indigenous mill-cloth is as good as khadi and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cheapness. The cheapness theory in terms of the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artisans has been exploded. Mill-spun for these millions is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hand-spun. The former means deprivation of their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would happen if, on the score of foreign wheat being </w:t>
      </w:r>
      <w:r>
        <w:rPr>
          <w:rFonts w:ascii="Times" w:hAnsi="Times" w:eastAsia="Times"/>
          <w:b w:val="0"/>
          <w:i w:val="0"/>
          <w:color w:val="000000"/>
          <w:sz w:val="22"/>
        </w:rPr>
        <w:t>cheaper, the wheat-grower was displaced !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 spinners and weavers are to come into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quickly, every Congressman has to become a master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master weaver. He should be able to teach and guide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He has to be a khadi technician. He has to spin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I have shown that khadi cannot be made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middle class unless there is enough sacrificial yarn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spinner is put upon the 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wage of one pice to one </w:t>
      </w:r>
      <w:r>
        <w:rPr>
          <w:rFonts w:ascii="Times" w:hAnsi="Times" w:eastAsia="Times"/>
          <w:b w:val="0"/>
          <w:i w:val="0"/>
          <w:color w:val="000000"/>
          <w:sz w:val="22"/>
        </w:rPr>
        <w:t>anna for eight hours’ strenuous spinning.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congressman would put in the required labour and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believed that the indigenous factory, mills had to be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replaced by the charkha and the handloom.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have this faith, all congress organizations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efficient spinning and weaving schools. I remember 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Congress offices used to collect indifferently spun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it to be woven somehow. It was all a huge waste. Nobody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deal with it nor what to do to ensure good spinning.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now. Much knowledge and exper- ience have been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A. I. S. A. Some literature has also been published.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 should become a model laboratory and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institute for the organization of villages. And,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khadi is the centre round which other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revolve and be organized. Congressmen will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tremendous possibilities of this kind of service. It is chiefly mental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Forced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that is in the way of quick and successful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 suggest that, if India is to evolve along non-violent lines,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decentralize many things. Centralization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and defended without adequate force. Simple homes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nothing to take away require no policing; the palaces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must have strong guards to protect them against dacoity.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huge factories. Rurally organized India will run less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invasion than urbanized India, well equipped with military,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naval and air forces. Assuming then that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and implications of the charkha, they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moment’s delay, set about qualifying themselves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Assume further that they are novices. Then they will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cotton, preferably grown in their villages, taluks or districts.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gin it with the hand or at the most on a board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a rod. They will keep the seed and, when they have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sell it or use it for their cattle if they have any. They will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with a hand-bow, costing next to nothing.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improvise one themselves. This carded cotton should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These will be spun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they have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these processess, they can proceed to speedier ones.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put themselves and the members of their families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use of khadi. They will keep an accurate record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daily progress and will learn the arithmetic of yarn.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will rearrange their offices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A. I. S. A. branch and convert them into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depots. I must warn Congressmen against the fatal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distant depots their yarn for weaving. The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require that from cultivation of cotton to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its disposal all the processes should, as far as possible,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in the same village or centre. Thus, it is wrong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the Punjab, weave it in Bombay, and sell in Malabar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manufactured. If Congressmen and committees attend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rule when beginning khadi work, they will not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appalled by the difficulty of the task. If they succeed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there is no reason why the other 249 districts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organized. The reasoning is valid even if villages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units. It must be confessed that we have not as yet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organized in that fashion. Certainly Segaon is not,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be living in it. My failure, however, need not dismay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who will make the organization of his own village his sole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</w:t>
      </w:r>
    </w:p>
    <w:p>
      <w:pPr>
        <w:autoSpaceDN w:val="0"/>
        <w:autoSpaceDE w:val="0"/>
        <w:widowControl/>
        <w:spacing w:line="254" w:lineRule="exact" w:before="6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25,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30-12- 1939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CHARYA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AMDEVJI</w:t>
      </w:r>
    </w:p>
    <w:p>
      <w:pPr>
        <w:autoSpaceDN w:val="0"/>
        <w:tabs>
          <w:tab w:pos="550" w:val="left"/>
          <w:tab w:pos="930" w:val="left"/>
          <w:tab w:pos="1630" w:val="left"/>
          <w:tab w:pos="2430" w:val="left"/>
          <w:tab w:pos="3230" w:val="left"/>
          <w:tab w:pos="3810" w:val="left"/>
          <w:tab w:pos="4750" w:val="left"/>
          <w:tab w:pos="5450" w:val="left"/>
          <w:tab w:pos="5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Acharya Ramdev removes from our midst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he was maker of Kangri Gurukul. So far as I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Swamiji’s right-hand man. As a teacher he was very popular.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Latterly he had thrown himself with his characteristic energy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of the Kanya Gurukul in Dehradun and was the guide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 of Kumari Vidyavati. He was her only collector whilst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alive. She did not have to worry over the financial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know what an irreparable deprivation his death is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institution. The Gurukul should be put beyond financial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knew the late Acharya, who value female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the worth of Kumari Vidyavati and the institution.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would be a most suitable memorial to the departed </w:t>
      </w:r>
      <w:r>
        <w:rPr>
          <w:rFonts w:ascii="Times" w:hAnsi="Times" w:eastAsia="Times"/>
          <w:b w:val="0"/>
          <w:i w:val="0"/>
          <w:color w:val="000000"/>
          <w:sz w:val="22"/>
        </w:rPr>
        <w:t>Acharya.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EWS FROM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wire from Bihar complaining that Harijans,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had no complaints against Congressmen, had not been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they might have been as Congress nominees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local board elections, and that those who had come forward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fair play. The wire further complained that Shri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who was informed of the fact had interested himself but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to. It seems that almost the same thing may be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There were honourable exceptions, no doubt.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congress has failed to fulfil the expectations raised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to go out of their way to justify their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national-minded and impartial. In a matter so simple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Babu’s energy should not be taxed at all. Self-seekers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serve their ends should have no place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is any day better for the Congress to do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 suggest that even at this juncture, if the complaint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foundation, the Bihar Provincial Congress Committee might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injustice by withdrawing some members to make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Muslims and Harijans. It is never too late to be just.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25,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A CASE FOR RELIEF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parts of India the competition of imported iron has killed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village industry of iron-smelting. All round the village of Thettupalli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Chittoor, for example, where fifty years ago the smiths were active, lie ruined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iron kilns. Bazaar-iron has successfully competed with the village-iron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Salahuva Vakkalu of Mysore, and has killed the smelting industry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Telugu Kammaras. In the Central Provinces, the small tribe of Agaria Gonds </w:t>
      </w:r>
      <w:r>
        <w:rPr>
          <w:rFonts w:ascii="Times" w:hAnsi="Times" w:eastAsia="Times"/>
          <w:b w:val="0"/>
          <w:i w:val="0"/>
          <w:color w:val="000000"/>
          <w:sz w:val="18"/>
        </w:rPr>
        <w:t>are in danger of suffering the same fate.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Agaria Gonds are an aboriginal tribe of charcoal-burners, iron-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smelters and blacksmiths who live along the heights of the Maikal Hills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in the Mandla and Bilaspur Districts, where excellent surface ore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obtained. In their case it is not the competition of foreign iron but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unimaginative and excessive tax that has almost ruined their once flourishing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and brought its allied institutions to decay. In 1867 the Agarias paid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levy of four annas a kiln; today they have to pay ten rupees, or forty </w:t>
      </w:r>
      <w:r>
        <w:rPr>
          <w:rFonts w:ascii="Times" w:hAnsi="Times" w:eastAsia="Times"/>
          <w:b w:val="0"/>
          <w:i w:val="0"/>
          <w:color w:val="000000"/>
          <w:sz w:val="18"/>
        </w:rPr>
        <w:t>times as much. . . 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these people are among the poorest in the world. Innocent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possessions, undernourished, malaria-ridden, they cannot afford such heavy </w:t>
      </w:r>
      <w:r>
        <w:rPr>
          <w:rFonts w:ascii="Times" w:hAnsi="Times" w:eastAsia="Times"/>
          <w:b w:val="0"/>
          <w:i w:val="0"/>
          <w:color w:val="000000"/>
          <w:sz w:val="18"/>
        </w:rPr>
        <w:t>taxes . . 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only disastrous for the economic life of the tribe, but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serious repercussions on its religious and social institutions. For the iron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kiln is the centre, the living focus of the religion and traditions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Agarias. . . . The disappearance of the kilns has had a depressing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disintegrating effect; if the process continues, it will mean not only the loss </w:t>
      </w:r>
      <w:r>
        <w:rPr>
          <w:rFonts w:ascii="Times" w:hAnsi="Times" w:eastAsia="Times"/>
          <w:b w:val="0"/>
          <w:i w:val="0"/>
          <w:color w:val="000000"/>
          <w:sz w:val="18"/>
        </w:rPr>
        <w:t>of useful village industry, but the extinction of a tribe.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spending vast sums of money on village uplift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reorganization of village industries. Here is an industry that can be revived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and at ridiculously small cost. . . . As there are only about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kilns, this reduction of tax will mean a loss to Government of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hundred rupees. Surely this is not an excessive price to pay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revitalization of a whole tribe.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At a time when the world is spending crores daily on iron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destined to destroy mankind, let us be liberal and generous to these poor and </w:t>
      </w:r>
      <w:r>
        <w:rPr>
          <w:rFonts w:ascii="Times" w:hAnsi="Times" w:eastAsia="Times"/>
          <w:b w:val="0"/>
          <w:i w:val="0"/>
          <w:color w:val="000000"/>
          <w:sz w:val="18"/>
        </w:rPr>
        <w:t>simple iron-workers who no more than to be allowed to live in peace.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required relief will be quickly granted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Agaria Gonds will be saved from the impending disaster.</w:t>
      </w:r>
    </w:p>
    <w:p>
      <w:pPr>
        <w:autoSpaceDN w:val="0"/>
        <w:autoSpaceDE w:val="0"/>
        <w:widowControl/>
        <w:spacing w:line="274" w:lineRule="exact" w:before="4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25,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Verrier Elwin’s article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670" w:val="left"/>
          <w:tab w:pos="5710" w:val="left"/>
        </w:tabs>
        <w:autoSpaceDE w:val="0"/>
        <w:widowControl/>
        <w:spacing w:line="32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LETTER TO NALINI RANJAN SARKAR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25, 1939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NALINI BABU,</w:t>
      </w:r>
    </w:p>
    <w:p>
      <w:pPr>
        <w:sectPr>
          <w:pgSz w:w="9360" w:h="12960"/>
          <w:pgMar w:top="716" w:right="136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speech.</w:t>
      </w:r>
    </w:p>
    <w:p>
      <w:pPr>
        <w:sectPr>
          <w:type w:val="continuous"/>
          <w:pgSz w:w="9360" w:h="12960"/>
          <w:pgMar w:top="716" w:right="1366" w:bottom="348" w:left="1440" w:header="720" w:footer="720" w:gutter="0"/>
          <w:cols w:num="2" w:equalWidth="0">
            <w:col w:w="2268" w:space="0"/>
            <w:col w:w="4286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62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come when you think it necessary.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66" w:bottom="348" w:left="1440" w:header="720" w:footer="720" w:gutter="0"/>
          <w:cols w:num="2" w:equalWidth="0">
            <w:col w:w="2268" w:space="0"/>
            <w:col w:w="42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JETHALAL G. SAMPAT</w:t>
      </w:r>
    </w:p>
    <w:p>
      <w:pPr>
        <w:autoSpaceDN w:val="0"/>
        <w:autoSpaceDE w:val="0"/>
        <w:widowControl/>
        <w:spacing w:line="320" w:lineRule="exact" w:before="6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was able to read with care the article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 October 3. The arguments are good but there is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to make it worthy of inclusion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can be answered. I didn’t follow one argument.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mill-cloth is not exported the people here cannot buy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to pay for it, [you ask]. How is this ? People can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grain for cloth. I am returning the article. How are you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on ? Do you make ghee ? How do you meet your expenses ?</w:t>
      </w:r>
    </w:p>
    <w:p>
      <w:pPr>
        <w:autoSpaceDN w:val="0"/>
        <w:autoSpaceDE w:val="0"/>
        <w:widowControl/>
        <w:spacing w:line="220" w:lineRule="exact" w:before="10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0" w:after="0"/>
        <w:ind w:left="0" w:right="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9868. Courtesy 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LAKSHMI GANDHI</w:t>
      </w:r>
    </w:p>
    <w:p>
      <w:pPr>
        <w:autoSpaceDN w:val="0"/>
        <w:autoSpaceDE w:val="0"/>
        <w:widowControl/>
        <w:spacing w:line="320" w:lineRule="exact" w:before="4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sort of a person you are ! You go on falling ill and making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enclosed a copy of his statement in the Legislature on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Nalini Ranjan Sarkar”, after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19-12-1939.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6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 anxious. Now take plenty of rest and get well. The weather is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 here if you would come here now.</w:t>
      </w:r>
    </w:p>
    <w:p>
      <w:pPr>
        <w:autoSpaceDN w:val="0"/>
        <w:autoSpaceDE w:val="0"/>
        <w:widowControl/>
        <w:spacing w:line="26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RAMESHWARI NEHRU</w:t>
      </w:r>
    </w:p>
    <w:p>
      <w:pPr>
        <w:autoSpaceDN w:val="0"/>
        <w:autoSpaceDE w:val="0"/>
        <w:widowControl/>
        <w:spacing w:line="252" w:lineRule="exact" w:before="112" w:after="0"/>
        <w:ind w:left="46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read the Punjab resolutions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Committee’s. I was a little unhappy to read the Committee’s.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all right if a wise lady is not carried away by this </w:t>
      </w:r>
      <w:r>
        <w:rPr>
          <w:rFonts w:ascii="Times" w:hAnsi="Times" w:eastAsia="Times"/>
          <w:b w:val="0"/>
          <w:i w:val="0"/>
          <w:color w:val="000000"/>
          <w:sz w:val="22"/>
        </w:rPr>
        <w:t>current. I understand the other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 I hope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gone to Madras. He ought to be back by now.</w:t>
      </w:r>
    </w:p>
    <w:p>
      <w:pPr>
        <w:autoSpaceDN w:val="0"/>
        <w:autoSpaceDE w:val="0"/>
        <w:widowControl/>
        <w:spacing w:line="300" w:lineRule="exact" w:before="6" w:after="0"/>
        <w:ind w:left="518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7989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G. V. GURJALE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BHIKSHU,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Gurjale can come after the cold season if there is elbow </w:t>
      </w:r>
      <w:r>
        <w:rPr>
          <w:rFonts w:ascii="Times" w:hAnsi="Times" w:eastAsia="Times"/>
          <w:b w:val="0"/>
          <w:i w:val="0"/>
          <w:color w:val="000000"/>
          <w:sz w:val="22"/>
        </w:rPr>
        <w:t>room at the time. The place is crowded.</w:t>
      </w:r>
    </w:p>
    <w:p>
      <w:pPr>
        <w:autoSpaceDN w:val="0"/>
        <w:autoSpaceDE w:val="0"/>
        <w:widowControl/>
        <w:spacing w:line="262" w:lineRule="exact" w:before="0" w:after="0"/>
        <w:ind w:left="590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1391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PRABHAVATI</w:t>
      </w:r>
    </w:p>
    <w:p>
      <w:pPr>
        <w:autoSpaceDN w:val="0"/>
        <w:autoSpaceDE w:val="0"/>
        <w:widowControl/>
        <w:spacing w:line="252" w:lineRule="exact" w:before="112" w:after="0"/>
        <w:ind w:left="46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26,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the point in my writing to you, since </w:t>
      </w:r>
      <w:r>
        <w:rPr>
          <w:rFonts w:ascii="Times" w:hAnsi="Times" w:eastAsia="Times"/>
          <w:b w:val="0"/>
          <w:i w:val="0"/>
          <w:color w:val="000000"/>
          <w:sz w:val="22"/>
        </w:rPr>
        <w:t>this is how you behave every time ? I even wired as desired by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will come to receive you at the station on the 2nd.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your health. Ba is still in Delhi. Everything else is all right.</w:t>
      </w:r>
    </w:p>
    <w:p>
      <w:pPr>
        <w:autoSpaceDN w:val="0"/>
        <w:autoSpaceDE w:val="0"/>
        <w:widowControl/>
        <w:spacing w:line="264" w:lineRule="exact" w:before="0" w:after="0"/>
        <w:ind w:left="518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VALLABHRAM VAIDYA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too late, but that is only an excuse.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enough for my message to reach you, but you must have seen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 have reduced to the minimum writing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messages.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still send [messages] where I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do so. Won’t that too stop one day ? The leprosy patient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 at present. See him when you happen to come here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 I shall tell you about Lakshmipati too when you come.</w:t>
      </w:r>
    </w:p>
    <w:p>
      <w:pPr>
        <w:autoSpaceDN w:val="0"/>
        <w:autoSpaceDE w:val="0"/>
        <w:widowControl/>
        <w:spacing w:line="260" w:lineRule="exact" w:before="1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HANVANTARI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KASHETH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UVA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2908. Courtesy 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DISCUSSION WITH NAGPUR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things that seemed to trouble [the Nagpur Congressmen] was how,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it was wrong to offer satyagraha to an opponent in difficulty, we could ever offer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British Government, for so long as the present war continued, they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 to be in difficulty.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Correspondents and Message-Seekers”, 17-12-1939.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summary, from which this and the following item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reproduced, appeared with the note : “Gandhiji’s talks to the Congressmen who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Wardha from surrounding places were not meant for publication.  But as incomplete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inaccurate paragraphs have crept into the Press, it has been thought advisable to </w:t>
      </w:r>
      <w:r>
        <w:rPr>
          <w:rFonts w:ascii="Times" w:hAnsi="Times" w:eastAsia="Times"/>
          <w:b w:val="0"/>
          <w:i w:val="0"/>
          <w:color w:val="000000"/>
          <w:sz w:val="18"/>
        </w:rPr>
        <w:t>give the foregoing summary.”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Satyagraha is a universal principle of which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one of the many applications. Satyagraha goes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the opponent is in difficulty or not, for offered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spirit it is service of the opponent. What is essential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embarrass an opponent who is in difficulty and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our opportunity. That is why civil disobedience,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only under certain conditions and circumstances,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against an opponent in difficulty. Civil disobedience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life; satyagraha is. Satyagraha, therefore, never ceases;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cease and ought to when there is no occasion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two kinds of civil disobedience—aggressive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defensive. Defensive civil disobedience becomes a duty when insult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is imposed upon us by an opponent. That duty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done whether the opponent is in difficulty or not.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in difficulty may not expect people to obey unjust or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humiliating laws or orders. Aggressive civil disobedience embar-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rasses the opponent, whether we mean to embarrass him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in a railway train without a ticket—assuming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civil disobedience, which it is not—would be taboo,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merely to embarrass the opponent. In brief,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being normally justifiable and conducive to swaraj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even if it seems to embarrass the opponent. To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necessary and beneficial is a duty and quite a different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which may not be morally indefensible but calculated to vex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embarrass an opponent in difficulty. To make his difficulty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is in no case justifiable.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mean by saying that direct action will be a prelude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?</w:t>
      </w:r>
    </w:p>
    <w:p>
      <w:pPr>
        <w:autoSpaceDN w:val="0"/>
        <w:tabs>
          <w:tab w:pos="550" w:val="left"/>
          <w:tab w:pos="4470" w:val="left"/>
          <w:tab w:pos="569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either said or written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you have torn something from its context. 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is that we may have to go through the fire of civil resistance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win India’s freedom, and even that I am straining every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avoid. The Constituent Assembly is a prelude to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natural prelude. It has been suggested as a means to obviate all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communal and class interest. Its main function is to draw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independence. Direct action would be necessary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independence becomes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with the Government prove fruitless.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M.L.A.s are now unemployed, why should they accept their monthly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allowance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they ought not to draw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allowances. It is no use our saying it is Government money.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belongs to Government. There are people who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make all kinds of demands and do not hesitate to misuse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But they forget that the jails and everything there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that we have to make as sparing use of those things as we do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call ours. I have, therefore, no doubt that allowances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taken and, if they must be, they should be handed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office. It is an essentially moral question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Congressman. We would enhance our prestige if we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draw these allowances. I have hitherto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opinion because I felt that it might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trend of Congress opinion. But now that you have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 would ask you to approach the Congress President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questions answered,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come to my favourite theme. To take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of communal unity first. The essence of it is to give to all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munities what is their due without their asking or having to fight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as I have said, is the law of life. It begins not by assertion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rights but by correct recognition of the rights of our neighbours.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Harijans I would put up with their kicks and worse,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choose to resort to them. For it will take time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convinced that, having used them ill for centuries, we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them as blood-brothers.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the charkha, my pet obsession, I am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until you act truly. As I came in I heard you haggling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640 yards or 640 rounds (i. e., 840 yards). This will not do.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the charkha humming in every home and khadi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The sure proof that spinning has become universal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afforded by the fact that khadi becomes current coin. I am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will not think of launching civil disobedience until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General give the signal for it. I shall not give the signal until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fulfilled. We need 200 crores of rupees worth of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do we produce today on our wheels and looms ?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crore of rupees worth. How then can I be satisfied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promise to spin 100 or even 200 yards a day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people insist on wearing khadi exclusively, they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even a loin-cloth if no more khadi is available.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even with that predicament if we cannot produce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we need. But I am sure that, if the demand is there,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automatic supply. The universalization will come if we are all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those who profess to believe in khadi will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Maulana Mahomed Ali, when he declared that our yarn cones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bullets with which we would win swaraj, uttered a great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explained for all time the meaning of winning swaraj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chant the khadi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there is life in me, </w:t>
      </w:r>
      <w:r>
        <w:rPr>
          <w:rFonts w:ascii="Times" w:hAnsi="Times" w:eastAsia="Times"/>
          <w:b w:val="0"/>
          <w:i w:val="0"/>
          <w:color w:val="000000"/>
          <w:sz w:val="22"/>
        </w:rPr>
        <w:t>as I believe it will bring deliverance.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your internal difference, organize yourselves and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of khadi, communal unity and Harijan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women present, Gandhiji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a unifying influence. So, sisters, devote yourselves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it, as you hold the key to swaraj.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question of picketing of liquor shops, he said that there should be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violence. He asked them to keep a watch at liquor shops, approach addicts, study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surroundings, and persuade them to give up the evil.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General, but a taskmaster as well. Hence, I appeal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complete devotion to the constructive programme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signal for a fight is given.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6-1-1940,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28-12-1939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TALK TO NAGPUR CONGRESS WORKERS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them individually how many knew how to spin, how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regular spinners and so on, and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you all these questions because I want you all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We have professed to believe in spinning all these years.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ceremony everywhere and on stated days. The flag is made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the wheel occupies the central place on it. We are disloyal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Desai, the talk took place at Segaon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at Wardha;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so long as we do not strain every nerve to spread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We have now to prove our loyalty by our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General of a violent army insists on certain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>to be satisfied by his soldiers. May not I, the General of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army, insist on my soldiers being true to their creed ?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that, if you will all be true to the creed, there will be no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the khadi shops, there will be no unemployment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mill-cloth, foreign or indigenous. You do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more, do you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JAWAHARLAL NEHRU</w:t>
      </w:r>
    </w:p>
    <w:p>
      <w:pPr>
        <w:autoSpaceDN w:val="0"/>
        <w:autoSpaceDE w:val="0"/>
        <w:widowControl/>
        <w:spacing w:line="252" w:lineRule="exact" w:before="112" w:after="0"/>
        <w:ind w:left="46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preserve the Chinese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deliverance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received a full-page advertisement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But in truth, it seems to have fallen flat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Fazlul Haq’s indictment </w:t>
      </w:r>
      <w:r>
        <w:rPr>
          <w:rFonts w:ascii="Times" w:hAnsi="Times" w:eastAsia="Times"/>
          <w:b w:val="0"/>
          <w:i w:val="0"/>
          <w:color w:val="000000"/>
          <w:sz w:val="22"/>
        </w:rPr>
        <w:t>said or done about it ?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 w:num="2" w:equalWidth="0">
            <w:col w:w="4326" w:space="0"/>
            <w:col w:w="21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Should nothing be</w:t>
      </w:r>
    </w:p>
    <w:p>
      <w:pPr>
        <w:sectPr>
          <w:type w:val="nextColumn"/>
          <w:pgSz w:w="9360" w:h="12960"/>
          <w:pgMar w:top="504" w:right="1404" w:bottom="348" w:left="1440" w:header="720" w:footer="720" w:gutter="0"/>
          <w:cols w:num="2" w:equalWidth="0">
            <w:col w:w="4326" w:space="0"/>
            <w:col w:w="21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me Kumarappa’s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to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strong objection. He is here. I asked him and he says he sent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recently. Do please send me what you may have.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 : Nehru Memorial Museum and Library</w:t>
      </w:r>
    </w:p>
    <w:p>
      <w:pPr>
        <w:autoSpaceDN w:val="0"/>
        <w:autoSpaceDE w:val="0"/>
        <w:widowControl/>
        <w:spacing w:line="220" w:lineRule="exact" w:before="9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letter dated December 25, had suggested that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Chiang Kai-Shek might be preserved at Maganwadi.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Chiang Kai-</w:t>
      </w:r>
      <w:r>
        <w:rPr>
          <w:rFonts w:ascii="Times" w:hAnsi="Times" w:eastAsia="Times"/>
          <w:b w:val="0"/>
          <w:i w:val="0"/>
          <w:color w:val="000000"/>
          <w:sz w:val="18"/>
        </w:rPr>
        <w:t>Shek”, 5-1-1940.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9-12-1939.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refers to the Bengal Premier’s speech in the Assembly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18, alleging that it was the majority, the Indian National Congress,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stood in the way of India’s political progress.  “They are a selfish lot. 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dishonest.”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Kumarappa, Secretary, A. I. V. I. 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N. S. HARDIKAR</w:t>
      </w:r>
    </w:p>
    <w:p>
      <w:pPr>
        <w:autoSpaceDN w:val="0"/>
        <w:autoSpaceDE w:val="0"/>
        <w:widowControl/>
        <w:spacing w:line="252" w:lineRule="exact" w:before="112" w:after="0"/>
        <w:ind w:left="46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taken the right step. But I do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Read the marked passages. They betray anger and ill will. </w:t>
      </w:r>
      <w:r>
        <w:rPr>
          <w:rFonts w:ascii="Times" w:hAnsi="Times" w:eastAsia="Times"/>
          <w:b w:val="0"/>
          <w:i w:val="0"/>
          <w:color w:val="000000"/>
          <w:sz w:val="22"/>
        </w:rPr>
        <w:t>Much of the grace has gone out of the resignation.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Mysore friends have been keeping you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events there.</w:t>
      </w:r>
    </w:p>
    <w:p>
      <w:pPr>
        <w:autoSpaceDN w:val="0"/>
        <w:autoSpaceDE w:val="0"/>
        <w:widowControl/>
        <w:spacing w:line="264" w:lineRule="exact" w:before="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N. S. Hardikar Papers. Courtesy 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NANABHAI I. MASHRUWALA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under the pretext of acknowledging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>for though I do inquire and get news about you, I seldom</w:t>
      </w:r>
      <w:r>
        <w:rPr>
          <w:rFonts w:ascii="Times" w:hAnsi="Times" w:eastAsia="Times"/>
          <w:b w:val="0"/>
          <w:i w:val="0"/>
          <w:color w:val="000000"/>
          <w:sz w:val="22"/>
        </w:rPr>
        <w:t>write to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you. Today, therefore, I have scribbled these few lines.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if you got well completely !</w:t>
      </w:r>
    </w:p>
    <w:p>
      <w:pPr>
        <w:autoSpaceDN w:val="0"/>
        <w:autoSpaceDE w:val="0"/>
        <w:widowControl/>
        <w:spacing w:line="272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6692. Also C.W. 4337.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KANU GANDHI</w:t>
      </w:r>
    </w:p>
    <w:p>
      <w:pPr>
        <w:autoSpaceDN w:val="0"/>
        <w:autoSpaceDE w:val="0"/>
        <w:widowControl/>
        <w:spacing w:line="252" w:lineRule="exact" w:before="112" w:after="0"/>
        <w:ind w:left="46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lazy in the matter of writing letters.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at present I would expect letters from you. There has been</w:t>
      </w:r>
    </w:p>
    <w:p>
      <w:pPr>
        <w:autoSpaceDN w:val="0"/>
        <w:autoSpaceDE w:val="0"/>
        <w:widowControl/>
        <w:spacing w:line="220" w:lineRule="exact" w:before="288" w:after="0"/>
        <w:ind w:left="432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of the Congress Seva Dal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Gandhi’s father-in-law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from Radha, either, after two letters from her.</w:t>
      </w:r>
    </w:p>
    <w:p>
      <w:pPr>
        <w:autoSpaceDN w:val="0"/>
        <w:autoSpaceDE w:val="0"/>
        <w:widowControl/>
        <w:spacing w:line="260" w:lineRule="exact" w:before="40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think you have been hasty in resuming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throat ? If we consult a doctor and if his instructions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dharma, we should follow them. Now write to me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use your throat for all purposes ? Do you find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talking or singing ? Remember that if there is scarcity of water,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all those who are not needed there to leave the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remember this, otherwise perhaps I would have dissuaded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going to Rajkot. Now keep this in mind while you are there.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Inquire about Manjula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 w:num="2" w:equalWidth="0">
            <w:col w:w="2628" w:space="0"/>
            <w:col w:w="38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find out how she is.</w:t>
      </w:r>
    </w:p>
    <w:p>
      <w:pPr>
        <w:sectPr>
          <w:type w:val="nextColumn"/>
          <w:pgSz w:w="9360" w:h="12960"/>
          <w:pgMar w:top="504" w:right="1404" w:bottom="348" w:left="1440" w:header="720" w:footer="720" w:gutter="0"/>
          <w:cols w:num="2" w:equalWidth="0">
            <w:col w:w="2628" w:space="0"/>
            <w:col w:w="38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really not expect letters from me.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only when there is no other alternative. We should save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if it can be saved. What does it matter if I do not write letters?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particularly significant if I write? What kind of love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needs the support of letters? You should think about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your studies. Yes, you must also give thought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Being away from me you should reflect more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serious. You have taken up studies. All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it. Your speech should be marked with seriousness,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and restraint. “Education without thought is false.”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studying for the sake of the examination. Rather, you are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 as an inducement to study. The real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be self-development. Therefore, concentrate well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and come after passing your examination.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came the day before yesterday. Ba is still in Delhi.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Vrajlal Gandhi’s daughter who was unwell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KANU GANDHI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28,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don’t write anything. That is not proper. How is Manjula ?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MESSAGE TO ALL-INDIA URDU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well-wisher of the country should learn Urdu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Muslim well-wisher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talks with Shastriji. A few revisions have been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8"/>
        <w:gridCol w:w="2168"/>
        <w:gridCol w:w="2168"/>
      </w:tblGrid>
      <w:tr>
        <w:trPr>
          <w:trHeight w:hRule="exact" w:val="35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telephoned about Madalasa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God’s will be done. . 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3007</w:t>
      </w:r>
    </w:p>
    <w:p>
      <w:pPr>
        <w:autoSpaceDN w:val="0"/>
        <w:autoSpaceDE w:val="0"/>
        <w:widowControl/>
        <w:spacing w:line="220" w:lineRule="exact" w:before="14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some time after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original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began on December 29.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unwell and due for her first delivery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Text of the letter after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1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MADALASA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tricks are you up to ? Let what will be, be. Don’t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proper use of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abhangas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learnt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you have imbibed from Vinoba. Follow the doctors’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SAMPURNANAND</w:t>
      </w:r>
    </w:p>
    <w:p>
      <w:pPr>
        <w:autoSpaceDN w:val="0"/>
        <w:autoSpaceDE w:val="0"/>
        <w:widowControl/>
        <w:spacing w:line="320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change in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[19]30.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an addition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original. And the addition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relevant. It can also be amended, sometimes such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imperative.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entitled to make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original. Surely you will not say that suggestions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even in support of the original. There can be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regarding the usefulness of a suggestion. All I want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necessary to offer the suggestion.</w:t>
      </w:r>
    </w:p>
    <w:p>
      <w:pPr>
        <w:autoSpaceDN w:val="0"/>
        <w:tabs>
          <w:tab w:pos="5510" w:val="left"/>
        </w:tabs>
        <w:autoSpaceDE w:val="0"/>
        <w:widowControl/>
        <w:spacing w:line="272" w:lineRule="exact" w:before="0" w:after="0"/>
        <w:ind w:left="51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Sampurnanand Collection.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Marathi devotional poems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Independence Day Pledge;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“Things to Remember for 26th”,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23-1-1930;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Dissentients”, 16-1-1940.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of Independence Day Pledge”, 30-12-1939.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NOTE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you purely for my own sake would be a crime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a denial of my whole life. But I want your presence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reasons. These include Pyarelal, you yourself, and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sick. If along with these, you continue looking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well-being, it will be acceptable to me. I cannot be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reason for staying. I can even understand that you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to serve me. For you it would even be creditable.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it makes no difference so long as I am in Segaon.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and feel that your presence is necessary here and you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you must give in to my view. This, as I see it, means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lies in not leaving me. Since you consider serving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duty, if there is any difference of opinion when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you must bear with me. In that alone lie your good and my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SUSHILA NAYYAR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You are making a grave mistake!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suspect myself. There is no remedy for suspicion. Wisdom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notwithstanding this suspicion you should give me all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need. How can the suspicion go when you are staying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I do not want to beat about the bush. This much I know,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happens, you should not leave me and should be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 my conditions. Even Devdas’s doubt or fear 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it would be dispelled if you stayed with me. So I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over for my work. You will be rendering great help </w:t>
      </w:r>
      <w:r>
        <w:rPr>
          <w:rFonts w:ascii="Times" w:hAnsi="Times" w:eastAsia="Times"/>
          <w:b w:val="0"/>
          <w:i w:val="0"/>
          <w:color w:val="000000"/>
          <w:sz w:val="22"/>
        </w:rPr>
        <w:t>thereby and it is possible that if I have any illusion, it will be dispelled.</w:t>
      </w:r>
    </w:p>
    <w:p>
      <w:pPr>
        <w:autoSpaceDN w:val="0"/>
        <w:autoSpaceDE w:val="0"/>
        <w:widowControl/>
        <w:spacing w:line="280" w:lineRule="exact" w:before="6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in 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67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NOTE TO PYARELAL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written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Does it have an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this time? And does that mean you need not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told me last night while going to bed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give up everything within eight days. That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you are not going to run away leaving me in the lurch,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did not give it any importance when she told me about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>woke up half an hour ago and felt uneasy. Hence I woke you up.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SUSHILA NAYYAR</w:t>
      </w:r>
    </w:p>
    <w:p>
      <w:pPr>
        <w:autoSpaceDN w:val="0"/>
        <w:autoSpaceDE w:val="0"/>
        <w:widowControl/>
        <w:spacing w:line="246" w:lineRule="exact" w:before="106" w:after="0"/>
        <w:ind w:left="585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all my letters. Your letter of the 23rd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anxiety. As regards your mother, it is for you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and mine is because you alone know all the facts.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 am counting the days for your arrival. Prakash is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She did a good job of checking the blood-pressure.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accompanies me on my constitutionals, both morning and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mixed well with everybody. Yesterday Krishnadas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Manojna is with him. Anand Gyolo arrived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You have not acknowledged, nor even given me a hint of,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I sent you regarding Sankaran’s case.</w:t>
      </w:r>
    </w:p>
    <w:p>
      <w:pPr>
        <w:autoSpaceDN w:val="0"/>
        <w:autoSpaceDE w:val="0"/>
        <w:widowControl/>
        <w:spacing w:line="262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items have been placed in the source among </w:t>
      </w:r>
      <w:r>
        <w:rPr>
          <w:rFonts w:ascii="Times" w:hAnsi="Times" w:eastAsia="Times"/>
          <w:b w:val="0"/>
          <w:i w:val="0"/>
          <w:color w:val="000000"/>
          <w:sz w:val="18"/>
        </w:rPr>
        <w:t>letters of 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SUSHILA NAYYAR</w:t>
      </w:r>
    </w:p>
    <w:p>
      <w:pPr>
        <w:autoSpaceDN w:val="0"/>
        <w:autoSpaceDE w:val="0"/>
        <w:widowControl/>
        <w:spacing w:line="246" w:lineRule="exact" w:before="106" w:after="0"/>
        <w:ind w:left="585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I hear? You have fallen ill because of carelessness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 and insufficient sleep. Why was this and how?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you would return from there after putting on some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gaining some energy. Why should you succumb if people press </w:t>
      </w:r>
      <w:r>
        <w:rPr>
          <w:rFonts w:ascii="Times" w:hAnsi="Times" w:eastAsia="Times"/>
          <w:b w:val="0"/>
          <w:i w:val="0"/>
          <w:color w:val="000000"/>
          <w:sz w:val="22"/>
        </w:rPr>
        <w:t>you to eat this and that? Do you not have the strength to refuse?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good. Do you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tied yourself down in that article?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dairy, the cows, etc., have to be taken nearer to the well.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dairy has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There is a proposal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for you there. Enclosed is Mirabehn’s plan. Have a look 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it thought. Whatever has to be done will be done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return.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Library,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“KHADIR KATHA”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Khadir Katha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not be a mere magazine, an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monthly publications. It should be a true record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month to month. It should investigate causes of decline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any. And it should bring together all the khadi workers.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work as one mind, universal use of the charkha must </w:t>
      </w:r>
      <w:r>
        <w:rPr>
          <w:rFonts w:ascii="Times" w:hAnsi="Times" w:eastAsia="Times"/>
          <w:b w:val="0"/>
          <w:i w:val="0"/>
          <w:color w:val="000000"/>
          <w:sz w:val="22"/>
        </w:rPr>
        <w:t>remain an empty dream.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20" w:lineRule="exact" w:before="10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placed in the 1939 file.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of khadi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THE WHEEL ABIDES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collegiate from Baroda tells me that the high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students in Baroda rarely use khadi. Hardly anyone spins.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worker of Berar argues : “Do you not think that swaraj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if your condition about khadi is seriously meant 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condition about fellowship too seems to be equally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fulfilment.” This friend is himself a lover of khadi, spins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cultivates fellowship with everybody. But he has the honest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above. The friend could have said with equal force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non-violence apart from the charkha. Perhaps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charkha and goodwill being external and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non-violence. My answer to the collegiate and the Berar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is the same. I am not blind to what they say.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fulfilling the conditions within the implied time-limit.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helpless. I am not obstinate. For my own reputation, if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I should prescribe other and more feasible conditions, if it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possible. But even as the condition of producing water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H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O, so are the charkha and goodwill conditions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non-violence. Such being my fixed view, I have to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fulfilment of the two conditions before I can declare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with any confidence.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in God and therefore in the people. If He wants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another fight, He will change people’s hearts.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prescribed by me are not physically impossible.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it, they can take to spinning and khadi today.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can be good to the whole of mankind. The age of miracles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past. But supposing that the conditions are not fulfilled,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become the laughing-stock of India and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from the pedestal of Generalship. I shall have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being true to myself. I shall read in the apparent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from God that the conditions were a hallucination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save the nation from a disastrous career. Thinking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practical stand- point and even apart from my conditions,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shows signs of disintegration.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frankly defiant. Orissa is split up into two camps.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better in Karnatak. A Kerala correspondent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does not believe in the present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>command and is trying by every means to undermine the influence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by ridiculing its programme.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rosy in the Punjab. I know things are, however, not beyond repair.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hope that they will right themselves. But if they 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lead an indisciplined army to victory. I must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easy doctrine that I have but to declare ‘war’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everybody will be found to be in order.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view has been suggested. If there is indiscipline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provinces, may it not be that the fault lies with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rather than with the different committees ?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reject the hypothesis. But what is the High Command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? They do what they think is their best. They cannot abdicate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a large majority continues to put faith in them. When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days of non-co-operation I had suggested abdication,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said, “How can we, if the people want us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Abdication would be cowardly. It will be bravery to be kicked out.”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go the whole length with him then as I do not now.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force in that argument. The Congress command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lightly. There should be no wire-pulling, no attempt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to office. There should be readiness to give up the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moment’s notice. The Congress command is no command.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service. The President is the first servant. So far as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Committee, I believe that they would be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relieved of the responsibility. The fresh elections are 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Congressmen’s choice is unfettered. Let younger men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charge. But if they will not and will still retain the old team,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them implicit obedience. The critical situation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demands courageous and decisive handling.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SINDH TRAGEDY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several letters from Sindh and a longish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recent riots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Sukkur and Shikarpur.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Sindh Hindus should remember that Sindh has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Though for the sake of brevity I have often used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Gidwani, Vice-President of the Sind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Riots”, 28-11-1939.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 Congress Government, the proper expression 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Government as distinguished from Foreign Bureaucratic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it replaces. Whilst in discussing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party politics we have to speak of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Governments, we must for all other purposes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 in terms of National Government. And so those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must appeal to their Provincial National Governments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public opinion in favour of justice and public tranquillity.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always to think in communal terms. I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shut our eyes to hard facts. But to attribute everything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spirit is a sign of inferiority complex. It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 what is yet a temporary distemper in the national life.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already suggested, contrasted with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bureaucracy, National Governments would be found to be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because of their responsibility to the people in whose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whose goodwill alone they can rule. They can, therefore,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with more or less success, but they will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deal with popular upheavals which communal riots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military aid will not always be at their disposal.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will cease to be national if they have to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military aid. Moreover, if the Congress policy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 among all parties, military and even police aid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taboo. Before the other parties can be expected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Congressmen have to express non-violence in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in their daily conduct. Be that, however, as it may,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advise the afflicted people of Sindh in terms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in Sindh is not really one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is essentially one between weak people and strong.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fight among themselves as badly as with Hindus.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known to fight among themselves. It will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>weigh ferocity in golden scales.</w:t>
      </w:r>
    </w:p>
    <w:p>
      <w:pPr>
        <w:autoSpaceDN w:val="0"/>
        <w:tabs>
          <w:tab w:pos="550" w:val="left"/>
          <w:tab w:pos="1830" w:val="left"/>
          <w:tab w:pos="3070" w:val="left"/>
          <w:tab w:pos="3710" w:val="left"/>
          <w:tab w:pos="4710" w:val="left"/>
          <w:tab w:pos="5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become a synonym for weakness and Islam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strength. Hindus, although they have been taught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ahimsa, have not shown </w:t>
      </w:r>
      <w:r>
        <w:rPr>
          <w:rFonts w:ascii="Times" w:hAnsi="Times" w:eastAsia="Times"/>
          <w:b w:val="0"/>
          <w:i/>
          <w:color w:val="000000"/>
          <w:sz w:val="22"/>
        </w:rPr>
        <w:t>en masse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strength of ahimsa,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its superiority, when matched against physical strength.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overwhelming, is the core of ahimsa, and I have further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non-violence can be exercised as well by individuals as by </w:t>
      </w:r>
      <w:r>
        <w:rPr>
          <w:rFonts w:ascii="Times" w:hAnsi="Times" w:eastAsia="Times"/>
          <w:b w:val="0"/>
          <w:i w:val="0"/>
          <w:color w:val="000000"/>
          <w:sz w:val="22"/>
        </w:rPr>
        <w:t>groups of them, yea, even by millions together. The experiment is still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making. Sufficient evidence has accumulated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to show that the experiment is worth making.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can possibly be lost by continuing it, provided of course that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of the standard brand.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come under my observation to show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Sukkur or Shikarpur even one person who believed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non-violence of the strong. Had there been one,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have known of him as we know of Ganesh Shankar Vidyarthi.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person can any day give a better account of himself than </w:t>
      </w:r>
      <w:r>
        <w:rPr>
          <w:rFonts w:ascii="Times" w:hAnsi="Times" w:eastAsia="Times"/>
          <w:b w:val="0"/>
          <w:i w:val="0"/>
          <w:color w:val="000000"/>
          <w:sz w:val="22"/>
        </w:rPr>
        <w:t>one armed to the teeth.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Congressmen in Sukkur and Shikarpur,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non-violently organized. It is not their fault.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>no better. As I have been repeatedly saying nowadays,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not been of the strong. Weak people cannot develop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sudden. But I have no other drug in my chest.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what I have and what has never failed. I can only,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: ‘Try and try again until you succeed.’ In the composition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brave there should be no malice, no anger, no distrust,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or physical hurt. Non-violence is certainly not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these essential qualities. Wherever there are such persons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cover the weak ones, provided of course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listen to their helpers.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weak ones never rely upon armed help. Such help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make them weaker. If they have not the capacity for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they should learn the art of defending themselves.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a strong body; it requires a stout heart. The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have become, or were 25 years ago, so terror-stricken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not face a white lad—a pigmy compared to the giant-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Negroes. White children were trained from their infancy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Negroes. The first lesson, therefore, for those who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defend themselves is to shed the fear of being hurt 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I would like them to observe the laws of the game. Just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 thing as honour among thieves, there should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between combatants. One hears so often of children 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being butchered, women being outraged. If men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>beasts, there might even then be some decency observed. Religion is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killed during the Hindu-Muslim riots in Kanpur on March 26/27,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Kanpur Riots, Subjects Committee Meeting, Karachi”, 27-3-</w:t>
      </w:r>
      <w:r>
        <w:rPr>
          <w:rFonts w:ascii="Times" w:hAnsi="Times" w:eastAsia="Times"/>
          <w:b w:val="0"/>
          <w:i w:val="0"/>
          <w:color w:val="000000"/>
          <w:sz w:val="18"/>
        </w:rPr>
        <w:t>1931, “Telegram to Balkrishna Sharma”, 1-4-1931 and “Notes”, 9-4-1931.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outraged when an outrage is perpetrated in its name. Almost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riots in this unhappy land take place in the name of religion,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might have a political motive behind them. My chief point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existing situation is intolerable. Cowardice should have no place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dictionary.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</w:t>
      </w:r>
      <w:r>
        <w:rPr>
          <w:rFonts w:ascii="Times" w:hAnsi="Times" w:eastAsia="Times"/>
          <w:b w:val="0"/>
          <w:i/>
          <w:color w:val="000000"/>
          <w:sz w:val="22"/>
        </w:rPr>
        <w:t>hijrat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repeat the suggestion.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unpractical. People do not know its value. High and mighty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have resorted to it before now. Planned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forethought. The second book of the Old Testament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</w:t>
      </w:r>
      <w:r>
        <w:rPr>
          <w:rFonts w:ascii="Times" w:hAnsi="Times" w:eastAsia="Times"/>
          <w:b w:val="0"/>
          <w:i/>
          <w:color w:val="000000"/>
          <w:sz w:val="22"/>
        </w:rPr>
        <w:t>Exodus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an account of the planned flight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Israelites. In exile they prepared for a military career.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we have the example of the flight of the Doukhobours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owing to persecution. Theirs was no military career.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they were non-violent. There is, therefore, nothing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dishonourable or cowardly in self-imposed exile. India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Though poor, it is well able to admit of inter-migration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those who are capable, hard-working and honest.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Sukkur and Shikarpur have all the three qualities.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appeal to the Government. Only they can give very little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political pacts local heads among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meet with mutual profit. It can do nobody or party any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mutual slaughter and consequent increase in the existing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But if no honourable local settlement is arrived at, and if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do not feel able to defend themselves and their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non-violently or violently, I have no doubt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vacate the place in which they live in perpetual fear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and the honour of their womenfolk.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CABLE TO ISMET INONU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HEARTFELT       SYMPATHY        IN       YOUR      TERRIBLE          CALAMITY.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3-1-1940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Turkey, 1938-50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“Wardha, January 2, 1940”.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earthquake had rocked Turkey on December 27, 1939, resulting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30,000 deaths.  Fifteen towns and ninety villages were reduced to ruins.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“Notes”, sub-title “Afflicted Turkey”, 8-1-1940.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 LETTER  TO  LILAVATI  ASAR</w:t>
      </w:r>
    </w:p>
    <w:p>
      <w:pPr>
        <w:autoSpaceDN w:val="0"/>
        <w:autoSpaceDE w:val="0"/>
        <w:widowControl/>
        <w:spacing w:line="320" w:lineRule="exact" w:before="6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LILA,</w:t>
      </w:r>
    </w:p>
    <w:p>
      <w:pPr>
        <w:autoSpaceDN w:val="0"/>
        <w:autoSpaceDE w:val="0"/>
        <w:widowControl/>
        <w:spacing w:line="260" w:lineRule="exact" w:before="38" w:after="586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Do come after your work is over. 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what one has undertaken.  Mahadev is at Baramati.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in about five days.  Durga has gone to Surat.  Sharda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to a son.  Kanchan, who had gone out, has returned. 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are improving.</w:t>
      </w:r>
    </w:p>
    <w:p>
      <w:pPr>
        <w:sectPr>
          <w:pgSz w:w="9360" w:h="12960"/>
          <w:pgMar w:top="856" w:right="137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UGHES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4"/>
        </w:rPr>
        <w:t>7</w:t>
      </w:r>
    </w:p>
    <w:p>
      <w:pPr>
        <w:sectPr>
          <w:type w:val="continuous"/>
          <w:pgSz w:w="9360" w:h="12960"/>
          <w:pgMar w:top="856" w:right="1370" w:bottom="348" w:left="1440" w:header="720" w:footer="720" w:gutter="0"/>
          <w:cols w:num="2" w:equalWidth="0">
            <w:col w:w="3860" w:space="0"/>
            <w:col w:w="26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962"/>
        <w:ind w:left="14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856" w:right="1370" w:bottom="348" w:left="1440" w:header="720" w:footer="720" w:gutter="0"/>
          <w:cols w:num="2" w:equalWidth="0">
            <w:col w:w="3860" w:space="0"/>
            <w:col w:w="26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9934.  Courtesy 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 LETTER  TO  SHARDA  G.  CHOKHAWALA</w:t>
      </w:r>
    </w:p>
    <w:p>
      <w:pPr>
        <w:autoSpaceDN w:val="0"/>
        <w:autoSpaceDE w:val="0"/>
        <w:widowControl/>
        <w:spacing w:line="320" w:lineRule="exact" w:before="6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become a mother.  I never saw Govardhandas’s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 I learnt the news only when I got the letter today.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was received, but Pyarelal did not give it to me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heard the news.  The telegram was received as late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By the time you get this letter, you will have even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be able to write to me.  Be careful about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yourself and the baby in fine health.  Durgabehn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there quite in time.  Here the place has almost been turned </w:t>
      </w:r>
      <w:r>
        <w:rPr>
          <w:rFonts w:ascii="Times" w:hAnsi="Times" w:eastAsia="Times"/>
          <w:b w:val="0"/>
          <w:i w:val="0"/>
          <w:color w:val="000000"/>
          <w:sz w:val="22"/>
        </w:rPr>
        <w:t>into a hospital.</w:t>
      </w:r>
    </w:p>
    <w:p>
      <w:pPr>
        <w:autoSpaceDN w:val="0"/>
        <w:autoSpaceDE w:val="0"/>
        <w:widowControl/>
        <w:spacing w:line="300" w:lineRule="exact" w:before="6" w:after="0"/>
        <w:ind w:left="446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all three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C.W. 10024.  Courtesy : Shardabehn G.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856" w:right="137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LETTER  TO  BRIJKRISHNA  CHANDIWALA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build a house in the Harijan Colony if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approve.  I have understood the other matters. 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right.  I understand what you say about spinning.  Has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programme undertaken by the Congress helped khadi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300" w:lineRule="exact" w:before="6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2482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LETTER  TO  DR.  BARETO</w:t>
      </w:r>
    </w:p>
    <w:p>
      <w:pPr>
        <w:autoSpaceDN w:val="0"/>
        <w:autoSpaceDE w:val="0"/>
        <w:widowControl/>
        <w:spacing w:line="320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 BARETO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the message that Asha Devi, being a member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family of national beggars, was not to pay for your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discovered that not to pay would be an injustice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please hold me responsible for your fees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man’s scale if you have two scales.  Up to now I have carried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belong to that class of doctors who pay persons </w:t>
      </w:r>
      <w:r>
        <w:rPr>
          <w:rFonts w:ascii="Times" w:hAnsi="Times" w:eastAsia="Times"/>
          <w:b w:val="0"/>
          <w:i w:val="0"/>
          <w:color w:val="000000"/>
          <w:sz w:val="22"/>
        </w:rPr>
        <w:t>like me for sending them beggar patients.</w:t>
      </w:r>
    </w:p>
    <w:p>
      <w:pPr>
        <w:autoSpaceDN w:val="0"/>
        <w:autoSpaceDE w:val="0"/>
        <w:widowControl/>
        <w:spacing w:line="220" w:lineRule="exact" w:before="12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2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132</w:t>
      </w:r>
    </w:p>
    <w:p>
      <w:pPr>
        <w:autoSpaceDN w:val="0"/>
        <w:autoSpaceDE w:val="0"/>
        <w:widowControl/>
        <w:spacing w:line="220" w:lineRule="exact" w:before="14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Thakkar, Secretary,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dentist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710" w:val="left"/>
        </w:tabs>
        <w:autoSpaceDE w:val="0"/>
        <w:widowControl/>
        <w:spacing w:line="328" w:lineRule="exact" w:before="0" w:after="24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 TELEGRAM  TO  PRIME  MINISTER  OF  UDAIPUR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3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DAIPUR</w:t>
      </w:r>
    </w:p>
    <w:p>
      <w:pPr>
        <w:sectPr>
          <w:type w:val="continuous"/>
          <w:pgSz w:w="9360" w:h="12960"/>
          <w:pgMar w:top="716" w:right="1336" w:bottom="348" w:left="1440" w:header="720" w:footer="720" w:gutter="0"/>
          <w:cols w:num="2" w:equalWidth="0">
            <w:col w:w="3222" w:space="0"/>
            <w:col w:w="336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54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1940</w:t>
      </w:r>
    </w:p>
    <w:p>
      <w:pPr>
        <w:sectPr>
          <w:type w:val="nextColumn"/>
          <w:pgSz w:w="9360" w:h="12960"/>
          <w:pgMar w:top="716" w:right="1336" w:bottom="348" w:left="1440" w:header="720" w:footer="720" w:gutter="0"/>
          <w:cols w:num="2" w:equalWidth="0">
            <w:col w:w="3222" w:space="0"/>
            <w:col w:w="336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OF             MANIKLAL             VARMA           SECRETARY             MARWAR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PRAJA          MANDAL         SAYS          HEALTH         OF            HUSBAND         WHO       IS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       PRISONER        SERIOUSLY        DECLINING.        WOULD        URGE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53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PRISONER’S         RELEASE         IF         NO        VITAL        OBJECTION.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230. LETTER TO JAWAHARLAL NEHRU</w:t>
      </w:r>
    </w:p>
    <w:p>
      <w:pPr>
        <w:autoSpaceDN w:val="0"/>
        <w:autoSpaceDE w:val="0"/>
        <w:widowControl/>
        <w:spacing w:line="252" w:lineRule="exact" w:before="112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me sad.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said in indignant tones that Ku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[marappa] was a worthless man. And this you did on the flimsiest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testimony. I asked you for the correspondence and you said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 with you but would send it to me. Now I see you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others. My point is not that the interpretation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incorrect but that it was wrong to judge a co-worker on such hearsay.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your securing the correspondence and sending it to me.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Generalissimo. I have not released his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Press. You will do so if you think it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2"/>
        <w:gridCol w:w="3292"/>
      </w:tblGrid>
      <w:tr>
        <w:trPr>
          <w:trHeight w:hRule="exact" w:val="58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 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Narayani Devi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January 3, 1940, the addressee had written : “About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Kumarappa’s correspondence with the Planning Committee, I was told by Ambalal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Dr. Nazir Ahmad that they had approached him for certain information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cottage industries and sought his co-operation on some other matters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therewith.  Both of them were very much hurt at the reply received from Kumarappa </w:t>
      </w:r>
      <w:r>
        <w:rPr>
          <w:rFonts w:ascii="Times" w:hAnsi="Times" w:eastAsia="Times"/>
          <w:b w:val="0"/>
          <w:i w:val="0"/>
          <w:color w:val="000000"/>
          <w:sz w:val="18"/>
        </w:rPr>
        <w:t>which seemed to them to refuse any kind of co-operation or help.”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716" w:right="133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CHIANG KAI-SHEK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GENERALISSIMO,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very kind invitation. If I could accept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fulfilling a long-cherished wish. But my present mission </w:t>
      </w:r>
      <w:r>
        <w:rPr>
          <w:rFonts w:ascii="Times" w:hAnsi="Times" w:eastAsia="Times"/>
          <w:b w:val="0"/>
          <w:i w:val="0"/>
          <w:color w:val="000000"/>
          <w:sz w:val="22"/>
        </w:rPr>
        <w:t>forbids my responding to your invitation.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renewed good wishes,</w:t>
      </w:r>
    </w:p>
    <w:p>
      <w:pPr>
        <w:autoSpaceDN w:val="0"/>
        <w:autoSpaceDE w:val="0"/>
        <w:widowControl/>
        <w:spacing w:line="220" w:lineRule="exact" w:before="12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3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H. E.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HIANG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HEK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Jawaharlal Nehru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MADALASA</w:t>
      </w:r>
    </w:p>
    <w:p>
      <w:pPr>
        <w:autoSpaceDN w:val="0"/>
        <w:autoSpaceDE w:val="0"/>
        <w:widowControl/>
        <w:spacing w:line="320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silly you are ! Now that Shriman is coming, get well 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Ramanama engraved in your heart. He will see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ends well. Don’t lose heart. You needn’t reply. Shriman will do that.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JAWAHARLAL NEHRU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the possibility of misunderstandings.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ignorant or interested criticism have never influenced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all would be well, if we are strong within. For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affairs you are my guide. Your letter therefore helps me.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more than ample amends about Kumarappa.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like to see his letter. You may destroy it after perusal. Yes,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few workers like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Jawaharlal Nehru Papers. Courtesy 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DISCUSSION WITH CHRISTIAN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 PROFESSOR</w:t>
      </w:r>
      <w:r>
        <w:rPr>
          <w:rFonts w:ascii="Times" w:hAnsi="Times" w:eastAsia="Times"/>
          <w:b w:val="0"/>
          <w:i w:val="0"/>
          <w:color w:val="000000"/>
          <w:sz w:val="18"/>
        </w:rPr>
        <w:t>] . . . Will you under swaraj allow Christians to go on with their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proselytizing activity without any hindrance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No legal hindrance can be put in the way of any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or of anybody preaching for the acceptance of his doctrine.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visitor was anxious to know whether the freedom they were having under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regime would be allowed to them under the national Government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interference.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answer that question categorically because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exactly allowed and what is not allowed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today. That is a legal question. Besides, what is permitted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be the same thing as what is </w:t>
      </w:r>
      <w:r>
        <w:rPr>
          <w:rFonts w:ascii="Times" w:hAnsi="Times" w:eastAsia="Times"/>
          <w:b w:val="0"/>
          <w:i/>
          <w:color w:val="000000"/>
          <w:sz w:val="22"/>
        </w:rPr>
        <w:t>permissible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therefore, I can say is that you should enjoy all the freedom you </w:t>
      </w:r>
      <w:r>
        <w:rPr>
          <w:rFonts w:ascii="Times" w:hAnsi="Times" w:eastAsia="Times"/>
          <w:b w:val="0"/>
          <w:i w:val="0"/>
          <w:color w:val="000000"/>
          <w:sz w:val="22"/>
        </w:rPr>
        <w:t>are entitled to under the law today.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Kumarappa it is evident that this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letter to the addressee dated January 5, 1940;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5-1-1940.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article “A Talk with Christian Friends”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6,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us are under an apprehension that they may have hereafter to labour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under. . . disabilities. Is there any guarantee that such a thing would not happen 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you do not seem to realize that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tians are today enjoying privileges because they are Christians.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 person here turns Christian, he becomes a </w:t>
      </w:r>
      <w:r>
        <w:rPr>
          <w:rFonts w:ascii="Times" w:hAnsi="Times" w:eastAsia="Times"/>
          <w:b w:val="0"/>
          <w:i/>
          <w:color w:val="000000"/>
          <w:sz w:val="22"/>
        </w:rPr>
        <w:t>Sahib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almost changes his nationality. He gets a job and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could not have otherwise got. He adopts foreign dress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living. He cuts himself off from his own people and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himself a limb of the ruling class. What the Christians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>of losing, therefore, is not their rights but anomalous privileges.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visitor admitted the truth of Gandhiji’s remarks, but assured him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whatever might have been the case in the past Christians as a class no longer wished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retain any exceptional privileges.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missionary friend recalling Gandhiji’s well-known objection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prevailing proselytizing practices chimed in : “Why may not I share with others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of Jesus Christ which has given me such an ineffable peace ?”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cannot possibly say that what is best for you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all. Quinine may be the only means of saving life in your case,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dangerous poison in the case of another. And again,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superarrogation to assume that you alone possess the key to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and peace, and that an adherent of a different faith cannot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in equal measure from a study of his scriptures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a peace and equanimity of spirit which has excited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of many Christian friends. I have got it principally through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difficulty lies in your considering the other faiths as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 adulterated as to amount to falsity. And you shut your eyes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that shines in other faiths and which gives equal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their votaries. I have not hesitated, therefore, to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Christian friends a prayerful and sympathetic study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of the world.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my own humble testimony that, whilst such study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give the same respect to them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give to my own, it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enriched my own faith and broadened my vision.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interlocutor was silent. “What would be your message to a</w:t>
      </w:r>
    </w:p>
    <w:p>
      <w:pPr>
        <w:autoSpaceDN w:val="0"/>
        <w:autoSpaceDE w:val="0"/>
        <w:widowControl/>
        <w:spacing w:line="220" w:lineRule="exact" w:before="5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Is Neutrality ?”, 24-12-1939.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Westernized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 like me and my fellows ?” the professor finally asked.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worthy of the message that is imbedded in the Sermon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Mount and join the spinning brigade.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ASHRAM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Brahmadatta has gently brought it to my notice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shirk work. Everyone should humbly examine his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feel bad about it. It is likely that not being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all the activities of the Ashram, he has formed some </w:t>
      </w:r>
      <w:r>
        <w:rPr>
          <w:rFonts w:ascii="Times" w:hAnsi="Times" w:eastAsia="Times"/>
          <w:b w:val="0"/>
          <w:i w:val="0"/>
          <w:color w:val="000000"/>
          <w:sz w:val="22"/>
        </w:rPr>
        <w:t>wrong notions. If so, they should be removed.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everyone should participate regularly in </w:t>
      </w:r>
      <w:r>
        <w:rPr>
          <w:rFonts w:ascii="Times" w:hAnsi="Times" w:eastAsia="Times"/>
          <w:b w:val="0"/>
          <w:i w:val="0"/>
          <w:color w:val="000000"/>
          <w:sz w:val="22"/>
        </w:rPr>
        <w:t>sacrificial spinning. We must be very particular in this respect.</w:t>
      </w:r>
    </w:p>
    <w:p>
      <w:pPr>
        <w:autoSpaceDN w:val="0"/>
        <w:autoSpaceDE w:val="0"/>
        <w:widowControl/>
        <w:spacing w:line="3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YAKUB HASAN</w:t>
      </w:r>
    </w:p>
    <w:p>
      <w:pPr>
        <w:autoSpaceDN w:val="0"/>
        <w:autoSpaceDE w:val="0"/>
        <w:widowControl/>
        <w:spacing w:line="320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YAKUB HASAN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506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show your deep anxiety for unity. I am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 in my own way. The problem has become too complicated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solution. Do, however, pass on suggestions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any.</w:t>
      </w:r>
    </w:p>
    <w:p>
      <w:pPr>
        <w:sectPr>
          <w:pgSz w:w="9360" w:h="12960"/>
          <w:pgMar w:top="524" w:right="139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4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AKUB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UTLAND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4"/>
        </w:rPr>
        <w:t>P. O.)</w:t>
      </w:r>
    </w:p>
    <w:p>
      <w:pPr>
        <w:sectPr>
          <w:type w:val="continuous"/>
          <w:pgSz w:w="9360" w:h="12960"/>
          <w:pgMar w:top="524" w:right="1392" w:bottom="348" w:left="1440" w:header="720" w:footer="720" w:gutter="0"/>
          <w:cols w:num="2" w:equalWidth="0">
            <w:col w:w="4198" w:space="0"/>
            <w:col w:w="233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582"/>
        <w:ind w:left="86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392" w:bottom="348" w:left="1440" w:header="720" w:footer="720" w:gutter="0"/>
          <w:cols w:num="2" w:equalWidth="0">
            <w:col w:w="4198" w:space="0"/>
            <w:col w:w="23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professor had brought for Gandhiji a khadi scarf made of yarn spun by </w:t>
      </w:r>
      <w:r>
        <w:rPr>
          <w:rFonts w:ascii="Times" w:hAnsi="Times" w:eastAsia="Times"/>
          <w:b w:val="0"/>
          <w:i w:val="0"/>
          <w:color w:val="000000"/>
          <w:sz w:val="18"/>
        </w:rPr>
        <w:t>his wife and his pupils—a gift which Gandhiji much appreciated.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Ashram Notes are extracted from a note-book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maintained “for the workers of Segaon” and in which he put down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 as they occurred to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Ex-Minister, Public Works,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524" w:right="139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H. V. KAMATH</w:t>
      </w:r>
    </w:p>
    <w:p>
      <w:pPr>
        <w:autoSpaceDN w:val="0"/>
        <w:autoSpaceDE w:val="0"/>
        <w:widowControl/>
        <w:spacing w:line="3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(C. P.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KAMATH,</w:t>
      </w:r>
    </w:p>
    <w:p>
      <w:pPr>
        <w:autoSpaceDN w:val="0"/>
        <w:autoSpaceDE w:val="0"/>
        <w:widowControl/>
        <w:spacing w:line="260" w:lineRule="exact" w:before="38" w:after="4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hurry, you are hard. Hurry because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carefully. It is regular spinning that is wanted, not </w:t>
      </w:r>
      <w:r>
        <w:rPr>
          <w:rFonts w:ascii="Times" w:hAnsi="Times" w:eastAsia="Times"/>
          <w:b w:val="0"/>
          <w:i w:val="0"/>
          <w:color w:val="000000"/>
          <w:sz w:val="22"/>
        </w:rPr>
        <w:t>daily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Hard because there is nothing wrong in others spinning.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real test is to be whether khadi has become current coin.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79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64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H. V.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EHERABAD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RGANIZING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ORWARD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 (1962 ed.), between pp. 176 and 177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enough for me that you reached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We shall meet again when God wills. Go on doing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worrying. How is Rajendra Babu’s health ? Sushila has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arrived but will go to Madras on the 9th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15th. Ba is well enough. I am of course all right.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3540</w:t>
      </w:r>
    </w:p>
    <w:p>
      <w:pPr>
        <w:autoSpaceDN w:val="0"/>
        <w:autoSpaceDE w:val="0"/>
        <w:widowControl/>
        <w:spacing w:line="220" w:lineRule="exact" w:before="15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on Independence day Pledge”, 30-12-1939.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 dated January 30, 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INTERVIEW TO AN ENGLISH REPORTER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7, 1940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REPORTER :</w:t>
      </w:r>
      <w:r>
        <w:rPr>
          <w:rFonts w:ascii="Times" w:hAnsi="Times" w:eastAsia="Times"/>
          <w:b w:val="0"/>
          <w:i w:val="0"/>
          <w:color w:val="000000"/>
          <w:sz w:val="18"/>
        </w:rPr>
        <w:t>] There seems to be a deadlock coming, indeed if one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exist. Cannot we take advantage of nominated group of a really representative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 to come to some sort of an agreed solution 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nominated group of a really representative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contradiction in terms. Such a group can only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nominator. For the purpose of discussion the nominator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the Viceroy. You will not call such a group one of a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character. If you have in mind a small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I for one would accept only one representative,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Saheb, provided he is elected by the free vote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as, say, is the President of the U.S.A.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Would you really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? Is there any flaw in this statement ? I claim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greatest democrat of modern times. My faith is built on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therefore I have faith in human nature.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But while the minorities are deadly opposed to a Constituent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Assembly, can you offer them this form of representation now with any hope of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accepting the position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objects to the right thing, puts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wrong. British statesmen have induced the belief that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imperialistic system and treat those under them as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induced that belief the Congress naturally wanted to test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sincerity. The answer must, therefore, be irrespective of what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or does not want. Now the question arises to whom is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given. If there were a rebel power trying to seize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would be the rebel power. But 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rebellion. The Congress is the main organization. But I confess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rival organizations, power cannot be transferred to it. If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is to make good her declaration, she can easily do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summoning a Constituent Assembly of elected representatives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>enforce the constitution framed by it. Representatives of minorities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by Amrit Kaur, date-lined “Segaon, January 7, 1940”,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caption “World Conscience the Supreme Arbiter”.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frame safeguards for their protection. It is possible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may fail to reach a constitution acceptable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majority, including safeguards for minorities.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will have proved her </w:t>
      </w:r>
      <w:r>
        <w:rPr>
          <w:rFonts w:ascii="Times" w:hAnsi="Times" w:eastAsia="Times"/>
          <w:b w:val="0"/>
          <w:i/>
          <w:color w:val="000000"/>
          <w:sz w:val="22"/>
        </w:rPr>
        <w:t>bonafides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hold, however,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elected assembly is bound to produce a workable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REPORTER </w:t>
      </w:r>
      <w:r>
        <w:rPr>
          <w:rFonts w:ascii="Times" w:hAnsi="Times" w:eastAsia="Times"/>
          <w:b w:val="0"/>
          <w:i w:val="0"/>
          <w:color w:val="000000"/>
          <w:sz w:val="18"/>
        </w:rPr>
        <w:t>: Supposing a referendum were taken and it was found that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was not wanted, would you accept the verdict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I must.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If a generally accepted scheme is prepared by nominated persons,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accept it ? Or do you object to nomination as such 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meaning in my acceptance or rejection.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to be valid must be by a properly elected body. It takes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of the existing Government or their nominee or nominees.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Supposing you could be sure of achieving democracy through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nominated assembly, would you reject it ? Why not wait and see what form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nomination could be offered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always suspect nomination, for it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all. Election is the only satisfactory method.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claim and boast the Congress is an organization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3 million voters out of a population of over 300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Secretary of State would be justified if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not representative of the whole nation.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challenges all to go to the people. Even the Princes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individuals, and so can Europeans domiciled in India.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is not our fault.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What place would you assign to the Princes in democratic India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them a fat commission as trustees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would say to them, however, that they must work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They would have the same privileges as the British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enjoys. They are after all his vassals. They cannot be greater than 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of England cannot hang a man. He can only act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channels. He is a private citizen, though the first one.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monarchy at all, I would like the limited monarchy of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not the people of the States determine what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As far as justice for the people is concerned, I have already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>their supreme courts must be subject to the High Court of India.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Princes”, 8-7-1939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Might it not be that the English form of democracy will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unsuited to India 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for the Constituent Assembly to decide.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self-styled representatives or nominees could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gone for ever.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Do you think the Assembly would suggest an economic form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democracy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Assembly credit for sanity. So far as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best method. But if a better can be produced, I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REPORTER </w:t>
      </w:r>
      <w:r>
        <w:rPr>
          <w:rFonts w:ascii="Times" w:hAnsi="Times" w:eastAsia="Times"/>
          <w:b w:val="0"/>
          <w:i w:val="0"/>
          <w:color w:val="000000"/>
          <w:sz w:val="18"/>
        </w:rPr>
        <w:t>: May it not be that, while Britain is sincere, the delay is due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terrible situation of war in which she finds herself today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lost faith in their sincerity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wooing them. I am wooing my own people to build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 am preparing for a fight, if it must come, but I am doing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best to stave it off. I believe that Britain’s past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prevailing dissensions.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REPORTER </w:t>
      </w:r>
      <w:r>
        <w:rPr>
          <w:rFonts w:ascii="Times" w:hAnsi="Times" w:eastAsia="Times"/>
          <w:b w:val="0"/>
          <w:i w:val="0"/>
          <w:color w:val="000000"/>
          <w:sz w:val="18"/>
        </w:rPr>
        <w:t>: What if Britain lost the war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sorry if Britain lost. But I would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Supposing Russia, Germany, Italy and Japan 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to seize India, I should not feel perturbed if India,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whole, had accepted non-violence as her fixed policy.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India could defy any combination. So you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Britain is absolutely selfless. If Britain is really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inspire her to make the declaration about India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right with India. I do not wish Britain to win right or wrong.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were wrong, India must perish. I have often said that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 if Hinduism allows the practice of untouchability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remain. I would go so far as to pray for India’s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destruction if she went wrong, even as Stead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prayed for England’s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the Boer War. In spite of all her great resources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Britain’s part to strain too much her faith in her strong arm.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she still prays to the God of love and not to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gunpowder, and therefore I still hope that she will call to her aid the </w:t>
      </w:r>
      <w:r>
        <w:rPr>
          <w:rFonts w:ascii="Times" w:hAnsi="Times" w:eastAsia="Times"/>
          <w:b w:val="0"/>
          <w:i w:val="0"/>
          <w:color w:val="000000"/>
          <w:sz w:val="22"/>
        </w:rPr>
        <w:t>moral support of a free India. She gets today material support from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British journalist who publicly prayed and invited others to pray that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decree the English a defeat in the Boer War.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in South Africa-</w:t>
      </w:r>
      <w:r>
        <w:rPr>
          <w:rFonts w:ascii="Times" w:hAnsi="Times" w:eastAsia="Times"/>
          <w:b w:val="0"/>
          <w:i w:val="0"/>
          <w:color w:val="000000"/>
          <w:sz w:val="18"/>
        </w:rPr>
        <w:t>Chapter II”.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because she is a dependency. What I want Britain to do is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support of India and win. Would to God that the war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moral issue and the conscience of the world became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arbiter ! That can only happen if Britain had the moral support of a </w:t>
      </w:r>
      <w:r>
        <w:rPr>
          <w:rFonts w:ascii="Times" w:hAnsi="Times" w:eastAsia="Times"/>
          <w:b w:val="0"/>
          <w:i w:val="0"/>
          <w:color w:val="000000"/>
          <w:sz w:val="22"/>
        </w:rPr>
        <w:t>free India. Anyway, that is my 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dissatisfied with you. I would indeed miss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leave this place. I know your virtues, but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see that you get rid of your shortcomings.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criticism was made good-humouredly, for didn’t I say nine </w:t>
      </w:r>
      <w:r>
        <w:rPr>
          <w:rFonts w:ascii="Times" w:hAnsi="Times" w:eastAsia="Times"/>
          <w:b w:val="0"/>
          <w:i w:val="0"/>
          <w:color w:val="000000"/>
          <w:sz w:val="22"/>
        </w:rPr>
        <w:t>hours ? The facts which you have stated are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other letter. I will inquire about the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books. That was a terrible thing. The money matter too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thing. I will inquire about that also. There is lack of order,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The blame for that is primarily mine. This is the simple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disorder that you see is all due to me. I will see. If you recover </w:t>
      </w:r>
      <w:r>
        <w:rPr>
          <w:rFonts w:ascii="Times" w:hAnsi="Times" w:eastAsia="Times"/>
          <w:b w:val="0"/>
          <w:i w:val="0"/>
          <w:color w:val="000000"/>
          <w:sz w:val="22"/>
        </w:rPr>
        <w:t>your peace of mind, you can give me much help.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0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8555. Also C.W. 7070.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JAMNA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Kanaiyo stays there longer of his own free will, he has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 do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0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KANU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elders are likely to be pained by your coming away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and if you feel like it you may stay on for some time.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water scarcity ? Won’t you have to stop both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drinking water ? Water is required even for cooking.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at all, an additional advantage will be that Narandas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famine relief !</w:t>
      </w:r>
    </w:p>
    <w:p>
      <w:pPr>
        <w:autoSpaceDN w:val="0"/>
        <w:autoSpaceDE w:val="0"/>
        <w:widowControl/>
        <w:spacing w:line="300" w:lineRule="exact" w:before="6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Sonavate, a Harijan, is a clerk in your office on a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79. He is a B. A., LL.B. Is it possible to give him a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What are the reports about his behaviour? As no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him any accommodation, he is staying with a Muslim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Corporation reserve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chawl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building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people? Would there be any opposition to it?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entail financial loss. But even if it does,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bear it. Think about it from all points of view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hope your mind is at rest and you are getting along well.</w:t>
      </w:r>
    </w:p>
    <w:p>
      <w:pPr>
        <w:autoSpaceDN w:val="0"/>
        <w:autoSpaceDE w:val="0"/>
        <w:widowControl/>
        <w:spacing w:line="280" w:lineRule="exact" w:before="26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item are written on the same sheet.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A TELEGRAM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       GRIEVED.        GIVE       MY        CONDOLENCE        TO        LALA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SHAMLAL’S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FAMILY.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245. MESSAGE TO HIRDAY NATH KUNZRU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before </w:t>
      </w:r>
      <w:r>
        <w:rPr>
          <w:rFonts w:ascii="Times" w:hAnsi="Times" w:eastAsia="Times"/>
          <w:b w:val="0"/>
          <w:i/>
          <w:color w:val="000000"/>
          <w:sz w:val="22"/>
        </w:rPr>
        <w:t>January 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loved Venkatasubbiah. His death is a great loss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 was to love him. I have not know a more unassuming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than him. Will you please convey my deep sympathy to his </w:t>
      </w:r>
      <w:r>
        <w:rPr>
          <w:rFonts w:ascii="Times" w:hAnsi="Times" w:eastAsia="Times"/>
          <w:b w:val="0"/>
          <w:i w:val="0"/>
          <w:color w:val="000000"/>
          <w:sz w:val="22"/>
        </w:rPr>
        <w:t>people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15-1-1940</w:t>
      </w:r>
    </w:p>
    <w:p>
      <w:pPr>
        <w:autoSpaceDN w:val="0"/>
        <w:autoSpaceDE w:val="0"/>
        <w:widowControl/>
        <w:spacing w:line="292" w:lineRule="exact" w:before="37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have to report the death of Shri Venkatasubbiah,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member of the Servants of India Society. He was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Harijan Sevak Sangh. He was a most unassuming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worker. He never spared himself in anything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He was of a retiring nature. His opposition to untoucha- bility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uncompromising. His death is a distinct loss to the Harijan cause. I </w:t>
      </w:r>
      <w:r>
        <w:rPr>
          <w:rFonts w:ascii="Times" w:hAnsi="Times" w:eastAsia="Times"/>
          <w:b w:val="0"/>
          <w:i w:val="0"/>
          <w:color w:val="000000"/>
          <w:sz w:val="22"/>
        </w:rPr>
        <w:t>tender my condolences to the deceased reformer’s family.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FFLICTED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URKEY</w:t>
      </w:r>
    </w:p>
    <w:p>
      <w:pPr>
        <w:autoSpaceDN w:val="0"/>
        <w:autoSpaceDE w:val="0"/>
        <w:widowControl/>
        <w:spacing w:line="260" w:lineRule="exact" w:before="6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threefold calamity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descended upon Turkey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universal sympathy. President Inonu has gracefully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numerous messages of sympathy sent to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Rajendra Prasad has issued an appeal for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sufferers. It is to be hoped that the appeal will receive an enthusiastic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“Lahore, January 8, 1940”.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 leader of the Punjab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Servants of India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Earthquake with rain and snow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Ismet Inonu”, on or before 2-1-1940.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the public. A correspondent has suggested the despatch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medical mission to Turkey in order to relieve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distressed Turks. The Idea is worthy of consideration. If a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sent at all, it should be a national mission, not sectarian.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triple calamity all differences of religion must be sunk.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distress knows no distinctions. Such unprecedented distress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has experienced makes one realize the oneness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This visitation should humble and chasten us. It should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to sink their differences and make them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they profess different faiths they are all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God, and as such it is theirs to live in perfect fellowships with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TEP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Hyderabad State Congress has had great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functioning. The State would not recognize it as a constitutional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it continued to style itself Congress although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affiliation with the Indian National Congress. The world is nobody’s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monopoly. It is a common word used by many organizations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somehow or other the National Congress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anathema in many States. Therefore the word itself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in Hyderabad. The matter was referred by the leaders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had no hesitation in advising them that there was no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fighting for the name if their lawful activities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interfered with. The leaders after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acted according to my advice and adopted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National Conference. Thus all’s well that ends well.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Conference will concentrate on the many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that are healthful and necessary for mass uplift and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consciousness. They should find the authorities co-operating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with them in such work. Their goal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under the aegis of H. E. H. the Nizam remains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before. I am sure every activity that promotes co-operation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their education and their economic and social uplift brings </w:t>
      </w:r>
      <w:r>
        <w:rPr>
          <w:rFonts w:ascii="Times" w:hAnsi="Times" w:eastAsia="Times"/>
          <w:b w:val="0"/>
          <w:i w:val="0"/>
          <w:color w:val="000000"/>
          <w:sz w:val="22"/>
        </w:rPr>
        <w:t>them nearer their goal in a most solid manner one can think of.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TEMS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has been for some time issuing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circular letter containing a brief account of the Sangh’s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Like Bapa, its Secretary, the letter is business-like. I take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interesting letter for November and December the following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most interesting items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History was made at Munyali, a Harijan village near Nand Prayag,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 Harijan bride was carried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dandi </w:t>
      </w:r>
      <w:r>
        <w:rPr>
          <w:rFonts w:ascii="Times" w:hAnsi="Times" w:eastAsia="Times"/>
          <w:b w:val="0"/>
          <w:i w:val="0"/>
          <w:color w:val="000000"/>
          <w:sz w:val="18"/>
        </w:rPr>
        <w:t>(palanquin) for the first time in the locality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consent of the caste Hindus.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It is understood that the work of the Committee appointed by the last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Government for inquiry into the wages and living conditions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sweepers has been suspended by the present Governor’s Government.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The Report of the Municipal Sweepers’ Inquiry Committee,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appointed by the C. P. Government in 1938 under the chairmanship of Shri A. V.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Thakkar, has been published. Among the important recommendations are (1)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minimum wage of 4 as. per day, (2) an eight hours’ working day, (3) employment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Welfare Officers for big municipalities, and (4) granting of privilege, casual and sick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leave, and half holiday on week-ends. Regarding the housing of sweepers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recommends as follows 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should be obligatory on the Municipal Committee to provide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to sweepers. 2. The Government should provide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nazul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for the purpose.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 costs Re. 1 and can be had from the Government Press, Nagpur.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taking of a Harijan bride in a </w:t>
      </w:r>
      <w:r>
        <w:rPr>
          <w:rFonts w:ascii="Times" w:hAnsi="Times" w:eastAsia="Times"/>
          <w:b w:val="0"/>
          <w:i/>
          <w:color w:val="000000"/>
          <w:sz w:val="22"/>
        </w:rPr>
        <w:t>dandi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history we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far we are from root-and-branch removal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For the expiation of their sin against humanity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should make it a point of themselves carrying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dandis </w:t>
      </w:r>
      <w:r>
        <w:rPr>
          <w:rFonts w:ascii="Times" w:hAnsi="Times" w:eastAsia="Times"/>
          <w:b w:val="0"/>
          <w:i w:val="0"/>
          <w:color w:val="000000"/>
          <w:sz w:val="22"/>
        </w:rPr>
        <w:t>Harijan brides in villages in all parts of India.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report in the item two is wrong, or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reason for suspending the inquiry. One had hoped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activity inaugurated by the Congress Ministries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 or suspended by the interim Governments.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recommendations (item three) of the Municipal Sweepers’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(C.P.) are so sensible and moderate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their being carried out in their entirety. The report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fate that befalls many such reports, i. e., of being shelved.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Thakkar Bapa’s was a labour of love.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put his hands to anything for praise or show.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8,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13-1-1940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Belonging to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CONGRESS M.L.A.S AND REMUNERATION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M.L.A. from U. P. writes a letter which I abridge as follows :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U. P. we are getting Rs. 75 a month. During the two and a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years in which the Congress was in power the Assem- bly 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sometimes concluded in six days, at others they lasted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In addition, there were meetings of select, special and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Some of these are still working and constitute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on our time. Moreover no one knows when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summoned again. Touring in our constituencies entails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Rs. 200 a year. There are cases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constituencies are more than 200 miles away from Lucknow.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of three tours in a year, a member has to spend six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purpose. While at Lucknow, every member has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his constituency. He also pays Rs. 4 per month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Legislature Party and the Provincial Congress Committee.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 business or professional life has to be sacrificed,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clear that unless a member has private means he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give whole time work without some remuneration.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come up many times before the U.P. M.L.A.s.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feel that either the allowance should be raised or the poor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have to go out, leaving the field to the rich. You were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of the Assembly members were using the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use;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put before you another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so that you may guide us. It must also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borrowed money to fight elections under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to which I wanted to draw your attention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corruption in the Congress ranks. Along with other causes,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lure of M.L.A.-ship is a very strong one for the average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and often leads to underhand methods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the sitting member. It would be a good thing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members who have acquitted themselves well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renominated. Such a policy would ensure a trained body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legislative work. Members will further realize that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 outside the legislatures is also required of them.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Nagpur Congress Workers”, 27-12-1939.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point on which I will humbly request you to enlighten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 the strong trend, even among important Congressmen,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modes of living, thought and culture. In spite of putting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many of them are absolutely strangers to their own culture,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all light comes from the West The letter leaves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unconvinced, so far as the remuneration is concerned.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hard cases everywhere. But hard cases make bad law.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the Assem- blies are not Congress monopolies.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parties are represented on them. The Congress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the sole consideration. My correspondent assumes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devotes his whole time to the national service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regard to legislative activity. This means that the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professional politicians and the legislatures become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preserves. If I had my way, I would manage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parties. I know that the question bristles with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requires a thorough and quiet discussion. But the point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is quite small. Why should the members draw anything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Assemblies are in virtual suspension ? If a census were taken,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found that many members were not earning before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earning as legislators. It is a dangerous thing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 means of earning more than one’s market price.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men in the provinces put their heads together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>a decision worthy of the Congress and the cause they represent.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raised by the correspondent as to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members permanent incumbents is beyond me.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this matter. It is one for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probe. As to the habit of looking to the West for light, I can give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if the whole of my life has not provided any. Light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from the East. If the Eastern reservoir has become empty,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East will have to borrow from the West. I wonder if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light and not a miasma can ever be exhausted. As a boy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grew with the giving. Anyway I have acted in that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traded on the ancestral capital. It has never failed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I must act like a frog in the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prevent me from profiting by the light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West. Only I must take care that I am not overpowered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glamour of the West. I must not mistake the glamour for true </w:t>
      </w:r>
      <w:r>
        <w:rPr>
          <w:rFonts w:ascii="Times" w:hAnsi="Times" w:eastAsia="Times"/>
          <w:b w:val="0"/>
          <w:i w:val="0"/>
          <w:color w:val="000000"/>
          <w:sz w:val="22"/>
        </w:rPr>
        <w:t>light. The latter gives life, the former brings death.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January 8,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ADULTERATION OF GHEE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Pannalal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old member of Sabarmati Ashram, is a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cattle. He has for years been a lay farmer and dairyman.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study the cattle question. Very few people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cattle wealth of India is a major economic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beset with many complexities. Adulteration of ghee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During the last few years it has become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menace, owing to the import of cheap vegetable oil miscalled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having been congealed and otherwise processed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like ghee. Shri Pannalal says that middlemen and sellers of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profusely adulterate real ghee and thus undersell the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cattle-keeper. He says that it is impossible for farmers to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competition if the mischief continues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especially as such vegetable ‘ghee’ is being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elsewhere on a large scale. Shri Pannalal rightly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agriculture without dairying and cattle-breeding for draught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will be an impossibility if real ghee disappears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Cattle-keeping will then become a luxury instead of a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Shri Pannalal, therefore, suggests that drastic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to prevent adulteration. I heartily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There should be a well-regulated public agitation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adulteration, and preventive legislation should be passed if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the economic, this adulteration has a medical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 less important than the economic. It is well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‘ghee’ has a much lower protective value than ghee.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point of view, doctors say, vegetable ghee can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real ghee. This is, therefore, a question for corporations,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and humanitarian leagues to tackle without delay.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have not adequate powers, they should have them.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 says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quite feasible to make it compulsory by law to add some edible colour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flavour to each and every tin of vegetable ghee, whether imported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produced in India. This will readily distinguish the vegetable product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genuine ghee and make detection easy.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8,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Pannalal Jhaveri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69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NIRMALA AND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 ! Now that you have found a home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forgotten Segaon, haven’t you ? You want me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don’t get a minute to spare in a week ! How is that ?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hard-hearted you have grown ? Ba is in Delhi. Lakshmi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unwell. It is as if I have opened a hospital here. You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Valjibhai, Kunvarji, Jairamdas, Kishorelalbhai and Krishnadas.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admitted a woman from a nearby village. And there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recommended by Parachure Shastri. All the persons are improving.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Nirmala Gandhi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THE CHARKHA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east bowed low before the blast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patient deep disdain,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let the thundering legions past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plunged in thought 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Socialists, the Royists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out their minds on spinning. The situation that faces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most serious. If civil resistance is declared in right earnest,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suspension unless there is a proper settlement. It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follows that, if the fight is to be non-violent,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must be unadulterated. I must not be weak in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requirements. If I hesitate, I would betray the national cause.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lead an army that does not answer the qualifications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essential for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half-hearted allegiance will do. Divided allegiance will lead</w:t>
      </w:r>
    </w:p>
    <w:p>
      <w:pPr>
        <w:autoSpaceDN w:val="0"/>
        <w:autoSpaceDE w:val="0"/>
        <w:widowControl/>
        <w:spacing w:line="220" w:lineRule="exact" w:before="4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Matthew Arnold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Radical Democratic Party of M. N. 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disaster. The critics should realize that I have not imposed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Congress. I am no dictator though I have been given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nickname by unkind friends. I have no sanction for imposing my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person. Therefore I call myself truly a servant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should know that I have not even been formally appointed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‘Generalissimo’. Not that the Working Committee would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formal appointment. But I suggested and the members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necessity for it. Thus if ever there can be a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love and confidence between a General and his men,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one. There is nothing to prevent the Congress from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passing any resolution it likes. There is nothing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to prevent any person or any province or district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civil disobedience at his or its own risk. They will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indiscipline towards the Congress. But I can do nothing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such insubordination.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should be unnecessary for me to argue out the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should be enough that it is the requirement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has to fulfil.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continue to argue till I convert opponents or I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For my mission is to convert every Indian whether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Muslim or any other, even Englishman and finally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 for regulating mutual relations whether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social or religious. If I am accused of being too ambitious,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plead guilty. If I am told that my dream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materialize, I would answer ‘that is possible’, and go my way.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seasoned soldier of non-violence, and I have evidence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my faith. Whether, therefore, I have one comrade or more or </w:t>
      </w:r>
      <w:r>
        <w:rPr>
          <w:rFonts w:ascii="Times" w:hAnsi="Times" w:eastAsia="Times"/>
          <w:b w:val="0"/>
          <w:i w:val="0"/>
          <w:color w:val="000000"/>
          <w:sz w:val="22"/>
        </w:rPr>
        <w:t>none, I must continue my experiment.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 would like co-workers to realize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hate in me for a single Englishman. I am not interested in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out of India. I am interested in converting him into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instead of his being and believing himself to be a ruler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ruling race. I feel towards him precisely as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 Indian, no matter what his faith may be. Therefore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share this elementary quality with me, cannot become co-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of Englishmen is not of the drawing-room type.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painted their imperialism in more lurid colours than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>have. But then I have done likewise in my domestic as also political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circle. The love of my conception, if it is as soft as a rose petal,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harder than flint. My wife has had to experience the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variety. My eldest son is experiencing it even now. I had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gained Subhas Babu for all time as a son. I have fallen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I had the pain of wholly associating myself with the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on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 was when Dr. Khare and Vir Nariman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that my word was law for them. Alas,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authority. Anyway I was party to the disciplinary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against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maintain that I have acted towards them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towards those who are considered nearest and dearest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all my dealings love has dictated my actions. Even so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towards Englishmen. Of course they have called me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when I have fought them. Their bitter criticism of me had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effect on me as their praise. I say all this not to claim or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certificate of merit. I want to show that because I have said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British rule and methods, ill will against Englishmen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imputed to me. Those, therefore, who are filled with ill will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will find me a misfit in the 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enunciating no new ideas here. They are to be found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which was written in 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satyagraha was still in the process of formation.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had become part of this programme of love.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picturing life based on non-violence, I saw that it must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terms consistent with high thinking. Food and raiment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remain the prime necessities of life. Life itself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if these two are not assured. For non-violent defence,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society has to be so constructed that its members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as far as possible to look after themselves in the face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 from without or disturbances within. Just as a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is the easiest thing in such circumstances,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the loom are the simplest possessions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cloth. Society based on non-violence can only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groups settled in villages in which voluntary co-operation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dignified and peaceful existence. A society which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anticipates and provides for meeting violence with violence will either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Working Committee Resolution”, 11-8-1939.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debarred from holding any position of trust and responsibility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organization, K. F. Nariman in November 1937 and Dr. N. B. Khare in </w:t>
      </w:r>
      <w:r>
        <w:rPr>
          <w:rFonts w:ascii="Times" w:hAnsi="Times" w:eastAsia="Times"/>
          <w:b w:val="0"/>
          <w:i w:val="0"/>
          <w:color w:val="000000"/>
          <w:sz w:val="18"/>
        </w:rPr>
        <w:t>July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‘1909’;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precarious life or create big cities and magazines for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It is not unreasonable to presume from the state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cities, its monster factories and huge armaments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interrelated that the one cannot exist without the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approach to civilization based upon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erstwhile village republic of India. I admit that it was very crude.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was in it no non-violence of my definition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But the germ was there. All I have said may be pure folly.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me as a faithful servant of the nation not to hide my folly.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we are on the eve of a big change. I hope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better, but it may be also for the worse. I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share with my co-workers my innermost thoughts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may risk the loss of their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resume the argument. It is from that germ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the technique of non-violence. If the charkha can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interpretation I have put upon it, it becomes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the armoury of satyagraha. The weak thread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binds the millions in an unbreakable cord. One yard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may be useless, but millions of unending threads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knowing hands will make a cord strong enough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strain that may be put upon it. But between 1908 and 1914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remained dormant. The whole scheme was conceived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spirit of it was worked out even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satyagrahis there was reduced to simplest terms.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or others, they learnt the dignity of labour. They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poverty as their lot in life and identified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On my arrival in India I began single-handed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charkha. In 1921 khadi became one of the chief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constructive programme of the Congress.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 centre of the Congress flag with its vital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am, therefore, today saying nothing new. But 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happened, people have passed by what I have said until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compelled to take 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regard for all the comrades who have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charkha and its implications. They are rendering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guiding the country according to their lights. I do not want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assent to my requirements. I should take it if it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purpose, but I know that it cannot.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here consider Sir Chimanlal Setalvad’s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we have had political differences practi- 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to India in 1915. He is an eminent lawyer. But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entitles him to give an authoritative opinion on the economy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than on the use of infantry in modern warfare.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study the literature that has grown round it. I promise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revise his opinion on its potency. May I also remind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many mill-owners among my friends ? They know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mills. They know too that I have had a share in promoting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our mills in relation to foreign mills. Sir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know that I am guiding the policy of the largest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labour union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all India. My opposition to the mills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 and uncompromising. But it is wholly non-violent,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bold to say that the mill-owners will be the first to give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certificate. My connection with the mills is a happy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non-violent resistance. I need not be reminded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me because they know that my activity cannot touch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myself with the belief that they know better. They know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fixed views about mills I had violent intentions about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activity could cause so much trouble that they would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me as an enemy and to summon the assistance of the law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like Sir Chimanlal’s challenge to the ex-Ministers.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speak.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13-1-1940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referring to Gandhiji’s article “Spinning-wheel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Mills”, 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wrote : “One is amazed at this pronouncement, which implies that if Mr. Gandhi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way, the mechanized textile industry of this country would be abolished in order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village spinners and weavers might come into their own.  Mr. Gandhi may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advocate the abolition of railways, aeroplane services and motor-cars in order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bullock-cart may come into its own.  The Congress Ministries have again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 professed their concern for the development of large-scale industries so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may become self-sufficient and a committee presided over by Jawaharlal Nehru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functioning to evolve a plan of industrial and economic development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country.  One would like to know what the Congress leaders think of this latest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pronouncement of Mr. Gandhi.  At any rate, those engaged in the mill industry,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at present the outstanding industry of India and specially of this province,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entitled to know whether the Congress Ministry, if and when it comes back to power,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work to attain the goal laid down by Mr. Gandhi of suppressing the mill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industry of this country.  Will any of the ex-Ministers of Bombay answer 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Majoor Mahajan, the textile labour union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you cannot give up the treatment and go to Jaipur. </w:t>
      </w:r>
      <w:r>
        <w:rPr>
          <w:rFonts w:ascii="Times" w:hAnsi="Times" w:eastAsia="Times"/>
          <w:b w:val="0"/>
          <w:i w:val="0"/>
          <w:color w:val="000000"/>
          <w:sz w:val="22"/>
        </w:rPr>
        <w:t>Write a letter to the Maharaja.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3008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TALK WITH BHAI PARAMANAND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9/10,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 have come across plenty of revolutionaries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lifetime. I have been arguing with them ever since I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since the murder of Curzon Wylie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They come to me knowing that they would get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me, and that in confiding their secrets to me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whom they can trust. As a result, quite a good number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to be found fully converted and among my co-workers.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the first one of the conversion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to non-violence, and it is my hope that it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last.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Hinduism sanctions violence,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of Hinduism to the world is its varnashrama dharma (not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travesty we see today) which confines the use of arms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only. Therefore, to teach 350 millions of people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 the sword is a stupendous, almost an impossible task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and the frightfulness of it. Universal violence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getting independence is certainly not easier than my way, as you say,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Reporting the talk under the title “Talk with a Revolutionary”,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writes : “One could see from the talk what a havoc long and solitary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confinement in prison works on people, and how instead of breaking their spirit it </w:t>
      </w:r>
      <w:r>
        <w:rPr>
          <w:rFonts w:ascii="Times" w:hAnsi="Times" w:eastAsia="Times"/>
          <w:b w:val="0"/>
          <w:i w:val="0"/>
          <w:color w:val="000000"/>
          <w:sz w:val="18"/>
        </w:rPr>
        <w:t>makes many of them all the more bitter and irreconcilable.”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 and identity of the interviewer are from the manuscript of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Desai’s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2,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 after 17-7-1909.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20-5-1938.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mine is traditional and natural to India—apart again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mutual aid is the law of life and not mutual slaughter.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had been the law, society would not have survived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BHAI PARAMANAND :</w:t>
      </w:r>
      <w:r>
        <w:rPr>
          <w:rFonts w:ascii="Times" w:hAnsi="Times" w:eastAsia="Times"/>
          <w:b w:val="0"/>
          <w:i w:val="0"/>
          <w:color w:val="000000"/>
          <w:sz w:val="18"/>
        </w:rPr>
        <w:t>] But why not take in as many as possible in a fight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must be decisive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yes. This must be my last fight, if we fight at all.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fight in any case. That makes it all the more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begin it unless I am sure that my army is fit to under- 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ordeal in a completely non-violent manner. Think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all the 17 lakhs of the members in U.P. were to pass my test </w:t>
      </w:r>
      <w:r>
        <w:rPr>
          <w:rFonts w:ascii="Times" w:hAnsi="Times" w:eastAsia="Times"/>
          <w:b w:val="0"/>
          <w:i w:val="0"/>
          <w:color w:val="000000"/>
          <w:sz w:val="22"/>
        </w:rPr>
        <w:t>which after all is eminently simple—spinning and wearing khadi.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must they believe that khadi will bring swaraj ? They will spin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want your Generalship and must yield obedience to you.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render implicit obedience to the General,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with him that khadi will bring swaraj. Mere mechanical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bring the result by which I will have to judge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obedience—khadi bhandars to be emptied and unemployment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liquidated. That cannot happen without the belief in the charkha.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belief, I will not call it real obedience.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them, I will blame myself if I do not carry conviction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will lie entirely with my defective ahimsa. As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if there is </w:t>
      </w:r>
      <w:r>
        <w:rPr>
          <w:rFonts w:ascii="Times" w:hAnsi="Times" w:eastAsia="Times"/>
          <w:b w:val="0"/>
          <w:i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true satyagrahi it would be enough.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true satyagrahi. Not one of his thoughts would be in vain.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of my thoughts do not go in vain, but I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have thought and said about khadi has not gone home.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cause. I am full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can suppress my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remains that I am liable to anger. I have been a conscious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persevering observer of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1906,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the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be. For with me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attainment of sexlessness—not impotence,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</w:t>
      </w:r>
      <w:r>
        <w:rPr>
          <w:rFonts w:ascii="Times" w:hAnsi="Times" w:eastAsia="Times"/>
          <w:b w:val="0"/>
          <w:i/>
          <w:color w:val="000000"/>
          <w:sz w:val="22"/>
        </w:rPr>
        <w:t>urdhwareta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sexual energy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sublimated into spiritual energy. If I had attained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nirvikara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(passionless) state, I should have but to think a thing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happen. I would not have to argue.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God is </w:t>
      </w:r>
      <w:r>
        <w:rPr>
          <w:rFonts w:ascii="Times" w:hAnsi="Times" w:eastAsia="Times"/>
          <w:b w:val="0"/>
          <w:i/>
          <w:color w:val="000000"/>
          <w:sz w:val="18"/>
        </w:rPr>
        <w:t>nirvikara</w:t>
      </w:r>
      <w:r>
        <w:rPr>
          <w:rFonts w:ascii="Times" w:hAnsi="Times" w:eastAsia="Times"/>
          <w:b w:val="0"/>
          <w:i w:val="0"/>
          <w:color w:val="000000"/>
          <w:sz w:val="18"/>
        </w:rPr>
        <w:t>—free from all passions. Why does He not make us act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ought to ? His influence must be all-powerful.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we know that He does not act ? But do not bring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discussion. He has neither truth nor untruth, neither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nor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due to Him that we have </w:t>
      </w:r>
      <w:r>
        <w:rPr>
          <w:rFonts w:ascii="Times" w:hAnsi="Times" w:eastAsia="Times"/>
          <w:b w:val="0"/>
          <w:i/>
          <w:color w:val="000000"/>
          <w:sz w:val="18"/>
        </w:rPr>
        <w:t>vikaras</w:t>
      </w:r>
      <w:r>
        <w:rPr>
          <w:rFonts w:ascii="Times" w:hAnsi="Times" w:eastAsia="Times"/>
          <w:b w:val="0"/>
          <w:i w:val="0"/>
          <w:color w:val="000000"/>
          <w:sz w:val="18"/>
        </w:rPr>
        <w:t>—passions. If it was wrong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passions, He would not have filled us with them.</w:t>
      </w: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He had given us all that and yet endowed us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right and wrong and also given us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choice—the choice between right and wrong, between good and evil.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 far as we can judge, you are free from passions and comparatively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 ?</w:t>
      </w:r>
    </w:p>
    <w:p>
      <w:pPr>
        <w:autoSpaceDN w:val="0"/>
        <w:autoSpaceDE w:val="0"/>
        <w:widowControl/>
        <w:spacing w:line="260" w:lineRule="exact" w:before="3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must be allowed to judge my limitations. If I was per- 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you, I would not have to argue with you. My thought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enough. I have fought many a fight. If anything I was less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than I am today. I had then to cover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had to speak and argue day in and day out. Now if a fight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come, you may be sure that I shall lead it from Segaon.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and arguing much less than I used to do.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I am far from my ideal yet.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so many volunteers ready, why should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 many riots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because they are provoked by the third party.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 not the answer. Even if they were engineered,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volunteers should be able to make them impossible.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? I have had accounts of you which are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complimentary.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never in my life, even when I was an active revolutionary, countenanced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 Let anybody prove that I advised anyone to strike police or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 down. In fact I used to denounce all such acts and attempts.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know Baba Ramachandra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I know him ?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Then do you know that Baba Ramachandra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anyone to kill another ? But he believed that to pour boiling water </w:t>
      </w:r>
      <w:r>
        <w:rPr>
          <w:rFonts w:ascii="Times" w:hAnsi="Times" w:eastAsia="Times"/>
          <w:b w:val="0"/>
          <w:i w:val="0"/>
          <w:color w:val="000000"/>
          <w:sz w:val="22"/>
        </w:rPr>
        <w:t>down a man’s throat was not violence. You may have preached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that kind.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No, but I have explained to the people the teaching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 I</w:t>
      </w:r>
    </w:p>
    <w:p>
      <w:pPr>
        <w:autoSpaceDN w:val="0"/>
        <w:autoSpaceDE w:val="0"/>
        <w:widowControl/>
        <w:spacing w:line="220" w:lineRule="exact" w:before="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talk took place on the succeeding day. 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: “. . . Somehow the thought of thousands of satyagrahis in battle array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obsessed [Bhai Paramanand].  Apart from the test of spinning, Gandhiji put another </w:t>
      </w:r>
      <w:r>
        <w:rPr>
          <w:rFonts w:ascii="Times" w:hAnsi="Times" w:eastAsia="Times"/>
          <w:b w:val="0"/>
          <w:i w:val="0"/>
          <w:color w:val="000000"/>
          <w:sz w:val="18"/>
        </w:rPr>
        <w:t>test before him.”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told them that Lord Krishna Himself has said that neither does the slayer slay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 is he whom he slays slain.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! That’s all you have said.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 laughed at the absurdity of his own claim of non-violence. “But,”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persisted, “does not Lord Krishna say it ?”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you or I may say it. If I kill a man,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the gallows. My saying ‘I have not killed’ won’t save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you want us to forget the teaching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do tell us so. We will then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take the name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[will] follow a different precept.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there is </w:t>
      </w:r>
      <w:r>
        <w:rPr>
          <w:rFonts w:ascii="Times" w:hAnsi="Times" w:eastAsia="Times"/>
          <w:b w:val="0"/>
          <w:i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different precept to follow. You have to re-learn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You have misread it all these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well and fully able to share burdens.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3664. Courtesy : Amrit Kaur. Also G.N. 6473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Prabha has given in her letter all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Devdas that I don’t at all like his falling ill. He doesn’t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in enough exercise. If he did that and kept regular hours for </w:t>
      </w:r>
      <w:r>
        <w:rPr>
          <w:rFonts w:ascii="Times" w:hAnsi="Times" w:eastAsia="Times"/>
          <w:b w:val="0"/>
          <w:i w:val="0"/>
          <w:color w:val="000000"/>
          <w:sz w:val="22"/>
        </w:rPr>
        <w:t>meals he would not fall ill. You may stay there as long as necessary.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M.M.U./XXIV</w:t>
      </w:r>
    </w:p>
    <w:p>
      <w:pPr>
        <w:autoSpaceDN w:val="0"/>
        <w:autoSpaceDE w:val="0"/>
        <w:widowControl/>
        <w:spacing w:line="220" w:lineRule="exact" w:before="8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Indore.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do make every possible effort to write,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so much work every day that something is always left over.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your fighting there.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more when I get time. Medh’s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lying with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special to write. The final responsibility rests on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is staying here at present. There are hopes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Jairamdas also is here. He is very much better. Kunvarji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weight rapidly. Thus Segaon has turned into a hospital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 I am not likely to start a struggle here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in Delhi. Lakshmi is very weak. She is improving.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BHARATAN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medicine might have been or was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cannot trace it. Please procure another sample and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draft the resolution. I began it and saw that it was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to pass a resolution, it was for me to deal with it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 shall do.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3589</w:t>
      </w:r>
    </w:p>
    <w:p>
      <w:pPr>
        <w:autoSpaceDN w:val="0"/>
        <w:autoSpaceDE w:val="0"/>
        <w:widowControl/>
        <w:spacing w:line="220" w:lineRule="exact" w:before="8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WHY ONLY KHADI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Kumarappa has a grouse against me that although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and guide of the A. I. V. I. A. I seem to treat it as a step-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retorted that the grouse is due to superficial reasoning.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 defeat lying down. He has returned to the charge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and refuses to be satisfied till I proclaim to the world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 stand on the same footing with khadi.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was so self-evident as not to need any enunciation.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Kumarappa is right so far as practical application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governed by theory. Thus several people have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to me that they know men who use khadi but use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articles. They suggest that many Congressmen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required by the constitution. But having no belief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think of anything but their convenience so far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use are concerned. This I call fulfilling the letter and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spirit. And where the spirit is killed the letter is of as much use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from which life has ebbed away. I have often said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sun round which the other village industries revolve like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planets. They have no independent existence. Nor will khadi </w:t>
      </w:r>
      <w:r>
        <w:rPr>
          <w:rFonts w:ascii="Times" w:hAnsi="Times" w:eastAsia="Times"/>
          <w:b w:val="0"/>
          <w:i w:val="0"/>
          <w:color w:val="000000"/>
          <w:sz w:val="22"/>
        </w:rPr>
        <w:t>exist without the other industries. They are absolutely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dependent. The fact is that we have to make a choice between India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that are as ancient as herself and India of the cities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creation of foreign domination. Today the cities dominate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the villages so that they are crumbling to ruin. My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tells me that cities must subserve village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goes. Exploiting of villages is itself organized 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swaraj to be built on non-violence, we will have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their proper place. This we will never do unless we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by using the products thereof in place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city factories, foreign or indigenous. Perhaps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why I identify khadi with non-violence. Khadi is the chief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handicraft. Kill khadi and you must kill the villages and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cannot prove this by statistics. The proof is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>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14,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20-1-1940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NO SUPPRESSION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friend came to me during the week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Bengal was ready for battle the Working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 were suppressing it and thus damaging the nation’s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serious charge. The Working Committee can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So far as I know, it has suppressed no province and no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say as the sole authority on satyagraha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any body or organization. Satyagraha does not admit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suppression. Thus though I have been ignorantly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 people of Rajkot, I never suppressed them.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liberty, as they are now, to civilly resist authority. Even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so if he had the conviction. If he is wrong, he can only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not his opponent. Hence it is that I have called satyagraha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harmless, if also the most potent, remedy against wrongs.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 did in the case of Rajkot was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the satyagrahis of Rajkot had given me, to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It was open to them to reject my advice—it could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by the name of command. If they had, and if they had got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government, they would have received my congra-</w:t>
      </w:r>
      <w:r>
        <w:rPr>
          <w:rFonts w:ascii="Times" w:hAnsi="Times" w:eastAsia="Times"/>
          <w:b w:val="0"/>
          <w:i w:val="0"/>
          <w:color w:val="000000"/>
          <w:sz w:val="22"/>
        </w:rPr>
        <w:t>tulations.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readers may remember that the Working Committee had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had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sanction civil resistance in Chirala Perala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Chirala people to declare it at their own risk. Likewise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as also to any other province, on its own initiative and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risk, to offer civil resistance. What it cannot have is my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support. And if the Bengal Provincial Congress Committee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repudiates the authority of the Working Committee, it can,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force and propriety, do as it likes. If it succeeds, it will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glory, overthrow the present leadership, and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as it will deserve to. I have prescribed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successful civil resistance. But if the Bengal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thinks that the Muslim masses 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if it thinks that both Hindus and Muslims are ready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if it thinks that neither non-violence nor the charkha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or that non-violence has no connection with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fails to declare war, it will then be untrue to itself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I have said applies to every province and part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most experienced satyagrahi I must be allowed to utter a </w:t>
      </w:r>
      <w:r>
        <w:rPr>
          <w:rFonts w:ascii="Times" w:hAnsi="Times" w:eastAsia="Times"/>
          <w:b w:val="0"/>
          <w:i w:val="0"/>
          <w:color w:val="000000"/>
          <w:sz w:val="22"/>
        </w:rPr>
        <w:t>note of warning to all concerned that whoever declares civil resistance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“Chirala-Perala”, 25-8-1921.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the proper training and a full appreciation of the conditions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satyagraha is likely to bring disaster to the cause he espouses.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14, 1940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A VOLUNTARY LABOUR TAX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all primary members of the Congress also become spinners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swaraj, how would it affect khadi ? I asked Shri Krishnadas Gandhi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answer the question for me, and he has produced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figures :</w:t>
      </w:r>
    </w:p>
    <w:p>
      <w:pPr>
        <w:autoSpaceDN w:val="0"/>
        <w:tabs>
          <w:tab w:pos="910" w:val="left"/>
          <w:tab w:pos="4890" w:val="left"/>
          <w:tab w:pos="58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primary members 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40 lakhs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value of their annual donation, say, 12,000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yards per member, can be reckoned at Rs. 1-2-0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 head, but to be on the safe side is taken at Re.</w:t>
      </w:r>
    </w:p>
    <w:p>
      <w:pPr>
        <w:autoSpaceDN w:val="0"/>
        <w:tabs>
          <w:tab w:pos="4890" w:val="left"/>
          <w:tab w:pos="553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per head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40 lakhs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Value of khadi produced from the sub- </w:t>
      </w:r>
    </w:p>
    <w:p>
      <w:pPr>
        <w:autoSpaceDN w:val="0"/>
        <w:tabs>
          <w:tab w:pos="4890" w:val="left"/>
          <w:tab w:pos="553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scribed yarn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48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annual sale of khadi for 1939 is esti- </w:t>
      </w:r>
    </w:p>
    <w:p>
      <w:pPr>
        <w:autoSpaceDN w:val="0"/>
        <w:tabs>
          <w:tab w:pos="4890" w:val="left"/>
          <w:tab w:pos="553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mated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75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the total value of the A.I.S.A. khadi is</w:t>
      </w:r>
    </w:p>
    <w:p>
      <w:pPr>
        <w:autoSpaceDN w:val="0"/>
        <w:tabs>
          <w:tab w:pos="4890" w:val="left"/>
          <w:tab w:pos="543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to (Rs. 75 lakhs + Rs. 48 lakhs)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123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cost to the A.I.S.A.  (Rs. 123 lakhs – Rs. 40</w:t>
      </w:r>
    </w:p>
    <w:p>
      <w:pPr>
        <w:autoSpaceDN w:val="0"/>
        <w:tabs>
          <w:tab w:pos="4890" w:val="left"/>
          <w:tab w:pos="553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lakhs)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83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mean in the production of khadi </w:t>
      </w:r>
    </w:p>
    <w:p>
      <w:pPr>
        <w:autoSpaceDN w:val="0"/>
        <w:tabs>
          <w:tab w:pos="4890" w:val="left"/>
          <w:tab w:pos="615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increase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84%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Or, in the sale price of khadi, a possibility </w:t>
      </w:r>
    </w:p>
    <w:p>
      <w:pPr>
        <w:autoSpaceDN w:val="0"/>
        <w:tabs>
          <w:tab w:pos="4890" w:val="left"/>
          <w:tab w:pos="599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reduction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32.5%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Or, in the alternative, the possibility of in- </w:t>
      </w:r>
    </w:p>
    <w:p>
      <w:pPr>
        <w:autoSpaceDN w:val="0"/>
        <w:tabs>
          <w:tab w:pos="4890" w:val="left"/>
          <w:tab w:pos="561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creasing the wages of spinners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80 to 100%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provision in the rules of the A.I.S.A. which allows sub-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scribers to purchase back their subscribed yarn at its value (Re. 1) mi-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nus the value of the cotton Rs. 5 i.e., 11 Rs.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all members exercise this privilege, the</w:t>
      </w:r>
    </w:p>
    <w:p>
      <w:pPr>
        <w:autoSpaceDN w:val="0"/>
        <w:tabs>
          <w:tab w:pos="4890" w:val="left"/>
          <w:tab w:pos="53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A.I.S.A. will realize in cash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27.5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Consequently,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cost price of the remaining stock of khadi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A.I.S.A. will be (Rs. 75 lakhs — Rs.</w:t>
      </w:r>
    </w:p>
    <w:p>
      <w:pPr>
        <w:autoSpaceDN w:val="0"/>
        <w:tabs>
          <w:tab w:pos="4890" w:val="left"/>
          <w:tab w:pos="53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27.5 lakhs)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47.5 lakhs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will enable the Association to reduce the sale</w:t>
      </w:r>
    </w:p>
    <w:p>
      <w:pPr>
        <w:autoSpaceDN w:val="0"/>
        <w:tabs>
          <w:tab w:pos="4890" w:val="left"/>
          <w:tab w:pos="615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by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37%</w:t>
      </w:r>
    </w:p>
    <w:p>
      <w:pPr>
        <w:autoSpaceDN w:val="0"/>
        <w:tabs>
          <w:tab w:pos="1950" w:val="left"/>
          <w:tab w:pos="2630" w:val="left"/>
          <w:tab w:pos="3950" w:val="left"/>
          <w:tab w:pos="43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32.5%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first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calculation.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total amount of yarn contributed be worth Rs. 40 lakhs, each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 will pay out of pocket not more than 8 annas per annum, it being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of cotton and the cost of carding, when the member is not a carder.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self-cards his own cotton, as he is expected to, the out-of-pocket expenses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still further reduced. It must be remembered that the higher the 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the less is the price of cotton and the greater is the contribution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form of labour.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prejudiced against khadi will find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thought in the foregoing. Let them work out what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if all wore khadi, if all spun not the miserable 33 yards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least 100 yards. The price of khadi can be lowered by donating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the A. I. S. A. or, which is the same thing, the poor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spinning for their own needs. This donation will be a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labour tax.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ENGLISH OPINION ON INDIAN STRUGGLE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forwards the following two cuttings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Cambridge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signatories are distinguished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letters. I publish them to show that thoughtful English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used to be indifferent about India are now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affairs and are unreservedly supporting the struggle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14,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Eileen Power, Susan Stebbing, M. H. Dobb, David Hardman, H. L. Elvin,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Harold J. Laski, Joseph Needham and J. Robinson had in a letter expressed their keen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the Indians in their struggle “against indescribable poverty, the </w:t>
      </w:r>
      <w:r>
        <w:rPr>
          <w:rFonts w:ascii="Times" w:hAnsi="Times" w:eastAsia="Times"/>
          <w:b w:val="0"/>
          <w:i w:val="0"/>
          <w:color w:val="000000"/>
          <w:sz w:val="18"/>
        </w:rPr>
        <w:t>persistence of feudal anomalies” and their eagerness to extend their active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to the Indian people.  They had welcomed the setting up of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Committee in Cambridge to provide information about India and to </w:t>
      </w:r>
      <w:r>
        <w:rPr>
          <w:rFonts w:ascii="Times" w:hAnsi="Times" w:eastAsia="Times"/>
          <w:b w:val="0"/>
          <w:i w:val="0"/>
          <w:color w:val="000000"/>
          <w:sz w:val="18"/>
        </w:rPr>
        <w:t>explain and advocate the Congress policy.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another letter R. R. Pittam and M. J. C. Hodgart had protested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policy of the National Government towards India.  “The Indian people,” they wrote,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“demand freedom and democracy in order to overcome the economic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backwardness which 150 years of foreign rule has done little or nothing  to alleviate.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formula which does not grant these things can be satisfactory, nor can it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but conflict and disorder.”  The writers, advocating the proposal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 to introduce universal adult franchise, had said, “No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in India which genuinely believes in freedom objects to this, and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with which the British people are in full sympathy.”  Also, in their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Status was meaningless, for “the Indian people have no cultural,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or racial ties with Britain.”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LORD LINLITHGOW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and re-read your Bombay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write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put before you my difficulties. Dominion Status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Statute of Westminster and independence are taken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terms. If so, should you not use the term that fits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case 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you had very good reasons for the 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dealt with the question of minorities. But I have serious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implications of your reference to that question.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understand the reference to the scheduled castes.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you would like to see me you have but to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write.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with the Working Committee till perhaps the 22nd </w:t>
      </w:r>
      <w:r>
        <w:rPr>
          <w:rFonts w:ascii="Times" w:hAnsi="Times" w:eastAsia="Times"/>
          <w:b w:val="0"/>
          <w:i w:val="0"/>
          <w:color w:val="000000"/>
          <w:sz w:val="22"/>
        </w:rPr>
        <w:t>inst.</w:t>
      </w:r>
    </w:p>
    <w:p>
      <w:pPr>
        <w:autoSpaceDN w:val="0"/>
        <w:autoSpaceDE w:val="0"/>
        <w:widowControl/>
        <w:spacing w:line="220" w:lineRule="exact" w:before="12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7835. Courtesy 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SHARDA G. CHOKHAWALA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wrote to me about your baby. I have dictated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she will now write to you direct. You also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The best thing is that you should eat enough fruit and greens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enough milk. If you do that your milk will be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will help the baby. Mix sago with milk.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speech dated January 10,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Speech”, 10-1-1940.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January 17 the addressee invited Gandhiji for talks any day </w:t>
      </w:r>
      <w:r>
        <w:rPr>
          <w:rFonts w:ascii="Times" w:hAnsi="Times" w:eastAsia="Times"/>
          <w:b w:val="0"/>
          <w:i w:val="0"/>
          <w:color w:val="000000"/>
          <w:sz w:val="18"/>
        </w:rPr>
        <w:t>after January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yarn has still not been woven. If you want finer cloth still,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some from my dhotis. Both of you must be fine. Take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C.W. 10025. Courtesy : Shardabehn G. </w:t>
      </w: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DISCUSSION WITH ENGLISH PACIFISTS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930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Whilst the pacifists appreciated the position taken up by India,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was how, if Gandhiji accepted the Allied cause as just and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pray for the victory of Britain, he had advised the Congress not to offer its 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to Britain.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Gandhiji explained that any co-operation or non-co-operation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could offer would be moral and not material. Materially Britain’s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affected by either attitude, for the contribution in men and money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exacted from India as a subject nation would continue. When a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wished Britain victory it was not victory for Britain, right or wrong, but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Britain which in going to war against Germany was less in the wrong and more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right. But if there was no satisfactory declaration of the war aims regarding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support that Britain would gain would not be forthcoming. The result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quite different if the Congress were indifferent as to means. She would in that case </w:t>
      </w:r>
      <w:r>
        <w:rPr>
          <w:rFonts w:ascii="Times" w:hAnsi="Times" w:eastAsia="Times"/>
          <w:b w:val="0"/>
          <w:i w:val="0"/>
          <w:color w:val="000000"/>
          <w:sz w:val="18"/>
        </w:rPr>
        <w:t>foment a rebellion and offer effective obstruction.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[Q.] Now it would be mental violence and not physical violence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[A.]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Maybe. But the non-co-operation that may come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Mental violence has no potency and injures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whose thoughts are violent. It is otherwise with mental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has potency which the world does not yet know.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I want is non-violence of thought and need.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non-violent support can be available to Britain only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demonstrably just, even though from a pacifist standpoint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are violent and therefore bad. Her cause will not be just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not just to India, i.e., if of her own accord and without reference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article “A Pacifist’s Doubts” date  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India she does not wash her hands clean of the imperialist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India. Therefore, non-violent India’s prayer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victory when she declares in unequivocal terms that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nation in action now, and in law as soon as possible, maybe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war. This she will do from the heart only when she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rely more on the efficacy of the moral support of non-violent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her own strong arm. If England can take this step, the war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peace through moral force, rather than through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A WELCOME MOVE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Deliverance Thanksgiving Day declared by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the following wire from Gulbarga Muslims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“Deliverance Day greetings, Quaid-e-Azam Jinnah </w:t>
      </w:r>
      <w:r>
        <w:rPr>
          <w:rFonts w:ascii="Times" w:hAnsi="Times" w:eastAsia="Times"/>
          <w:b w:val="0"/>
          <w:i/>
          <w:color w:val="000000"/>
          <w:sz w:val="22"/>
        </w:rPr>
        <w:t>Zindabad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as a message sent to ruffle my feelings. The senders little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wire could not serve its purpose. When I received it, I silently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 senders in the wish “Long Live Quaid-e-Azam Jinnah.”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Quaid-e-Azam is an old comrade. What does it matter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see eye to eye in some matters ? That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my goodwill towards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Quaid-e-Azam has given me special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him. I had the pleasure of wiring him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excellent Id day broadcast. And now he commands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congratu-lations on forming pacts with parties who are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policies and politics. He is thus lifting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communal rut and giving it a national character.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step as perfectly legitimate. I observe that the Justice Party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party have already joined Jinnah Saheb.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too that Shri Savarkar, the President of the Hindu Mahasabha,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 presently. Jinnah Saheb himself has informed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non-Congress Hindus have expressed their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regard this develop-ment as thoroughly healthy.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than that we should have in the country mainly two parties—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non-Congress or anti-Congress, if the latter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preferred. Jinnah Saheb is giving the word ‘minority’ a new and </w:t>
      </w:r>
      <w:r>
        <w:rPr>
          <w:rFonts w:ascii="Times" w:hAnsi="Times" w:eastAsia="Times"/>
          <w:b w:val="0"/>
          <w:i w:val="0"/>
          <w:color w:val="000000"/>
          <w:sz w:val="22"/>
        </w:rPr>
        <w:t>good content. The Congress majority is made up of a combination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9-12-1939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non-caste Hindus, Muslims, Christians, Parsis and Jews.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majority drawn from all classes, representing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body of opinion; and the proposed combination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representing another body of opinion. This may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itself into a majority by commending itself to the electorate.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alignment of parties is a consummation devoutly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wished. If the Quaid-e-Azam can bring about the combination,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but the whole of india will shout with one acclamation : ‘Long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Quaid-e-Azam Jinnah.’ For he will have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and living unity for which I am sure the whole nation is </w:t>
      </w:r>
      <w:r>
        <w:rPr>
          <w:rFonts w:ascii="Times" w:hAnsi="Times" w:eastAsia="Times"/>
          <w:b w:val="0"/>
          <w:i w:val="0"/>
          <w:color w:val="000000"/>
          <w:sz w:val="22"/>
        </w:rPr>
        <w:t>thirsting.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15,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MY SIN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summary of a long indictment from a </w:t>
      </w:r>
      <w:r>
        <w:rPr>
          <w:rFonts w:ascii="Times" w:hAnsi="Times" w:eastAsia="Times"/>
          <w:b w:val="0"/>
          <w:i w:val="0"/>
          <w:color w:val="000000"/>
          <w:sz w:val="22"/>
        </w:rPr>
        <w:t>Muslim official of a Punjab Congress Committee 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public statements show that you are deeply distressed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among the major communities of India.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fear of the Mussalmans of a dominant majority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Centre, it is chiefly your personality which is forcing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ally themselves with the imperialist Government and thus array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against the Congress. The student of current events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driving the brave and liberty-loving Mussalmans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reactionary fold.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claim that “from its very commencement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wholly political organization and never communal.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its claim repeatedly and on every relevant occasion.”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: “The Congress has refused to represent any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cause.” Of course the Indian National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as a non-communal body for the political emancipation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when you say that “if untouchability exists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survive”, you admit that the uplift of the Harijans is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cause and is a question of the life and death of Hinduism.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for the twenty years of your life in India you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platform for the removal of untouchability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it in the constructive programme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do not grudge you the right to work for the uplift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provided it is on a separate platform. But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what you yourself admit to be a purely Hindu cause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the Congress ? . . . You have thus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background of the Congress so aggressively Hindu that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effort to keep the Mussalmans away from the Congress. . . 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is that most of the Congressmen have been infused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narrow-mindedness and indiscretion as have characterized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leadership. To most of them freedom of India means going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age 2,500 years old and thrusting their religion and culture on </w:t>
      </w:r>
      <w:r>
        <w:rPr>
          <w:rFonts w:ascii="Times" w:hAnsi="Times" w:eastAsia="Times"/>
          <w:b w:val="0"/>
          <w:i w:val="0"/>
          <w:color w:val="000000"/>
          <w:sz w:val="22"/>
        </w:rPr>
        <w:t>eight crores of unwilling Mussalmans. . .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communal question seen from the right perspective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insoluble as it appears to be. Even now prudence coupled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large-heartedness may undo the wrong done to the cause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is not only an expedient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problem facing India but is under the present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the only way out of the communal muddle. . . .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from your pen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sufficient.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in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Constituent Assembly a clear-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 clause assuring the Mussalmans that their representatives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Assembly would be elected on separate electorates,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matter relating to their religion and culture the decision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two-third majority of their representatives would be accepted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hitch or hindrance.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a mere resolution passed to the above effect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suffice. It would be necessary to carry on continuous,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intensive propaganda in order to bring home to every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the Constituent Assembly especially of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election and powers of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Only in this way can the Congress gain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Mussalman masses and cut the ground from under 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try to mislead them by creating the bogey of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and culture being in danger.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free itself the very day the Congress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the confidence of the Mussalmans. Britain dare not 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a united India. Therefore the fight for freedom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adopting measures for and putting into practice the ideal</w:t>
      </w:r>
    </w:p>
    <w:p>
      <w:pPr>
        <w:autoSpaceDN w:val="0"/>
        <w:autoSpaceDE w:val="0"/>
        <w:widowControl/>
        <w:spacing w:line="220" w:lineRule="exact" w:before="2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Only Way”, 19-11-1939.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one thing has become clear to you now,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cannot come about by negotiating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 or any other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out nothing relevant from the letter.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a responsible Congressman is amazing.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was passed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consultation with the Ali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a time when the Congress had the full-hearted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influential Muslims. The programme contained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Hindus. Should not non-Hindus rejoice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Hinduism ? Why may not the Congress allow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social and religious reform from the Congress platform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politics cannot be divorced from moral uplift.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correspondent forget that Khilafat itself was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cause ? There were non-Congress Hindus then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who thought and think that it was a grave mistake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taking up the Khilafat wrong. I have no doubt whatsover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correctness of the Congress step. And if a similar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again, I should not hesitate to give my life in aiding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brethren. “A friend in need is a friend indeed.”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my correspondent and those who think like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their thought and believe with me that every act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sect or community promotes the well-being of the whole,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from a part, and therefore deserves encouragement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>all platforms.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Constituent Assembly everything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has been conceded by the Congress. Propaganda is also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But Congressmen and especially Congress Muslims may not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folded hands and expect the Working Committee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Working Committee’s function is to supervise, guide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organization and to administer its routine work.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can only be carried on if thousands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themselves in it. If the programme mapped by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insipid, Congressmen can turn out the present guides in a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especially because the Congress has accepted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as its policy. Its success is dependent on the whole-hearted co-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30, 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Appendix “Congress Resolution on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Operation”, December 1920.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Mohamed Ali and Shaukat 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every single Congressman. In that sense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instrument of political education in the country.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on the Congress register becomes a candidate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There should be a hand-book to impart such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many Congressmen are illiterate it might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adult literacy and have a special department for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I commend this suggestion to my correspondent for </w:t>
      </w:r>
      <w:r>
        <w:rPr>
          <w:rFonts w:ascii="Times" w:hAnsi="Times" w:eastAsia="Times"/>
          <w:b w:val="0"/>
          <w:i w:val="0"/>
          <w:color w:val="000000"/>
          <w:sz w:val="22"/>
        </w:rPr>
        <w:t>adoption. He can commence with his own district in which he is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Let him not distrust members of the Muslim League.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his countrymen and co-religionists. We need not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enemies because we have different ideas or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policies.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15,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TO CORRESPONDENTS AND MESSAGE-SEEKERS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Harijan of December 23rd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spare me continue to write and ask for messages. I would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notice for further explanation. I know several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not received acknowledgements or messages.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me. I have to harden my heart if I am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 am carrying. And what can be better than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commence with known friends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15,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(C.P.),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proper tell Gurudev that I have never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his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anxiety about Bengal. I feel that Subhas is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like a spoilt child of the family. The only way to make up</w:t>
      </w:r>
    </w:p>
    <w:p>
      <w:pPr>
        <w:autoSpaceDN w:val="0"/>
        <w:autoSpaceDE w:val="0"/>
        <w:widowControl/>
        <w:spacing w:line="220" w:lineRule="exact" w:before="2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appeal was repeated in Harijan, 3-2-1940.  10-2-1940 and 17-2-1940.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Correspondents and Message-seekers”, 17-12-1939.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20, 1939;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“Telegram to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Tagore”, 22-12-1939.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is to open his eyes. And then his politics show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They seem to be unbridgeable. I am quite clear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complicated for Gurudev to handle. Let him trust that no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anything personal against Subhas. For me, he is as </w:t>
      </w:r>
      <w:r>
        <w:rPr>
          <w:rFonts w:ascii="Times" w:hAnsi="Times" w:eastAsia="Times"/>
          <w:b w:val="0"/>
          <w:i w:val="0"/>
          <w:color w:val="000000"/>
          <w:sz w:val="22"/>
        </w:rPr>
        <w:t>my son. Hope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THE DISSENTIENTS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Jayaprakash 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Shri Sampurnanand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in no uncertain terms against the addendum to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on the 26th inst. I have great regard for them. They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brave and have suffered for the country. I should count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have them as companions in arms. I should love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to my viewpoint. If the battle is to come and I am to lead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be able to do so with half-convinced or doubting </w:t>
      </w:r>
      <w:r>
        <w:rPr>
          <w:rFonts w:ascii="Times" w:hAnsi="Times" w:eastAsia="Times"/>
          <w:b w:val="0"/>
          <w:i w:val="0"/>
          <w:color w:val="000000"/>
          <w:sz w:val="22"/>
        </w:rPr>
        <w:t>lieutenants.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spoiling for a fight. I am trying to avoid it.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true of the members of the Working Committee, I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Subhas Babu’s charge that I am eager to have a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Britain if it can be had with honour. Indeed satyagraha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Therefore I am in no hurry. And yet if the time came and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follower, I should be able to put up a single-handed fight.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lost faith in Britain. I like the latest pronouncement of Lord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in his sincerity. There are undoubted snags in </w:t>
      </w:r>
      <w:r>
        <w:rPr>
          <w:rFonts w:ascii="Times" w:hAnsi="Times" w:eastAsia="Times"/>
          <w:b w:val="0"/>
          <w:i w:val="0"/>
          <w:color w:val="000000"/>
          <w:sz w:val="22"/>
        </w:rPr>
        <w:t>Linlithgow.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speech. Many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have to be dotted, many </w:t>
      </w:r>
      <w:r>
        <w:rPr>
          <w:rFonts w:ascii="Times" w:hAnsi="Times" w:eastAsia="Times"/>
          <w:b w:val="0"/>
          <w:i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have to be crossed.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seems to contain germs of a settlement honourable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Those, therefore, who work with me have to appreciate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me. Perhaps from the standpoint of the dissentients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 nature of mine is a disqualification. If it is,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Jayaprakash Narayan has done well to clear 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Socialist Party’s position. He says of the constructive programme :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General Secretary of the All-India Congress Socialist Party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Ex-Minister, Education, U.P.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on Independence Day Pledge”, 30-12-1939.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Speech”, 10-1-1940.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never accepted it as the only or even as an adequately effective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weapon in our struggle. . . . Our views regarding these matters have remained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unchanged. Rather they have been strengthened by the helplessness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leadership in the present crisis. . . . Let students come out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and colleges on that day and let workers lay down their tools.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majority of Congressmen entertain the views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propounds on behalf of the Socialist Party,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lead such an army to success. He has no faith 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or in the present leadership. I suggest to him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unconsciously discredited the programme he would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“because the nation’s High Command desire it”. Imagine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marching to battle without faith in the weapons to be used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leaders who have prescribed them. Such an army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disaster to itself, its leaders and the cause. If I were in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Jayaprakash’s place and if I felt able to tender discipline,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my party to remain indoors and silent. If I could not,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open revolt and frustrate the designs of an ineffective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leadership. Again, he would have he students come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schools and workmen lay down their tools, Now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indiscipline. If I had my way, I would invite every student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his school or college unless he got leave or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close the college or school in order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celebration. I should give similar advice to the workmen.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complains that the Working Committee has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about the work to be done on the Independence Day.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the programme of fraternizing and khadi there was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detailed instructions. I should expect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to arrange spinning demonstrations, khadi-hawking,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I observe that some committees are doing so.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to make preparations from the day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resolution was published. I shall measure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nation’s response not merely by the quantity of yarn spun but </w:t>
      </w:r>
      <w:r>
        <w:rPr>
          <w:rFonts w:ascii="Times" w:hAnsi="Times" w:eastAsia="Times"/>
          <w:b w:val="0"/>
          <w:i w:val="0"/>
          <w:color w:val="000000"/>
          <w:sz w:val="22"/>
        </w:rPr>
        <w:t>mainly by the khadi sales throughout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Shri Jayaprakash says : “We advanced for our part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programme, that of labour and peasant organization,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a revolutionary mass movement.” I dread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I have organized both but not perhaps in the way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has in mind. The sentence demands further elucidation.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organized on a strictly peaceful footing,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damage non-violent action as they did during the Rowlatt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during the hartal in Bombay over the Prince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Wales’s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Sampurnanand has raised a spiritual issue.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pledge should not have been tampered with though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and rightly, it was discursive. I was its author. I wanted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repeat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but to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to its why and wherefore. It was later amended when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the original had become meaningless. I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independence. That was given to us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 uttered: “Swaraj is my birthright.” It was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thousands and is gaining strength from day to day.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enshrined in the hearts of millions. I hold that the addendum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necessary. It adds to the sacredness of the original and tells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how everyone can contribute to the realization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feel, therefore, that Shri Sampurnanand’s objection really </w:t>
      </w:r>
      <w:r>
        <w:rPr>
          <w:rFonts w:ascii="Times" w:hAnsi="Times" w:eastAsia="Times"/>
          <w:b w:val="0"/>
          <w:i w:val="0"/>
          <w:color w:val="000000"/>
          <w:sz w:val="22"/>
        </w:rPr>
        <w:t>arises from his disbelief in the constructive programme. Thus he says 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making it an integral part of the pledge means that we are definitely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committing ourselves to a policy of village industries as opposed to mass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production, then I, as a socialist, cannot accept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cannot give the legal interpretation of the pledge.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given by the Working Committee. But as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declaring and conducting a non-violent war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say that this mentality must interfere with mass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>A leader like Sampurnanandji can either throw himself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in the struggle or not at all. He will create confusion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 by being hafl-hearted in his exposition of the addendum.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has not an abiding place in the national programme,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in the addendum. If there is anything more effective,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before the nation. There need be no hush-hush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 big fight is said to be impending. It is not necessary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one mind. But it is absolutely necessary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charge, as he would have to be, have a living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they have to work out. No make-believe will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requirements.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Sampurnanand,” 29-12-1939.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to me by a Congressman wielding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that as soon as I declare civil resistance I would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staggering response this time. The whole labour world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parts of India will, he assures me, declare a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strike. I told him that, if that happened, I should be most embarrassed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my plan would be upset. I must confess that I have no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in front of me. Let me say that God will send me the plan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gives the word as He has done before now. He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Guide and has sustained me throughout my stormy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 know that no plan that I may put before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admit of unregulated and sporadic strikes, because that must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 and therefore automatic suspension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would amount to my dismissal. I am sure that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other dissentients do not expect me to embark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which I know beforehand is likely to end in disaster. I ask for </w:t>
      </w:r>
      <w:r>
        <w:rPr>
          <w:rFonts w:ascii="Times" w:hAnsi="Times" w:eastAsia="Times"/>
          <w:b w:val="0"/>
          <w:i w:val="0"/>
          <w:color w:val="000000"/>
          <w:sz w:val="22"/>
        </w:rPr>
        <w:t>lieutenants and men who will act as one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somehow or other we achieve nominal independence,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conduct national affairs with any degree of success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the struggle in the manner prescribed by me. Without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there would be perfect anarchy. I hope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knowingly to undertake a fight that must end in anarchy and </w:t>
      </w:r>
      <w:r>
        <w:rPr>
          <w:rFonts w:ascii="Times" w:hAnsi="Times" w:eastAsia="Times"/>
          <w:b w:val="0"/>
          <w:i w:val="0"/>
          <w:color w:val="000000"/>
          <w:sz w:val="22"/>
        </w:rPr>
        <w:t>red ruin.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16,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M. A. JINNAH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QUAID-E-AZAM,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to write ‘Mr.’ before any Indian name. It is so unnatural.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have been writing of you as ‘Janab Jinnah Sahib’,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usage taught to me by the late Hakim Sahib. But Amtul Salaam </w:t>
      </w:r>
      <w:r>
        <w:rPr>
          <w:rFonts w:ascii="Times" w:hAnsi="Times" w:eastAsia="Times"/>
          <w:b w:val="0"/>
          <w:i w:val="0"/>
          <w:color w:val="000000"/>
          <w:sz w:val="22"/>
        </w:rPr>
        <w:t>tells me that in the League circles you are always called “Quaid-e-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Azam”. And you will see from the enclosed how the finishing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by a telegram I received from Gulburga.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assurance that what I have done has been done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out of regard for you. If, however, you would have me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you otherwise, I shall respect your wishes.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purpose of writing this letter is to send you the enclosed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copy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written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further the end I have read in your recent messages and actions.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quite capable of rising to the height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motive attributed to you. I do not mind your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your plan to amalgamate all the parties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once gives your movement a national character.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you will free the country from communal incubus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give a lead to the Muslims and others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deserve the gratitude not only of the Muslims but of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 hope that my interpretation is correct. If I am </w:t>
      </w:r>
      <w:r>
        <w:rPr>
          <w:rFonts w:ascii="Times" w:hAnsi="Times" w:eastAsia="Times"/>
          <w:b w:val="0"/>
          <w:i w:val="0"/>
          <w:color w:val="000000"/>
          <w:sz w:val="22"/>
        </w:rPr>
        <w:t>mistaken, you will please correct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purely personal, private, friendly letter. But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public use of it if you think it necessary.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11340. Courtesy : Rizwan Ahmed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LORD LINLITHGOW</w:t>
      </w:r>
    </w:p>
    <w:p>
      <w:pPr>
        <w:autoSpaceDN w:val="0"/>
        <w:autoSpaceDE w:val="0"/>
        <w:widowControl/>
        <w:spacing w:line="294" w:lineRule="exact" w:before="8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to you on the 14th instant I have had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interviews you gave to Shris Bh.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Munsh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Kher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convey an impression different from the one made by a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are a correct reflection of your mind,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may be more difficult than your speech has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and perhaps the time has not arrived for our meeting.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shall be sole judge. I do not want to put you in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by your inviting me to meet you because of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instant. Some-how or other I feel that when we meet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to come to a final settlement. But I must not anticipate.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7836. Courtesy : G. D. Birla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Welcome Move”, 15-1-1940.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letter dated January 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Desai, leader of the Opposition Party in the Central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granted an interview on January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interview with K.M. Munshi on January 12,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“K. M. Munshi’s Interview with Lord Linlithgow”, 12-1-1940.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Kher, ex-Premier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Speech”, 10-1-1940.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Lord Linlithgow”, 23-1-1940.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 LETTER  TO  DR.  CHOITHRAM  GIDWANI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18,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a communication to Dr. Choithram P. Gidwani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contradicted the statement of the Secretary of the Sind Hindu Mahasabha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(Mahatmaji) had called Mr. Virumal Begraj and Mr. Bhojraj Ajwani, President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the Hindu Mahasabha, Sukkur, respectively, to Wardha to hear from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Hindu viewpoint on the Sukkur riots.  Mahatma Gandhi states that he had invited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nobody from Sind to meet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19-1-1940</w:t>
      </w:r>
    </w:p>
    <w:p>
      <w:pPr>
        <w:autoSpaceDN w:val="0"/>
        <w:autoSpaceDE w:val="0"/>
        <w:widowControl/>
        <w:spacing w:line="292" w:lineRule="exact" w:before="37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272.  LETTER  TO  SARDUL  SINGH  CAVEESHAR</w:t>
      </w:r>
    </w:p>
    <w:p>
      <w:pPr>
        <w:autoSpaceDN w:val="0"/>
        <w:autoSpaceDE w:val="0"/>
        <w:widowControl/>
        <w:spacing w:line="244" w:lineRule="exact" w:before="128" w:after="0"/>
        <w:ind w:left="475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CAVEESHAR,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Gianiji so hopelessly misunderstanding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was that you never claimed to represent Sikhs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above sectarianism.  What was said was said by way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to you.  But you do not cease to be a Sikh even as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Hindu because I refuse to represent those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untouchability to be part of Hinduism.</w:t>
      </w:r>
    </w:p>
    <w:p>
      <w:pPr>
        <w:autoSpaceDN w:val="0"/>
        <w:autoSpaceDE w:val="0"/>
        <w:widowControl/>
        <w:spacing w:line="220" w:lineRule="exact" w:before="4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 TO  VIJAYABEHN  M.  PANCHOLI</w:t>
      </w:r>
    </w:p>
    <w:p>
      <w:pPr>
        <w:autoSpaceDN w:val="0"/>
        <w:autoSpaceDE w:val="0"/>
        <w:widowControl/>
        <w:spacing w:line="244" w:lineRule="exact" w:before="128" w:after="0"/>
        <w:ind w:left="475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VIJAYA,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did well in paying a visit to Bapa.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has become a hospital. Jairamdas, Kunvarji,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Valjibhai are ill.  They seem to be improving.  Ba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 Lakshmi is weak.  Devdas was ill.  Kanu will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22nd.  Perhaps I may have to go to Santiniketan.  Nothing has been </w:t>
      </w:r>
    </w:p>
    <w:p>
      <w:pPr>
        <w:autoSpaceDN w:val="0"/>
        <w:autoSpaceDE w:val="0"/>
        <w:widowControl/>
        <w:spacing w:line="3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“Bombay, January 18, 1940”,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fixed yet.</w:t>
      </w:r>
    </w:p>
    <w:p>
      <w:pPr>
        <w:autoSpaceDN w:val="0"/>
        <w:autoSpaceDE w:val="0"/>
        <w:widowControl/>
        <w:spacing w:line="220" w:lineRule="exact" w:before="4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82" w:after="0"/>
        <w:ind w:left="0" w:right="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7122.  Also C.W. 4614.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 LETTER  TO  ABDUL  KHALIL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ABDUL  KHALIL,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today.  If what you write is true, it </w:t>
      </w:r>
      <w:r>
        <w:rPr>
          <w:rFonts w:ascii="Times" w:hAnsi="Times" w:eastAsia="Times"/>
          <w:b w:val="0"/>
          <w:i w:val="0"/>
          <w:color w:val="000000"/>
          <w:sz w:val="22"/>
        </w:rPr>
        <w:t>is regrettable.  I shall make inquiries.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HALIL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AIJANATH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6861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LILAVATI ASAR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have taken so much burden upon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cope with letters from persons like you. But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doing whatever needs to be done. Do not lose heart.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difficult will become easy and interesting with effort.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at all to go to Poona. Come during the holidays.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craving. Your duty is to study. We shall see about nursing,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Right now, the issue is the intermediate examination.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never goes waste.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rest from Mahadev’s letter.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ANJI KHETSI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HHATRALAYA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65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Pyarel al Papers . Nehru Memori al Museum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 LETTER  TO  JAYAPRAKASH  NARAYAN</w:t>
      </w:r>
    </w:p>
    <w:p>
      <w:pPr>
        <w:autoSpaceDN w:val="0"/>
        <w:autoSpaceDE w:val="0"/>
        <w:widowControl/>
        <w:spacing w:line="294" w:lineRule="exact" w:before="8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proper and  you have expressed it in a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of restraint.  You could not have done anything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19-1-1940</w:t>
      </w:r>
    </w:p>
    <w:p>
      <w:pPr>
        <w:autoSpaceDN w:val="0"/>
        <w:autoSpaceDE w:val="0"/>
        <w:widowControl/>
        <w:spacing w:line="292" w:lineRule="exact" w:before="37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 TELEGRAM  TO  VALLABHRAM  VAIDYA</w:t>
      </w:r>
    </w:p>
    <w:p>
      <w:pPr>
        <w:autoSpaceDN w:val="0"/>
        <w:tabs>
          <w:tab w:pos="4830" w:val="left"/>
          <w:tab w:pos="565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19, 1940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]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UWANI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60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EXAMINE         SHANKERLAL         BANKER         AILING          DYSPEPSIA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>REPORT.        WIRE         IF         NECESSARY.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C.W. 2912.  Courtesy : Vallabhram Vaidya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RAMDAS GANDHI AND FAMILY</w:t>
      </w:r>
    </w:p>
    <w:p>
      <w:pPr>
        <w:autoSpaceDN w:val="0"/>
        <w:autoSpaceDE w:val="0"/>
        <w:widowControl/>
        <w:spacing w:line="244" w:lineRule="exact" w:before="128" w:after="0"/>
        <w:ind w:left="4752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satisfied to read your handwriting. Let us live as God wills.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your letter I had only asked for a line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on a postcard. You can certainly have the time every week.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 your letter is good. But you must use ink. And each </w:t>
      </w:r>
      <w:r>
        <w:rPr>
          <w:rFonts w:ascii="Times" w:hAnsi="Times" w:eastAsia="Times"/>
          <w:b w:val="0"/>
          <w:i w:val="0"/>
          <w:color w:val="000000"/>
          <w:sz w:val="22"/>
        </w:rPr>
        <w:t>letter should be like a pearl.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satisfy me with your studies as also with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you are sure to find sweets in your pockets.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USHA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There are quite a number of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Tell whoever from Valjibhai’s is there not to worry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properly looked after. And he also is cheerful. Ba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in Delhi and will remain there for some time.</w:t>
      </w:r>
    </w:p>
    <w:p>
      <w:pPr>
        <w:autoSpaceDN w:val="0"/>
        <w:autoSpaceDE w:val="0"/>
        <w:widowControl/>
        <w:spacing w:line="220" w:lineRule="exact" w:before="46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AKSHINAMOORTI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Nirmala Gandhi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Vijaya’s address is : Ambla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Songarh,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Ramdas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1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will not suffer in the least if you stay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What would happen if you were bed-ridden, or if you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help Father ? It will be better to come here now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than to be forced to come here after it has already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If you ask Rajen Babu, he too will give you the same advice.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question how you should work there, the answer 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If you get even one or two women who will spin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sincerely, you should labour for them as best as you can.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go from door to door selling as much khadi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few women together and form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party, and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read and write. Go among the poor women also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literacy among them. Go to the Harijan quarters and meet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Thus you can widen the sphere of your work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provided your health remains good enough. By and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also will join you. But the fact is that your health is not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Nor can you make adequate preparation. It appears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 work because you have not chalked out a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a lot of rain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in Delhi.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KESHAVRAM R. TRIVEDI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KESHAVRAM,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late in replying to your letter. You should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ESHAVRAM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AMSHANKAR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ISODRAWALA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HUDDHA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Lakshmidas Purushottam Asar, an Ashram inmate and khadi expert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NOTES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4" w:lineRule="exact" w:before="1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MPERIALISM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read newspapers but merely glance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headings now and then, Pyarelal collects for me cuttings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sources. These I read when I get odd moments. I chance upon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the following instructions for bowing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receive decorations at the hands of H. E. the Governor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United Provinces on the 16th instant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your name is read out by the Secretary you will kindly move 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edge of the carpet and you first bow to His Excellency.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advance to the centre of the carpet and bow again.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advance to the foot of the dais on which His Excellency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standing and bow again.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then be invested by His Excellency. His Excellency will then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shake hands with you. Then you should bow.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proceed four paces backwards and bow again.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turn about and proceed to your seat.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officers, military or police. attending in head dress will salute and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bow.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N.B.—The bow should be made by bending the head forward only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be made from the waist.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Samuel Hoare says imperialism is dead. Every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it is dying. These instructions show that it will die hard.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that this process of humiliation still continued.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Decorations themselves are a symbol of imperialism.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overawing and bribing people, a reward for so-called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sometimes for gaining the applause or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approbation of distinguished men and women.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decorations are accompanied by humiliating ceremonial, they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feelings and mad passions of those who come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to be hoped that, while a move towards real democracy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made, those who are in charge will make it a point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savours of superiority and the humiliating spirit.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complaining that the khadi clause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honoured more in the breach than in the observance.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correspondents’ chief complaint is that, in selecting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municipalities and local boards, the Congress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enforce the khadi clause. One correspondent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wear khadi is waived because the Congress officials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competent enough candidates among khadi-wearers.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if the dearth of proper men can be proved, a sound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altering the clause, surely not for committing a deliberate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Constitution. A writer justifies the waiver by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connection between swaraj and khadi. This again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reason for a change in the Constitution but not for disregarding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is a potential civil resister. The right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accrues only to those who perform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obeying the laws of the State, more so the laws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making. Therefore congressmen are taking grave risks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commit wilful breaches of the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there no connection between swaraj and khadi ?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made themselves responsible for the khadi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Constitution so dense that they did not see the fallacy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obvious to some critics ? I have not hesitated to say, and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repeat, that there is no swaraj for the millions, for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naked and for the millions of illiterate women without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use of khadi is a sign that the wearer identifies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in the land, and has patriotism and self-sacrifice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wear khadi even though it may not be so soft or elegant in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as foreign fineries, nor so cheap.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THE INDEPENDENCE DAY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questions regarding the forthcoming Independence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Pledge should be properly addressed to the congress Secretary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though the President alone can give authoritative answers,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continually being addressed to me; and as I have undertaken the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declaring civil resistance and leading the army, should a struggle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“Constitution of the Indian National Congress-Qualifications”,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28-10-1934.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38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necessary, it becomes incumbent on me to answer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before 26th January.</w:t>
      </w:r>
    </w:p>
    <w:p>
      <w:pPr>
        <w:autoSpaceDN w:val="0"/>
        <w:tabs>
          <w:tab w:pos="550" w:val="left"/>
          <w:tab w:pos="910" w:val="left"/>
          <w:tab w:pos="2910" w:val="left"/>
          <w:tab w:pos="439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that, if civil resistance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declared, it will have to be more civil and more non-violent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if only to show the warring nations of the earth that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that of India can fight non-violently for regaining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Therefore I shall resolutely refuse to fight unless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confidence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as much valour in self-denial as there is in rushing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furnace, provided that the motive is the same in either case.</w:t>
      </w:r>
    </w:p>
    <w:p>
      <w:pPr>
        <w:autoSpaceDN w:val="0"/>
        <w:tabs>
          <w:tab w:pos="550" w:val="left"/>
          <w:tab w:pos="910" w:val="left"/>
          <w:tab w:pos="1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Day is an annual feature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is unconnected with civil resistance.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celebration must not be mistaken for declaration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Nevertheless it would serve as an index of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Congressmen and those millions who have hitherto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call. There should on the one hand be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all the previous ones we have had,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of a character so peaceful as to disarm all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and enable women with babes, little children and aged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demonstration. Such was the demonstration on 6th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1919,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asked me what they should do.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individually to take the pledge, for it means their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independence for India through truthful non-violent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symbolized in the constructive programme in which the charkha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activity. The other items are harmony among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eradication of untouchability. These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struggle but their fulfilment is indispensable for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comes, the students will not strike. They will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colleges for good. But the students will not strike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26th. It will be good if the authorities themselves, as they well might,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their institutions and lead their staff and students in processions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items of the programme. The same thing applies to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without leave absent themselves from their work will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 guilty of indiscipline and render themselves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>enlisting as soldiers in the satyagraha army. Non-violence is all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Hindu-Muslim Friendship, Bombay”, 6-4-1919.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wholly voluntary. It is clear from the foregoing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believe in and use khadi cannot take the pledge.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is not designed, as some fear, to eliminate 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no-tax campaigns. But I must at once confess that I have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neither strikes nor no-tax campaigns as part of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if it comes at all. In my opinion the present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conducive to non-violent strikes and non-violent no-tax </w:t>
      </w:r>
      <w:r>
        <w:rPr>
          <w:rFonts w:ascii="Times" w:hAnsi="Times" w:eastAsia="Times"/>
          <w:b w:val="0"/>
          <w:i w:val="0"/>
          <w:color w:val="000000"/>
          <w:sz w:val="22"/>
        </w:rPr>
        <w:t>campaigns on an extensive scale.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the whole weight of the Congress organization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popularizing khadi and clearing the existing stocks.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satyagraha is a method of self-purification.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was first used in the A.I.C.C. resolution of 1921.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has been designed for that purpose.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has fallen into disrepute, I as the author of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the courage to repeat it. We began satyagraha with a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fast in 1919. I propose to observe one myself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in the evening of the 25th. And those who believe in its </w:t>
      </w:r>
      <w:r>
        <w:rPr>
          <w:rFonts w:ascii="Times" w:hAnsi="Times" w:eastAsia="Times"/>
          <w:b w:val="0"/>
          <w:i w:val="0"/>
          <w:color w:val="000000"/>
          <w:sz w:val="22"/>
        </w:rPr>
        <w:t>efficacy will do likewise.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preparing myself in the best manner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inviting the country to join me for a struggle for the overthrow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imperialistic spirit and all it means, I am making a despe-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avoid the struggle. I believe that the best mind of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nay, of the world, is sick of the exploitation by the strong of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I believe in the sincerity of Lord Linlithgow.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of policies it is the individuals who count. I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and hope. And I have not lost the hope that we shall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settlement without a struggle which, no matter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must involve considerable suffering. I therefore invite all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communities, all parties, including Englishmen, to join the effort.</w:t>
      </w:r>
    </w:p>
    <w:p>
      <w:pPr>
        <w:autoSpaceDN w:val="0"/>
        <w:autoSpaceDE w:val="0"/>
        <w:widowControl/>
        <w:spacing w:line="26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22,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ASHRAM NOTES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shameful dreams yesterday and the day before.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 saw robbers and screamed in fright. Screaming woke me up. </w:t>
      </w:r>
      <w:r>
        <w:rPr>
          <w:rFonts w:ascii="Times" w:hAnsi="Times" w:eastAsia="Times"/>
          <w:b w:val="0"/>
          <w:i w:val="0"/>
          <w:color w:val="000000"/>
          <w:sz w:val="22"/>
        </w:rPr>
        <w:t>Amtul Salaam was pacifying me. Yesterday, I saw a scorpion near my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It was running away from my hand. I called for Munnalal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 up with a scream. Both these dreams are a matter of shame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ahimsa was disgraced. I have noted that I can hurt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with my words as I have hurt Mirabehn and others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this morning I was not very careful and slipped into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happen, though it ought not to. All this reveals that my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imperfect. I have therefore decided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as far as possible. I need introspection. I shall of course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nursing the sick or meeting officials, etc., and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observe restraint in eating.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the quantities of wheat, ghee, milk and vegetables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consumes. Eight ounces of greens at a time should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All should observe silence, as far as possible, while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is obligatory at meals. It is uncivil and a form of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while eating any badly cooked item of the food.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should be conveyed to the manager in writing after the meal.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item is half-cooked, it should be rejected. Eating a little less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no harm, but in no case should one get angry.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 should be done with the utmost care.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with a feeling that all of us form one family.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KONDA VENKATAPPAYYA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DESHABHAKTA,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decision is correct. I think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all organizations and devote yourself to such service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render from your seat. May God keep you for many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3224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3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MUNNALAL G. SHAH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 ? Everybody complained that you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You should sit alone somewhere and spin. You may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room only for doing library work. I have taken to prolonging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It gives me joy and happiness. It is the only remedy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go, you will find human nature the same.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happy or otherwise depends entirely on ourselves. Valjibhai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tomorrow to get his teeth extracted. Will you accompany him </w:t>
      </w:r>
      <w:r>
        <w:rPr>
          <w:rFonts w:ascii="Times" w:hAnsi="Times" w:eastAsia="Times"/>
          <w:b w:val="0"/>
          <w:i w:val="0"/>
          <w:color w:val="000000"/>
          <w:sz w:val="22"/>
        </w:rPr>
        <w:t>? It may take about a week. Do see today’s Ashram Note.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8554. Also C.W. 7071.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NOTE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mystery concerning the khadi article. How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out? And how did it appear on your cushion today? See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note-book. Lately I have been mostly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send the letter to Gajanan?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AHIMSA IN PRACTICE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Dr. Ram Manohar Lohia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the Independence Pledge necessitate belief in a social order for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which will be based exclusively on the charkha and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? I personally feel that it does not. The pledge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inclusive of the charkha and village crafts, but it is not exclusive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and economic activities. Among these industries may be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electricity, ship-building, machine-making and the like.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emphasis still remains. The pledge decides it only to the extent that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charkha and village crafts as an integral part of the future social order is </w:t>
      </w:r>
      <w:r>
        <w:rPr>
          <w:rFonts w:ascii="Times" w:hAnsi="Times" w:eastAsia="Times"/>
          <w:b w:val="0"/>
          <w:i w:val="0"/>
          <w:color w:val="000000"/>
          <w:sz w:val="18"/>
        </w:rPr>
        <w:t>essential and cannot be superseded by other belief.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the pledge immediately necessitate abandonment of every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except such as is based on the present constructive programme 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feel that it does not. Agitation against land rents, taxes,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economic obstructions to the advance of our people appears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permissible. It is not, for instance, impossible that you should yourself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no-rent and no-tax campaign when you choose to start satyagraha.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you actually do so or not is not so important from the viewpoint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pledge as the fact that you may do it. At any rate, agitation on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lines is today permissible.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questions arise in so far as the negative aspect of the pledge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A third question arises in regard to its positive aspect.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necessary that anyone who takes the pledge must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his positive faith in the principle of decentralized economy.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forms of this faith may, however, be decided by the march of history.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 regard to the charkha it should be possible for anyone who takes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to believe that the complete decentralization of the textile industry is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and that it should be attempted.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at all referred to irregularities of conduct due to indolence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causes; that happens in regard to all pledges and faiths. Only the wish </w:t>
      </w:r>
      <w:r>
        <w:rPr>
          <w:rFonts w:ascii="Times" w:hAnsi="Times" w:eastAsia="Times"/>
          <w:b w:val="0"/>
          <w:i w:val="0"/>
          <w:color w:val="000000"/>
          <w:sz w:val="18"/>
        </w:rPr>
        <w:t>must be there to remove these irregularities.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if this interpretation of the pledge is correct and can meet </w:t>
      </w:r>
      <w:r>
        <w:rPr>
          <w:rFonts w:ascii="Times" w:hAnsi="Times" w:eastAsia="Times"/>
          <w:b w:val="0"/>
          <w:i w:val="0"/>
          <w:color w:val="000000"/>
          <w:sz w:val="18"/>
        </w:rPr>
        <w:t>with your approval. I do not also know if my socialist comrades will approve</w:t>
      </w:r>
    </w:p>
    <w:p>
      <w:pPr>
        <w:autoSpaceDN w:val="0"/>
        <w:autoSpaceDE w:val="0"/>
        <w:widowControl/>
        <w:spacing w:line="220" w:lineRule="exact" w:before="3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(1910-1967); joined the Congress Socialist Party in 1934;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department of the A.I.C.C., 1936-38; General Secretary, Praja Socialist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1953-54; author of </w:t>
      </w:r>
      <w:r>
        <w:rPr>
          <w:rFonts w:ascii="Times" w:hAnsi="Times" w:eastAsia="Times"/>
          <w:b w:val="0"/>
          <w:i/>
          <w:color w:val="000000"/>
          <w:sz w:val="18"/>
        </w:rPr>
        <w:t>Marx, Gandhi and Socialism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works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it. It might perhaps be worth while for the country to know soon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opinion. Perhaps it is already too late for the Independence Day.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repeat, what I have said often, that the legal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interpretation of the pledge can only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My interpretation has as much authority as my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questioners choose to give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 can say that I have no difficulty in accepting Dr. </w:t>
      </w:r>
      <w:r>
        <w:rPr>
          <w:rFonts w:ascii="Times" w:hAnsi="Times" w:eastAsia="Times"/>
          <w:b w:val="0"/>
          <w:i w:val="0"/>
          <w:color w:val="000000"/>
          <w:sz w:val="22"/>
        </w:rPr>
        <w:t>Lohia’s 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ultimate outcome of the Congress effort,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that is going on over the pledge provides healthy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 public and crystallizes the opinions that rule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schools of thought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in general agreement with Dr. Lohia, it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give the interpretation in my own language. The pledge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exhaustive. It represents the limit to which I could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with me. If I can convert the country to my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the social order of the future will be based predominantly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and all it implies. It will include everything that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well-being of the villagers. It will not exclude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my correspondent so long as they do not smother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village life. I do visualize electricity, ship-building,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ironworks, machine-making and the like existing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handicrafts. But the order of dependence will be reversed.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industrialization has been so planned as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village crafts. In the State of the future it will subserve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their crafts. I do not share the socialist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 of the necessaries of life will conduce to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when the centralized industries are planned and owned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The socialistic conception of the West was born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reeking with violence. The motive lying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type and the Eastern is the same—the greatest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society and the abolition of the hideous inequalities resulting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millions of have-nots and a handful of haves.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this end can be achieved only when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best mind of the world as the basis on which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order is to be constructed. I hold that the coming into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proletariat through violence is bound to fail in the end.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violence must be lost before superior violence.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within an ace of achieving the end, if only Congressmen will be true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creed of non-violence and live up to it.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is the test. Those who play upon the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 injure them and the country’s cause.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motives is irrelevant. Why will not Congressmen work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fully and faithfully ? It will be time to consider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when we have come into our own. But like the fabled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quarrelled over the division of the buffalo before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bought, we argue and quarrel over our different programmes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come. Decency requires that when a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>approved by the majority all should carry it out faithfully.</w:t>
      </w:r>
    </w:p>
    <w:p>
      <w:pPr>
        <w:autoSpaceDN w:val="0"/>
        <w:tabs>
          <w:tab w:pos="550" w:val="left"/>
          <w:tab w:pos="1250" w:val="left"/>
          <w:tab w:pos="2430" w:val="left"/>
          <w:tab w:pos="2950" w:val="left"/>
          <w:tab w:pos="3810" w:val="left"/>
          <w:tab w:pos="4470" w:val="left"/>
          <w:tab w:pos="50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abandonment of the other items that have hitherto adorned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and are adverted to by Dr. Lohia.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every form of injustice is the breath of political life.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is that, divorced from the constructive programme,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have the tinge of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illustrate my point. My experiments in ahimsa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that non-violence in practice means common labour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A Russian philosopher, Bondoref, has called it bread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closest co-operation. The first satyagrahis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for the common good and the common purse and felt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birds. They included Hindus, Muslims (Shias and Sunnis),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(Protestants and Roman Catholics), Parsis, and Jews.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the English and the Germans. By profession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architects, engineers, electricians, printers and traders.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truth and non-violence melted religious differences,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learnt to see beauty in each religion. I do not remember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quarrel in the two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founded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labour consisted of printing, carpentry, shoe-making,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gardening, house-building, and the like. Labour was no drudgery,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joy. The evenings were devoted to literary pursuits. These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boys were the vanguard of the satyagraha army.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for braver or more loyal comrades. In India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experience was continued and, I trust, improved upon.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is by common consent the best organized in India.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work along the lines on which it began, it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the mills in common with the present holders. If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natural outcome, its non-violence will be found to contain flaws.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Phoenix Settlement and Tolstoy Farm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of Bardoli who gave Vallabhbhai the title of ‘Sardar’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their battle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Borsad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Kheda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did likewise,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been working the constructive programme.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deteriorated as satyagrahis by working it. I am quite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labour and the peasantry of Bardoli and Kheda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an account of themselves as any other in India if there is civil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Thirty-four years of continuous experience and experimenting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 and non-violence have convinced me that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sustained unless it is linked to conscious body-labour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expression in our daily contact with our neighbours.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It is not an end, it is an indispensable means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is almost convertible with the end. The power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 can only come from honest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2"/>
        </w:rPr>
        <w:t>JUSTICE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visitor came the other day and said, “You have done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irreparable injury to India by saying that there is no swaraj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unity. You should say instead that there is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justice between and to the different communities.” I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visitor but he would not be consoled. He said, “You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sell your soul to win the favour of your Muslim friends.”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and said, “Surely you know, the world knows,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sell my soul to buy India’s freedom. And if I want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it is not for personal gratification but for India’s sake.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unjust to me.” My visitor retorted with some passion, “I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the country. If I had not known it,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specially. But your love has blinded you to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and are making. You do not know what Hindus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do. For fear of offending Muslims, they suffer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you. I do beseech you to replace ‘unity’ with ‘justice’.”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use my arguing with my friend. And I had no time. I promised </w:t>
      </w:r>
      <w:r>
        <w:rPr>
          <w:rFonts w:ascii="Times" w:hAnsi="Times" w:eastAsia="Times"/>
          <w:b w:val="0"/>
          <w:i w:val="0"/>
          <w:color w:val="000000"/>
          <w:sz w:val="22"/>
        </w:rPr>
        <w:t>to deal with the question in these columns. The promise soothed him.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“Gujarat’s Efforts”, 6-4-1924.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1918.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that my answer 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is unshaken that without communal unity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attained through non-violence. But unity cannot be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justice between communities. Muslim or any other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bought with bribery. Bribery would itself mean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violence. But if I give more than his due to my brother,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bribe him nor do I do any injustice. I can disarm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only by being generous.</w:t>
      </w:r>
    </w:p>
    <w:p>
      <w:pPr>
        <w:autoSpaceDN w:val="0"/>
        <w:autoSpaceDE w:val="0"/>
        <w:widowControl/>
        <w:spacing w:line="26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without generosity may easily become Shylock’s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take care that the generosity is not done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 of the very cause for which it is sought to be done.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therefore, drop the idea of unity or the effort for it.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is wanted is not so much justice as right action.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Jinnah’s reply to me, as published in the Press, however, dashes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ground all hope of unity if he represents the Muslim mind.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the natural meaning I put upon his action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the different political groups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situation. His picture of India as a continent containing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according to their religions, if it is realized, would undo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the Congress had been making for over half a century.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Quaid-e-Azam Jinnah’s opinion is a temporary phase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Muslim League. Muslims of the different provinces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cut themselves away from their Hindu or Christian 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Muslims and Christians are converts from Hinduism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converts. They do not cease to belong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because of change of faith. Englishmen who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converts to Islam do not change their nationality. I hope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 does not represent the considered opinion even of his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TO GUJARATIS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forget even for a day that I should address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you through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Although a lover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I could never cultivate my love fully. I had entertained very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Welcome Move”, 15-1-1940.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hopes. Swami Anand would have had me express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in my mother tongue if he could have his way. But neither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 could do anything. I had hoped to write equally for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journals. But man proposes, God disposes. I will not admit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my mother tongue was any the less. I have been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 Lord wanted me to do something else.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preface to what I have to say.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undertaken to stay at least for one month in Gujarat.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fulfil Sardar’s desire. But I wavered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planning for the struggle devolved on me.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solitude of Segaon. It is my experience that I get real inspi- 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place where I am permanently settled. Normally,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stay I have formed a habit of making it my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after the introduction or discovery of satyagraha,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ashrams at various places and I practise its disciplines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hesitate to call Segaon an ashram. I wanted to lead a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at Segaon. But it has become an ashram without any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New buildings are springing up every day. I have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hospital these days. I have humorously called Segaon a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invalids. I am already an invalid in body and mind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quite a few invalids like myself. I have also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to a mad-house. This too is an apt simile. The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be achieved through the spinning-wheel can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mouth of a madman ! But madmen are not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madness and so I look upon myself as a wise man.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gone there, you would have heard me talk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village industries. But do you still need to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this ? And even if you do, Sardar is already there. Isn’t he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consider it his failing if you need my presence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you. So had I come, I would have come for the pleasure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very well that I like to be with you. But this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for pleasure nor for doing what we like. It is the duty of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do God’s work by staying wherever He casts us.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rest assured that I have remained here solely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 and refrained from going there, again as a matter of dharma.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remember that though I am away, I entertain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you. Some of you might remember what I had said in 1916,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I would venture to launch satyagraha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alone and win swaraj. Today I can repeat the statement with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greater force.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optimist. I would build high hopes of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only when I am confident of our preparedness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He whose base is not sound has nothing to stand 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such a person hope for except ‘a flower in the sky’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castle of my hopes on the foundation of the dumb India, more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on Gujarat. But ultimately—?</w:t>
      </w:r>
    </w:p>
    <w:p>
      <w:pPr>
        <w:autoSpaceDN w:val="0"/>
        <w:autoSpaceDE w:val="0"/>
        <w:widowControl/>
        <w:spacing w:line="220" w:lineRule="exact" w:before="126" w:after="0"/>
        <w:ind w:left="0" w:right="1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0" w:lineRule="exact" w:before="14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23,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SARDAR PRITHVI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has eschewed violence and taken to ahimsa;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says it is a new experience for him. He is making efforts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pass the test. The future alone can reveal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will be. A field for his experiments had to be chosen.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underground days he worked to spread physical culture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may be either for violence or for non-violence.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grow to its full stature in an emaciated body. A vigorous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 for the expression of pure ahimsa. Up to a point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exercise can be useful for both types of body but finally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has to be made. It is Sardar Prithvi Singh’s job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do it. He proposes to start with Gujarat. I wish him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>his efforts.</w:t>
      </w:r>
    </w:p>
    <w:p>
      <w:pPr>
        <w:autoSpaceDN w:val="0"/>
        <w:autoSpaceDE w:val="0"/>
        <w:widowControl/>
        <w:spacing w:line="260" w:lineRule="exact" w:before="80" w:after="1328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23,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28-1-1940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earth.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metaphor for ‘an absolute impossibility’.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“My Notes”.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mythological hero who succeeded in bringing the Ganga down to the 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302" w:lineRule="exact" w:before="29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cordial letters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last having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in. I heartily endorse the sentiment I read in your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fail to reach an agreement during the forthcoming talks,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try again.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reach Delhi any day after the 4th February. I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on 11th at the latest to attend a meeting of the Hari- 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in Segaon. I would appreciate a telegraphic reply,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send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7838. Courtesy 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GLADYS OWEN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delightful letter. Your fault that you came only to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But I understand. You will keep me informed of your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Keep well and you will do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6196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replied : “We meet at 11 a.m. on Monday 5th February, or </w:t>
      </w:r>
      <w:r>
        <w:rPr>
          <w:rFonts w:ascii="Times" w:hAnsi="Times" w:eastAsia="Times"/>
          <w:b w:val="0"/>
          <w:i w:val="0"/>
          <w:color w:val="000000"/>
          <w:sz w:val="18"/>
        </w:rPr>
        <w:t>Tuesday 6th February, as may be more convenient.”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G. RAMACHANDRAN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to hand. Don’t think that I am neglecting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due to come here today. Now he says he will come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 don’t want to say anything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funds, I must harden my heart. What shall I do 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in the end if you have to beg for funds. I can beg but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your cause if I did. Don’t use me for raising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There is something wrong somewhere if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collapses for want of funds.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brief in order to save time. Try again. Don’t lose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a lot of [suppressed] anger in A.S.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and should, therefore, bear with one another.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smallness has been exposed by my dreams.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just as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me as I am, so also should you tolerate one another.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all of us will be put to shame.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8553. Also C.W. 7073.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presumably to C. P. Ramaswami Aiyar, Dewan of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 State.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P. Ramaswami Aiyar”, 28-3-1940.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Notes”, 22-1-1940.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ASHRAM NOTES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1940</w:t>
      </w:r>
    </w:p>
    <w:p>
      <w:pPr>
        <w:autoSpaceDN w:val="0"/>
        <w:autoSpaceDE w:val="0"/>
        <w:widowControl/>
        <w:spacing w:line="260" w:lineRule="exact" w:before="4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undertake a 24 hour fast from tomorrow evening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Independence Day. No one is bound to undertake it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am only passing on the information. Whoever wishes may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a fast. The sick must not.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Sushilabehn about the quantities of milk.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speak to those who do not need more than 1.5 1b of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is, no one normally needs more than 1.5 1b. Since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 funds and have taken a vow of austerity, we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than we need.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write these days may not be taken as orders.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considered right which one does in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reasoning. Independence Day can only be a day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for us. Self-purification naturally includes discrimination,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temperance, restraint, etc. A programme may be chalked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26th. We should find out whether or no the villagers in Segaon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something. Sukhabhau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consulted.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DR. N. B. KHARE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KHARE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see your handwriting again. We may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>our political opinions, but you are still the keeper of my body.</w:t>
      </w:r>
    </w:p>
    <w:p>
      <w:pPr>
        <w:autoSpaceDN w:val="0"/>
        <w:autoSpaceDE w:val="0"/>
        <w:widowControl/>
        <w:spacing w:line="220" w:lineRule="exact" w:before="86" w:after="0"/>
        <w:ind w:left="0" w:right="4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100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Political Memoirs or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p. 256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6"/>
        <w:gridCol w:w="3266"/>
      </w:tblGrid>
      <w:tr>
        <w:trPr>
          <w:trHeight w:hRule="exact" w:val="8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Sukhabhau Choudhary, a co-worker who lived in Segaon village.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Ex-Premier of Central Provinces who was expelled from the Congress in 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30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AMRIT KAUR</w:t>
      </w:r>
    </w:p>
    <w:p>
      <w:pPr>
        <w:autoSpaceDN w:val="0"/>
        <w:autoSpaceDE w:val="0"/>
        <w:widowControl/>
        <w:spacing w:line="244" w:lineRule="exact" w:before="12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24,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morning’s exhibition was unforgettable. But all’s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will. I can best describe myself as a parent who exacts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I may distrust all or many of my children. I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judgments. But they may not distrust me.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correctness of my judgments. They should be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my faults. That others see them is a matter of no moment.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is almost impossible. But it must be possible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me as their parent, both mother and father, as you have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recipient of such obedience and faith. You can’t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but I can do nothing of you or with you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required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exacting if naturally you have the faith. Such faith is a </w:t>
      </w:r>
      <w:r>
        <w:rPr>
          <w:rFonts w:ascii="Times" w:hAnsi="Times" w:eastAsia="Times"/>
          <w:b w:val="0"/>
          <w:i w:val="0"/>
          <w:color w:val="000000"/>
          <w:sz w:val="22"/>
        </w:rPr>
        <w:t>thing of beauty and a joy for ever.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3665. Courtesy : Amrit Kaur. Also G.N. 6474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NOTE TO KANU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giving Valjibhai a massage from today at 9 or 9.30.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should be given gently to the whole body. As to the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force ask him. Pay more attention to the abdomen,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 and the back. Measure his chest. Teach him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chest must expand.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be delivered now to Kanu . Gandhi.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20" w:lineRule="exact" w:before="3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evidently meant for the courier.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NOTE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24,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go on rubbing in ghee for hours. I don’t need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acquiring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thereby, it is another matter.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4562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Lahore saying that uncertified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 are selling briskly on the eve of the Independence 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such undesirable transactions may take place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also. I must warn Congressmen against buying or selling such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flags. In my opinion it would be contrary to the pledge.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means deprivation of the spinner’s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and general injury to khadi work. That khadi and [those]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khadi are certified which are sold by dealers certified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26-1-1940,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3-2-1940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duly read and destroyed. I hope you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yesterday. I cannot accept your position. It is contradictory.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for you to surrender partly or wholly.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act. So long as your mind does not endorse what I say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if only for the sake of honesty, you must at least warn me.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is that full surrender excludes possibility of mind doubting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written on an envelope bearing a postmark of this date.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merit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this appeared under the title “Uncertified Khadi”.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parent’s judgment. But why argue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 ? They are beyond 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cheerful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appointment I reach Delhi on 5th February.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looks after your post.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3959. Courtesy : Amrit Kaur. Also G.N. 7268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a translation of the letter received from 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Shanker-lal feels keenly in the matter. Nevertheless so far as I am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yours should be final word. The Viceroy has fix [ed] 5th,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a.m., for the meeting. There is talk of having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earlier than 13th for the sake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elections. I shall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 if I want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10885. Courtesy : C. R. Narasimhan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Shrikrishnadas Jaju.  Seeking Gandhiji’s advice on behalf of Shankerlal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Banker, he had written “against retention of Aiyamuthu’s services in his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capacity” because he was “not fit to be entrusted with such a responsibility”.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: “Rajaji’s view, of course, ought to receive due weight.  But in this case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appeal to me.  Shri Banker also fears that khadi work in Tamil Nad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by his removal.  But I do not think that in a matter like this we can afford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by our timidity.  We ought to face up to any difficulty that might arise.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possible that there will be some difficulty in finding a suitable substitute.  But it </w:t>
      </w:r>
      <w:r>
        <w:rPr>
          <w:rFonts w:ascii="Times" w:hAnsi="Times" w:eastAsia="Times"/>
          <w:b w:val="0"/>
          <w:i w:val="0"/>
          <w:color w:val="000000"/>
          <w:sz w:val="18"/>
        </w:rPr>
        <w:t>must be done.”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Illegible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6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MRS. K. L. RALLIA 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misread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invited converts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original fold. But I would not prevent them from doing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rejoice, if they were not converted but coerced.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future would be what you and I can make it.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will alone count however great he may be.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K. L.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papers received from outside Agencies, File No. 75.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India. Also G.N. 6834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change the diet. No one can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40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greens.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devote more than 20 minutes to massage.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read or spin during the rest of the time. An hour-long inunction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do harm and no good.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ABDUL KHALIL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ABDUL KHALIL,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your complaint is justified. I am </w:t>
      </w:r>
      <w:r>
        <w:rPr>
          <w:rFonts w:ascii="Times" w:hAnsi="Times" w:eastAsia="Times"/>
          <w:b w:val="0"/>
          <w:i w:val="0"/>
          <w:color w:val="000000"/>
          <w:sz w:val="22"/>
        </w:rPr>
        <w:t>making inquiries. One wrong should not be answered with another.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Nothing will come in the way of the Friday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namaz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matter pertains to a judicial decision; does it not ?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The rest of the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6862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BHARATAN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note of acknowledgement to R. B. Jesudasan.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glad to know that the first parcel was found in the dispensary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put away.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Sushila was not in Segaon when it was received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must have given it to the compounder. I could not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note, etc. However, all’s well that ends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NOTE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write about Jaipur just now. According to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visit to Delhi is a very important one. It is best,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say nothing just now. In Delhi, of course, I will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We are in no hurry. You should go only after completing your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3009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277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Independence Day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January 26,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makes you say that you cannot even talk with me ? The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Prayer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14-1-1940.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226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Year inferred from the subject-matter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you never feel the need for talking with me.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your habit from the beginning.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best that you should not come to Delhi at present.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5th. If there is anything worth while I will send you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also send for others. This is my view. But if you feel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come, do certainly come. Even if you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[now] keep yourself ready to start.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will write to Narandas (Gandhi) about Vajubhai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Jamnadas (Gandhi) but there is no reply.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had written</w:t>
            </w:r>
          </w:p>
        </w:tc>
      </w:tr>
    </w:tbl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away. Let us see who succeeds him.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seems to be peculiar in Mysore.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237-8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MESSAGE TO ALL-INDIA WOMEN’S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pointed out the royal road to swaraj to my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can go ahead of their brothers. By traversing this road,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achieve fulfilment.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URIOUS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ISCIPLINE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of the Kerala socialists, one of whom is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Secretary of the Kerala Provincial Congress Committee, is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Vajubhai Shukla;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27-1-1940.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of Rajkot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at Allahabad from January 27 to 31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 of Begum Hamid Ali.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at Allahabad from January 27 to 31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 of Begum Hamid Ali.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specimen of ‘discipline’. Here are the choicest sentences from </w:t>
      </w:r>
      <w:r>
        <w:rPr>
          <w:rFonts w:ascii="Times" w:hAnsi="Times" w:eastAsia="Times"/>
          <w:b w:val="0"/>
          <w:i w:val="0"/>
          <w:color w:val="000000"/>
          <w:sz w:val="22"/>
        </w:rPr>
        <w:t>it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 cult is part of the policy of the Congress leadership,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consists in postponing the fight as long as possible, in keeping out all leftist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forces when fight becomes inevitable, and in compromise.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signatories to the statement do not believe in the cult of the charkha.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still they appeal, in the name of discipline, to all people in Kerala to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 pledge.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 criticize their Generals as the Kerala patrons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have done would be considered guilty of treason,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they could, bring their Generals into contempt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soldiery. It would be more dignified and certainly braver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gentlemen to secede from the Congress and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their method than to remain in it although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its programme. They are postponing the day of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undermining the influence of the only fighting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country by belittling its programme and its leaders.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ISTURBING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South Africa is disturbing. Dr. Malan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war-path. He will enforce segregation by law. He will prohibit legal </w:t>
      </w:r>
      <w:r>
        <w:rPr>
          <w:rFonts w:ascii="Times" w:hAnsi="Times" w:eastAsia="Times"/>
          <w:b w:val="0"/>
          <w:i w:val="0"/>
          <w:color w:val="000000"/>
          <w:sz w:val="22"/>
        </w:rPr>
        <w:t>unions between the Whites and Asiatics. He will tolerate the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only as hewers of wood and drawers of water, never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beings, having equal opportunities and rights with the Whites. </w:t>
      </w:r>
      <w:r>
        <w:rPr>
          <w:rFonts w:ascii="Times" w:hAnsi="Times" w:eastAsia="Times"/>
          <w:b w:val="0"/>
          <w:i w:val="0"/>
          <w:color w:val="000000"/>
          <w:sz w:val="22"/>
        </w:rPr>
        <w:t>Here in India, which is daily growing in consciousness of her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her right to be regarded as a free nation, this racial bar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resented. India’s independence is coming sooner than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So far as I can see nothing can stop her march to her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I myself envisage alliance with Great Britain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if the freedom is to come as a result of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between the two countries. But if the statesmen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continue the attitude of race superiority, alliance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unequals would become an impossibility. I look upon this war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judgment. The whole world is directly or indirectly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Every nation subordinate or free has to make its choice.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 present actors are likely to be confounded.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Malan and those South Africans who think with him to take a long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things. He is of course on the right track if he thinks, as many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the Nationalists in the South African Union Assembly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 do, that God has created the White man to be lord and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coloured man. I hope that Dr. Malan is not one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hope general Smuts will resist the pressure that is being put </w:t>
      </w:r>
      <w:r>
        <w:rPr>
          <w:rFonts w:ascii="Times" w:hAnsi="Times" w:eastAsia="Times"/>
          <w:b w:val="0"/>
          <w:i w:val="0"/>
          <w:color w:val="000000"/>
          <w:sz w:val="22"/>
        </w:rPr>
        <w:t>upon him to adopt the reactionary legislation suggested by Dr. Malan.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3-2-1940</w:t>
      </w:r>
    </w:p>
    <w:p>
      <w:pPr>
        <w:autoSpaceDN w:val="0"/>
        <w:autoSpaceDE w:val="0"/>
        <w:widowControl/>
        <w:spacing w:line="292" w:lineRule="exact" w:before="370" w:after="0"/>
        <w:ind w:left="0" w:right="22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311.  A  TELEGRAM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         HARIJAN          SEVAK           MEETING         HERE        AS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ANNOUNCED         OR         THERE         FROM         SIXTH.          DON’T          EXPECT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         THERE        AFTER           MY            SPECIAL            WORK            FINISHED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         CHOOSE         DATE          AFTER          MALIKANDA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AT          WARDHA.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 7840.  Courtesy : G. D. 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N. R. MALKANI</w:t>
      </w:r>
    </w:p>
    <w:p>
      <w:pPr>
        <w:autoSpaceDN w:val="0"/>
        <w:autoSpaceDE w:val="0"/>
        <w:widowControl/>
        <w:spacing w:line="244" w:lineRule="exact" w:before="128" w:after="0"/>
        <w:ind w:left="4752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Sindh tragedy has cut me to the quick. Write out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an appeal and I shall see what can be done. My remedy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938</w:t>
      </w:r>
    </w:p>
    <w:p>
      <w:pPr>
        <w:autoSpaceDN w:val="0"/>
        <w:autoSpaceDE w:val="0"/>
        <w:widowControl/>
        <w:spacing w:line="220" w:lineRule="exact" w:before="22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Gandhi Seva Sangh was to meet from February 20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“Sindh Tragedy”, 1-1-1940.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must be progressing well. Kanaiyo is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>his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Chhaganlal. I should like you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clarified with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difficulty about the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Your accounts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clear. Has not an abstract been published ?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received through him, as he writes; for instance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Shantilal and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antipathy between you two persists.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 such circumstances that you two should not work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thinks that your engaging Vajubhai in the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latter’s cleverness has succeeded. I too did not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doesn’t seem to me a clean man. Sardar believes that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exploit your name for his gain.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Also C.W. 8570.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birthday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1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CHHAGANLAL JOSHI</w:t>
      </w:r>
    </w:p>
    <w:p>
      <w:pPr>
        <w:autoSpaceDN w:val="0"/>
        <w:autoSpaceDE w:val="0"/>
        <w:widowControl/>
        <w:spacing w:line="320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Workers who are attached to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pledge after obtaining the permission of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institutions. According to me, there is no harm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pledge.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fund in connection with my birthday celebrations,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that you should respect Narandas’s decision. The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you for special purposes should be returned to you—for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money received from Shantilal.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accordingly.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accounts of the birthday fund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published. I have said that also in my letter to Narandas.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isn’t complete accord between you two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Differences of opinion seem to persist. That being so,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you should not be associated with each other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Such things often happen. Wasn’t this true of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care not to let them come into conflict with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>but whenever there was a conflict it always led to bitterness.</w:t>
      </w:r>
    </w:p>
    <w:p>
      <w:pPr>
        <w:autoSpaceDN w:val="0"/>
        <w:autoSpaceDE w:val="0"/>
        <w:widowControl/>
        <w:spacing w:line="220" w:lineRule="exact" w:before="12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Anand wrote to me again. I have given him an appropriate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5548</w:t>
      </w:r>
    </w:p>
    <w:p>
      <w:pPr>
        <w:autoSpaceDN w:val="0"/>
        <w:autoSpaceDE w:val="0"/>
        <w:widowControl/>
        <w:spacing w:line="32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315. A NOTE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speak about the car in connection with Barot.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way seems to be to send for a car today for Rami.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or somebody else may accompany her to the station.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she will be going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Bombay.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4568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PRABHAKAR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are such as would take me long to answer.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you come here you may raise them. Meanwhile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That may incidentally provide you all the answers.</w:t>
      </w:r>
    </w:p>
    <w:p>
      <w:pPr>
        <w:autoSpaceDN w:val="0"/>
        <w:autoSpaceDE w:val="0"/>
        <w:widowControl/>
        <w:spacing w:line="24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10250. Courtesy : Bharat Kala Bhavan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take you to the Gandhi Seva Sangh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this time. Let us not worry over the cows in Bengal. I shall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Krishnachandra. But a seeker after knowledge may have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flattery [now and then]. When you become a mahatma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teachers will try to flatter you. In the mean time remember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“Learn it through humble homage and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by repeated questioning.”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mahatmas can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rules. However, the amount of flattery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practise, I alone can know.</w:t>
      </w:r>
    </w:p>
    <w:p>
      <w:pPr>
        <w:autoSpaceDN w:val="0"/>
        <w:autoSpaceDE w:val="0"/>
        <w:widowControl/>
        <w:spacing w:line="220" w:lineRule="exact" w:before="46" w:after="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photostat of the Hindi : G.N. 1945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58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says she said just the opposite. If a patient needs rubbing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soles for inducing sleep it may be continued for hours;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cases. You do not need it at all. To do something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is spiritually harmful. Twenty minutes is therefore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Meals should not take more than two hours in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teach Keshu in a quiet place. Give up some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spare time for Balvantsinha if necessary.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arrival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save some of your time.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Can’t you save some time for Balvantsinha 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get your postcard informing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which was consuming Mother is being removed. How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? I was very unhappy that Mother was so much tormented.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blood-pressure is still high. Yes, Jamnalalji recounted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of your heroism. He was here for two days. Even otherwise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write from Poona how you had become a cuckoo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>can hear your voice from here.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S.N. 9677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used to compose and sing </w:t>
      </w:r>
      <w:r>
        <w:rPr>
          <w:rFonts w:ascii="Times" w:hAnsi="Times" w:eastAsia="Times"/>
          <w:b w:val="0"/>
          <w:i/>
          <w:color w:val="000000"/>
          <w:sz w:val="18"/>
        </w:rPr>
        <w:t>bhajans.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FOURFOLD RUIN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F. E. James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reported to have said as follows in a recent </w:t>
      </w:r>
      <w:r>
        <w:rPr>
          <w:rFonts w:ascii="Times" w:hAnsi="Times" w:eastAsia="Times"/>
          <w:b w:val="0"/>
          <w:i w:val="0"/>
          <w:color w:val="000000"/>
          <w:sz w:val="22"/>
        </w:rPr>
        <w:t>speech delivered by him at Madras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James then referred to the Independence Pledge prescribed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said that he did not like the following sentence in the pledge 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‘The British Government in India has not only deprived the Indian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their freedom but has based itself upon the exploitation of the masses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ruined India economically, politically, culturally and spiritually.’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“Now I have got many friends in the Congress ranks, and I do feel that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right to protest against a statement which to my mind is not really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for the pledge itself. It is a provocative statement and I very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 whether it is true in any case. You can’t prove it any more than I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disprove it.” The speaker emphasized that it was not just to put all the debits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one side. He was sure that those of his Congress friends who were free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 and prejudice could not repeat it without some mental reservation.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asked to repeat that statement, it might lead to a great deal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bitterness, hatred and misunderstanding. “I do feel,” he further pointed out,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“that in this particular statement in the Independence Pledge there is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a contradiction between Gandhiji’s doctrine of non-violence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violence of the statement.”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James is not alone in his condemnation of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quoted by him.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called the paragraph “an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abominable falsehood”. It should be remembered that this part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and has stood without challenge all these ten years.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is no reason for not criticizing it today if the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well-informed and sound. Prof. V. G. Desai recently showed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unsound the criticism was. I revert to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Mr. James sees a contradiction between my “doctrine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particular violence of the statement”. I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will not be considered violent if it is believed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maker. For non-violence does not consist in hiding the truth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or the world; it consists in non-violent conduct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wrong-doer in spite of the most vivid knowledge of his misdeeds. My </w:t>
      </w:r>
      <w:r>
        <w:rPr>
          <w:rFonts w:ascii="Times" w:hAnsi="Times" w:eastAsia="Times"/>
          <w:b w:val="0"/>
          <w:i w:val="0"/>
          <w:color w:val="000000"/>
          <w:sz w:val="22"/>
        </w:rPr>
        <w:t>inculcation of non-violence has been effective because I have used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European group in the Central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“A Tissue of ‘Foul and Abominable Lies’ ”,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6-1-1940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 adjectives as the school of violence has in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British Rule, and showed the most effective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them. There is no merit in loving those who do you no ill, </w:t>
      </w:r>
      <w:r>
        <w:rPr>
          <w:rFonts w:ascii="Times" w:hAnsi="Times" w:eastAsia="Times"/>
          <w:b w:val="0"/>
          <w:i w:val="0"/>
          <w:color w:val="000000"/>
          <w:sz w:val="22"/>
        </w:rPr>
        <w:t>merit lies in being loving or being non-violent towards those who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you. When I described modern civilization symbolized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as godless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towards those who represented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it not a fact staring one in the face that “the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 has not only deprived the Indian people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but has based itself upon the exploitation of the masses and </w:t>
      </w:r>
      <w:r>
        <w:rPr>
          <w:rFonts w:ascii="Times" w:hAnsi="Times" w:eastAsia="Times"/>
          <w:b w:val="0"/>
          <w:i w:val="0"/>
          <w:color w:val="000000"/>
          <w:sz w:val="22"/>
        </w:rPr>
        <w:t>has ruined India economically, politically, culturally and spiritually”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A. O. Hume, Digby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Wedderburn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host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sober writers have taught the millions 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has drained the country of its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the peasantry to pauperism. Political subjection is patent.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and spiritual conquest has at no time in India’s history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complete as during the British Rule. It is none the less galling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because there has been a voluntary surrender. A victim’s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is complete when he hugs the chains that bind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imitate the manners and customs of his captor.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was turned upside down when my father had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during a Governor’s visit. He never wore stockings or boots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were then called “whole boots”. His general foot-wear was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slippers. If I was a painter, I could paint my father’s disgust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torture on his face as he was putting his legs into his stocking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into ill-fitting and uncomfortable boots. He had to do this!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in Calcutta when Lord Curzon was holding his levee.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staying in the India Club. The toilet of the Rajas and Maharajas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staying there was a study. They looked like second editions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khansamas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ordinary dress was simple dhoti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inimitable Bengali folds which only the Bengali wearers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spotlessly white kurta and a thin shawl carelessly but gracefully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flung round the body. But this was considered indecent dress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levee of the Crown Representative. The big zamindars and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must appear properly bedecked and bejewelled. And what about the</w:t>
      </w:r>
    </w:p>
    <w:p>
      <w:pPr>
        <w:autoSpaceDN w:val="0"/>
        <w:autoSpaceDE w:val="0"/>
        <w:widowControl/>
        <w:spacing w:line="220" w:lineRule="exact" w:before="4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William Digby, Congress Agent in England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Dadabhoy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William Wedderburn, Congress President, 1889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Chef-cum-waiter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circular reproduced in these columns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prescribing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bowings at an investiture ceremony in the U.P. ? Is not this 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spiritual degradation ? Mr. James says : “You cannot prove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can disprove it.” The last half is as true as the first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is untrue. I have given only casual illustrations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conquest. The tragedy is much deeper than I have depicted.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Englishmen take pride in the fact that many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express them- selves sufficiently in their own mother tongues,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have to transmit their inmost thoughts to their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English langu- age? I ask them to realize with me the enormity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ruination of cul-ture that this fact means. Many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saheblogs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land,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contact between them and the masses. Thanks to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better, but they are only just better. It is highly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unnatural method of education has kept India from reaching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as nothing else has. Educated India has been disabled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masses. There are signs that Englishmen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India should come to her own. But their conversion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complete if they do not realize the truth of the fourfold </w:t>
      </w:r>
      <w:r>
        <w:rPr>
          <w:rFonts w:ascii="Times" w:hAnsi="Times" w:eastAsia="Times"/>
          <w:b w:val="0"/>
          <w:i w:val="0"/>
          <w:color w:val="000000"/>
          <w:sz w:val="22"/>
        </w:rPr>
        <w:t>ruination of India. If they are proud of the conquest of India and all it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meant, the gulf that divides them from us remains.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heart between them and us will not 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facts. That understanding means a voluntary abdication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of the fourfold conquest of India. Without that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 the world peace the special contribution for which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fitted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>28, 1940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KANU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bicycle incident yesterday was not a happy one. A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 will always keep his tools ready for use. A typist will keep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“Imperialism Dies Hard” , 22-1-1940.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E. James’s rejoinder to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9-3-1940,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“Unconvincing Apologia”.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typewriter in good repair and a rider will keep his horse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stead. Similarly a bicycle should always be kept clean, oiled and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use. Otherwise don’t have a bicycle at all. I cannot tolerate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caused by carelessness on your part. Such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ahimsa.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PREMABEHN KANTAK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full of news. I gave it to the Congress Presi- 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Kishorelal to read. It has made both of them think seriously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Prabha’s health cannot be said to be good. She has come here.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the same enthusiasm as before. She came only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 have had no talk with her yet. I can order her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I am sure you would not want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her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 will think of the future after she has calmed down and </w:t>
      </w:r>
      <w:r>
        <w:rPr>
          <w:rFonts w:ascii="Times" w:hAnsi="Times" w:eastAsia="Times"/>
          <w:b w:val="0"/>
          <w:i w:val="0"/>
          <w:color w:val="000000"/>
          <w:sz w:val="22"/>
        </w:rPr>
        <w:t>her health has improved.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37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10403. Also C.W. 6842.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QUESTION BOX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weekly warning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correspondence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>almost as heavy as before. I have no time to go through it all. Pyarelal</w:t>
      </w:r>
    </w:p>
    <w:p>
      <w:pPr>
        <w:autoSpaceDN w:val="0"/>
        <w:autoSpaceDE w:val="0"/>
        <w:widowControl/>
        <w:spacing w:line="220" w:lineRule="exact" w:before="4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addressee’s introductory note to this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 -5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Premabehn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>. 271;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 “Letter to Premabehn </w:t>
      </w:r>
      <w:r>
        <w:rPr>
          <w:rFonts w:ascii="Times" w:hAnsi="Times" w:eastAsia="Times"/>
          <w:b w:val="0"/>
          <w:i w:val="0"/>
          <w:color w:val="000000"/>
          <w:sz w:val="18"/>
        </w:rPr>
        <w:t>Kantak”,      29-1-1940.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Rajendra Prasad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written about the involvement of a number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  Seva workers in the Bihar Forward Bloc. Kishorelal Mashruwala was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Sangh.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wanted Prabhavati Devi to lead the proposed women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volunteers’ corps in Bihar.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Correspondents and Message-Seekers”, 15-1-1940.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puts before me those letters which he thinks I must see.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suggested to him that he should prepare from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questions which he may consider to be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I should deal with them from week to week.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correspondents and the readers will appreciate the effort.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ONSTITUENT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SSEMBLY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Your Constituent Assembly will be elected by a vast majority of illiterate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ignorant voters who would vote for one side or another because that side is led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 who cry slogans palatable to them. In such circumstances would not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of the Assembly be a farce, a tyranny of numbers ? Why cannot you settle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discussion in the Press, or on the platform or in a private conference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risk always in every big experiment,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the least in the proposed method.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is the faith that the majority of candidates will be enligh-</w:t>
      </w:r>
      <w:r>
        <w:rPr>
          <w:rFonts w:ascii="Times" w:hAnsi="Times" w:eastAsia="Times"/>
          <w:b w:val="0"/>
          <w:i w:val="0"/>
          <w:color w:val="000000"/>
          <w:sz w:val="22"/>
        </w:rPr>
        <w:t>tened and selfless workers. In that case the elections will be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political education on a stupendous scale. There is no ques- 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tyranny of numbers. There is undoubtedly the risk of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being betrayed into a wrong choice. Nevertheless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verdict of the people. Discussion in the Press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cannot replace the elective method. The decision of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will represent only those who compose it. What is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necessarily a wise but a representative decision. Today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claim to speak in the name of the masses.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comes into being, it will silence all voices and </w:t>
      </w:r>
      <w:r>
        <w:rPr>
          <w:rFonts w:ascii="Times" w:hAnsi="Times" w:eastAsia="Times"/>
          <w:b w:val="0"/>
          <w:i w:val="0"/>
          <w:color w:val="000000"/>
          <w:sz w:val="22"/>
        </w:rPr>
        <w:t>be the sole instrument voicing the opinion of the nation.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EFORMIST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Subhas Babu right when he ascribes to the High Command,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of course you, the reformist and the liberal tendency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he is right. Dadabhai was a great reformist.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a great liberal; and so was Pherozeshah Metha,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the Bombay Presidency. So too was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Banerjee. They were in their days the nation’s tribunes. We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heirs. We would not have been if they had not been. What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in his impatience to go forward forgets is that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me to compete with him in the love of the land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reformist and liberal tendencies. But I have told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youth before him and he must have the dash of youth.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down by me or anybody else. He is not the man to be so held. It </w:t>
      </w:r>
      <w:r>
        <w:rPr>
          <w:rFonts w:ascii="Times" w:hAnsi="Times" w:eastAsia="Times"/>
          <w:b w:val="0"/>
          <w:i w:val="0"/>
          <w:color w:val="000000"/>
          <w:sz w:val="22"/>
        </w:rPr>
        <w:t>is his own prudence that holds him. And in that way he is as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reformist and liberal as I am. Only I with my age know it, and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youth is blind to the good that is in him. Let my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that, in spite of our different outlooks and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ban on him, when he leads in non-violent battle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following him, as I shall find him following me, if I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 must live in the hope that we shall gain our common end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another fight.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ONSCRIPTION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say millions are unarmed and unused to wielding arms. But what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difficulty, when India is free, in training the whole nation in the use of arms by means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universal conscription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in theory there is nothing to prevent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universal conscription. Only I think that the people of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to arms easily even though conscription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to. In any event arming of the millions, or even a few,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my province. It is repugnant to me. But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conscript is productive labour skilled and unskilled. This, I hold,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easiest and the most effective method of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>society on a peaceful footing.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LEDGE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Independence pledge regarding khadi and village industries has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variously interpreted. What is one to do ? What is the meaning of ‘regular spinning’,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‘habitual use of khadi’ and of ‘village products’ ? Is it enough for me to fulfil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pledge, or does it apply to my family ? What am I to do if I cannot afford to buy khadi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whole family ?</w:t>
      </w:r>
    </w:p>
    <w:p>
      <w:pPr>
        <w:autoSpaceDN w:val="0"/>
        <w:tabs>
          <w:tab w:pos="550" w:val="left"/>
          <w:tab w:pos="910" w:val="left"/>
          <w:tab w:pos="467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pledge has been made optional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report that it has been taken by lakhs of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reports are true. My own barometer is khadi sales.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can be taken even now. I admit that it is capable of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interpretations. But so are the Vedas. The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can be given only by the Rashtrapati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my own. You should be your own interpreter.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there’s a will there’s a way. Of course it is better if your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takes the pledge. But you are not your brother’s keeper.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purse is concerned, see if your wardrobe admits of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whilst many millions go about in rags. I have a suspicion that </w:t>
      </w:r>
      <w:r>
        <w:rPr>
          <w:rFonts w:ascii="Times" w:hAnsi="Times" w:eastAsia="Times"/>
          <w:b w:val="0"/>
          <w:i w:val="0"/>
          <w:color w:val="000000"/>
          <w:sz w:val="22"/>
        </w:rPr>
        <w:t>many of my questioners have superfluous things which they consider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Congress President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appearances. Appearances are not for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sacri- fice themselves for their own and their country’s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suggested that those who cannot pay the full price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 almost at mill price if they will spin their own yarn. Lastly,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take the pledge now. You can take it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yourself for it. What is most needed is uttermost sincerity.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like yours fill me with hope. I can raise an indomitable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sincere men and women who are willing to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NDEPENDENCE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connect the wheel with swaraj ? We were producing our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when we lost our freedom.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then know the pricelessness of the charkha.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know it, we must restore it to its honoured place in 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people who have their rifles with them lose both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their rifles, will it be proper for them to resist the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wise man who might rise in their midst and advise them to rearm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with the knowledge added to the rearmament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foolish in easily surrendering their rifles ? I verily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gain or retain our freedom by non-violent means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necessity and the dignity of reviving the charkha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USTING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YE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a poor man employed in a mill. I am in a great fix. Whenever I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out, the sight of a fair face overwhelms me. I lose all self-control. I sometimes fear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 might be betrayed into indecorous behaviour. I once thought of committing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suicide. But my good wife saved me. She suggested that I should take her with 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whenever I stirred out of the house. The plan has worked but it is not always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practicable. In desperation I often think that I should pluck out my offending eyes.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consideration for my wife has deterred me. You are a man of God. Can’t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 a remedy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honest and frank. You should know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in the same plight as you are. This lusting with the eye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disease. It is on the increase. It has even attained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respectability. This, however, should be no consolation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brave wife. You dare not be unfaithful to her. And lusting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woman is the height of unfaithfulness. It reduces marriage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mockery. You should resolutely fight against the enemy. Treasure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 that all other women are like blood-sisters to you. Give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lewd literature, cinemas and lewd pictures that disfigure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with your eyes fixed to the earth; and whilst you are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the God within that He may cleanse. your heart, 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deliver you form the curse. If necessary, wear thickly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smoked glasses. You will find in them a first-class external aid.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nothing to admire in the big cities with their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hugeness and congestion and the same noises, and the same faces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day out. If we were not victims of the mighty force of inertia,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senses would sicken over the repetition of the same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phenomenon. In the daytime bury yourself in the duty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night do a little bit of star-gazing with the aid of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astronomical guide, and you have before your eyes a spectacle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cinema in the world can provide; and, it may be, you will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God peeping through the myriads of stars, and if you attune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divine nightly manifestation, you will hear the soft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soothing music of the spheres. Try this every night and your eyes will </w:t>
      </w:r>
      <w:r>
        <w:rPr>
          <w:rFonts w:ascii="Times" w:hAnsi="Times" w:eastAsia="Times"/>
          <w:b w:val="0"/>
          <w:i w:val="0"/>
          <w:color w:val="000000"/>
          <w:sz w:val="22"/>
        </w:rPr>
        <w:t>act right and your heart will be sound. May God bless you.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NCERTIFIED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AND </w:t>
      </w:r>
      <w:r>
        <w:rPr>
          <w:rFonts w:ascii="Times" w:hAnsi="Times" w:eastAsia="Times"/>
          <w:b w:val="0"/>
          <w:i w:val="0"/>
          <w:color w:val="000000"/>
          <w:sz w:val="20"/>
        </w:rPr>
        <w:t>A. I. S. A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quite understand your emphasis on the exclusive use of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certified khadi. But certified khadi is dear. The result is that while on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hand there are thousands of people who are too poor to purchase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certified khadi, on the other there are thousands of spinners whom the A. I. S. A.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give employment on account of the standard wage. Would it not be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advisable under the circumstances to employ the surplus spinners on a lower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wage, pool the standard-wage and the non-standard-wage khadi, and thus at one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stroke provide cheap khadi to the poor consumer and employment to the needy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The executive of the A. I. S. A.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awake. Every effect of the arbitrary rise in the spinners’ wages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watched. The question of pooling has not escaped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is being made to keep prices within reach of the buyers.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purveyors of uncertified khadi and the gullible or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are the greatest obstacle. The A. I. S. A. has to cut its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way through these obstacles.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claimed the Congress members to be the spokesmen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poor, toiling millions of India. How can you expect the representatives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poorest, who must themselves be likewise poor, to pay the delegate’s fee of Rs. 5 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it then mean that the poor millions must choose their representatives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monied class ? Is this your ideal of democracy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of democracy is quite sound.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delegate’s fee the Congress cannot work. The fee also acts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on fraud. Every delegate has a large constituency.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is a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choice of the voters, they should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delegate’s fee and expenses. If the voters paid one pice per head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their delegate, it would be possible for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to represent them. The fact is that the Congress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democratic nor representative. There is too much wire-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and manoeuvring for seizing power rather than doing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gone in for vastness at the expense of depth.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is that we are skating on dangerously thin 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a difficulty with you. You are out to conquer the whole world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love. How is it you could not conquer your own son ? You believe in the doctrine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beginning with yourself. Why not begin with your son ? There is no such thing as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irredeemably bad boy. I am sure you will succeed if you try.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right. But I have admitted my limitations.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non-violence, i.e., complete love, never fails. You may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despaired of my son regaining his sanity. Superficially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have hardened my heart. But my prayer for his reformation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never ceased. I believed in its efficacy and I have patience.</w:t>
      </w:r>
    </w:p>
    <w:p>
      <w:pPr>
        <w:autoSpaceDN w:val="0"/>
        <w:autoSpaceDE w:val="0"/>
        <w:widowControl/>
        <w:spacing w:line="266" w:lineRule="exact" w:before="48" w:after="4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ALICIOUS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ALSEHOOD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30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a book entitled </w:t>
            </w:r>
            <w:r>
              <w:drawing>
                <wp:inline xmlns:a="http://schemas.openxmlformats.org/drawingml/2006/main" xmlns:pic="http://schemas.openxmlformats.org/drawingml/2006/picture">
                  <wp:extent cx="762000" cy="165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published by the Arya Sahitya Mandal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Ltd., Ajmer, on page 30, I have come across the following statement which you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to have made during your recent 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Frontier Province : “The Pathan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raiders have two kinds of needs, the physical, viz., those relating to food, clothing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shelter, and the sexual. The Hindus, therefore, ought to offer them all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property and womenfolk so that they might be satiated and give up their raiding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habits.” On page 31 of the same pamphlet it is stated that at the instance of Sir Akbar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Hydari you wrote to the Vice-Chancellor of the Nagpur University not to admit to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University the students who had been rusticated from the Osmania University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Vandemataram. </w:t>
      </w:r>
      <w:r>
        <w:rPr>
          <w:rFonts w:ascii="Times" w:hAnsi="Times" w:eastAsia="Times"/>
          <w:b w:val="0"/>
          <w:i w:val="0"/>
          <w:color w:val="000000"/>
          <w:sz w:val="18"/>
        </w:rPr>
        <w:t>But the latter gave you a snub by retorting : “I am the Vice-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Chancellor of the University, not you; I know my duty,” and gave admission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in question. If these facts are true, they are a serious reflection on you.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say in reply 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answer is that every one of the statements is a malicious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July 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 know that there is a campaign of lying propaganda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against me. It grieves me, however, to find that an Arya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should propagate such untruths. There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we pray for those that detract us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in the Biblical language : “Father forgive them for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they do.” The pity is that these friends of whom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they are doing. My prayer goes out for them also.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hurt those against whom they are uttered. They do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utter them and they often confound society.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libelled the Pathan and Sir Akbar. Badshah Khan, the servant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Pathan. Sir Akbar is not so simple as to expect me to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attributed to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RAGEDY</w:t>
      </w:r>
    </w:p>
    <w:p>
      <w:pPr>
        <w:autoSpaceDN w:val="0"/>
        <w:tabs>
          <w:tab w:pos="910" w:val="left"/>
          <w:tab w:pos="357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your article “Sindh Tragedy”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advised the oppressed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of Sindh to perform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cannot protect their honour and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 by remaining in Sindh. Where do you  expect them to go ?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provide them the wherewithal in their place of refuge ? May  I further 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if the remedy of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meant for the Hindus only ? Why do not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you advise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hijrat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Mussalmans in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Congress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provinces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  so  loudly  of  ‘oppression’ ?  As  it  is  you  have  given  them  weightage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provinces in which they are in a minority and a statutory  majority in the Punjab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they are numerically superior.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migrate is for all who feel oppressed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without loss of self-respect in a particular place.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where they are in a minority were really oppressed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my advice, I should give them the same advice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Sindh Hindus. But as a general rule they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their own even when they are in a minority.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Sindhis that, if they have the bravery to defend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are a handful, they should not leave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settled. My advice is meant for those who,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conscious of self-respect, lack the strength that comes from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the capacity to return blow for blow.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what the refugees should do after migration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secondary. A few thousand of them can be easily absorbed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country like India. Sindhis are enterprising. They are scattered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world. I hardly think any public appeal will be necessary. Let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“Sindh Tragedy”, 1-1-1940.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know that there are refugees from Limbdi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bravely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bearing their exile. A keen sense of honour turns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 into a joy. But perhaps migration will be unnecessary.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Muslim leaders realizing their responsibility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to create among the Hindus concerned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If this happens, it would be as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my befriending the Ali Brothers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 the great issue I have raised. I am not sorry for anything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connection with communal unity. I should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under similar circumstances. Neither community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unity of the Khilafat days, temporary though it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be. You are wrong in holding me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nothing to commend itself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except the solid fact that we are living under it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found an agreed formula to replace it.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29, 1940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3-2-1940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C. F. ANDREWS</w:t>
      </w:r>
    </w:p>
    <w:p>
      <w:pPr>
        <w:autoSpaceDN w:val="0"/>
        <w:autoSpaceDE w:val="0"/>
        <w:widowControl/>
        <w:spacing w:line="244" w:lineRule="exact" w:before="68" w:after="0"/>
        <w:ind w:left="4752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Bengal.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am to be in Santiniketan about 15th or 16th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days. I may have to come from Delhi. It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there. I shall have a large family with me. It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Rajkumari. Ba will of course be with the party. Will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? If necessary you will wire. I leave for Delhi on 4th.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pray.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 N. 8751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Kathiawar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Sind Government had decided to set up a Court of Inquiry to investigate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causes of the riots and the measures taken by the authorities to preserve peace.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Communal Award of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C. F. Andrews”, 15-1-1940.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Gandhiji, however, reached Santiniketan on February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AMRIT KAUR</w:t>
      </w:r>
    </w:p>
    <w:p>
      <w:pPr>
        <w:autoSpaceDN w:val="0"/>
        <w:autoSpaceDE w:val="0"/>
        <w:widowControl/>
        <w:spacing w:line="244" w:lineRule="exact" w:before="6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 for the past two days. Here it is all well.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free from cough and cold.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love to Sarup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Co.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C.W. 3960. Courtesy : Amrit Kaur. Also G.N. 7269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BHARATAN KUMARAPPA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these. I was and am still willing to present myself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Ramgarh on 10th March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W.C.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would be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 to R[amgarh] three days in advance.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will interfere with the arrangements. They will rob the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newness when the presidential procession, etc., takes place.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 similar arguments advanced. You may send this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I am entirely in the Rashtrapati’s hands.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mind. Naturally I want to do all I can to further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I do not know what is the best thing to do. Rajen Babu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proper judge.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Dr. Rajendra Prasad Paper. File No. XI/40.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6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inauguration of the Khadi and Village Industries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would have come there immediately if Ba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wanted to see her. If you take care of her health, she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work you want.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that you don’t know this.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10404. Also C.W. 6843.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SAMPURNANAND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have been very close to me for so long.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say. I write with an open heart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soldiers’ burden must continue. What you write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enough. The work of adult literacy has been well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accomplished. I could not deal with an earlier letter for want of time.</w:t>
      </w:r>
    </w:p>
    <w:p>
      <w:pPr>
        <w:autoSpaceDN w:val="0"/>
        <w:autoSpaceDE w:val="0"/>
        <w:widowControl/>
        <w:spacing w:line="220" w:lineRule="exact" w:before="126" w:after="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AMPURNANAND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ALIPADEVI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Sampurnanand Collection.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0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organized a camp to train women volunteers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Congress Session at Ramgarh. Considering Prabhavati to be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head the women volunteers in Bihar, she prevailed upon the former, who </w:t>
      </w:r>
      <w:r>
        <w:rPr>
          <w:rFonts w:ascii="Times" w:hAnsi="Times" w:eastAsia="Times"/>
          <w:b w:val="0"/>
          <w:i w:val="0"/>
          <w:color w:val="000000"/>
          <w:sz w:val="18"/>
        </w:rPr>
        <w:t>was initially reluctant, to take up the responsibility.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H. L. SHARMA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order more when I get the list of books. Otherwise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received from Lahore. What is wrong with you 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remain unwell,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are you going to treat others 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Delhi on the </w:t>
      </w:r>
      <w:r>
        <w:rPr>
          <w:rFonts w:ascii="Times" w:hAnsi="Times" w:eastAsia="Times"/>
          <w:b w:val="0"/>
          <w:i w:val="0"/>
          <w:color w:val="000000"/>
          <w:sz w:val="20"/>
        </w:rPr>
        <w:t>5th.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H. L. 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AWABAD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HURJA </w:t>
      </w:r>
      <w:r>
        <w:rPr>
          <w:rFonts w:ascii="Times" w:hAnsi="Times" w:eastAsia="Times"/>
          <w:b w:val="0"/>
          <w:i w:val="0"/>
          <w:color w:val="000000"/>
          <w:sz w:val="20"/>
        </w:rPr>
        <w:t>U. 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282 and 283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NOTE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as my last note for now. Nothing should be left out.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me. I shall glance through it. Did you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>Girdhari?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SIROHI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Sirohi comes the welcome news that the arrests made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seven leaders did not break the spirit of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observing the 22nd (the arrest day) of every month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solemnity. They are having meetings,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spinning,</w:t>
      </w:r>
    </w:p>
    <w:p>
      <w:pPr>
        <w:autoSpaceDN w:val="0"/>
        <w:autoSpaceDE w:val="0"/>
        <w:widowControl/>
        <w:spacing w:line="220" w:lineRule="exact" w:before="4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foot had been injured with a piece of glass.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18-9-1939.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khadi, etc. It is a good omen that workers in the States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organizing themselves in a resolute and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on the one hand they learn the art of defying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severe and on the other of remaining strictly within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in non-violent action, all would be well. All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effort means true education and organization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ASHRAM NOTES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Balvantsinha’s letter deserves to be read by all;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The remedy suggested therein may be ignored. Such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matter of shame for us. Even in respect of salt,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as much as we need. Even water should not be wasted.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everyone would look upon every article in the Ashram as his </w:t>
      </w:r>
      <w:r>
        <w:rPr>
          <w:rFonts w:ascii="Times" w:hAnsi="Times" w:eastAsia="Times"/>
          <w:b w:val="0"/>
          <w:i w:val="0"/>
          <w:color w:val="000000"/>
          <w:sz w:val="22"/>
        </w:rPr>
        <w:t>own or as belonging to the poor, and use it accordingly.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Pant of Cawnpore has sent me copy of his letter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probe the truth.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the latest pamphlet of the Jamiat-Ulema-i-Hind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dangerous friends. I wonder if the W[orking] C[ommittee] </w:t>
      </w:r>
      <w:r>
        <w:rPr>
          <w:rFonts w:ascii="Times" w:hAnsi="Times" w:eastAsia="Times"/>
          <w:b w:val="0"/>
          <w:i w:val="0"/>
          <w:color w:val="000000"/>
          <w:sz w:val="22"/>
        </w:rPr>
        <w:t>had a full talk with Moulvi Kifayatulla Saheb !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 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notes—one through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so much nearer J.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have been. His buoyancy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infectious. But you have not caught the infection, nor has my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home. If it had you won’t be down in the dumps. However,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 what man has failed to do. Of course they needed your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mind your defeat.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 It is good you stayed at A.B.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them sell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3961. Courtesy : Amrit Kaur. Also G.N. 7270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H. V. KAMATH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KAMATH,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just seen the printed correspondence. I see Rajkumari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“daily” instead of “regularly”. It was purely a slip for which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apology. R.K. is just now not here or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apologized.</w:t>
      </w:r>
    </w:p>
    <w:p>
      <w:pPr>
        <w:autoSpaceDN w:val="0"/>
        <w:autoSpaceDE w:val="0"/>
        <w:widowControl/>
        <w:spacing w:line="220" w:lineRule="exact" w:before="12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V, between pp. 280 and 281</w:t>
      </w:r>
    </w:p>
    <w:p>
      <w:pPr>
        <w:autoSpaceDN w:val="0"/>
        <w:autoSpaceDE w:val="0"/>
        <w:widowControl/>
        <w:spacing w:line="220" w:lineRule="exact" w:before="15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Anand Bhavan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VIJAYABEHN M. PANCHOLI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1040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become thin ? I hope both of you are in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Manubhai take enough ghee and milk ? Ba is still in Delhi.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on the 4th. We are still running a hospital here. Ashadevi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her teeth extracted. Valjibhai has been sent to get his extracted.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today. She has brought a tiny girl with her. Prabha is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2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7123. Also C.W. 4615.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states the truth. All of you should put your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find out a solution. The milk you are having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get. It was not intended to harm anyone’s health by hasty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no agitation in your letter, nor any exaggeration.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experienced what you describe.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1928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TELEGRAM TO RAIHANA TYABJI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5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YABJI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LOVE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28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AMP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ARODA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AY       GOD       BE      WITH       YOU      ALL        DURING    ORDEAL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9694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Mahadev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mother was critically 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 TELEGRAM  TO 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 1940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ADVERTISEMENTS        MAY        BE         TAKEN.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Dr. Rajendra Prasad Papers. File No. XI/40. Courtesy 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INTERVIEW TO HOLMES SMITH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[HOLMES SMITH :]</w:t>
      </w:r>
      <w:r>
        <w:rPr>
          <w:rFonts w:ascii="Times" w:hAnsi="Times" w:eastAsia="Times"/>
          <w:b w:val="0"/>
          <w:i w:val="0"/>
          <w:color w:val="000000"/>
          <w:sz w:val="18"/>
        </w:rPr>
        <w:t>I am now on my way to America where so far as it lies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power we propose to start a twofold campaign by (1) opening the eyes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Missions against continuing an unholy alliance with imperialism (2) starting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to be organized by the friends of Indian freedom. I want your reaction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programme and, if you approve of it, your blessings.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My strong advice to you would be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your society. You will seek information from them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Their entry would make you suspects.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your spiritual and purely American character.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our movement, I understand, because it is claimed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 violent. The hands of those who have fought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world are dyed red. But you, who claim to be Christians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sense because you insist on living according to the Sermon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Mount, sympathize with us because of our unique claim.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don’t expect or accept a single pice from India,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beg and are reduced to the level of the three tailors of</w:t>
      </w:r>
    </w:p>
    <w:p>
      <w:pPr>
        <w:autoSpaceDN w:val="0"/>
        <w:autoSpaceDE w:val="0"/>
        <w:widowControl/>
        <w:spacing w:line="220" w:lineRule="exact" w:before="70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report “Rediscovering Religion”.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Holmes”. Holmes Smith, the Acharya of the Lalbagh Ashram at Lucknow,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signed   an open letter to the Viceroy challenging the missionary pledge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alliance with “the lawful authority of the country”. In consequence  Holmes Smith was </w:t>
      </w:r>
      <w:r>
        <w:rPr>
          <w:rFonts w:ascii="Times" w:hAnsi="Times" w:eastAsia="Times"/>
          <w:b w:val="0"/>
          <w:i w:val="0"/>
          <w:color w:val="000000"/>
          <w:sz w:val="18"/>
        </w:rPr>
        <w:t>asked  by his Mission to resign.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Tooley Street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must share with you what I told Mr. Keithahn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you, has broken away from his Mission and chosen to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India. I told him that I want every true Christian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contribution to the cause of non-violence. Our movement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for 20 years or even 25, that is, ever since I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started work. Congress-minded India has been moving </w:t>
      </w:r>
      <w:r>
        <w:rPr>
          <w:rFonts w:ascii="Times" w:hAnsi="Times" w:eastAsia="Times"/>
          <w:b w:val="0"/>
          <w:i w:val="0"/>
          <w:color w:val="000000"/>
          <w:sz w:val="22"/>
        </w:rPr>
        <w:t>towards non-violence. And yet today I have to say that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been non-violence not of the strong but of the weak.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attracted to it in the belief that our non-violence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therefore, you should study the movement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criticize it, find flaws in it. Thus I do not want you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see an unbreakable connection between spinning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and non-violence. It is likely that you will discover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application or new argument, as Gregg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does,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mine.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mean economic non-violence by the charkha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economic non-violence, but I should say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econo-mics. The charkha and handicrafts occupy a special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society, as centralized activities do in modern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on militarism. My hands are feeble today,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full-hearted support for my conviction that India can retain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by non-violent means. So long as non-violence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political battle-cry India cannot make a solid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of the world. Independence cannot be retained if it is a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British. It can be retained when we have earned it and can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our strength. We have not that non-violent strength,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not the military strength. And so though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 am going with my eyes open and in fear and trembling. But as </w:t>
      </w:r>
      <w:r>
        <w:rPr>
          <w:rFonts w:ascii="Times" w:hAnsi="Times" w:eastAsia="Times"/>
          <w:b w:val="0"/>
          <w:i w:val="0"/>
          <w:color w:val="000000"/>
          <w:sz w:val="22"/>
        </w:rPr>
        <w:t>I am practical I shall face the situation as it comes.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to work non-violence out independently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I swear by it. I am but a sojourner on this earth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days—it may be for a few years, which does not really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repeat what I have been saying all these years. And then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addressed a petition to the British Parliament describing themselves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“We, the people of England”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R. R. Keithahn, an American missionary;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R. R. </w:t>
      </w:r>
      <w:r>
        <w:rPr>
          <w:rFonts w:ascii="Times" w:hAnsi="Times" w:eastAsia="Times"/>
          <w:b w:val="0"/>
          <w:i w:val="0"/>
          <w:color w:val="000000"/>
          <w:sz w:val="18"/>
        </w:rPr>
        <w:t>Keithahn”, 5-3-1937.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Richard B. Gregg in his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Economics of Khaddar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my limitations which to me are amazing. And so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all who have faith enough to work for non-violence—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Christians, for thousands of them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of Christ was that of peace on earth, goodwill to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Christians specially, because though there are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believe in non-violence, there are many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special message of the Koran. And as you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Hindus who disown me because of my out-and-out belief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Now the message of Jesus has been before the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1,900 years; but what are 1,900 years in the life of a religion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message fraught with great consequence for mankind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want you to be my fellow-workers testing everything I say </w:t>
      </w:r>
      <w:r>
        <w:rPr>
          <w:rFonts w:ascii="Times" w:hAnsi="Times" w:eastAsia="Times"/>
          <w:b w:val="0"/>
          <w:i w:val="0"/>
          <w:color w:val="000000"/>
          <w:sz w:val="22"/>
        </w:rPr>
        <w:t>on the anvil of cold reason. I want from you a spiritual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matter we can only sit at your feet for years to come. I am getting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 with fellow-seekers here, and I will seek out, on getting back home, men like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Gregg. . . . We want to dig down through the accretions of centuries and rediscover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10-2-1940</w:t>
      </w:r>
    </w:p>
    <w:p>
      <w:pPr>
        <w:autoSpaceDN w:val="0"/>
        <w:autoSpaceDE w:val="0"/>
        <w:widowControl/>
        <w:spacing w:line="292" w:lineRule="exact" w:before="3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TELEGRAM TO JAMNALAL BAJA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1940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ATURECURE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DISINCLINED    LET    YOU    GO.    AWAIT    DEVELOPMENTS.     TAKE     TREATMENT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WITHOUT           ANXIETY.         WRITING.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228</w:t>
      </w:r>
    </w:p>
    <w:p>
      <w:pPr>
        <w:autoSpaceDN w:val="0"/>
        <w:autoSpaceDE w:val="0"/>
        <w:widowControl/>
        <w:spacing w:line="220" w:lineRule="exact" w:before="1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telegram dated January 31, 1940,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: Fresh Jaipur news discouraging. State tactics terrorizing and unjust. Feel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uponto go Jaipur without delay. Wire permission. Shall take proper care of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 LETTER  TO  SARLA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 1940</w:t>
      </w:r>
    </w:p>
    <w:p>
      <w:pPr>
        <w:autoSpaceDN w:val="0"/>
        <w:autoSpaceDE w:val="0"/>
        <w:widowControl/>
        <w:spacing w:line="258" w:lineRule="exact" w:before="6" w:after="0"/>
        <w:ind w:left="550" w:right="216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SARLA,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few minutes tonight after prayer.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D. B. KALELKAR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Beli’s article which I am enclosing.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 it. You must have noticed that the Hindustani he has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but Urdu. It is not worth adopting.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6761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JAMNALAL BAJAJ</w:t>
      </w:r>
    </w:p>
    <w:p>
      <w:pPr>
        <w:autoSpaceDN w:val="0"/>
        <w:autoSpaceDE w:val="0"/>
        <w:widowControl/>
        <w:spacing w:line="24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  <w:tab w:pos="2150" w:val="left"/>
          <w:tab w:pos="3230" w:val="left"/>
          <w:tab w:pos="63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had talks with Shastriji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for you to cut short your stay there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Jaipur. There is no question, moreover, of your going till my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is over. That will easily take us to the 15th. How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then ? You should also realize that it is your duty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The draft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you is not quite correct.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against the Maharaja. I don’t think it advisable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intervene. When you are all right you will be able to see him in </w:t>
      </w:r>
      <w:r>
        <w:rPr>
          <w:rFonts w:ascii="Times" w:hAnsi="Times" w:eastAsia="Times"/>
          <w:b w:val="0"/>
          <w:i w:val="0"/>
          <w:color w:val="000000"/>
          <w:sz w:val="22"/>
        </w:rPr>
        <w:t>person [if you wish]. After that, let events take their course.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Hindustani Talimi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Jamnalal Bajaj”, 1-2-1940.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Hiralal Shastri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reply to the Home Minister of Jaipur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able to go as deep into the matter with the Viceroy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me to do. I shall be able to go only as far as is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original issue. We will consider the question of your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after my return from Delhi. I think I have now replied to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The rest you will know from Shastriji. I trust Janakidevi and </w:t>
      </w:r>
      <w:r>
        <w:rPr>
          <w:rFonts w:ascii="Times" w:hAnsi="Times" w:eastAsia="Times"/>
          <w:b w:val="0"/>
          <w:i w:val="0"/>
          <w:color w:val="000000"/>
          <w:sz w:val="22"/>
        </w:rPr>
        <w:t>Madalasa are doing fine.</w:t>
      </w:r>
    </w:p>
    <w:p>
      <w:pPr>
        <w:autoSpaceDN w:val="0"/>
        <w:autoSpaceDE w:val="0"/>
        <w:widowControl/>
        <w:spacing w:line="22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6"/>
        <w:gridCol w:w="3286"/>
      </w:tblGrid>
      <w:tr>
        <w:trPr>
          <w:trHeight w:hRule="exact" w:val="56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G.N. 3010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LETTER TO PURUSHOTTAM K. JERAJANI</w:t>
      </w:r>
    </w:p>
    <w:p>
      <w:pPr>
        <w:autoSpaceDN w:val="0"/>
        <w:autoSpaceDE w:val="0"/>
        <w:widowControl/>
        <w:spacing w:line="244" w:lineRule="exact" w:before="68" w:after="0"/>
        <w:ind w:left="4752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 remarkable sale of khadi on the 26th ?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improved lately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C.W. 10843. Courtesy : Purushottam K. </w:t>
      </w: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2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TELEGRAM TO RAJENDRA PRASAD</w:t>
      </w:r>
    </w:p>
    <w:p>
      <w:pPr>
        <w:autoSpaceDN w:val="0"/>
        <w:autoSpaceDE w:val="0"/>
        <w:widowControl/>
        <w:spacing w:line="244" w:lineRule="exact" w:before="68" w:after="0"/>
        <w:ind w:left="48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1940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      ABOUT         ILLNESS.         WIRE         WHAT          WAS         DONE        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        VIOLENCE        ENQUIRY         PUBLISHED          PAPERS.        LEAVING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DELHI        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Dr. Rajendra Prasad papers. File No. 2-1/40.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20" w:lineRule="exact" w:before="56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postscript Mahadev Desai asked the addressee to send over the figures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so that he could make use of them for the statistics to be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addressee telegraphed : “Got influenza now gradually subsiding.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ProvincialWorking Committee took precautions last year to prevent recurrence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successful. No complaints received this year. Posting secretary’s Press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Delhi.”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 INTERVIEW  TO  ASSOCIATED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3,  1940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informed by the Associated Press that Mr. Jinnah was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on February 6. Asked if he would be meeting Mr. Jinnah, Gandhiji curtly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he had not any enmity with Mr. Jinnah. But when asked if he would meet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in connection with the discussion on the political situation,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>that he did  not know.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 inquiry if it was again going to be a farce of interviews,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gravely remarked that he did not hope so but also could not say 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whether there was going to be a settlement of the present impasse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Viceregal interview.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Only God knows about that.</w:t>
      </w:r>
    </w:p>
    <w:p>
      <w:pPr>
        <w:autoSpaceDN w:val="0"/>
        <w:autoSpaceDE w:val="0"/>
        <w:widowControl/>
        <w:spacing w:line="27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“Our hopes are centred in you,” said the inquirer, whereto Gandhiji retorted : </w:t>
      </w:r>
      <w:r>
        <w:rPr>
          <w:rFonts w:ascii="Times" w:hAnsi="Times" w:eastAsia="Times"/>
          <w:b w:val="0"/>
          <w:i w:val="0"/>
          <w:color w:val="000000"/>
          <w:sz w:val="22"/>
        </w:rPr>
        <w:t>Have hopes in God alone.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told that on return from Delhi he should give them news of settlement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for fight, he said they should be prepared for both. Gandhiji told the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that if the interviews were finished early he would not wait in Delhi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the meeting of the Harijan Sevak Sangh as he wanted to return to Segaon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earliest possible moment whereafter he would leave for Santiniketan to meet Poet </w:t>
      </w:r>
      <w:r>
        <w:rPr>
          <w:rFonts w:ascii="Times" w:hAnsi="Times" w:eastAsia="Times"/>
          <w:b w:val="0"/>
          <w:i w:val="0"/>
          <w:color w:val="000000"/>
          <w:sz w:val="18"/>
        </w:rPr>
        <w:t>Tagore.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talk turned on the next President of the Congress,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circumstances Maulana Abul Kalam Azad was the best and hoped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>election would be unanimous.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4-2-1940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 TELEGRAM  TO  RAIHANA TYABJI</w:t>
      </w:r>
    </w:p>
    <w:p>
      <w:pPr>
        <w:autoSpaceDN w:val="0"/>
        <w:tabs>
          <w:tab w:pos="4790" w:val="left"/>
          <w:tab w:pos="587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3, 1940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AIHANA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12" w:lineRule="exact" w:before="36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MOTHER’S       CONDITION        DELHI.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9695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given in the morning when Gandhiji passed through Nagpur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/>
          <w:color w:val="000000"/>
          <w:sz w:val="18"/>
        </w:rPr>
        <w:t>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530" w:val="left"/>
          <w:tab w:pos="4850" w:val="left"/>
        </w:tabs>
        <w:autoSpaceDE w:val="0"/>
        <w:widowControl/>
        <w:spacing w:line="296" w:lineRule="exact" w:before="0" w:after="52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350. LETTER TO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3, 1940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J.L.,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within letter. </w:t>
      </w:r>
      <w:r>
        <w:rPr>
          <w:rFonts w:ascii="Times" w:hAnsi="Times" w:eastAsia="Times"/>
          <w:b w:val="0"/>
          <w:i w:val="0"/>
          <w:color w:val="000000"/>
          <w:sz w:val="22"/>
        </w:rPr>
        <w:t>require attention.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2548" w:space="0"/>
            <w:col w:w="39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best what to do. These things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2548" w:space="0"/>
            <w:col w:w="3968" w:space="0"/>
          </w:cols>
          <w:docGrid w:linePitch="360"/>
        </w:sectPr>
      </w:pPr>
    </w:p>
    <w:p>
      <w:pPr>
        <w:autoSpaceDN w:val="0"/>
        <w:tabs>
          <w:tab w:pos="603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1940.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LETTER TO G. V. GURJALE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BHIKSHU,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do nothing in the matter.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1392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VALLABHBHAI PATEL</w:t>
      </w:r>
    </w:p>
    <w:p>
      <w:pPr>
        <w:autoSpaceDN w:val="0"/>
        <w:autoSpaceDE w:val="0"/>
        <w:widowControl/>
        <w:spacing w:line="244" w:lineRule="exact" w:before="108" w:after="0"/>
        <w:ind w:left="48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1940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figures. As far as I can see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It is not Prithvi Singh who is to find the thirty candidates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selected and sent by you all or by you alone.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expenditure to be [Rs.] twenty for each person,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nothing to be deducted from that ? If that is the position,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Satyapal, in his letter to Rajendra Prasad dated January 24,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 l activities of the Akalis and stated that “unless the High Command includes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also in the list of communalists there is a grave danger of the Punjab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entirely under the thumb of Akalis, and they will be a serious danger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because of their being neither believers in truth, nor non-violence, nor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 . . . nor Purna Swarajya.”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Known also as Bhikshu Nirmalananda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5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expense will not be twenty for each but will come to 915/30 = 30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consider whether this is all right. What do you think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in self-run boarding-houses ? The chief thing,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expense, but the selection of the candidates. My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arrangements as Prithvi Singh may desire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that you need give him no guidance at all.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it wherever necessary. The supervision will have to be yours. </w:t>
      </w:r>
      <w:r>
        <w:rPr>
          <w:rFonts w:ascii="Times" w:hAnsi="Times" w:eastAsia="Times"/>
          <w:b w:val="0"/>
          <w:i w:val="0"/>
          <w:color w:val="000000"/>
          <w:sz w:val="22"/>
        </w:rPr>
        <w:t>Pray for the success of my Delhi visit.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0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7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>pp. 238-9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SUSHILA NAYYAR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1940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pain you caused me! And while leaving you threw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barb: “What is the good of letters?” So much anger? Consider.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abandon the patients and take you with me for the sake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 would be demeaning myself and lose the dharma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all my life. Why can you not understand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me to take you with me, leaving Kishorelalbhai behind?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 of medical knowledge. The question is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But right now, I have lost my place in your eyes.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under the impression that I am purposely hurting you.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weakness was it that you did not even walk with me?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at the root of your odd behaviour was your unhappiness.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leave me, out of obstinacy, you may be sure that I shall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dispensary as it is being run now. The instruments will go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What good will they be to me? You are forgetting your duty.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Calm down. Think. Listen to me. Give up the idea of going </w:t>
      </w:r>
      <w:r>
        <w:rPr>
          <w:rFonts w:ascii="Times" w:hAnsi="Times" w:eastAsia="Times"/>
          <w:b w:val="0"/>
          <w:i w:val="0"/>
          <w:color w:val="000000"/>
          <w:sz w:val="22"/>
        </w:rPr>
        <w:t>away. Just because you would not be with me for a couple of months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year, will you give up serving me for the rest of the ten months?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thought to the matter. Have a little pity. What I have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and my interest and in the interest of the Ashram.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to receive a telegram that your mind is at peace.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VIDYAVATI</w:t>
      </w:r>
    </w:p>
    <w:p>
      <w:pPr>
        <w:autoSpaceDN w:val="0"/>
        <w:autoSpaceDE w:val="0"/>
        <w:widowControl/>
        <w:spacing w:line="244" w:lineRule="exact" w:before="108" w:after="10"/>
        <w:ind w:left="48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1940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Chi. Virendra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House, New Delhi.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2526" w:space="0"/>
            <w:col w:w="3990" w:space="0"/>
          </w:cols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2"/>
        <w:ind w:left="2804" w:right="0" w:hanging="28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Address your reply to Birla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2526" w:space="0"/>
            <w:col w:w="39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6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IDYAVATI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UDIRAM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UILDINGS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AWABKA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MINABAD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UCKNOW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Rani Vidyavati Papers. Courtesy 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GUJARATI SPELLING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anarchy prevailing in Gujarati spelling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unparalleled in any other language. It is not found in Marathi,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Bengali, Tamil or Urdu. I have not heard of it in any other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is to be found in no European language. What epithet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barbarous can one apply to a people who speak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unorganized spelling ? Man’s language develops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progresses. A man can be judged in several matters by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speaks. It hardly takes any time to gauge the wisdom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such expressions as </w:t>
      </w:r>
      <w:r>
        <w:rPr>
          <w:rFonts w:ascii="Times" w:hAnsi="Times" w:eastAsia="Times"/>
          <w:b w:val="0"/>
          <w:i/>
          <w:color w:val="000000"/>
          <w:sz w:val="22"/>
        </w:rPr>
        <w:t>hag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Rani Vidyavati of Hardoi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first two expression, as they are, mean ‘defecate’ and ‘die’; the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is obscure.The correct spellings should be </w:t>
      </w:r>
      <w:r>
        <w:rPr>
          <w:rFonts w:ascii="Times" w:hAnsi="Times" w:eastAsia="Times"/>
          <w:b w:val="0"/>
          <w:i/>
          <w:color w:val="000000"/>
          <w:sz w:val="18"/>
        </w:rPr>
        <w:t>heeng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(asafoetida),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(pepper) and </w:t>
      </w:r>
      <w:r>
        <w:rPr>
          <w:rFonts w:ascii="Times" w:hAnsi="Times" w:eastAsia="Times"/>
          <w:b w:val="0"/>
          <w:i/>
          <w:color w:val="000000"/>
          <w:sz w:val="18"/>
        </w:rPr>
        <w:t>toprun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(coconut kernel)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views on language, I was glad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Maganbhai.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took quite some time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but they deserve to be congratulated on having at last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one.  I hope all journalists and authors will be guided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the Vidyapith.  The Vidyapith should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means to facilitate this.  Every lover of language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his pocket or on his desk a Gujarati dictionary as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English dictionary if he were writing English.  Gujarati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as proud of the purity of their language as the English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 An Englishman who cannot spell correctly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uncivilized.  But let us leave aside English.  Why should we not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attention to our mother tongue as the students studying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English schools give or are required to give to English spelling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should immediately provide facilities for this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dictionary is of course there. But a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pocket edition should be prepared. An attempt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said dictionary to include as many words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their meanings in brief.  It is enough if the pocket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only the spelling and not all words need be included.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whose spelling is doubtful should be included.  The set of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available separately at a price of a paisa or two.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expect that all will take the trouble to study the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need ready-made material and that can be provided by a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 only.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4-2-1940</w:t>
      </w:r>
    </w:p>
    <w:p>
      <w:pPr>
        <w:autoSpaceDN w:val="0"/>
        <w:autoSpaceDE w:val="0"/>
        <w:widowControl/>
        <w:spacing w:line="220" w:lineRule="exact" w:before="2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contained a notification issues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approving the spellings standardized by the Gujarat Vidyapith and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recommending their adoption by the State’s educational and publishing institutions.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Sartha Jodanikosha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356.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2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ELIGION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OLITICS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your autobiography you have said that you cannot think of politics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religion. Do you still hold that view ? If so, how is it that in a country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diverse religions like you expect a common political policy to be adopted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still hold the view that I cannot conceive politics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divorced from religion. Indeed, religion should pervade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actions. Here religion does not mean sectarianism. It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ordered moral government of the universe. It is out less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unseen. This religion transcends Hinduism,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etc. It does not supersede them. It harmonizes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gives them reality.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true that you advised some Sikhs, who came to seek your advice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matters, that Guru Govind Singh taught the use of the sword while you stood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non-violence, and therefore the Sikhs must be ready to choose the one or the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badly, if not mischievously, put. What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was that, if they thought the teaching of Guru Govind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implicit belief in non-violence, they could not be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so long as the Congress creed remained what it was.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they would be compromising themselves if they joined or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in the Congress and might even damage their own cause.</w:t>
      </w:r>
    </w:p>
    <w:p>
      <w:pPr>
        <w:autoSpaceDN w:val="0"/>
        <w:autoSpaceDE w:val="0"/>
        <w:widowControl/>
        <w:spacing w:line="294" w:lineRule="exact" w:before="6" w:after="0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SLAM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IKHISM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teaching respect for all religions you want to undermine the power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Islam. You want to emasculate the Pathans by taking away the rifle from them. There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no meeting ground between us and you.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thought during the Khilafat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a bit of the history of our own times.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 struggle was laid by me. I had a hand in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release of the Ali Brothers. So when they came out,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Khwaja Abdul Majid, Shuaib Qureshi and Moazam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met together and devised the plan of action which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 I discussed with them the implications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told them that, if they could not accept non-violence as true Muslims,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100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out of the picture. Their reason was satisfied, but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act without endorsement from Muslim divines,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conference of the </w:t>
      </w:r>
      <w:r>
        <w:rPr>
          <w:rFonts w:ascii="Times" w:hAnsi="Times" w:eastAsia="Times"/>
          <w:b w:val="0"/>
          <w:i/>
          <w:color w:val="000000"/>
          <w:sz w:val="22"/>
        </w:rPr>
        <w:t>ulemas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late Principal Rudra’s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where I used to stay, when in Delhi, during his lifetime.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company included, among several others,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and the late Maulana Abdul Bari. Led by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they held that belief in non-violence was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Islam, but it was obligatory in the sense that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always preferred it to violence. It is noteworthy that this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acceptance of non-violence by the Congress in 1920.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were the discourses given by learned Muslims 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crowded Muslim meetings. The Sikhs too came in later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scruples and they listened with rapt attention to my exposition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Those were great and glorious days.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infectious. Under its spell there was a mass awakening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been seen before in this land. All communities felt as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thought that non-violence had clothed them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power. Those halcyon days are gone and now I am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to answer questions like the above. I cannot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you do not possess. God alone can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Mine remains unshaken. I do maintain, in spite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like you suspecting my motives, that mutual respect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religions is inherent in a peaceful society. Free impact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is impossible on any other condition. Religions are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tame our savage nature, not to let it loose. God is only one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countless names. Don’t you expect me to respect your faith 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may I not expect the same respect from you for mine 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Muslims have nothing in common with Hindus.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separatism, the world is moving towards universal brotherhood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will be one nation. Neither you nor I can stop the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our common destiny. As for the emasculation of Pathans,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answer. He had accepted non-violence before we met.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that the Pathan has no future save through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if nothing else, his blood-feuds will keep him from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And he thinks that the Pathan found his feet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after he accepted non-violence and became servant of God—</w:t>
      </w:r>
      <w:r>
        <w:rPr>
          <w:rFonts w:ascii="Times" w:hAnsi="Times" w:eastAsia="Times"/>
          <w:b w:val="0"/>
          <w:i w:val="0"/>
          <w:color w:val="000000"/>
          <w:sz w:val="22"/>
        </w:rPr>
        <w:t>Khudai Khidmatgar.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 Kumar Rudra, Principal, St. Stephens College,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ALUMNY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did not hesitate to join the Ali Brothers in their intrigue to invite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Amanulla Khan to invade India and set up Muslim Raj. You drafted a wire for Maulana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Mahomed Ali Advising the then Amir not to enter into a treaty with the British.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late Swami Shraddhanandji is reported to have seen the draft. And now you want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of Sindh to make a present of their hearths and homes to their Mussalman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oppressors instead of demanding the re-amalgamation of Sindh with the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Province, which alone can restore the reign of law to Sindh. Why won’t you realize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in this age of enlightenment and progress what the minorities expect is effective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their due rights, not mere pious counsels of perfection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several such letters. Hitherto I have ignored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see that the news has gone through a revised and enlarged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in the Hindu Mahasabha. An angry correspondent threatens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persons like him will begin to believe what has been stated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authoritatively. For the sake of my reputation, therefore, I must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But my correspondents should know that life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burden if I were to make it a point of controverting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about me or distortion of my writing. A reputation that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mud wall of protection is not worth keeping.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my intriguing with the Amir is concerned,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truth whatsoever in it. Further, I know that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stoutly denied the charge when it was brought to their notice.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them implicitly. I do not remember having drafted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on behalf of Maulana Mahomed Ali to the then Amir.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telegram is harmless in itself and does not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drawn from it. The late Swamiji never referred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confirmation. It is wrong to say anything against dead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has positive proof and stating it is relevant. The romance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woven round my writings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Deductions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are wholly unjustified. I would not be guilty of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power to invade India for the purpose of expelling the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thing, it would be contrary to my creed of non-violence.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I have too great a respect for English bravery and arms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an invasion of India can be successful without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different powers. In any case,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British Rule with any other foreign rule.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Home Rule, however inferior in quality it may be.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remains today what it was when I wrote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 now sought to be used against me. Let me further remind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readers that I do not believe in secret methods.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Sindh my advice stands. Reincorporation of Sindh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Province may or may not be a good proposition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grounds, but certainly it is not for the purpose of greater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property. Every Indian, be he Hindu or any other,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protecting himself. It is the condition of real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has a duty. But no State can protect those who will not share </w:t>
      </w:r>
      <w:r>
        <w:rPr>
          <w:rFonts w:ascii="Times" w:hAnsi="Times" w:eastAsia="Times"/>
          <w:b w:val="0"/>
          <w:i w:val="0"/>
          <w:color w:val="000000"/>
          <w:sz w:val="22"/>
        </w:rPr>
        <w:t>with it the duty of protecting themselves.</w:t>
      </w:r>
    </w:p>
    <w:p>
      <w:pPr>
        <w:autoSpaceDN w:val="0"/>
        <w:autoSpaceDE w:val="0"/>
        <w:widowControl/>
        <w:spacing w:line="260" w:lineRule="exact" w:before="34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4, 1940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ADULTERATION OF GHEE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Kailas Nath Katju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with great interest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20th January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adulteration of ghee. . . . The misfortune is that it is not only the ghee-dealer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middleman who have taken to adulteration, but even the ghee producers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villages are resorting to adulteration in their own homes before they </w:t>
      </w:r>
      <w:r>
        <w:rPr>
          <w:rFonts w:ascii="Times" w:hAnsi="Times" w:eastAsia="Times"/>
          <w:b w:val="0"/>
          <w:i w:val="0"/>
          <w:color w:val="000000"/>
          <w:sz w:val="18"/>
        </w:rPr>
        <w:t>bring ghee to the market. . . 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drafted and introduced in the U.P. Legislature a comprehensive </w:t>
      </w:r>
      <w:r>
        <w:rPr>
          <w:rFonts w:ascii="Times" w:hAnsi="Times" w:eastAsia="Times"/>
          <w:b w:val="0"/>
          <w:i w:val="0"/>
          <w:color w:val="000000"/>
          <w:sz w:val="18"/>
        </w:rPr>
        <w:t>bill  to stop this mischief. It was at the committee stage when we resigned.</w:t>
      </w:r>
    </w:p>
    <w:p>
      <w:pPr>
        <w:autoSpaceDN w:val="0"/>
        <w:autoSpaceDE w:val="0"/>
        <w:widowControl/>
        <w:spacing w:line="220" w:lineRule="exact" w:before="2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confers power on the Provincial Government to prescribe colouring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flavouring of artificial ghee or vegetable oils. But I think the more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really important provision in the bill for the purpose in hand is that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 the Provincial Government with the power to prohibit sale of artificial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 ghee in ghee-producing areas. . . . We thought that in such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vegetable ghee is really sold for these universal purposes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method is to prohibit its sale altogether, and thus protect and foster the </w:t>
      </w:r>
      <w:r>
        <w:rPr>
          <w:rFonts w:ascii="Times" w:hAnsi="Times" w:eastAsia="Times"/>
          <w:b w:val="0"/>
          <w:i w:val="0"/>
          <w:color w:val="000000"/>
          <w:sz w:val="18"/>
        </w:rPr>
        <w:t>genuine ghee industry.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by Dr. Katju about specially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ghee-producing areas is worthy of consideration. Indeed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adulteration of this important article of national diet is so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requires all-India treatment. It need not wait for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higher politics.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7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February [4]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17-2-1940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1940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Ex-Minister of Justice, Development, Agriculture and Veterinary in U.P.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“Adulteration of Ghee”, 8-1-1940.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“February 5” evidently a slip. Gandhiji reached Delhi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4,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letter of yesterday.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your telegram today. It did not come. Well,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what I am saying is cent per cent true. What you are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cent per cent wrong. My only sorrow is that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you. I have talked with Pyarelal to my heart’s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you say will degrade me and cause you harm.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far it is right for you to abandon me completely because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highly improper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taking you with me on my tour.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away on the 29th. Even if you have got to go,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discretion and method about it. Abandon your stupidity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alert. You should watch the diets of Valjibhai and Bharatanand.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should get well. I have attended to the Chhindwada </w:t>
      </w:r>
      <w:r>
        <w:rPr>
          <w:rFonts w:ascii="Times" w:hAnsi="Times" w:eastAsia="Times"/>
          <w:b w:val="0"/>
          <w:i w:val="0"/>
          <w:color w:val="000000"/>
          <w:sz w:val="22"/>
        </w:rPr>
        <w:t>affair. We shall have the information here.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A TESTIMONY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letter from Shri Sarangdhar Das,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Orissa States People’s Conference :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Sarangdhar Babu on his conversion.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conversion will last and be infectious if he studies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wheel in all its aspects. He will then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stone-hub charkha, which I have seen and turned, is a very primitive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contrivance for securing steady motion, but it is a great handicap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speed. He will then apply himself to an improvement of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output of the spinners is doubled, if not trebled.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of the many directions in which the charkha spirit can work.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leave Wardha on February 15 on a tour of Bengal and Bihar.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It stated how the correspondent, though a believer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and mass production, had become a convert to the cult of the charkha after </w:t>
      </w:r>
      <w:r>
        <w:rPr>
          <w:rFonts w:ascii="Times" w:hAnsi="Times" w:eastAsia="Times"/>
          <w:b w:val="0"/>
          <w:i w:val="0"/>
          <w:color w:val="000000"/>
          <w:sz w:val="18"/>
        </w:rPr>
        <w:t>readingGandhiji’s article on Moral Conscription.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its economic, social, political and spiritual aspect.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aspect which makes it a symbol of non-violence. Years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the observations of a Scotch psychologist showing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spinning-wheel for curing bad-tempered boys. He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gentle motion of the wheel produced a soothing and sobering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minds of the subjects. I reproduced also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Sir Prabhashankar Pattani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 he found the wheel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to his jaded nerves when he span for half an hour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retiring. Compare Margarete’s song in </w:t>
      </w:r>
      <w:r>
        <w:rPr>
          <w:rFonts w:ascii="Times" w:hAnsi="Times" w:eastAsia="Times"/>
          <w:b w:val="0"/>
          <w:i/>
          <w:color w:val="000000"/>
          <w:sz w:val="22"/>
        </w:rPr>
        <w:t>Faust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she sat at the wheel.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5,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A GOOD SUGGESTION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Kunverbai Vakil of the Pupils’ Own School, Vile Parle,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me a parcel of yarn spun by fifteen pupils of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Independence Day. In a covering letter she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in spinning was made by a Harijan pupil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example was copied by the others, though not all. But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Kunverbai’s object in writing to me was to draw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last three years Principal Vakil and Shrimati Kunverbai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Vakil with their pupils have been setting apart four hours for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to sell khadi. The result has been encouraging.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each time to sell khadi worth Rs. 500 per day. She is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the educational institutions set apart certain days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hawking khadi, there will be a great impetus given to khadi.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further that since the scholars began to spin and hawk khadi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introduce khadi in their homes most of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it. There is no doubt that, if educational institutions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with the same sincerity and devotion that the Vakils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whole atmosphere will change and khadi will come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have not hesitated to say, and I wish to repeat,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spins for swaraj brings nearer by so many yards. Think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if millions were to take part in this grand effort.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for a parallel in history. History has no record of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made for a nation’s freedom.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non-violent effort </w:t>
      </w:r>
      <w:r>
        <w:rPr>
          <w:rFonts w:ascii="Times" w:hAnsi="Times" w:eastAsia="Times"/>
          <w:b w:val="0"/>
          <w:i w:val="0"/>
          <w:color w:val="000000"/>
          <w:sz w:val="22"/>
        </w:rPr>
        <w:t>presupposes the adoption of unique weapons. It is the violence within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9-8-1925; also “Spinning an Art”, 27-5-1926.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4-9-1924.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breast and the newness of the technique which stand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appreciation of the charkha. I have, therefore, the fear lurking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even those who have taken to spinning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and for the sake of discipline. If such is the case,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do. If it is taken up earnestly, the earnestness should be reflected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sales of khadi. Correspondents have been telling 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up spinning, but no one has been telling me of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For me a marked increase is sales in the surest index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khadi clause in the Independence Pledge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taken by Congressmen.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5,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CABLE TO CARL HEATH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1940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EATH</w:t>
      </w:r>
    </w:p>
    <w:p>
      <w:pPr>
        <w:autoSpaceDN w:val="0"/>
        <w:autoSpaceDE w:val="0"/>
        <w:widowControl/>
        <w:spacing w:line="266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USTON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       NO        SETTLEMENT        POSSIBLE.        DIVERGENCE        TOO 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6"/>
        <w:gridCol w:w="3266"/>
      </w:tblGrid>
      <w:tr>
        <w:trPr>
          <w:trHeight w:hRule="exact" w:val="61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G.N. 1033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 TELEGRAM  TO  C.  RAJAGOPALACHARI</w:t>
      </w:r>
    </w:p>
    <w:p>
      <w:pPr>
        <w:autoSpaceDN w:val="0"/>
        <w:autoSpaceDE w:val="0"/>
        <w:widowControl/>
        <w:spacing w:line="246" w:lineRule="exact" w:before="106" w:after="0"/>
        <w:ind w:left="48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5, 1940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NOTHING        DOING.        TAKING        TOMORROW        MORNING        TRAIN.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2078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cable dated February 2, 1940,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“Conciliation Group greatly hopes meeting fifth may find basis settlement. Sends </w:t>
      </w:r>
      <w:r>
        <w:rPr>
          <w:rFonts w:ascii="Times" w:hAnsi="Times" w:eastAsia="Times"/>
          <w:b w:val="0"/>
          <w:i w:val="0"/>
          <w:color w:val="000000"/>
          <w:sz w:val="18"/>
        </w:rPr>
        <w:t>you warm thoughts and prayers. Please keep us informed.”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communique issued after Gandhiji’s meeting with the Viceroy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5,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“Government Communique”, 10-2-1940.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6-2-1940.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 LETTER  TO  LORD  LINLITHGOW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LORD   LINLITHGOW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draft statement answers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you do not want me to return the draft.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1940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here tomorrow morning for Wardha. I have just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biding my time. But do not pin your faith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negotiations. If you are exhausted you should say so and suspend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without any weakening or yielding but recuperate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stormy weather. This is a possible feat in satyagraha.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you can go on endlessly without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you have nothing to fear. I am at your back always as a </w:t>
      </w:r>
      <w:r>
        <w:rPr>
          <w:rFonts w:ascii="Times" w:hAnsi="Times" w:eastAsia="Times"/>
          <w:b w:val="0"/>
          <w:i w:val="0"/>
          <w:color w:val="000000"/>
          <w:sz w:val="22"/>
        </w:rPr>
        <w:t>purely moral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this enough for the time being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Prabha. Now take charge of her. She will need milk, </w:t>
      </w:r>
      <w:r>
        <w:rPr>
          <w:rFonts w:ascii="Times" w:hAnsi="Times" w:eastAsia="Times"/>
          <w:b w:val="0"/>
          <w:i w:val="0"/>
          <w:color w:val="000000"/>
          <w:sz w:val="22"/>
        </w:rPr>
        <w:t>ghee and some fruit. She will not be able to keep up her health</w:t>
      </w:r>
    </w:p>
    <w:p>
      <w:pPr>
        <w:autoSpaceDN w:val="0"/>
        <w:autoSpaceDE w:val="0"/>
        <w:widowControl/>
        <w:spacing w:line="220" w:lineRule="exact" w:before="4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letter dated February 5, 1940. The “draft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statement”  referred to is evidently the communique which was sent to Gandhiji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release on February 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“Government Communique”, 10-2-1940.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them. It would be very good indeed if she could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we may not undertake the experiment just now.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necessary is to take full work from her. Get from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expense you incur on her food. The rest Prabha will tell you.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returning tomorrow morning. Ba is coming with us.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10405. Also C.W. 6844.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forget you even at night. How stupid you are!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had to say about the patients ! I was not at all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callousness. The more I think over what you said that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am distressed. Has your being with me only brought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harm? Your studies were abandoned. You had a good job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only because of me. Your life was disorganized.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only your stupidity for all this? Why not my selfishness?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caught in my own selfishness, would you have stayed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When you leave here, how will you explain it? How will I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Should I say that you abandoned me because I could not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on my tour? What will the patients think?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think? Whatever you want to do, do it in a systematic way. </w:t>
      </w:r>
      <w:r>
        <w:rPr>
          <w:rFonts w:ascii="Times" w:hAnsi="Times" w:eastAsia="Times"/>
          <w:b w:val="0"/>
          <w:i w:val="0"/>
          <w:color w:val="000000"/>
          <w:sz w:val="22"/>
        </w:rPr>
        <w:t>Mira must have taken Kunverji to the hut.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difference between the Congress demand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Viceregal offer consists in the fact that the Viceroy’s offer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the final determination of India’s destiny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whereas the Congress contemplates just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position is that the test of real freedom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determining their own destiny without any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see no prospect whatsoever of a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 between England and India unless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obliterated and England decides upon the right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accepts the position that the time has come when India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determine her own constitution and her status. When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question of Defence, the question of minorities,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Princes and the question of the European interest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resolve itself.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this a little clearer. The provision of safeguards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minorities is not only common cause between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Congress, but the Representative Assembly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cannot evolve a stable Constitution without fullest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the </w:t>
      </w:r>
      <w:r>
        <w:rPr>
          <w:rFonts w:ascii="Times" w:hAnsi="Times" w:eastAsia="Times"/>
          <w:b w:val="0"/>
          <w:i/>
          <w:color w:val="000000"/>
          <w:sz w:val="22"/>
        </w:rPr>
        <w:t>legitimate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minorities. I use the word ‘legitimate’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advisedly because I see that minorities crop up like mushrooms,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majority left. By fullest satisfaction I mean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not militate against the progress of the nation as a whole.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in the event of differences, refer the question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and most impartial tribunal that can be conceived by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ingenuity. Its voice shall be final as to what will amount to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of minority interests.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Defence is concerned, surely it will be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free India to make her own arrangements.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would want elaborate preparation and would want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if it is given, in enabling her to do so. Thanks to Imperial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India is left wholly unprotected except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and Indian soldiers whom British power has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It is a position humiliating alike for Britain and for India.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unconcerned because, if I could carry India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nothing beyond a police force for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dacoits and the like. But so far as Defence is concerned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India would rely upon the goodwill of the whole world.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that is only a dream at 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European interests are concerned, emphasis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‘European’ must be entirely removed. But that does not mean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“interference”.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free India should be free to confiscate European interests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interests. There would, as there should, be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compensation for any existing interests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and not harmful to the nation. It follows that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favouritism which is being enjoyed today by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 would, therefore, regard them as big zamindars or </w:t>
      </w:r>
      <w:r>
        <w:rPr>
          <w:rFonts w:ascii="Times" w:hAnsi="Times" w:eastAsia="Times"/>
          <w:b w:val="0"/>
          <w:i w:val="0"/>
          <w:color w:val="000000"/>
          <w:sz w:val="22"/>
        </w:rPr>
        <w:t>capitalists. They will be put on the same footing as these.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Princes are concerned, they are free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assembly which will determine India’s fate not as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duly elected representatives of their own people.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vassals of the Crown, I fancy they have no status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Crown, and certainly not superior to the Crown itself.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parts with the power it today enjoys over the whole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Princes have—and it should be their pride—to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successor of the Crown, i.e., the people of India,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of their status.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will not be regarded as a tall claim, for it is made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Congress, nor of any single party, but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unrepresented dumb millions of India. No claim made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can be considered too tall. I am myself an insignificant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supposed to have some hold over these dumb millions.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every fibre of my being I am also one of them;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them I am nothing and I do not even want to exist.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on their behalf an honourable settlement with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fight. My dictionary has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as a violent fight. Yesterday I put this view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in as courteous and friendly a language as I was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using. We approached the discussion as personal friends,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the other’s sincerity. We understood each other,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that there still existed a wide gulf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position and the position taken by the Congress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put, though not as an accredited representative of the Congress but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as the self-appointed representative of the dumb millions.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parted as friends. I have no disappointment in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have failed. That failure I am going to use, as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E. the Viceroy is going to use, as a stepping-stone to success.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success does not come in the near future, I can only say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India, Britain and the world. The present war must not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>by a clash of arms, but it must be decided by the moral strength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can show. If Britain cannot recognize India’s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claim, what will it mean but Britain’s moral bankruptcy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regarding the meaning of the words “at this stage” in the sentence “they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not, in his view, at this stage, meet the Congress demand,”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in the Government communique “at this stage”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phrase. If it is interpreted to mean that the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>in future modify its demand, it is absolutely unwarranted.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there was a chance of the Congress Ministries going back,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and expect that Congress Ministries will remain out until </w:t>
      </w:r>
      <w:r>
        <w:rPr>
          <w:rFonts w:ascii="Times" w:hAnsi="Times" w:eastAsia="Times"/>
          <w:b w:val="0"/>
          <w:i w:val="0"/>
          <w:color w:val="000000"/>
          <w:sz w:val="22"/>
        </w:rPr>
        <w:t>the main question is settled.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 chance at present of approach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Muslim League. I do not see any;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represented by Jinnah Saheb’s letter to me takes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which is wholly inimical to the national cause.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several Indias. The Congress contemplates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told about the B. B. C. broadcast that Gandhiji was meeting Jinnah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 on the evening of the 5th, Gandhiji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staggering how they manufacture news. The inventive </w:t>
      </w:r>
      <w:r>
        <w:rPr>
          <w:rFonts w:ascii="Times" w:hAnsi="Times" w:eastAsia="Times"/>
          <w:b w:val="0"/>
          <w:i w:val="0"/>
          <w:color w:val="000000"/>
          <w:sz w:val="22"/>
        </w:rPr>
        <w:t>faculty of man for destruction is showing marvellous resources.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10-2-1940, and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TASK BEFORE US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disappointment among Congressmen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the negotiations between H. E. the Viceroy and me.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to explore the possibilities of a settlement. I had seen the germs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Viceregal 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 But I discovered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mistaken. The Viceroy’s hands were tied down. He was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four corners of the offer now before the country. Perhaps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“Government Communique”, 10-2-1940.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Referring to his pact with other political parties M. A. Jinnah had written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was partly a case of ‘adversity bringing strange bed-fellows together’, and partly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common interest may lead Muslims and minorities to combine.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illusions in the matter, and let me say again that India is not a nation, nor a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sub-continent composed of nationalities, Hindus and Muslims being the two </w:t>
      </w:r>
      <w:r>
        <w:rPr>
          <w:rFonts w:ascii="Times" w:hAnsi="Times" w:eastAsia="Times"/>
          <w:b w:val="0"/>
          <w:i w:val="0"/>
          <w:color w:val="000000"/>
          <w:sz w:val="18"/>
        </w:rPr>
        <w:t>major nations.”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“”Viceroy’s Speech”, 10-1-1940.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represented too his own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has been lost by our meeting. In spite of the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nearer each other. There is a clarification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Non-violence requires great patience. The failure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apparent. There can be no failure since both the cause and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just. This meeting has brought us nearer to our goal.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was clear in his enunciation of the British policy,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clear in enunciating that of the Congress. The negotiations,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know, have not been closed. Meanwhile we have to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to what we stand for. India cannot be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i.e., partner in the exploitation of the non-European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earth. If hers is a non-violent fight, she must keep her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If India is not to be co-sharer in the exploitation of the Africans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degradation of our own countrymen in the Dominions,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her own independent status. Its content and nature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dictated or determined by Britain. They must be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meaning the elected representatives of the nation, call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assembly what you will. Unless British statesmen definitely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do not mean to part with power. Neither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nor that of the minorities, nor of the Princes, 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interests need come in the way of her making this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Not that the important matters just mentioned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serious consideration and adjustment. But they will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proper treatment only when the required declaration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followed up immediately by corresponding action in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Without it, Britain’s war with Germany cannot be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>be just, certainly not unselfish.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 then ? Declaration of civil resistance 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 mean what I say when I ascribe sincerity to Lord Linlithgow.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doing his best to understand us, and his duty to his superiors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With all his traditions he cannot be made to jump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cannot be hustled into it. And we must not despise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or belittle his strength. It would be wrong to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him and seek to take advantage of it. His weakness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us strong or fit. And his strength need not baffle us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Our duty is, therefore, to make him feel our strength. This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not by civil resistance but by putting our own house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may not allow the British Government to plead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and the like as a bar to right action on their part,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blind ourselves to the fact that these questions exist and demand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at our hands. We may dismiss from our minds the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utterly anti-national stand taken by Quaid-e-Azam Jinnah.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dismiss the Muslims from our consideration. The same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about the other problems. We must educate public mind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clear our own minds and know where we stand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Maulana Saheb tells me that Congressmen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not always considerate in regulating elections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bodies, and that local boards are not always dealing justly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communities. We have to be above suspicion.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have to take infinite pains to examine single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may be dismissed as too trivial for consideration. I have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telegrams bitterly complaining that at some elections for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local boards and the like, Muslim, Harijan or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have been neglected. Wherever this happens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doing justice is missed. We may not resort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out of our impatience or to cover our shortcomings.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panacea for all our ills, internal and external. It is a specific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remedy for extraordinary situations. But let us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say with a full sense of my responsibility that we are not ready.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that, even if we were ready, the time for it is not ripe.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any day. Let us not be found wanting when it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6,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INTERVIEW AT JHANSI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large gathering . . . at the station.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addressed the people briefly thanking them for the reception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asking them to strengthen the Congress.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whether the Delhi talks were definitely broken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suspended,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optimist as I am, I can’t regard them as broken.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they are only suspended. I believe the more so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firm belief that we are reaching the goal soon. None can </w:t>
      </w:r>
      <w:r>
        <w:rPr>
          <w:rFonts w:ascii="Times" w:hAnsi="Times" w:eastAsia="Times"/>
          <w:b w:val="0"/>
          <w:i w:val="0"/>
          <w:color w:val="000000"/>
          <w:sz w:val="22"/>
        </w:rPr>
        <w:t>stop us attaining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question if India would reach her goal without a struggle,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thing which we should patiently wait and watch, but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if Congressmen solidly support me, we would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struggle. I do not want to fight for the sake of a fight.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spoiling for a fight, I will make endeavours to avoid it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free India without it.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proposed visiting Delhi in the near future, Mahatma Gandhi rep-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lied :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for the Viceroy to invite me any time he thinks fit.</w:t>
            </w:r>
          </w:p>
        </w:tc>
      </w:tr>
    </w:tbl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CABLE TO “THE NEWS CHRONICLE”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SUPPOSING A MINORITY ADVANCES CLAIMS WHICH ARE REJECTED BY THE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MAJORITY AS BEING HIGHLY INJURIOUS TO THE NATIONAL INTEREST, THEY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REFERRED FOR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TRIBUNAL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UNIMPEACHABLE IMPARTIALITY, SAY, THE FEDERAL. HIGH COURT.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STATEMENT TO “THE DAILY HERALD”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interview with the Viceroy shows what wide gulf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British Government and nationalist India. What is offered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 independence. Reality demands that India should deter-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needs, not Britain. There could be no justice or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yielding to successful rebellion, violent or non-violent.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problems be then deemed to be dissolved?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Britain to be just to declare</w:t>
      </w:r>
      <w:r>
        <w:rPr>
          <w:rFonts w:ascii="Times" w:hAnsi="Times" w:eastAsia="Times"/>
          <w:b w:val="0"/>
          <w:i w:val="0"/>
          <w:color w:val="000000"/>
          <w:sz w:val="22"/>
        </w:rPr>
        <w:t>her determination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the freedom</w:t>
      </w:r>
      <w:r>
        <w:rPr>
          <w:rFonts w:ascii="Times" w:hAnsi="Times" w:eastAsia="Times"/>
          <w:b w:val="0"/>
          <w:i w:val="0"/>
          <w:color w:val="000000"/>
          <w:sz w:val="22"/>
        </w:rPr>
        <w:t>of India in practice, and the constitution to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“An Elucidation” with the date-line Segaon,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7, 1940”. It was sent in reply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’s cable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elucidation of Gandhiji’s statement that the minority differences would be referred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and most impartial tribunal”,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6-2-1940.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“Let Britain Abandon Her Immoral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Hold”. This was cabled in response to a request “for a special message on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the Viceroy”.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framed by the Constituent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or an equivalent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There is no analogy between the Dominions and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is a case by itself and has to be treated as such.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understood that every problem is of Britain’s own 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was no doubt a necessity of imperialism.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dies, the problems of Britain’s making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dissolved. Defence is the greatest of all. Why did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 India ? Why have even Indian soldiers become foreigners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land ? Why did Britain create Princes and arm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unheard-of powers ? Surely for making her foot-hold secure.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the gigantic European interests, and why ? Who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? There is no majority save the political majority.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were and still are bulwarks of imperialism. No jugglery of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hide this naked truth. Britain’s moral victory will be assured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decides by a mighty effort to abandon her immoral hold on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her other victory will follow as day follows night. For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conscience of the whole world will be on her side. No makeshift </w:t>
      </w:r>
      <w:r>
        <w:rPr>
          <w:rFonts w:ascii="Times" w:hAnsi="Times" w:eastAsia="Times"/>
          <w:b w:val="0"/>
          <w:i w:val="0"/>
          <w:color w:val="000000"/>
          <w:sz w:val="22"/>
        </w:rPr>
        <w:t>such as is now offered can stir India’s heart or world 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PREMI JAIRAMDAS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188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PREMI,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saw the Swami today on the train. In fact he travelled with us for an hour.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told him everything about Baba and he is prepared to go to Segaon to examine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treat Baba, or to have him at Delhi for treatment. Bapu says we will do exactly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Baba wishes. So please discuss it with him and let me have a line in reply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so that I may inform the Swami. He is a busy man and I shall have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him a few days’ previous notice.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had your telegram duly and we were all glad that Baba was feeling better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there. I do hope the improvement is being maintained. Please let us have a wire again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tomorrow. Bapu is always anxious about him, and a wire every alternate day may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the thing to do.</w:t>
      </w:r>
    </w:p>
    <w:p>
      <w:pPr>
        <w:autoSpaceDN w:val="0"/>
        <w:autoSpaceDE w:val="0"/>
        <w:widowControl/>
        <w:spacing w:line="220" w:lineRule="exact" w:before="1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11047. Courtesy: Arjun Jairamdas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AHADEV</w:t>
            </w:r>
          </w:p>
        </w:tc>
      </w:tr>
    </w:tbl>
    <w:p>
      <w:pPr>
        <w:autoSpaceDN w:val="0"/>
        <w:autoSpaceDE w:val="0"/>
        <w:widowControl/>
        <w:spacing w:line="220" w:lineRule="exact" w:before="1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are two dates noted at the head of the letter, February 7, 1940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8, 1940. Gandhiji was on the train on this date, having left Delhi for </w:t>
      </w:r>
      <w:r>
        <w:rPr>
          <w:rFonts w:ascii="Times" w:hAnsi="Times" w:eastAsia="Times"/>
          <w:b w:val="0"/>
          <w:i w:val="0"/>
          <w:color w:val="000000"/>
          <w:sz w:val="18"/>
        </w:rPr>
        <w:t>Wardha.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RAMIBEHN K. PAREKH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tabs>
          <w:tab w:pos="550" w:val="left"/>
          <w:tab w:pos="1810" w:val="left"/>
          <w:tab w:pos="3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Balibehn’s also. We arrived today,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come. Prabhavati had accompanied us to Delhi.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went to Patna. Jairamdas has gone to Khandwa. He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 is fine. He has been lodged in Mirabehn’s hut. It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[very] hot under the shed where he was. Manu’s daughter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castor-oil to relieve her. Manojna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her parents.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do for Kamu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look like an old woman. Tell her that she must </w:t>
      </w:r>
      <w:r>
        <w:rPr>
          <w:rFonts w:ascii="Times" w:hAnsi="Times" w:eastAsia="Times"/>
          <w:b w:val="0"/>
          <w:i w:val="0"/>
          <w:color w:val="000000"/>
          <w:sz w:val="22"/>
        </w:rPr>
        <w:t>get strong. Ask your daughter whether she won’t talk with me now.</w:t>
      </w:r>
    </w:p>
    <w:p>
      <w:pPr>
        <w:autoSpaceDN w:val="0"/>
        <w:autoSpaceDE w:val="0"/>
        <w:widowControl/>
        <w:spacing w:line="220" w:lineRule="exact" w:before="4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6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64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AKHATCHAND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ARIDAS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UNGALOW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CHOOL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C. S.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S.N. 9733. Also C.W. 713.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VALLABHBHAI PATEL</w:t>
      </w:r>
    </w:p>
    <w:p>
      <w:pPr>
        <w:autoSpaceDN w:val="0"/>
        <w:tabs>
          <w:tab w:pos="4870" w:val="left"/>
          <w:tab w:pos="5650" w:val="left"/>
        </w:tabs>
        <w:autoSpaceDE w:val="0"/>
        <w:widowControl/>
        <w:spacing w:line="260" w:lineRule="exact" w:before="98" w:after="0"/>
        <w:ind w:left="46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7, 1940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about the matter referred to by the correspondent.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my doings in Delhi. Now cables are being exchanged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London. I am leaving for Santiniketan on the night of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 to Calcutta on the 19th.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Krishnadas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Kumi Adalja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May, which is evidently a slip since Gandhiji left for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 on February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Secretary, Tenants’ Conference, which met in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28" w:lineRule="exact" w:before="64" w:after="0"/>
        <w:ind w:left="4870" w:right="0" w:hanging="354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MESSAGE TO MILL-WORKERS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WORKER BROTHERS AND SISTERS,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explained the position to me. Your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just to me. If you fail to get justice either through the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any other way, we have no choice but to resort to a strike.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must be used only after careful thinking. If we don’t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we need not be ashamed of putting up with the injustice.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once use this weapon we must not yield till we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 have shown [the workers] long ago the best means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must learn some other occupation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tide over the period of unemployment. I have put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spinning, weaving, etc., which everybody can take up.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 if you find out some other occupation.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those among you with better means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ones. Only thus can you be fearless. Even if you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a strike this time, start acting upon my suggestion.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5823. Courtesy : 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give me information which I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knew nothing of the pan-Islamic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Nanda, Secretary, Majoor Mahajan,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it is evident that this was written after Gandhiji’s return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Segaon on February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were dated February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Old Game ?”, 11-2-1940.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Regarding this the addressee had written : “I wonder if your attention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drawn to a recent social function in London, organized by the Royal Central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Asian Society. Lord Zetland presided and a number of Cabinet Minister were present.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ostensible object was to establish a centre of Muslim culture and religion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London; the real object was to encourage pan-Islamism and to exploit this sentiment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and in the Islamic countries to the advantage of the allies in the war.”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66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You will 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interview.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you know. I gain strength from these meetings.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co-workers to see that the country gets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what I do. I would like you not to worry about C. 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absolutely sound. Nevertheless I would like you to share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with him. I leave for Santiniketan on 15th evening and thence </w:t>
      </w:r>
      <w:r>
        <w:rPr>
          <w:rFonts w:ascii="Times" w:hAnsi="Times" w:eastAsia="Times"/>
          <w:b w:val="0"/>
          <w:i w:val="0"/>
          <w:color w:val="000000"/>
          <w:sz w:val="22"/>
        </w:rPr>
        <w:t>on 19th for Malikanda.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Gandhiji-Nehru Papers (Undated).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1940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wire so characteristic of you was redirected from Delhi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You must have got mine sent yesterday. Yes, death is the end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pain. May you all keep up the noble traditions left for you by Father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Mother. I expect your graphic description of the passing away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 wish I was with you to listen to your soulful recitation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Koran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9682</w:t>
      </w:r>
    </w:p>
    <w:p>
      <w:pPr>
        <w:autoSpaceDN w:val="0"/>
        <w:autoSpaceDE w:val="0"/>
        <w:widowControl/>
        <w:spacing w:line="292" w:lineRule="exact" w:before="36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LETTER TO SHARDA G. CHOKHAWALA</w:t>
      </w:r>
    </w:p>
    <w:p>
      <w:pPr>
        <w:autoSpaceDN w:val="0"/>
        <w:autoSpaceDE w:val="0"/>
        <w:widowControl/>
        <w:spacing w:line="294" w:lineRule="exact" w:before="10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are you afraid ? Come over. Ba will be very happy indeed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you. I have to leave on the 15th. I will return on the 28th at the 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6-2-1940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expressed concern about some recent speeches of 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 because “they talk so compromisingly of Dominion Status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latest. I may return even earlier. The children’s pill need not be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you take your baby in your arms and go out for a breath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fresh air and give it the morning sunlight, it will be all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mix dill water in your own milk. This also may soothe the baby.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10026. Courtesy 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tired of this milk-drinking, it is another matter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tired. Nor am I going to shift you from there.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cheerfully whatever work I allot you. That is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service to the cow.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lady’s letter is good. You may read out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hear. I have written to Abhayadev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Yes, body-labour constitutes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significance cannot be over-emphasized. Give to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time he needs. Hindi teaching should come only after that.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Massage, etc., do constitute body-labour. It may be undertaken.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Gandhi Seva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Namely, non-violence,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non-possession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>body-labour, control of the palate, fearlessness, equality of religion, swadeshi and</w:t>
      </w:r>
      <w:r>
        <w:rPr>
          <w:rFonts w:ascii="Times" w:hAnsi="Times" w:eastAsia="Times"/>
          <w:b w:val="0"/>
          <w:i w:val="0"/>
          <w:color w:val="000000"/>
          <w:sz w:val="18"/>
        </w:rPr>
        <w:t>‘touchability’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94" w:lineRule="exact" w:before="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you all these days. I write this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out of mind because you are out of sight.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miss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time is doing its healing work. I wonder if the Pundit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here on 15th by the cheaper train, reaching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morning. We go to Santiniketan the same day and return on 19th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 train for Malikanda.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6449. Courtesy : Mirabehn. Also G.N. 10044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p. 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PREMI JAIRAMDAS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autoSpaceDE w:val="0"/>
        <w:widowControl/>
        <w:spacing w:line="26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 a letter daily.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there as long as you like. We shall be leaving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on the 15th evening. We shall return on the 27th or the 28th.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able to read my handwriting? If you cannot, I shall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20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</w:tblGrid>
      <w:tr>
        <w:trPr>
          <w:trHeight w:hRule="exact" w:val="105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REMIBEN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 S.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C.P.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11048. Courtesy: Arjun Jairamdas</w:t>
      </w:r>
    </w:p>
    <w:p>
      <w:pPr>
        <w:autoSpaceDN w:val="0"/>
        <w:autoSpaceDE w:val="0"/>
        <w:widowControl/>
        <w:spacing w:line="220" w:lineRule="exact" w:before="3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Letter to Mira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the Punjab.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Jagat Ram Bharadwaj of the Ghadar Party.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 </w:t>
      </w:r>
      <w:r>
        <w:rPr>
          <w:rFonts w:ascii="Times" w:hAnsi="Times" w:eastAsia="Times"/>
          <w:b w:val="0"/>
          <w:i w:val="0"/>
          <w:color w:val="000000"/>
          <w:sz w:val="18"/>
        </w:rPr>
        <w:t>26-2-1940.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1940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objection to your coming over.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spending Rs. 100 you can get peace of mind, the money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spent—whether it will be so is for you to consider.</w:t>
      </w:r>
    </w:p>
    <w:p>
      <w:pPr>
        <w:autoSpaceDN w:val="0"/>
        <w:autoSpaceDE w:val="0"/>
        <w:widowControl/>
        <w:spacing w:line="220" w:lineRule="exact" w:before="8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8552. Also C.W. 7073.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THE OLD GAME 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return from Delhi I have had a letter redirected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Delhi. It is from a valued co-worker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share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the most important paragraphs in it :</w:t>
      </w:r>
    </w:p>
    <w:p>
      <w:pPr>
        <w:autoSpaceDN w:val="0"/>
        <w:tabs>
          <w:tab w:pos="1010" w:val="left"/>
          <w:tab w:pos="183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that has happened during the last month or so confirms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belief that there is not the slightest ground for hope that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accept our position. In fact many things have happened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demonstrate that they are following a very definite imperialist policy.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seen that the British Parliament has just passed a Bill amending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Act which limits the powers of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in regard to taxation. This was specially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Professional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U.P. which is thus vetoed. Apart from the demerit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decision which reduces the powers of the Provincial Assembly,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method chosen for it are eloquent of the imperialist outlook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Government and indicate that the outlook has in no way changed.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at all encouraging to find that you are going to New Delhi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the Viceroy. The same old game is played again, the background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same, the various objectives are the same, the actors are the same,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results must be the same.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are, however, some unfortunate indirect results also.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of approaching compromise pervades the country when, in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ground for it. It is enervating and depressing because it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out of strength but, in the case of many individuals, from the excessive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avoid conflict at all costs and to get back to the shreds of power</w:t>
      </w:r>
    </w:p>
    <w:p>
      <w:pPr>
        <w:autoSpaceDN w:val="0"/>
        <w:autoSpaceDE w:val="0"/>
        <w:widowControl/>
        <w:spacing w:line="220" w:lineRule="exact" w:before="2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in Gandhi-Nehru Papers has “Property Tax”.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had previously. Conflict is undesirable, but obviously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avoided at all costs, for sometimes such avoidance itself is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costly and harmful affair. For the moment, however, there is no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conflict. The question is of maintaining our position with dignity,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weakening it in any way. I fear that the impression is widely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 as well as in India that we are going in no event to have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and therefore we are going to accept such terms as we can get.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impression is demoralizing. I have noticed during the last fortnight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our Congress delegates’ elections have been influenced by this.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who, for fear of possible conflict, were keeping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background, have now pushed themselves in front again when the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enjoying the plums of office and power seems to dangle again in front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effort of several months to keep undesirables out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partly failed because of this sudden change in the Indian atmosphere which </w:t>
      </w:r>
      <w:r>
        <w:rPr>
          <w:rFonts w:ascii="Times" w:hAnsi="Times" w:eastAsia="Times"/>
          <w:b w:val="0"/>
          <w:i w:val="0"/>
          <w:color w:val="000000"/>
          <w:sz w:val="18"/>
        </w:rPr>
        <w:t>led them to believe that the compromise was imminent.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is also reacting in a way unfavourable to 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may use soft language. Of course, it wants to come to terms with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wants our support in the war. But it is much more certain that 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wish to give up any shred of real power or change its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imperialist policy in order to come to terms with us. It is carrying on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its old intrigue on the communal issue, though occasionally it uses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critical words against the Muslim League in order to soothe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it is concerned, it will try to win us over, keeping its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intact. If this is possible, well and good for it. If this does not take </w:t>
      </w:r>
      <w:r>
        <w:rPr>
          <w:rFonts w:ascii="Times" w:hAnsi="Times" w:eastAsia="Times"/>
          <w:b w:val="0"/>
          <w:i w:val="0"/>
          <w:color w:val="000000"/>
          <w:sz w:val="18"/>
        </w:rPr>
        <w:t>place, as seems likely even to it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then to carry on from time to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conversations with Indian leaders, to prolong the issue, to make it appear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on the verge of a compromise, and thus to soothe both world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Indian opinion. This second policy has the additional advantage,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point of view, of exhausting our energy and toning us down, so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a conflict does come, the requisite atmosphere is lacking for it.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belief among official circles in England that their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parleys and postponement has had this result and the situation in India,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threatening when the Congress ministries resigned, is much easier now </w:t>
      </w:r>
      <w:r>
        <w:rPr>
          <w:rFonts w:ascii="Times" w:hAnsi="Times" w:eastAsia="Times"/>
          <w:b w:val="0"/>
          <w:i w:val="0"/>
          <w:color w:val="000000"/>
          <w:sz w:val="18"/>
        </w:rPr>
        <w:t>and no dangers are to be feared.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me that while we cannot and must not precipitate a conflict,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while we need not bang the door to a possible and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compromise, because your methods are never to bang the door, still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crystal clear that there can be or will be no compromise except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stated by us previously. As a matter of fact, even these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 slightly reviewed from the point of view of developments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We cannot now say, as we then said, that we want to know whether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is imperialist or not. The British Government’s answer to us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>their consistent policy in the war and in foreign affairs has been one of full-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blooded imperialism. We must, therefore necessarily proceed on this admitted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that it is an imperialist war, any profession to the contrary notwith-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standing. The war and British policy grow more and more sinister every day,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would hate to see India entangled in any way in this imperialist adventure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which India can only lose, not only materially but spiritually. This point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to me of vital importance today.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it seems to me that the most important thing for us to do is to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position perfectly clear to the world, to the British Government and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people. There is too much misunderstanding on this issue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compromise, and this misunderstanding is entirely to our disadvantage and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advantage of British imperialism which meanwhile is exploiting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resources for the war and even pretending to have a large amount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goodwill. Approach by us to the British Government or to the Viceroy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increases these misunderstandings and lead the British Government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away from a right compromise.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warning is sound. Perhaps I did not need it. But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warnings are never superfluous. It is unwise to be too sure of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wisdom. It is healthy to be reminded that the strongest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weaken and the wisest might err. And then, so far as I am concerned,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so ignorant even of current events that I feel thankful when co-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workers keep me posted with things I ought to know.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value the warning given and admit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advanced, I do not repent of my having visited H.E.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having had the prolonged talk. It has given me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is of great value to an army that its General gains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should therefore repeat the performance every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summons me, i.e., so long as I have faith in his sincerity.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I shall come out with greater strength than I go with.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satyagraha requires that the satyagrahi should never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so long as there is the slightest ground left for it. For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despairs of being able to evoke the best in his opponent, his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convert the opponent, not humiliate or defeat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even knocks at his opponent’s door if it becomes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often with General Smuts. It so happened that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opening, when even I had the least hope, proved the prelude to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ought not to be demoralization among the ranks. It is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lieutenants to be in constant touch with them and explain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the reason for, and the bearing on the struggle of, each step.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there is actual battle or merely preparation, the education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masses continues without interruption. It is a great mistake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30" w:val="left"/>
          <w:tab w:pos="561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 revolutionary instinct will die, if the garnered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of the people have no outlet. This may be true of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but it is utterly wrong of non-violent revolution.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we would put ourselves in the wrong if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we precipitate the battle or, which is the same thing, bang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on negotiations. The battle will come at the right time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that there is no escape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created in Britain or the world outside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 us much for, being foundationless, it is sure to disappear in </w:t>
      </w:r>
      <w:r>
        <w:rPr>
          <w:rFonts w:ascii="Times" w:hAnsi="Times" w:eastAsia="Times"/>
          <w:b w:val="0"/>
          <w:i w:val="0"/>
          <w:color w:val="000000"/>
          <w:sz w:val="22"/>
        </w:rPr>
        <w:t>the face of our 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the prospect worry us, of the negotiations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insincere in the sense of their being used as a screen to cover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to consolidate her strength by misleading world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and strengthening divisions among us. What does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>our own weakness for which we alone should be to blame.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11,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ITHOUT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RITISH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retired English collector thus cables from England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consider that India without British troops and the sure shield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navy would be at the mercy of Pathans, Afghans and Japan.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would all be in a concentration camp very quickly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killed. Satyagraha only works with civilized people who are gentlemen.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honest fears of an honest Englishman. But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imaginary. The English friends gives little credit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when he thinks that they contemplate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in a vacuum which can be blown to pieces by any power.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honourable settlement, the Constituent Assembly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the British but without any interference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settlement, it will meet after a successful rebellion,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India will have made herself ready to face any emergency.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contingency possible in which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can meet. These fears reflect no credit on the British regime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Whose fault is it that India has no army and navy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own? But the absence of army and navy will not deter an awakened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from throwing over domination, foreign or indigenous.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ignorance of the working of satyagraha is quite excusable.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finished example of a nation having modelled her life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satyagraha. I can only assure him that it is not the sob-stuff he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it to be. It is of little use if it can work only among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civilized people. The partition separating the civilized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is very thin. Both act almost alike when their passions </w:t>
      </w:r>
      <w:r>
        <w:rPr>
          <w:rFonts w:ascii="Times" w:hAnsi="Times" w:eastAsia="Times"/>
          <w:b w:val="0"/>
          <w:i w:val="0"/>
          <w:color w:val="000000"/>
          <w:sz w:val="22"/>
        </w:rPr>
        <w:t>roused.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12, 1940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URIOUS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ITUATION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Valmiki Mandal, Ludhiana, says in a letter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Poona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eight seats were allotted to the Punjab Hindu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 in the Punjab Legislative Assembly. These seats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deducted from Hindu seats. Sikh and other Depressed Class people were counted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amongst their own co-religionists. The Sikh Harijans are fighting with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high caste Sikh brethren for separate seats and we wish them full success.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also wish that they should not encroach upon what has been allotted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the Mandal has sent a petition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from which I take the relevant extracts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That, according to the Poona Pact . . . eight seats were allotted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Legislative Assembly to Hindu Depressed Classes. . . 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these seats were deducted from the total number of Hindu seats.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the Sikh and Muslim Depressed Classes . . . could not become </w:t>
      </w:r>
      <w:r>
        <w:rPr>
          <w:rFonts w:ascii="Times" w:hAnsi="Times" w:eastAsia="Times"/>
          <w:b w:val="0"/>
          <w:i w:val="0"/>
          <w:color w:val="000000"/>
          <w:sz w:val="18"/>
        </w:rPr>
        <w:t>voters or members in the above-named eight constituencies.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That great confusion is prevalent regarding the third point.</w:t>
      </w:r>
    </w:p>
    <w:p>
      <w:pPr>
        <w:autoSpaceDN w:val="0"/>
        <w:autoSpaceDE w:val="0"/>
        <w:widowControl/>
        <w:spacing w:line="22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5. That to ensure the right interpretation, and to avoid objection-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petitions on a large scale, instructions may very kindly be issued,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enlist Sikhs as voters in the above-named constituencies, or a column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may also be added.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petitioner’s objection is quite sound. But why should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Sikh, Muslim or Christian untouchables ? Has the bait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converts repent of their conversion ? If the problem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justly handled, with all-round growing consciousness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rise to embarrassing complications.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if to be classed among the chosen Scheduled Classes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coveted privilege instead of being a sign of reproach.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those who were regarded by the Government or society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resented the appellation and were trying to avoid it. Now</w:t>
      </w:r>
    </w:p>
    <w:p>
      <w:pPr>
        <w:autoSpaceDN w:val="0"/>
        <w:autoSpaceDE w:val="0"/>
        <w:widowControl/>
        <w:spacing w:line="220" w:lineRule="exact" w:before="2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emphasis is the other way. Let it be remembered in this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Hinduism that has the dishonour of having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legally known as Scheduled Classes.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NTRUTH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OURTS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followed with interest the controversy that has grown round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“The Fourfold Ruin”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Whatever one may say about the arguments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used on either side in this controversy, one thing I am in a position to assert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fear of contradiction, from my experience as a judicial officer of the present system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law. Courts and the institution of lawyers are mainly responsible for the moral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spiritual degradation of our village peasantry in particular and the public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general. Even ‘respectable’ people, whom one has learnt to regard as the soul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 in their ordinary everyday life, will tell barefaced lies for a trifle in a law court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think nothing of it. The canker is eating into the vitals of our village life.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suggest as to what a person in my position, (viz., a judge), who has to record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evidence and give judicial decisions, can do to check this evil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too true. The atmosphere round law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debasing as any visitor passing through them can see. I hold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the administration of justice. But mine, I know, is a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wilderness. Vested interests will not allow radical reform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comes into her own through truthful and non-violent means.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glorious event happens, the administration of law and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 cheap and healthy as it is today dear and unhealthy.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advice will be for you to descend from the bench,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serve the poor. The prosaic will be for you to do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in the very difficult circumstances in which you find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life to its simplest terms and devote your savings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poor.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HIMSA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RESPECT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a university student. Yesterday evening some of us went to a cinema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show. During the performance two of us went outside leaving our handkerchiefs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behind on our seats. On our return we found that two British soldiers had taken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possession of these seats unceremoniously in spite of the clearest warning and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“Fourfold Ruin”, 28-1-1940.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entreaty by our friends. When requested to vacate the seats they not only refused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showed an inclination to fight. They browbeat the cinema manager who,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Indian, was easily cowed down. In the end the garrison officer was called and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vacated their seats. If he had not appeared, there would have been only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alternatives before us, either to resort to violence and maintain our self-respect, or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 ourselves to be browbeaten and quietly occupy some other seats. The latter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been too humiliating. How would you apply the principle of non-violence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such circumstances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admit the difficulty of solving the riddle. Two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 of dealing with the situation non-violently. First, firmly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ground till the seats are vacated; secondly, deliberately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as to obstruct the view of the usurpers. In each case you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being beaten by the usurpers. I am not satisfied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But they meet the special circumstances in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placed. The ideal answer no doubt is not to bother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usurpation of the personal right but to reason with the usurpers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listen, to report such cases to the authorities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case of failure, take them to the highest tribunal.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method which is not taboo in a non-violent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society. Not to take the law into one’s own hands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method. But the ideal has no relation to reality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because the index of expectation of justice for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white men and specially white soldiers are concerned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zero. Hence it is necessary to resort to something like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suggested. But I know that when we have real non-violence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way out is bound, without effort, to occur to us when we </w:t>
      </w:r>
      <w:r>
        <w:rPr>
          <w:rFonts w:ascii="Times" w:hAnsi="Times" w:eastAsia="Times"/>
          <w:b w:val="0"/>
          <w:i w:val="0"/>
          <w:color w:val="000000"/>
          <w:sz w:val="22"/>
        </w:rPr>
        <w:t>find ourselves in a difficult situation.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TUDENTS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OMING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</w:t>
      </w:r>
      <w:r>
        <w:rPr>
          <w:rFonts w:ascii="Times" w:hAnsi="Times" w:eastAsia="Times"/>
          <w:b w:val="0"/>
          <w:i w:val="0"/>
          <w:color w:val="000000"/>
          <w:sz w:val="18"/>
        </w:rPr>
        <w:t>GHT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Although a college student I am a four-anna member of the Congress.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I may not take any active part in the coming struggle whilst I am studying.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do you expect the student world to take in the freedom movement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confusion of thought in the question. The fight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now and it will continue till the nation has come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birthright. Civil disobedience is one of the many methods of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judge today, I have no intention of calling out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will not take part in civil disobedience, but millions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in a variety of ways.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can, by learning the art of voluntary discipline, fit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for leadership in the various branches of the nation’s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aim not at finding lucrative careers but at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national servants after completing their studies.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set apart for the national coffers a certain sum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allowances.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promote inter-communal, inter-provincial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inter-caste harmony among themselves and fraternize with Harijans by </w:t>
      </w:r>
      <w:r>
        <w:rPr>
          <w:rFonts w:ascii="Times" w:hAnsi="Times" w:eastAsia="Times"/>
          <w:b w:val="0"/>
          <w:i w:val="0"/>
          <w:color w:val="000000"/>
          <w:sz w:val="22"/>
        </w:rPr>
        <w:t>abolishing the least trace of untouchability from their lives.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spin regularly and use certified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all other cloth as well as hawk khadi.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set apart a certain time every week, if not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for service in a village or villages nearest to their institutions and,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vacation, devote a certain time daily for national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may of course come when it may be necessary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students as I did before. Though the contingency is remote,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come, if I have any say in the matter, unless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qualified themselves previously in the manner above described.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17-2-1940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WHAT IS WOMAN’S ROLE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certain omissions I quote below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highly educated sister :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a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shown the world, through ahimsa and satyagraha, the dignity of</w:t>
      </w:r>
    </w:p>
    <w:p>
      <w:pPr>
        <w:autoSpaceDN w:val="0"/>
        <w:autoSpaceDE w:val="0"/>
        <w:widowControl/>
        <w:spacing w:line="220" w:lineRule="exact" w:before="4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soul. . . . But just as there is need for ahimsa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rid of his aggressive spirit, lust . . ., etc., there is for woman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principles that would enable her to get rid of her baser qualities,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different from men’s and commonly said to belong by nature to her.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qualities of her sex, the upbringing meted out to her because of her sex,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environment which is created because of her sex, all are against 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her work these things, namely, her nature, upbringing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surroundings always get in the way and hinder her and give occasion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hackneyed phrase, ‘She is only a woman, after all’ . . . I think that, if we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 the correct solution, the correct method of improving ourselves,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make our natural qualities, such as sympathy and tenderness, a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a hindrance. The improvement just as your solution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>men and children, must come from within us. . . .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advice to me was to read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I do so eagerly. But so far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come across, well, the advice for the inner spirit. Spinning and fighting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national freedom are only some aspects of the training. They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 to contain the whole solution. For I have seen women who do spin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try to work out the Congress ideals and still commit blunders which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attributed to the fact of their being women.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Tell us, please, how to make the best use of our qualities, how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 our disadvantages into advantages.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flattered myself that my contribution to the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definitely began with the discovery of satyagraha. But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is of opinion that the fair sex requires treatment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men. If it is so, I do not think any man will find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No matter how much he tries, he must fail because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 different from woman. Only the toad under the harrow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where it pinches him. Therefore ultimately woman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with authority what she needs. My own opinion is that,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fundamentally man and woman are one, their problem must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essence. The soul in both is the same. The two live the same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feelings. Each is a complement of the other. The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without the other’s active 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somehow or other man has dominated woman from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and so woman has developed an inferiority complex.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the truth of man’s interested teaching that she is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>him. But the seers among men have recognized her equal status.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there is no doubt that at some point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bifurcation. Whilst both are fundamentally one, it is also equally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form there is a vital difference between the two.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vocations of the two must also be different. The duty of motherhood,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vast majority of women will always undertake,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which man need not possess. She is passive, he is active.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essentially mistress of the house. He is the bread-winner, she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 and distributor of the bread. She is the caretaker in every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term. The art of bringing up the infants of the race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and sole prerogative. Without her care the race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>extinct.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is degrading both for man and woman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be called upon or induced to forsake the hearth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rifle for the protection of that hearth. It is a reversion to </w:t>
      </w:r>
      <w:r>
        <w:rPr>
          <w:rFonts w:ascii="Times" w:hAnsi="Times" w:eastAsia="Times"/>
          <w:b w:val="0"/>
          <w:i w:val="0"/>
          <w:color w:val="000000"/>
          <w:sz w:val="22"/>
        </w:rPr>
        <w:t>barbarity and the beginning of the end. In trying to ride the horse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rides, she brings herself and him down. The sin will be on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for tempting or compelling his companion to desert her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There is as much bravery in keeping one’s home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condition as there is in defending it against attack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watched millions of peasants in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as I watch them daily in little Segaon,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spheres of work has forced itself on my attention.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women blacksmiths and carpenters. But men and women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fields, the heaviest work being done by the males.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and manage the homes. They supplement the meagre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family, but man remains the main bread-winner.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 of the spheres of work being recognized,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qualities and culture required are practically the same for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sexes.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contribution to the great problem lies in my presenting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truth and ahimsa in every walk of life,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or nations. I have hugged the hope that in this woman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unquestioned leader and, having thus found her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evolution, will shed her inferiority complex. If she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successfully, she must resolutely refuse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teaching that everything is determined and regulated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impulse. I fear I have put the proposition rather clumsily.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my meaning is clear. I do not know that the millions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taking an active part in the war are obsessed by the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spectre. Nor are the peasants working together in their fields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dominated by it. This is not to say or suggest that they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instinct implanted in man and woman. But it most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dominate their lives as it seems to dominate the lives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saturated with the modern sex literature. Neither man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has time for such things when he or she is faced with the hard </w:t>
      </w:r>
      <w:r>
        <w:rPr>
          <w:rFonts w:ascii="Times" w:hAnsi="Times" w:eastAsia="Times"/>
          <w:b w:val="0"/>
          <w:i w:val="0"/>
          <w:color w:val="000000"/>
          <w:sz w:val="22"/>
        </w:rPr>
        <w:t>fact of living life in its grim reality.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in these columns that woman is the incarnation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Ahimsa means infinite love, which again means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suffering. Who but woman, the mother of man, shows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in the largest measure ? She shows it as she carries the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feeds it during nine months and derives joy in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involved. What can beat the suffering caused by the pangs of labour ? </w:t>
      </w:r>
      <w:r>
        <w:rPr>
          <w:rFonts w:ascii="Times" w:hAnsi="Times" w:eastAsia="Times"/>
          <w:b w:val="0"/>
          <w:i w:val="0"/>
          <w:color w:val="000000"/>
          <w:sz w:val="22"/>
        </w:rPr>
        <w:t>But she forgets them in the joy of creation. Who again suffers daily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babe may wax from day to day ? Let her transfer that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humanity, let  her forget she ever was or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man’s lust. And she will occupy her proud position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man as his mother, maker and silent leader. It is given to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art of peace to the warring world thirsting for that nectar.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become the leader in satyagraha which does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that books give but does require the stout heart that comes </w:t>
      </w:r>
      <w:r>
        <w:rPr>
          <w:rFonts w:ascii="Times" w:hAnsi="Times" w:eastAsia="Times"/>
          <w:b w:val="0"/>
          <w:i w:val="0"/>
          <w:color w:val="000000"/>
          <w:sz w:val="22"/>
        </w:rPr>
        <w:t>from suffering and faith.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good nurse in the Sassoon Hospital, Poona, as I was 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sick bed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told me the story of a woman who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chloroform because she would not risk the life of the babe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carrying. She had to undergo a painful operation.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anaesthetic she had was her love for the babe, to save whom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was too great. Let not women, who can count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heroines among them, ever despise their sex or deplore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 men. The contemplation of that heroine often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woman the status that is hers, if she only knew. There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man to wish that he was born a woman as for woman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But the wish is fruitless. Let us be happy in the state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are born and do the duty for which nature has destined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12,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OLD SINGER,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old women like you need blessings from young men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blessings for one more year being written off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against you. May your song never fade.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Sushila should accompany me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here. This arrangement is only for this occasion.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Sushila’s intention or decision has anything to do with.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Sushila does not like it and you too do not like it and if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up her mind immediately to leave Sevagram, you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If she can wait till I return from Ramgarh, then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ready to go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she is not willing to go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Ramgarh, then I insist that she should remain here till I get back.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what you decide.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advice shall I give you ? Kanchan wants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malikanda. If she comes, you should not come. The reason—just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decency. Nevertheless I shall let you do what you wish. I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yourself to think about [attending] the Congress.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what dharma requires. It enjoins control of desires.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8551. Also C.W. 7071.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to be present at Ramgarh for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discussions from March 15 to 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IS IT WAR ?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Builders of the British Indian Empire have patiently built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pillars—the European interest, the Army, the Princes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Divisions. The last three were to subserve the first.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the realist the Builders have to remove the four pillars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claim to have given up the Empire or the Empire spirit.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to the nationalists or the destroyers of the Empire spirit,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with all the four pillars yourselves, before we can treat </w:t>
      </w:r>
      <w:r>
        <w:rPr>
          <w:rFonts w:ascii="Times" w:hAnsi="Times" w:eastAsia="Times"/>
          <w:b w:val="0"/>
          <w:i w:val="0"/>
          <w:color w:val="000000"/>
          <w:sz w:val="22"/>
        </w:rPr>
        <w:t>India as an independent nation instead of being our dependency.’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in other words, “Guarantee the European interests,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army, treat with the Princes and with the communalists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known as minorities.’ The destroyers retort : ‘You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interest on us, for their defence you built an army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a close preserve, you saw that you could use the then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for your own purpose, you made them and unmade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new ones, you armed them with powers they could not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with safety, in fact you partitioned India so that it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against you in one mass. You saw again that we were cursed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spirit, you took advantage of our weakness and refined 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claims are made which, if they were satisfied,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Indian nation and no independence. Add to all this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policy of disarmament you have emasculated a whole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blame you for the past. On the contrary we admire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bravery, skill and spirit of adventure. You have copied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Builders who preceded you. You have improved upon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ways. But if you profess, as you have professed,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give India her due, then you have to remove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obstacles you have created. You are entitled to ask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difficulties in the way of your making delivery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you. If you are honest, you will leave us to do the best.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trust our sense of justice, not your strong arm, to make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right and proper. Hitherto you have determined our fate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Now if you are earnest, you will not only let us determine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manner of governing ourselves but even help us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>if we want your help.’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2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 has given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>paraphrase as follows :</w:t>
      </w:r>
    </w:p>
    <w:p>
      <w:pPr>
        <w:sectPr>
          <w:type w:val="continuous"/>
          <w:pgSz w:w="9360" w:h="12960"/>
          <w:pgMar w:top="524" w:right="1402" w:bottom="348" w:left="1440" w:header="720" w:footer="720" w:gutter="0"/>
          <w:cols w:num="2" w:equalWidth="0">
            <w:col w:w="3904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destroyers which I</w:t>
      </w:r>
    </w:p>
    <w:p>
      <w:pPr>
        <w:sectPr>
          <w:type w:val="nextColumn"/>
          <w:pgSz w:w="9360" w:h="12960"/>
          <w:pgMar w:top="524" w:right="1402" w:bottom="348" w:left="1440" w:header="720" w:footer="720" w:gutter="0"/>
          <w:cols w:num="2" w:equalWidth="0">
            <w:col w:w="3904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mean to hold on to what we have. Within that orbit,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have such freedom as we think is good for you. This war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is to prevent the disruption of our Empire.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help, if you will give it on these terms. It is good for you and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will do without your help if you will not give it.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party we have to deal with. There are many in India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benefits of British Rule and </w:t>
      </w:r>
      <w:r>
        <w:rPr>
          <w:rFonts w:ascii="Times" w:hAnsi="Times" w:eastAsia="Times"/>
          <w:b w:val="0"/>
          <w:i/>
          <w:color w:val="000000"/>
          <w:sz w:val="22"/>
        </w:rPr>
        <w:t>pax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the war with the help we can command from India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agencies. Their services we shall recognize by the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reforms when the time comes. This is what we mean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shall make the world safe for democracy. For we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power in the world. Therefore, if we are safe, so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with us. Those like India who are under our tutelage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into the art of democracy in gradual stages so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may be uninterrupted and they might not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travail we had to go through.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paraphrase does no injustice to Lord Zetland.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correct, the issues are quite clear. Between the two—the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and the Imperialist—there is no meeting ground.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Lord Zetland represents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view, it is a declaration of war against nationalist India.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four pillars stand firm, rock-like. The more the nationalists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them as if they were problems for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the firmer they must become. I cannot conscientiously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the success of British arms if it means a further lease of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subjection to foreign domination. I write this last sentence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a heavy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17-2-1940</w:t>
      </w:r>
    </w:p>
    <w:p>
      <w:pPr>
        <w:autoSpaceDN w:val="0"/>
        <w:autoSpaceDE w:val="0"/>
        <w:widowControl/>
        <w:spacing w:line="220" w:lineRule="exact" w:before="15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Lord Zetland’s interview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Sunday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11, 1940.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14-2-1940 and “Another </w:t>
      </w:r>
      <w:r>
        <w:rPr>
          <w:rFonts w:ascii="Times" w:hAnsi="Times" w:eastAsia="Times"/>
          <w:b w:val="0"/>
          <w:i w:val="0"/>
          <w:color w:val="000000"/>
          <w:sz w:val="18"/>
        </w:rPr>
        <w:t>Englishman’s Letter”, 16-3-1940.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ASHRAM NOTES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know that Segaon is infested by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snakes. Thank God, no one has been bitten so far. It is, however,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 cautious. God helps only the alert. That is why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everyone to make the maximum use of lanterns and to wear </w:t>
      </w:r>
      <w:r>
        <w:rPr>
          <w:rFonts w:ascii="Times" w:hAnsi="Times" w:eastAsia="Times"/>
          <w:b w:val="0"/>
          <w:i w:val="0"/>
          <w:color w:val="000000"/>
          <w:sz w:val="22"/>
        </w:rPr>
        <w:t>shoes while walking in the dark.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we should make no use of servants for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work.</w:t>
      </w:r>
    </w:p>
    <w:p>
      <w:pPr>
        <w:autoSpaceDN w:val="0"/>
        <w:tabs>
          <w:tab w:pos="550" w:val="left"/>
          <w:tab w:pos="910" w:val="left"/>
          <w:tab w:pos="189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upset from the day the trip to Santiniketan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planned. I have been agitated for more than two days and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uneasy. I feel I am failing in my duty. I am digressing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 in an insidious way. I have a tendency to please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always succeed in doing it. But if this is overdone, it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virtue and becomes a vice. I know that it is my duty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smallest number of persons to Malikanda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Although I have obtained permission from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more people,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today in a flash that it would be wrong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anyone whose presence was unnecessary.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no one except Ba, Mahadev, Pyarelal, Kanu and 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accompany me. I have not been able to express a fraction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going on in my heart. This is a serious decision for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regain my peace without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restrain [the prompting of] dharma. But always restrain </w:t>
      </w:r>
      <w:r>
        <w:rPr>
          <w:rFonts w:ascii="Times" w:hAnsi="Times" w:eastAsia="Times"/>
          <w:b w:val="0"/>
          <w:i w:val="0"/>
          <w:color w:val="000000"/>
          <w:sz w:val="22"/>
        </w:rPr>
        <w:t>desires. Bhagawan Patanjali has described yoga as control of</w:t>
      </w:r>
    </w:p>
    <w:p>
      <w:pPr>
        <w:autoSpaceDN w:val="0"/>
        <w:autoSpaceDE w:val="0"/>
        <w:widowControl/>
        <w:spacing w:line="220" w:lineRule="exact" w:before="6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29-1-1940.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of the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 you may practise self-control.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if you get another occasion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for the benefit of dharma, you should not go.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though, is that as long as you do not adjust yourself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continue to feel restless. It is here that you will get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later. You will not find any place where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liking. Let us, therefore, learn the art of liking everything.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8550. Also C.W. 7075.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complaints regarding management, etc., are quite just.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our lack of order. It is also true that I have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centres. They too do not have much of life in them.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infuse it ? One effective way of doing it is to show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result through silent work. Anantpur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centre of pilgrimage. You know that that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Never mind if God has not gifted you with literary powers, </w:t>
      </w:r>
      <w:r>
        <w:rPr>
          <w:rFonts w:ascii="Times" w:hAnsi="Times" w:eastAsia="Times"/>
          <w:b w:val="0"/>
          <w:i w:val="0"/>
          <w:color w:val="000000"/>
          <w:sz w:val="22"/>
        </w:rPr>
        <w:t>you do have faith. Other things will follow.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news that Bachu has completely recovered.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9869. Courtesy : Narayan J. Sampat</w:t>
      </w:r>
    </w:p>
    <w:p>
      <w:pPr>
        <w:autoSpaceDN w:val="0"/>
        <w:autoSpaceDE w:val="0"/>
        <w:widowControl/>
        <w:spacing w:line="220" w:lineRule="exact" w:before="16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Yogasutra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Munnalal G. Shah”, 12-2-1940.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Where the addressee had organized a khadi centre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want to write to you, but what can I do ?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Mahadev writing to you is as good as my 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restrain yourself, by all means do come. But I </w:t>
      </w:r>
      <w:r>
        <w:rPr>
          <w:rFonts w:ascii="Times" w:hAnsi="Times" w:eastAsia="Times"/>
          <w:b w:val="0"/>
          <w:i w:val="0"/>
          <w:color w:val="000000"/>
          <w:sz w:val="22"/>
        </w:rPr>
        <w:t>won’t be here. We leave on the 15th night.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9935. Courtesy 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MADALASA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CHI</w:t>
      </w:r>
      <w:r>
        <w:rPr>
          <w:rFonts w:ascii="Times" w:hAnsi="Times" w:eastAsia="Times"/>
          <w:b w:val="0"/>
          <w:i w:val="0"/>
          <w:color w:val="000000"/>
          <w:sz w:val="16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>ADALASA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again down with fever, are you ?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dispirited. Get well soon. What we can gain from illness is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faith in God and learn to control our nature. That also helps one </w:t>
      </w:r>
      <w:r>
        <w:rPr>
          <w:rFonts w:ascii="Times" w:hAnsi="Times" w:eastAsia="Times"/>
          <w:b w:val="0"/>
          <w:i w:val="0"/>
          <w:color w:val="000000"/>
          <w:sz w:val="22"/>
        </w:rPr>
        <w:t>to get well soon.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the books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post. Send them through some </w:t>
      </w:r>
      <w:r>
        <w:rPr>
          <w:rFonts w:ascii="Times" w:hAnsi="Times" w:eastAsia="Times"/>
          <w:b w:val="0"/>
          <w:i w:val="0"/>
          <w:color w:val="000000"/>
          <w:sz w:val="22"/>
        </w:rPr>
        <w:t>person. I have not followed the other hint in your letter. Why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nature cure, selected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“merciless love”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leaving for Bengal on the 15th.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4" w:lineRule="exact" w:before="264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to return by the 28th.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284 and 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Zetland’s recent pronouncement,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reported correctly,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 at rest all speculation regarding the Government’s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demand. I have been taught to believe that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after the Statute of Westminster pattern is akin to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includes the right to secede. Therefore, I had thought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about Britain allowing India to determine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But Lord Zetland makes it clear that Britain, not India,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it. In other words, the British hold on India must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puts the burden upon the nationalists of solving the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the like. I have shown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impossible this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recognition of India’s independence, no doubt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safeguards. His Lordship thinks that, because some Indians have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Gandhiji’s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Charkha”, 9-1-1940,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pleaded with him not to be harsh with Subhas Chandra Bose who was then in </w:t>
      </w:r>
      <w:r>
        <w:rPr>
          <w:rFonts w:ascii="Times" w:hAnsi="Times" w:eastAsia="Times"/>
          <w:b w:val="0"/>
          <w:i w:val="0"/>
          <w:color w:val="000000"/>
          <w:sz w:val="18"/>
        </w:rPr>
        <w:t>indifferent health.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“Banging the Door”.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Secretary of State for India said that experience of the working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in the Act of 1935 had made it clear that the problem of the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taken in hand by Indians themselves. “Long-range bombardment by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personalities from platform and Press is little likely to lead anywhere. 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is escape from the tyranny of phrases and a descent from idealism,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abstract to the concrete. . . .  I believe that only by means of discussions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can speak with authority for their followers, informal and in confidence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instance, is helpful appreciation of their respective standpoints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inherent in them to be hoped for.  If such a discussion is to be faithful,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must be on all sides a genuine will to succeed and a real spirit of compromise.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cannot compel these things : they can only plead for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most earnestly do.”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“Another Englishman’s Letter”, 16-3-1940.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It War ?”, 13-2-1940.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boon of English education and have learnt ideas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British writers, they will want always to be under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tutelage euphemistically called partnership. This is what I call banging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upon the nationalist position. Does it mean a pact deadlier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was announced at the last 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If it does,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declaration of war against nationalists who are out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spirit. I submit that it is wrong to dismiss the Indian claim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the nationalists of losing realities in idealism. I suggest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who refuses to face realities and is wandering in a forest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unrealities. I cannot accuse him of idealism. I assure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Nationalist India is dreadfully in earnest.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picked up the pen but God alone knows if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what I have to write. My step is towards the quest of truth.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dawned on me that I was following the path of untruth. Yesterday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turmoil in my mind was beyond endurance. My decision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secondary atter. The great thing is the background of that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untruth? Well, there is Sushila. I take her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It was an untruth to let her believe that I am keeping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physician. I wanted to draw her to me. The reasons are many.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put together would not have attracted her. So I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she is with me as my physician. I would consider it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her principally as my physician. I would consider it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her to give me medical care while doing my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not always include her travelling with me. Whatever work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her would be service done to me. And while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she could also look after my medical needs and be content.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‘all or nothing’ is a great mistake. How long am I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live? How can she have the heart to leave me? Why does she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does so many other jobs for me? I consider it sheer obstinacy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part even to overlook the fact that her presence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satisfaction of being near her. You will please her. Now you guide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any way you think proper. I consider it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Now I come to the main point. If I have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it will be because of the untruth which I have mentioned.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resorted to it, Sushila would not possibly have come.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happened, no harm would have come to her. Now if she leaves,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danger of her being harmed. The blame then would be on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untruth in saying ‘yes’ to Kanchan, etc. There was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‘yes’ to Rajkumari. It was softness on my part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of being needed when I actually did not need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place for softness in truth, for otherwise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it. If I did not see their good in their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and Malikanda it was my duty to firmly stop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God granted me the strength to follow that path of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tell them so in the manner I wanted to. But take it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>My way will become easier if you follow this.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PYARELAL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After 1.00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15,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truly tormented. So I am up and write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the more I can see it as clearly as daylight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Sushila demands or desires is incompatible with dharma.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understand her position. She will stay with me only if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as my physician wherever I go; otherwise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I must not accept this demand. Of course there are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has to go around with me for one reason or another.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even that is not the case. I would look upon it as plain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should leave me now because I cannot accept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In my heart I can find no justification for her going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critical period for me. I need her services for other things if </w:t>
      </w:r>
      <w:r>
        <w:rPr>
          <w:rFonts w:ascii="Times" w:hAnsi="Times" w:eastAsia="Times"/>
          <w:b w:val="0"/>
          <w:i w:val="0"/>
          <w:color w:val="000000"/>
          <w:sz w:val="22"/>
        </w:rPr>
        <w:t>not for my body. And I need you. If Sushila is around she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it appears that the letter was written before Gandhiii left </w:t>
      </w:r>
      <w:r>
        <w:rPr>
          <w:rFonts w:ascii="Times" w:hAnsi="Times" w:eastAsia="Times"/>
          <w:b w:val="0"/>
          <w:i w:val="0"/>
          <w:color w:val="000000"/>
          <w:sz w:val="18"/>
        </w:rPr>
        <w:t>Wardha on February 15, 1940 for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look after my bodily comforts. If both of you look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dharma to quit all this, then by all means Sushila may go.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will take her. If you regard this as your dharma,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 it. I see in it nothing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 bless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pray that God may make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dharma. There is no place for sentiment here.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what is dharma for all three of us.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PYARELAL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much. I would like to make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But there is no time now. Your decision is not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got to be persuaded that she cannot accompany me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She is being unreasonably obstinate. She can be taken only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truth I have discovered. I cannot explain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or two. If she cannot be at peace and if you find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stay back you may do so. Of course, that would reveal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childishness. This thing is so clear that she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should have the power to make her understand.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Prakash if you think it necessary. Maybe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point. All this hurts me a lot, but following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more difficult than walking on the edge of a sword. May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 revealed to you. I am still hopeful that Sushila herself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this and give up the obstinacy.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Do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to you ? Whatever I have done has been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duty. You must calm down. Accept my advice. Forget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leaving. Have trust in God. Ba is unhappy about the talk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The matter came up while we were in the car.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you to be obstinate.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1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SUSHILA NAYYAR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3850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February 15, 1940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two letters.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I reply to you?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me from the wrong end. I have never said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move with me at all. It is likely that you would go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But I do not agree to the distinctions you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Kanu is in one compartment and A. S. in another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for all times. It is I who must decide from time to time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with me and at what time. But your letters suggest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looking at it from different vantage points. May it be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three articles this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meaning in the Prabhudas affair. How does it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Devdas has taken a distorted view? That image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monkeys should be with you, not with me. Do you want it?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In 1940, Gandhiji left Wardha for Calcutta on February 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month-long tour and had been writing to the addressee, dissuading her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accompanying him on his tour;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Sushila Nayyar”, 3-2-1940.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SHAMBHUSHANKAR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SHAMBHUSHANKAR,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on getting news of you. Some friends write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you to undertake the fast. I hope you don’t think so.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state my position. I have no right to recommend a fast to you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 fast may be undertaken only when prompted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attitude on my part. You write that there was a clear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promise. You broke your fast after you had secured the 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asked me whether it was contrary to dharma to undertake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promise was broken. And I replied that it was not so,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it could be your dharma. Hence if you have the slightest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up the fast. If you have no doubts, may God grant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hold fast to your resolve. I am happy to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at peace. May your peace of mind last for ever.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NITY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USTICE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In your article “Unity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Justice”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say that, if you give more than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due to your brother, you neither bribe him nor do you do an injustice. You say : “I 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disarm suspicion only by being generous. Justice without generosity is done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expense of the very cause for which it is sought to be done.” I submit that justice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generosity cannot go hand in hand. As Dryden has rightly observed, “Justice is blind,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knows nobody.” Besides, you can be generous to the weak, meek and the humble,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one who in the arrogance of his strength seeks to coerce you into submission.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 more than his due to such a person is not generosity but cowardly surrender.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 Hindus are numerically stronger, their majority, as you yourself have pointed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out, is only fictitious and actually they are the weaker party. Besides, if generosity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shown to the Muslims, the only organization that is competent to offer it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Mahasabha. What right has a third party to be generous to one of the two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“Unity v. Justice”, 23-1-1940.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 to a dispute at the other party’s expense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 referred to by you I have dealt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not with particular minorities. Even as justice to be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generous, generosity in order to justify itself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just. Therefore it should not be at the expense of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Hence there cannot be any question of sacrificing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or minorities, for the benefit of any minority.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con-tending that generosity has to be shown to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humble, and not to the bully. Nevertheless I would say,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bully, that even he is entitled to justice, for immediately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 aside the bully and be unjust to him you justify his bullying.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only safe—not to put it higher—rule of conduct is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justice, irrespective of the character of the minority.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where there is strictest justice the question of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minority would not arise. The bully is a portent and is 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existing circumstance, as, for instance, cowardice. It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cowardice can be unjust. The fact is that cowards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of justice. They yield only to threat, or actual use of force.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there is any question of choice between a coward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bully. The one is as bad as the other, with this difference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bully always follows the coward in point of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previous issue I have admitted that the proper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settlements is the Hindu Mahasabha, so far as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or any such 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 endeavours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all communities. It is not by design, but by the accident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being politically more conscious than the others,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contains a majority of Hindus. As history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joint creation of Muslims, Christians, Parsis, Hindus,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Englishmen, be it said to the credit of the latter. And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that may be said to the contrary, retains that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a Muslim divine is the unquestioned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for the second time becomes its President.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of Congressmen has been to have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possible drawn from the various communities,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Congress has entered into pacts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national solidarity. It cannot, therefore, divest itself of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Congress a Hindu Organisation?”, 13-11-1939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Abul Kalam Azad was President-elect of the forthcoming Congress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>Ramgarh.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and therefore, although I have made the admission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Mahasabha or a similar Hindu organization can properly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settlements, the Congress cannot and must not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for entering into political pacts so long as it commands </w:t>
      </w:r>
      <w:r>
        <w:rPr>
          <w:rFonts w:ascii="Times" w:hAnsi="Times" w:eastAsia="Times"/>
          <w:b w:val="0"/>
          <w:i w:val="0"/>
          <w:color w:val="000000"/>
          <w:sz w:val="22"/>
        </w:rPr>
        <w:t>general confidence.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16, 1940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NJUSTICE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Seng Khasi Free Morning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Mawkhar, Shillong, has sent a circular letter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matters educational and has favoured me also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I extract the following from it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Government gave education grants to the Christian missionaries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spreading education among the people of the Khasi and Jaintia Hills District.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printed the textbooks for schools according to their liking and choice.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They translated the Bible into Khasi language and made it a textbook for schools.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Some pure Khasi gentlemen . . . started the Seng Khasi Free Morning School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early as 1921, with a view to preserving Khasi national culture. . . . The Deputy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Inspector of Schools, Khasi and Jaintia Hills, desired us to follow the curriculum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prescribed by his department. I agreed to accept the curriculum provided that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books written or compiled by the missionaries are not included in the curriculum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Seng Khasi School. The Deputy Inspector of Schools did not recommend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 for a grant from the Government on the plea that the curriculum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followed in the school. . . . It is a matter of great regret that the Deputy Inspector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compels this school to teach missionary books and frustrate the very object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which it was established.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what is stated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true, it enforces the argument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by me that Christian missionary effort has been favoured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power. But I advertise the circular not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my argument. I do so in order to ventilate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Secretary of the school. Surely he has every right to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proselytizing literature prepared by the missionaries.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remem-bered that the school has been in receipt of a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Government. It is not clear why the question of the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>books has now cropped up. It is to be hoped that the school will not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deprived of the grant because of the Secretary’s very reasonable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KIMMED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ILK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Warner of Allahabad Agricultural Institute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a note submitted by him to a Municipal Board in U. 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has passed a bye-law requiring that “all skimmed milk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should be coloured in order that it may be easily identified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milk, thereby preventing its use in diluting or adulterating </w:t>
      </w:r>
      <w:r>
        <w:rPr>
          <w:rFonts w:ascii="Times" w:hAnsi="Times" w:eastAsia="Times"/>
          <w:b w:val="0"/>
          <w:i w:val="0"/>
          <w:color w:val="000000"/>
          <w:sz w:val="22"/>
        </w:rPr>
        <w:t>whole milk.” Prof. Warner is of opinion that this is a dangerous bye-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whose effect would be total destruction of a valuable protective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He has shown in the note, I think conclusively, that skimmed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as an article of food is not to be despised, the only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whole milk and skimmed milk being that a large percentage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fat is removed from skimmed milk for preparing butter,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retains all the salts and all the proteins. Adulteration,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milk with skimmed milk produces very little effect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nutritive value. Only the percentage of fat is reduced somewhat.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figures in support of his argument which I need not reproduce.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mind bye-laws preventing adulteration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milk. But he strongly objects, and I think rightly,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skimmed milk by colouring it, and he shows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valuable article of diet taken away from the mouths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the danger of adulteration of milk with water increases.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danger is very real, because the greater the percentage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the lower is the nutritive value of milk. And add to this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water itself may be impure. Prof. Warner draws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requiring the colouring of vegetable ghee for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adulteration of real ghee, and the colouring of skimmed milk.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necessary that vegetable ghee should be coloured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innocuous dye. Coloured vegetable ghee will be used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cheapness. But as there is already prejudice against skimmed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people will refuse to take coloured skimmed milk,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colouring matter may be utterly innocuous. I would 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enforce Prof. Warner’s argument by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will do well to popularize the use of skimmed milk.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sold very cheap and it is a perfectly wholesome thing both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and the poor, and is a good sick man’s diet, when whole milk </w:t>
      </w:r>
      <w:r>
        <w:rPr>
          <w:rFonts w:ascii="Times" w:hAnsi="Times" w:eastAsia="Times"/>
          <w:b w:val="0"/>
          <w:i w:val="0"/>
          <w:color w:val="000000"/>
          <w:sz w:val="22"/>
        </w:rPr>
        <w:t>is rejected by the digestive apparatus.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16, 1940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9-3-1940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SPEECH AT SANTINIKETAN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uppermost feelings on arriving here are about Deenaban-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you do not know that the first thing I did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on alighting from the train at Calcutta was to pay him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hospital. Gurudev is a world poet, but Deenabandhu too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temperament of a poet in him. He had long yearned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 the present occasion, to drink in and store up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word, movement and gesture relating to the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Gurudev. But God had willed it otherwise and he now lies in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down and unable even to make full use of his speech.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all to join me in the prayer that God may restore him to us </w:t>
      </w:r>
      <w:r>
        <w:rPr>
          <w:rFonts w:ascii="Times" w:hAnsi="Times" w:eastAsia="Times"/>
          <w:b w:val="0"/>
          <w:i w:val="0"/>
          <w:color w:val="000000"/>
          <w:sz w:val="22"/>
        </w:rPr>
        <w:t>soon, and, in any case, may grant his spirit peace.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love Gurudev has for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recollect the early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in 1915 when I had nowhere to lay my head.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here as a stranger or a guest. Santiniketan has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home to me. It was here that the members of my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found warm hospitality in 1914, pending my arrival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I too found shelter here for nearly a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those days crowd in upon me as I see you all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before me. It grieves me that I cannot prolong my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I would have loved to. It is a question of duty. In a letter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the other day, I described my present trip to Santiniketan and </w:t>
      </w:r>
      <w:r>
        <w:rPr>
          <w:rFonts w:ascii="Times" w:hAnsi="Times" w:eastAsia="Times"/>
          <w:b w:val="0"/>
          <w:i w:val="0"/>
          <w:color w:val="000000"/>
          <w:sz w:val="22"/>
        </w:rPr>
        <w:t>Malikanda as a pilgrimage. Santiniketan has truly, this time, proved</w:t>
      </w:r>
    </w:p>
    <w:p>
      <w:pPr>
        <w:autoSpaceDN w:val="0"/>
        <w:autoSpaceDE w:val="0"/>
        <w:widowControl/>
        <w:spacing w:line="220" w:lineRule="exact" w:before="54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 “The Santiniketan Pilgrimage”.  Welcoming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Rabindranath Tagore said : “I hope we shall be able to keep close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reticent expression of love in welcoming you into our Ashram and never allow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overflow into any extravagant display of phrases.  Homage to the great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seeks its manifestation in the language of simplicity and we offer you these few words </w:t>
      </w:r>
      <w:r>
        <w:rPr>
          <w:rFonts w:ascii="Times" w:hAnsi="Times" w:eastAsia="Times"/>
          <w:b w:val="0"/>
          <w:i w:val="0"/>
          <w:color w:val="000000"/>
          <w:sz w:val="18"/>
        </w:rPr>
        <w:t>to let you know that we accept you as our own, as one belonging to all humanity.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“Just at this moment there are problems that darken our destiny.  These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are crowding your path and none of us is free from their attack.  Let us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pass beyond the bounds of this turmoil and make our meeting today a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hearts whose memory will remain when all the moral confusions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distracted politics will be allayed and the eternal value of our endeavour will be </w:t>
      </w:r>
      <w:r>
        <w:rPr>
          <w:rFonts w:ascii="Times" w:hAnsi="Times" w:eastAsia="Times"/>
          <w:b w:val="0"/>
          <w:i w:val="0"/>
          <w:color w:val="000000"/>
          <w:sz w:val="18"/>
        </w:rPr>
        <w:t>revealed.”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sentence are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36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 </w:t>
      </w:r>
      <w:r>
        <w:rPr>
          <w:rFonts w:ascii="Times" w:hAnsi="Times" w:eastAsia="Times"/>
          <w:b w:val="0"/>
          <w:i/>
          <w:color w:val="000000"/>
          <w:sz w:val="22"/>
        </w:rPr>
        <w:t>‘niketan’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‘shanti’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 abode of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behind me all the cares and burdens of politics,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Gurudev’s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blessings. I have often claimed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accomplished beggar. But a more precious gift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into my beggar’s bowl than Gurudev’s blessings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blessings are with me always. But it has been my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receive the same from him in person, and that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Words are useless when the relation is one of love.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9-3-1940,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18-2-1940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wires. My hand was not badly hurt.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to a Mahatma must be duly magnified. Nor was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hostility shown anywhere.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embargo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prompted by the voice within has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itself as I can see.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it extraordinarily well and it was a great relief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keeping well and the whole family is acting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 want you to interest yourself in every detail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obtrusion. The interest must be after the Sir Gibbie style. “Let not thy </w:t>
      </w:r>
      <w:r>
        <w:rPr>
          <w:rFonts w:ascii="Times" w:hAnsi="Times" w:eastAsia="Times"/>
          <w:b w:val="0"/>
          <w:i w:val="0"/>
          <w:color w:val="000000"/>
          <w:sz w:val="22"/>
        </w:rPr>
        <w:t>right hand know what the left doeth.”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does it begin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‘left’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Bablo got ill just when he might have enjoyed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M[ahadev] had to take him today to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3666. Courtesy : Amrit Kaur. Also G.N. 6475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when confronted by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correspondents earlier had remarked, “I have come in quest of peace and refuse to be </w:t>
      </w:r>
      <w:r>
        <w:rPr>
          <w:rFonts w:ascii="Times" w:hAnsi="Times" w:eastAsia="Times"/>
          <w:b w:val="0"/>
          <w:i w:val="0"/>
          <w:color w:val="000000"/>
          <w:sz w:val="18"/>
        </w:rPr>
        <w:t>disturbed.”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: “In Santiniketan I have come without the burdens </w:t>
      </w:r>
      <w:r>
        <w:rPr>
          <w:rFonts w:ascii="Times" w:hAnsi="Times" w:eastAsia="Times"/>
          <w:b w:val="0"/>
          <w:i w:val="0"/>
          <w:color w:val="000000"/>
          <w:sz w:val="18"/>
        </w:rPr>
        <w:t>of politics I usually carry.”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Notes”, 13-2-1940.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,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doing well there. Do not leave Segaon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fully restored. Mix with everybody with an open heart. Go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in company and talk [with everybody]. You must be having a </w:t>
      </w:r>
      <w:r>
        <w:rPr>
          <w:rFonts w:ascii="Times" w:hAnsi="Times" w:eastAsia="Times"/>
          <w:b w:val="0"/>
          <w:i w:val="0"/>
          <w:color w:val="000000"/>
          <w:sz w:val="22"/>
        </w:rPr>
        <w:t>good massage every day.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 7490. Courtesy 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doing well. Since Sushilabehn is there,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anything. I hope you are well looked after. A[mtul] </w:t>
      </w:r>
      <w:r>
        <w:rPr>
          <w:rFonts w:ascii="Times" w:hAnsi="Times" w:eastAsia="Times"/>
          <w:b w:val="0"/>
          <w:i w:val="0"/>
          <w:color w:val="000000"/>
          <w:sz w:val="22"/>
        </w:rPr>
        <w:t>S[alaam]behn was worrying about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9734. Also C.W. 714.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you wherever I am. At the same time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seemed as harshness on my part was really not harshness.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not to have brought you and others here. The reasons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several. It is unnecessary to dilate upon them, I hope you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fine spirit. I have sent Mahadev to Calcutta today as Bablo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taken ill. Poor Bablo could see nothing [here].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could not have the massage. Other things are going on as usual. </w:t>
      </w:r>
      <w:r>
        <w:rPr>
          <w:rFonts w:ascii="Times" w:hAnsi="Times" w:eastAsia="Times"/>
          <w:b w:val="0"/>
          <w:i w:val="0"/>
          <w:color w:val="000000"/>
          <w:sz w:val="22"/>
        </w:rPr>
        <w:t>I go to bed early at night. I had my hand caught in the window.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all right. The injury was slight.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Valjibhai and Kunverji are well. Zohra and Shirin met </w:t>
      </w:r>
      <w:r>
        <w:rPr>
          <w:rFonts w:ascii="Times" w:hAnsi="Times" w:eastAsia="Times"/>
          <w:b w:val="0"/>
          <w:i w:val="0"/>
          <w:color w:val="000000"/>
          <w:sz w:val="22"/>
        </w:rPr>
        <w:t>me. Zohra must have sent my message.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KRISHNACHANDRA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foot should improve. I hope Balkrishna is well. I am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The injury to my hand was not serious at all.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4338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MESSAGE TO SANTINIKETAN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Santiniketan knows or should know what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subsisted between Boro 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me. It was a deeply spiritual bond.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has not dissolved it. It should therefore be taken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shall be with you all in spirit at the forthcoming function.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10209. Courtesy : Visvabharati, Santiniketan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Dwijendranath, elder brother of Rabindranath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SPEECH AT SRINIKETAN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1940</w:t>
      </w:r>
    </w:p>
    <w:p>
      <w:pPr>
        <w:autoSpaceDN w:val="0"/>
        <w:autoSpaceDE w:val="0"/>
        <w:widowControl/>
        <w:spacing w:line="260" w:lineRule="exact" w:before="4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is good speech. There have been many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since my first visit.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to see the progress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both in Santiniketan and Sriniketan, and I pray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service to the poor villagers and Santhals in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>areas.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19-2-1940</w:t>
      </w:r>
    </w:p>
    <w:p>
      <w:pPr>
        <w:autoSpaceDN w:val="0"/>
        <w:autoSpaceDE w:val="0"/>
        <w:widowControl/>
        <w:spacing w:line="292" w:lineRule="exact" w:before="37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DISCUSSION WITH PACIFISTS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19,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[Q.] Supposing in the presence of superior brute force one feels helpless,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one be justified in using just enough force to prevent the perpetration of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 ?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[A.] Yes, but there need not be that feeling of helplessness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real non-violence in you. To feel helpless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not non-violence but cowardice. Non-violence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mixed up with cowardice.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someone came and hurled insult at you, should you allow yourself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thus humiliated ?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humiliated, you will be justified in slapping the bully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or taking whatever action you might deem nece- 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your self-respect. The use of force, under the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natural consequence if you are not a coward.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feeling of humiliation in you if you have assimilated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spirit. Your non-violent behaviour would then either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bully feel ashamed of himself and prevent the insult,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about to leave after visiting the rural reconstruction centre </w:t>
      </w:r>
      <w:r>
        <w:rPr>
          <w:rFonts w:ascii="Times" w:hAnsi="Times" w:eastAsia="Times"/>
          <w:b w:val="0"/>
          <w:i w:val="0"/>
          <w:color w:val="000000"/>
          <w:sz w:val="18"/>
        </w:rPr>
        <w:t>of the Visvabharati he was asked to say a few words.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Gandhiji had remarked : “The place has grown beyond recognition.”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“An Interlude at Santiniketan”.  A group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pacifists which included some Quaker friends, led by Dr. Amiya Chakravarty,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at Santiniketan.</w:t>
      </w:r>
    </w:p>
    <w:p>
      <w:pPr>
        <w:autoSpaceDN w:val="0"/>
        <w:autoSpaceDE w:val="0"/>
        <w:widowControl/>
        <w:spacing w:line="220" w:lineRule="exact" w:before="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“On Train, February 17, 1940”.  Obviously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is a slip since the discussion took place “during Gandhiji’s two days’ stay at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 from February 17 to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36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immune against it so that the insult would remain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bully’s mouth and not touch you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there is a person with a diseased mind—a lunatic run amuck, bent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murder, or you arrive on the scene of trouble when the situation has already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advanced too far. An infuriated mob has got out of hand, and you feel helpless,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justify the use of physical force to restrain the lunatic in the first case, or allow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use, say, of tear-gas in the latter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excuse it for all time. But I would not say it is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non-violent standpoint. I would say that there was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degree of non-violence in you to give you confidence in purely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treatment. If you had, your simple presence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pacify the lunatic. Non-violence carries within it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It is not a mechanical thing. You do not become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saying, ‘I shall not use force.’ It must be felt in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within you an upwelling of love and pity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wrongdoer. When there is that feeling it will express itself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action. It may be a sign, a glance, even silence. But such as it is it </w:t>
      </w:r>
      <w:r>
        <w:rPr>
          <w:rFonts w:ascii="Times" w:hAnsi="Times" w:eastAsia="Times"/>
          <w:b w:val="0"/>
          <w:i w:val="0"/>
          <w:color w:val="000000"/>
          <w:sz w:val="22"/>
        </w:rPr>
        <w:t>will melt the heart of the wrongdoer and check the wrong.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tear-gas is not justified in terms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But I would defend its use against the whole world if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a corner when I could not save a helpless girl from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prevent an infuriated crowd from indulging in madness, except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use. God would not excuse me if, on the Judgment Day,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before Him that I could not prevent these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because I was held back by my creed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self-acting. A fully non-violent person is by nature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using violence or rather has no use for it. His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all-sufficing under all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I say that the use of force is wrong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and under whatever circumstances, I mean it in a relative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better for me to say I have not sufficient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than to admit exceptions to an eternal principle. Moreover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admit exceptions spurs me to perfect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non-violence. I literally believe in Patanjali’s aphorism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violence ceases in the presence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a State carry on strictly according to the principle of non-violence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Government cannot succeed in becoming entirely non-</w:t>
      </w:r>
    </w:p>
    <w:p>
      <w:pPr>
        <w:autoSpaceDN w:val="0"/>
        <w:autoSpaceDE w:val="0"/>
        <w:widowControl/>
        <w:spacing w:line="234" w:lineRule="exact" w:before="3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Yogasutra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because it represents all the people. I do not today conceive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golden age. But I do believe in the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non-violent society. And I am working for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representing such society will use the least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But no Government worth its name can suffer anarchy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Hence I have said that even under a Government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on non-violence a small police force will be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9-3-1940</w:t>
      </w:r>
    </w:p>
    <w:p>
      <w:pPr>
        <w:autoSpaceDN w:val="0"/>
        <w:autoSpaceDE w:val="0"/>
        <w:widowControl/>
        <w:spacing w:line="292" w:lineRule="exact" w:before="37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416. COMMUNAL DECISION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brief stay in Bengal I have been overwhelmed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on the Communal Decision. I have been told that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nor I have pronounced decisive opinion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decision is written in its records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neither accepted nor rejected the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neither acceptance nor rejection of an imposed thing.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not required to accept the sentence pronounced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His rejection would be meaningless. For he would soon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undeceived. The Communal Decision has been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not for her own good but for strengthening the British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India. The Working Committee has, therefore,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and as much rejected the Decision as Bengal has.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difference, however, that the Working Committee has not agitated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 like Bengal.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detest the Decision. It has benefited no single party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the British. If the Muslims flatter themselves with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profited by it, they will soon find that they were sadly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If I could alter the Decision and make it what it should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this very moment. But I have no such power.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come if there is unity. Bengal is the most glaring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 can conceive of no just reason for putting the wedge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European vote between the two major communities.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insignificant. Their interest is protected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bayonet. Why should that interest have added strength given to it by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6-2-1940.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Congress Working Committee passed the resolution at Bombay in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“Resolution on White Paper and Communal Award”, 18-6-</w:t>
      </w:r>
      <w:r>
        <w:rPr>
          <w:rFonts w:ascii="Times" w:hAnsi="Times" w:eastAsia="Times"/>
          <w:b w:val="0"/>
          <w:i w:val="0"/>
          <w:color w:val="000000"/>
          <w:sz w:val="18"/>
        </w:rPr>
        <w:t>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introduction in the legislature ? I can understand its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vote so as to enable it to put its case before the legislature.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it has the protection of the British bayonet, its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on the legislature is a wholly unjust imposition.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face of the Bengal legislature would be changed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vote was withdrawn. Today that legislature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people, the real voters. The European bloc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neither to the Muslims nor the Hindus. Muslim ministers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themselves with the belief that they are safe with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They may be safe as individuals, but the national interest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safe if a body of persons who are numerically insignificant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artificially decisive voting strength in a democratic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>It deprives the latter of its democratic character.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evil contained in the Decision I know.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deal with it except by patient endeavour. This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real swaraj so long as that Decision stands.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glaring instance of the inequity. Assam is another.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Decision would show that it has very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itself from the national standpoint. It can be altered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 Government redressing the wrong or by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rebellion. I was going to add by mutual agreement. But that seems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even if Hindus and Muslims agreed. Europeans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agree, and they have to agree to self-abnegation—an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in politics. If there was self-abnegation, there would [be]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interest in India which is hostile to the national interest.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bold man who will assert and hope to prove that there was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no European interest hostile to the nation.</w:t>
      </w:r>
    </w:p>
    <w:p>
      <w:pPr>
        <w:autoSpaceDN w:val="0"/>
        <w:autoSpaceDE w:val="0"/>
        <w:widowControl/>
        <w:spacing w:line="260" w:lineRule="exact" w:before="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19, 1940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24-2-1940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NOTE TO ANAND T. HINGORANI</w:t>
      </w:r>
    </w:p>
    <w:p>
      <w:pPr>
        <w:autoSpaceDN w:val="0"/>
        <w:autoSpaceDE w:val="0"/>
        <w:widowControl/>
        <w:spacing w:line="234" w:lineRule="exact" w:before="1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19,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publication like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an exhaustive index.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edition [is] not having it. You should prepare one and sell </w:t>
      </w:r>
      <w:r>
        <w:rPr>
          <w:rFonts w:ascii="Times" w:hAnsi="Times" w:eastAsia="Times"/>
          <w:b w:val="0"/>
          <w:i w:val="0"/>
          <w:color w:val="000000"/>
          <w:sz w:val="22"/>
        </w:rPr>
        <w:t>it separately.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 : National Archives of India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the Students,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collection of Gandhiji’s writings compiled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put into my hands as we parted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straight into my heart. Of course Visvabharati is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It is undoubtedly also international.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doing all I can in the common endeavour to assure its </w:t>
      </w:r>
      <w:r>
        <w:rPr>
          <w:rFonts w:ascii="Times" w:hAnsi="Times" w:eastAsia="Times"/>
          <w:b w:val="0"/>
          <w:i w:val="0"/>
          <w:color w:val="000000"/>
          <w:sz w:val="22"/>
        </w:rPr>
        <w:t>permanence.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to you to keep your promise to sleep religiously for </w:t>
      </w:r>
      <w:r>
        <w:rPr>
          <w:rFonts w:ascii="Times" w:hAnsi="Times" w:eastAsia="Times"/>
          <w:b w:val="0"/>
          <w:i w:val="0"/>
          <w:color w:val="000000"/>
          <w:sz w:val="22"/>
        </w:rPr>
        <w:t>about an hour daily during the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always regarded Santiniketan as my second </w:t>
      </w:r>
      <w:r>
        <w:rPr>
          <w:rFonts w:ascii="Times" w:hAnsi="Times" w:eastAsia="Times"/>
          <w:b w:val="0"/>
          <w:i w:val="0"/>
          <w:color w:val="000000"/>
          <w:sz w:val="22"/>
        </w:rPr>
        <w:t>home, this visit has brought me nearer to it than ever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reverence and love,</w:t>
      </w:r>
    </w:p>
    <w:p>
      <w:pPr>
        <w:autoSpaceDN w:val="0"/>
        <w:autoSpaceDE w:val="0"/>
        <w:widowControl/>
        <w:spacing w:line="220" w:lineRule="exact" w:before="86" w:after="0"/>
        <w:ind w:left="0" w:right="4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was received too late to send you a wire in time.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this carries my blessings for the humble wearer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upanayan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3180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 Saw in Santiniketan”, 26-2-1940.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Obviously a slip for </w:t>
      </w:r>
      <w:r>
        <w:rPr>
          <w:rFonts w:ascii="Times" w:hAnsi="Times" w:eastAsia="Times"/>
          <w:b w:val="0"/>
          <w:i/>
          <w:color w:val="000000"/>
          <w:sz w:val="18"/>
        </w:rPr>
        <w:t>Yajnopavita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sacred thread.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Upanayan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18"/>
        </w:rPr>
        <w:t>ceremony of investing one with the sacred thread.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CABLE TO AGATHA HARRISON</w:t>
      </w:r>
    </w:p>
    <w:p>
      <w:pPr>
        <w:autoSpaceDN w:val="0"/>
        <w:autoSpaceDE w:val="0"/>
        <w:widowControl/>
        <w:spacing w:line="266" w:lineRule="exact" w:before="16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           SLOWLY           IMPROVING.          EVERY            CARE           BEING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TAKEN.         INFORM           HIS           SISTER.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10210.  Courtesy : Visvabharati, Santiniketan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A TESTAMENT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wills made by me previously may be treated as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may be considered as my final Will.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anything as my personal property.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may be regarded in custom and in law as my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or immovable, and of the copyrights of the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published or unpublished, written by me hithertofore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written by me hereafter, I appoint “Navajivan”, of which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Maganlal Bhatt and I made a Declaration of Trust,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registered on 26-11-1929,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which Shri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Jhaverbhai Patel, Shri Mahadev Haribhai Desai and Shri Narahari </w:t>
      </w:r>
      <w:r>
        <w:rPr>
          <w:rFonts w:ascii="Times" w:hAnsi="Times" w:eastAsia="Times"/>
          <w:b w:val="0"/>
          <w:i w:val="0"/>
          <w:color w:val="000000"/>
          <w:sz w:val="22"/>
        </w:rPr>
        <w:t>Dwarkadas Parikh are the present Trustees, as the sole heirs.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net profits accruing from the sale of the said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their copyrights “Navajivan” shall contribute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>per cent every year to the Harijan Sevak Sangh for Harijan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nominate Mahadev Haribhai Desai and Narahari Dwarkadas </w:t>
      </w:r>
      <w:r>
        <w:rPr>
          <w:rFonts w:ascii="Times" w:hAnsi="Times" w:eastAsia="Times"/>
          <w:b w:val="0"/>
          <w:i w:val="0"/>
          <w:color w:val="000000"/>
          <w:sz w:val="22"/>
        </w:rPr>
        <w:t>Parikh Executors for the purpose of this Will. In their absence,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his day’s stay at Calcutta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Malikanda, Gandhiji visited C. </w:t>
      </w:r>
      <w:r>
        <w:rPr>
          <w:rFonts w:ascii="Times" w:hAnsi="Times" w:eastAsia="Times"/>
          <w:b w:val="0"/>
          <w:i w:val="0"/>
          <w:color w:val="000000"/>
          <w:sz w:val="18"/>
        </w:rPr>
        <w:t>F. Andrews on February 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cable has the following note by the addressee : “Sent to sister.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Press 20-2-40”.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“Declaration of Trust”, 26-11-1929.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death or any other reason, others will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 the property.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20, 1940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Witnesses :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  <w:r>
        <w:rPr>
          <w:rFonts w:ascii="Times" w:hAnsi="Times" w:eastAsia="Times"/>
          <w:b w:val="0"/>
          <w:i w:val="0"/>
          <w:color w:val="000000"/>
          <w:sz w:val="20"/>
        </w:rPr>
        <w:t>, 20-2-40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G. 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  <w:r>
        <w:rPr>
          <w:rFonts w:ascii="Times" w:hAnsi="Times" w:eastAsia="Times"/>
          <w:b w:val="0"/>
          <w:i w:val="0"/>
          <w:color w:val="000000"/>
          <w:sz w:val="20"/>
        </w:rPr>
        <w:t>, 20-2-40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2686. Courtesy : 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advocacy of the Viceroy’s case. But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carried away that you have lost sense. I would certainly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discourteous, you may be sure of it. There is no need to elaborate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 said.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already said I was ready to stay on till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was necessary. As such, I had nothing more to offer.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to prolong my stay. My firmness was about the case. What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it? If I give the reason suggested by you,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wrong explanation for postponing civil disobedience.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what I said. I said that we ourselves were not 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where is the question of a conflict so long as there is hope?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to see is whether my belief that he is a clean man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true or he is playing a double game. The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receive raise a doubt. In reply to the remark “Bapu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a hurry” you say that it was the situation in Bengal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it. That is far from the truth and is unfair to me.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would I be if I were so weak? During our talk I had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Bengal situation nor the Working Committee.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>my own inclination. If I think of our own weakness, I should ask for</w:t>
      </w:r>
    </w:p>
    <w:p>
      <w:pPr>
        <w:autoSpaceDN w:val="0"/>
        <w:autoSpaceDE w:val="0"/>
        <w:widowControl/>
        <w:spacing w:line="220" w:lineRule="exact" w:before="8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met the Viceroy, Lord Linlithgow in Delhi on February 5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press emphasizing the vital differences between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freedom and the Viceroy’s offer;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Deshabhimani</w:t>
      </w:r>
      <w:r>
        <w:rPr>
          <w:rFonts w:ascii="Times" w:hAnsi="Times" w:eastAsia="Times"/>
          <w:b w:val="0"/>
          <w:i w:val="0"/>
          <w:color w:val="000000"/>
          <w:sz w:val="18"/>
        </w:rPr>
        <w:t>”, 23-9-</w:t>
      </w: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But is not my case altogether different? Is Great Britain herself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do justice?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SPEECH AT KHADI AND VILLAGE INDUSTRIES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quiet, my voice will reach you. I just now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shouting “Down with Gandhism”.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Gandhism have every right to say so. Those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me will please keep quiet and not get excited by hostile </w:t>
      </w:r>
      <w:r>
        <w:rPr>
          <w:rFonts w:ascii="Times" w:hAnsi="Times" w:eastAsia="Times"/>
          <w:b w:val="0"/>
          <w:i w:val="0"/>
          <w:color w:val="000000"/>
          <w:sz w:val="22"/>
        </w:rPr>
        <w:t>slogans nor shout counter-slogans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“Gandhijiki Jai”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you should calmly tolerate such slogans.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untruth in Gandhism, it must perish. If it contains truth,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crores of voices clamouring for its destruction will not destroy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freedom to those who want to say anything against Gandhism.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cause no harm. Do not bear any grudge or malice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cannot realize ahimsa unless you can calmly tolerate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In truth, I myself do not know what Gandhism means.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anything new to the country. I have only given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to the traditional [wisdom] of India. It would therefore be wrong </w:t>
      </w:r>
      <w:r>
        <w:rPr>
          <w:rFonts w:ascii="Times" w:hAnsi="Times" w:eastAsia="Times"/>
          <w:b w:val="0"/>
          <w:i w:val="0"/>
          <w:color w:val="000000"/>
          <w:sz w:val="22"/>
        </w:rPr>
        <w:t>to call it Gandhism.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assembled here for any political activity.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devise ways and means for fulfilling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the Gandhi Seva Sangh. I cordially invite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shouted hostile slogans to say whatever they like and give vent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Why should we look upon each other as enemies ? What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differ ? We should remain friends because we all love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her to be free. One party follows one path and another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prefers a different path; but our goal remains the same.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there be any enmity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declared the Exhibition open soon after his arrival in Malikanda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gathered here in such large numbers;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orderly and disciplined to allow me to get here.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will set the model for others. If we do not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we cannot attain swaraj for the millions.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declare the Exhibition open. I have not yet seen it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have been right and proper for me to have seen it first.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exhibits here have a special message. The Exhibition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industries the revival of which will enrich India.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man takes pride in inert and lifeless machines. It is, however,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man is the most exquisite machine.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in the world more miraculous and more minutely made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? God is its Maker. Manmade machines are lifeless.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people should take pride in such machines. 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machine, is unique because it throbs with life. The ten fingers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man, with the brain he possesses, can work wonders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ken of machines. I want every man and woman from every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realize what art and skill are hidden in their heads and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gifted us with hands not for fighting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He has given them so that we may serve and help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He has given us brains so that we may use our hands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useful for each other. Those who use their hands and heads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can alone pursue peace. They can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time to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words, I declare the Exhibition open.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you will visit the Exhibition and benefit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Chhathe Adhiveshan (Malikanda-Bengal) ka Vivaran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SPEECH AT GANDHI SEVA SANGH MEETING—I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Jajuji has already told you that Kishorelal was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this session, but I prevented him. He was keen on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to say to you. I told him that he need not hear it. But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session started at 7.30 a.m. Shrikrishnadas Jaju took over as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in place of Kishorelal Mashruwala who was unwell.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does not consent. So he said he would lie in his room and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speech through the loudspeaker. He could listen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when it was being read out yesterday. Today he will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speech, too, in the same manner. I am in two minds today.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normally happen—whatever I want to say, the words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spontaneously. I do not know if that will happen today.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thinking what advice I should give you, yet even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do not have a clear idea of the advice I am going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I wish to say a few things about Prafulla Babu’s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words really reflect the feelings in his heart, I would say he has </w:t>
      </w:r>
      <w:r>
        <w:rPr>
          <w:rFonts w:ascii="Times" w:hAnsi="Times" w:eastAsia="Times"/>
          <w:b w:val="0"/>
          <w:i w:val="0"/>
          <w:color w:val="000000"/>
          <w:sz w:val="22"/>
        </w:rPr>
        <w:t>fully understood my view. I have deliberately employed the word ‘if’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caution. How can I probe the heart of any man ?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these words only in a fit of passion or being led away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if he has not weighed the meaning of every single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uttered, these words will benefit none. However, I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his words are not empty utterances but reflect his [deep]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too agree with him that if the Gandhi Seva Sangh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itself exclusively to constructive activity, principally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win swaraj. These are my views but I have not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express them. Prafulla Babu dared to express them without hesitation.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two or three hundred workers were not enough,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at least a lakh of them. But we have a population of 30 crores.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in thirty crores is like a drop in the ocean. However, if a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workers act with faith, they can generate great power.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faith, not of proof. It cannot be measured in figures.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keeping count of figures. It will have to be proved with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charkha can clothe the country. I have asked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to work out these figures. I am myself working on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others to do likewise. I shall publish the results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calculations when they are complete.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Babu emphasized that every one of the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at least a hundred thousand yards [every year].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merely of figures. He went further and said he was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charkha was the symbol of non-violence. If a devoted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with this faith, he will infect others. The infection of disease,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spreads; but that is harmful. The infection of faith is fruitful. </w:t>
      </w:r>
      <w:r>
        <w:rPr>
          <w:rFonts w:ascii="Times" w:hAnsi="Times" w:eastAsia="Times"/>
          <w:b w:val="0"/>
          <w:i w:val="0"/>
          <w:color w:val="000000"/>
          <w:sz w:val="22"/>
        </w:rPr>
        <w:t>When a disease sets in, we get panicky because, as it spreads, it spells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Ghosh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But there is no doubt that if everyone gets the infection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 swaraj will be ours.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however felt that the few of us who are sitting here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this. Perhaps my suspicion is well-founded. They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charkha alone will win swaraj. But later this ‘alone’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The same charkha generates a great power. As I have said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the charkha is the sun round which all other planets revolve.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acorn is so tiny; but when it takes firm root and grows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oak, it spreads and supports so much foliage. When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spreads, the charkha will not remain alone.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so many other industries under its aegis. Its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>will pervade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above all the charkha is the symbol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takes it up must do so with faith in ahimsa. Sir Nil Ratan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Sarkar said the same thing the other day. I had gone to see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up with paralysis. He wept holding my hand. He talked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He said : “If we develop faith in the charkha,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rise.” I know invalid persons become sentimental,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what Sir Nil Ratan said. All this means my non-violence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You are all participating in the attempt to perfect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Babu said also means the same thing. If you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with all this faith, the Sangh will have fulfilled its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joined us, disobeying orders.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I shall turn to the main question, “What shall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Sangh ?’ I discussed this matter with Kishorelal.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arrived at a final conclusion. Nor do I propose to place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argument before you. I am not clear in my mind what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should offer you. If things get clarified while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with you here, some definite advice may come from my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flow of my words will dry up. It is not like the flow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Padma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makes its way wherever it spreads.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: ‘Should we allow the Sangh to continue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?’ And from this the second question arises : ‘If yes,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its present form or maintain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>?’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supply arguments in support of both the views. We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stage Kishorelal Mashruwala arrived at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replied that he had come with the doctor’s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permission, because he could not hear properly from his bed.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session was being held on the bank of the river Padma.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lose nothing if we wind it up, and if we change it,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radically. But I am not yet quite definite about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Hence I shall first explain how we lose nothing by winding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Sangh. Maybe, my ideas spring from cowardice.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so. I shall now explain how.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slogan “Down with Gandhism”, which these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is not without meaning. For if Gandhism means simply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plying of the charkha, it deserves to be destroyed.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significance of Prafulla Babu’s suggestion of spinning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yards of yarn, we must not take it in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I know the other side [of the argument] also. Mere plying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will lead the country nowhere. Even in old days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invalids and women used to spin, but they were steeped in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Kautilya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mentions that the charkha was plied during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he has also said that the charkha was made to ply under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the State. The spinning was not voluntary but forced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helpless. The women used to sit in a row for spinning,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forced on them. All these are recorded facts;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hearsay accounts. If we seek to revive the charkha, as it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be, then it must be destroyed and along with it should go Gandhism </w:t>
      </w:r>
      <w:r>
        <w:rPr>
          <w:rFonts w:ascii="Times" w:hAnsi="Times" w:eastAsia="Times"/>
          <w:b w:val="0"/>
          <w:i w:val="0"/>
          <w:color w:val="000000"/>
          <w:sz w:val="22"/>
        </w:rPr>
        <w:t>which pins its faith on the efficacy of such 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ahimsa is not of the brave but of the weak, and if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before violence or if it will be put to shame or prove ineffective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violence, then Gandhism deserves to be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bound to be destroyed. We fought the British, but there we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as the weapon of the weak. Now we want to make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the strong. Ahimsa can be used, within limits, as a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weak; but only within those limits. But it can never be a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coward, the timid. If a coward wields the weapon of ahimsa,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recoil on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find out whether the plying of charkha gives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ahimsa. When you spin from two to four during the 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link your spinning with ahimsa ? Does it enhance your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every day ? Some may spin six hundred yards in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may do so in one hour. This fact, too, has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But the most important issue is whether the spinning has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power of ahimsa. Has it widened our vision of ahimsa ? If our </w:t>
      </w:r>
      <w:r>
        <w:rPr>
          <w:rFonts w:ascii="Times" w:hAnsi="Times" w:eastAsia="Times"/>
          <w:b w:val="0"/>
          <w:i w:val="0"/>
          <w:color w:val="000000"/>
          <w:sz w:val="22"/>
        </w:rPr>
        <w:t>charkha does not constantly add to our power of ahimsa, nor widen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>Arthashastra</w:t>
      </w:r>
      <w:r>
        <w:rPr>
          <w:rFonts w:ascii="Times" w:hAnsi="Times" w:eastAsia="Times"/>
          <w:b w:val="0"/>
          <w:i w:val="0"/>
          <w:color w:val="000000"/>
          <w:sz w:val="18"/>
        </w:rPr>
        <w:t>, a treatise on political science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vision of it, then I would say, ‘Down with Gandhism’.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shouting slogans for the destruction of Gandhism are doing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in a fit of madness. But I am saying this deliberately.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said by a man who can discriminate, whose intellect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blurred and who has successfully practised law. I testify that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concentrate on spinning while linking it with ahimsa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 most certainly deserves to be destroyed, because then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lost all its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an illustration. There is a man. He is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of the rosary all right, but his mind is wandering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all directions. In that case, the rosary brings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downfall. He falsely believes that he is telling the beads.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linked the rosary with God. Whatever the time he spends on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beads, he will make no progress. Only his fingers will start 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this rosary useless but it is also harmful. It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From times immemorial, many religions have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rosary for remembering the name of God. But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meditation nor a search within, what remains is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A man who turns the beads in this manner deceives God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world too.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argument applies to the charkha. If you do not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charkha the same strength that I do, if you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faith in it that I have, then the charkha itself will be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ruin. You may spin a hundred thousand yards because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Gandhi Seva Sangh. Dhotre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state in his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yarn was spun. You will think that the Sangh is progressing.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‘No’. These figures only add to your pride. If a lifeless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of the beads is hypocrisy, then a mechanical plying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self-deception, and since it gives rise to pride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If that were not so, we would enroll the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spinners as members of the Sangh.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thought of doing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spin with devotion and with a heart enlightened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understanding of the whole philosophy behind the charkha,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illumine your reason and strengthen your heart.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as also of your heart will grow day after day. Your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finer and you will start thinking how the charkha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swaraj. You will begin seeing new vistas every day. Thus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S. Dhotre, Secretary and Trustee of the Gandhi Seva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will take you ever nearer to your goal. I have dwelt briefly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charkha symbolizes ahimsa. I have also explained, in brief,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Prafulla Babu’s speech. I do not wish to expatiate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I am afraid those assembled here do not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ahimsa.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do some introspection. Are we non-violent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? Don’t we become violent under stress of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? Do we really love the people with whom we sit and work ? I </w:t>
      </w:r>
      <w:r>
        <w:rPr>
          <w:rFonts w:ascii="Times" w:hAnsi="Times" w:eastAsia="Times"/>
          <w:b w:val="0"/>
          <w:i w:val="0"/>
          <w:color w:val="000000"/>
          <w:sz w:val="22"/>
        </w:rPr>
        <w:t>examine myself in this manner. I am convinced I am myself not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this sense. Recently, some four or five days ago,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even untruth enters my conduct unawares. At Segaon,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usually observe silence. Silence gives me peace, like taking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my chest. If I am asked to keep silent for ever, I shall dance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In Segaon, often I write down whatever I have to say. But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long experience, I say that untruth has sometimes crept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Non-violence within a man urges him to please others.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prescribes that man must speak what is true and also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pleasant. But this is a difficult task. The attempt to say what is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untruth. It is not one’s duty to speak anything only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please others. I am not interpreting or elaborating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 have said. They have rightly said that we should speak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also what is pleasant. But we do not understand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import. We speak only pleasant things to please others.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Someone wants to come to Segaon. Suppose Premabehn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come. She asks me, ‘Shall I come ?’ I say ‘yes’ just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without considering whether she has any work with me.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me as a doctor, a leader or a teacher, but in any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not to practise untruth. When there is neither need nor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personal service from others, I do so merely to please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to Santiniketan the day before yesterday. Vasumati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and others wanted to accompany me. I thought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for me; why should I take so many people with me ?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embarrassed. I said, in order to please them, that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might be consulted. Mahadev sent them a telegram.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‘no’ ? They said that all who wanted to come were welcome.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have been a fool if I had taken all who wanted to go.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given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to Santiniketan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to me. It could</w:t>
      </w:r>
    </w:p>
    <w:p>
      <w:pPr>
        <w:autoSpaceDN w:val="0"/>
        <w:autoSpaceDE w:val="0"/>
        <w:widowControl/>
        <w:spacing w:line="22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Vasumati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‘abode of peace’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my dharma to tax their hospitality in this manner.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have said that I would take only those whom I needed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I did not have the courage. I failed in my truth as well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non-violence. But ultimately I mustered courage and wrote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cut down the party to the minimum.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associates who put up with my vacillation in such matters.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retain this leadership, if I have to guide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drag them into the ocean after me, I should not fight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practising truth. If I do, I shall be unfit to be a leader.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essen-tial aspect of non-violence. I have looked upon the charkha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outward symbol of the principle of non-violence. You may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and where I got all this. My reply is : from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service. This principle had taken hold of me as far back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1908. I did not know then the difference even between a loom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But the potentialities of the charkha took hold of me.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perhaps be knowing for whom I wrote </w:t>
      </w:r>
      <w:r>
        <w:rPr>
          <w:rFonts w:ascii="Times" w:hAnsi="Times" w:eastAsia="Times"/>
          <w:b w:val="0"/>
          <w:i/>
          <w:color w:val="000000"/>
          <w:sz w:val="22"/>
        </w:rPr>
        <w:t>Hind Swaraj.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and hence there is no harm in disclosing his name.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dear friend Dr. Pranjivan Mehta.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in the book is reproduced almost as it took place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stayed with Dr. Mehta for a month. Although he loved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opinion of my intellect [then]. He thought I was foolish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sentimental. But experience had made me a little bold, and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vocal also. Dr. Mehta was an intellectual giant. How could I pit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wits against his ? But I did place my point of view before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his heart. His attitude changed. So I said let me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argument. I wrote down the discussion as it took place.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seen a charkha then. The activity of spinning entered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at a later stage; and yet I had concluded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statement that a non-violent civilization must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spinning. This means my mind had linked the charkha with 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Notes”, 13-2-1940.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gold medallist of the Grant Medical College, Bombay, Bar-at-Law;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Gandhiji’s “oldest friend”.  From the time he received Gandhiji in London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1888 he acted as his “guide and counsellor”.  A philanthropist,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“no deserving poor ever returned empty-handed”, he rendered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to Gandhiji in his activities from the days of the Phoenix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his death in August, 1932.  He was also author of </w:t>
      </w:r>
      <w:r>
        <w:rPr>
          <w:rFonts w:ascii="Times" w:hAnsi="Times" w:eastAsia="Times"/>
          <w:b w:val="0"/>
          <w:i/>
          <w:color w:val="000000"/>
          <w:sz w:val="18"/>
        </w:rPr>
        <w:t>M. K.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and </w:t>
      </w:r>
      <w:r>
        <w:rPr>
          <w:rFonts w:ascii="Times" w:hAnsi="Times" w:eastAsia="Times"/>
          <w:b w:val="0"/>
          <w:i/>
          <w:color w:val="000000"/>
          <w:sz w:val="18"/>
        </w:rPr>
        <w:t>the South African Problem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For Gandhiji’s tribute to him,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“Dr. Pranjivandas </w:t>
      </w:r>
      <w:r>
        <w:rPr>
          <w:rFonts w:ascii="Times" w:hAnsi="Times" w:eastAsia="Times"/>
          <w:b w:val="0"/>
          <w:i w:val="0"/>
          <w:color w:val="000000"/>
          <w:sz w:val="18"/>
        </w:rPr>
        <w:t>Mehta”, 7-8-1932.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3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even then. To the question ‘whence did the idea of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?’ the only answer is : ‘From God Almighty.’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us the strength to act according to truth. When I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I become almost crazy about it. If God had not bestowed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other aptitudes for service, I would have been content to be glued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charkha. Jethalal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asked me why, if I really felt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profess such faith in the charkha, I was not devoting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charkha. I have already said God has endowed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aptitudes for serving mankind, and I utilize them too.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devote all my time to the charkha. Jethalal may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too is half-hearted. He will be justified in asking why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surrender all my other aptitudes to the cause of the charkha. It is </w:t>
      </w:r>
      <w:r>
        <w:rPr>
          <w:rFonts w:ascii="Times" w:hAnsi="Times" w:eastAsia="Times"/>
          <w:b w:val="0"/>
          <w:i w:val="0"/>
          <w:color w:val="000000"/>
          <w:sz w:val="22"/>
        </w:rPr>
        <w:t>true that all my other activities have arisen from the charkha.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Village Industries Association is a bye-product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Education and eradication of untouchability are also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The charkha is the sun among the planets of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utilize my other aptitudes for working out the potentialities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charkha. I conduct full-scale experiments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assert that you should throw the charkha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Padma or burn it to ashes, if you turn it without realizing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implications. Then only can real Gandhism rise. If Gandhism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mere plying of the charkha, I shall also shout, ‘Down with </w:t>
      </w:r>
      <w:r>
        <w:rPr>
          <w:rFonts w:ascii="Times" w:hAnsi="Times" w:eastAsia="Times"/>
          <w:b w:val="0"/>
          <w:i w:val="0"/>
          <w:color w:val="000000"/>
          <w:sz w:val="22"/>
        </w:rPr>
        <w:t>Gandhism’.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thought comes to me. Is it not better to wind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at this session ? It should cause no regrets.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 may perhaps rise after the disappearance of its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The story of Sita indicates the same thing. When the illusory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deer appeared on the scene, Rama told Sita that the time had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disappear.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real Sita vanished. Only her shadow was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Then followed all the adventures of Rama.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like Sita ? Those who wish to follow the path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will then persist in their efforts. Maybe this will give us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Would it not therefore be better if we wind up the Sangh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am afraid, we may exploit the existence of the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its main objective. That way we may deceive ourselves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If the Sangh functions in this manner and all of you spend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Jethalal Govindji Sampat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Tulsidas’s </w:t>
      </w:r>
      <w:r>
        <w:rPr>
          <w:rFonts w:ascii="Times" w:hAnsi="Times" w:eastAsia="Times"/>
          <w:b w:val="0"/>
          <w:i/>
          <w:color w:val="000000"/>
          <w:sz w:val="18"/>
        </w:rPr>
        <w:t>Ramacharitmanas,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‘Aranyakanda’.  In Valmiki’s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18"/>
        </w:rPr>
        <w:t>disappearance of the real Sita and appearance of a Maya Sita find no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in serving that Sangh, and if I alone survive while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die one by one in the service of the Sangh,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say that they had fulfilled the mission of their lives.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only say that my efforts were imperfect to the extent.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say : ‘Maybe our efforts are not perfect, but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us strength and support in our efforts. If the Sangh is not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give us strength and guidance ?’ I am afraid this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weak and dependent. It will be a frightful result.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that you let go this support. If we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comfort and support from the Sangh, we needs must wind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Sangh cannot add strength to your elbow. You have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of truth and ahimsa on your own strength.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to what extent we act up to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Take, for instance, this Conference. How much do we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? I sent for Prafulla Babu and asked him, “How much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 food ?” He says he will not spend more than five annas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But ghee flows like water. What I say may contain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or exaggeration. Very likely, I am not aware of the full facts.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look only to the spirit behind my words.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suggest that we are a long way off from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Our living continues to be luxurious. We beguile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pretending that all this milk and ghee is necessary for health,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our strength to serve. I cheat my heart by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 will decline if I don’t take goat’s milk. Thus we deviate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asvada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start seeking pleasures. Prafulla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us all here. He collected funds from people.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enamo-ured of my name. Once the funds were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Babu thought of feeding us well. That is how it goes 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too. This is not the correct way of using public funds.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utilize the funds like a miser. There should be no wasteful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Money is not the only wealth for us. Every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 is real wealth. We may not throw away even water.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of water would do, why take two ? Thus in all respects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own point of view. We may not overeat a delicious dish. If </w:t>
      </w:r>
      <w:r>
        <w:rPr>
          <w:rFonts w:ascii="Times" w:hAnsi="Times" w:eastAsia="Times"/>
          <w:b w:val="0"/>
          <w:i w:val="0"/>
          <w:color w:val="000000"/>
          <w:sz w:val="22"/>
        </w:rPr>
        <w:t>we do, we cannot practise truth and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example. I refer to yesterday’s incidents.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shouted “Down with Gandhism”. There were cases of assault. </w:t>
      </w:r>
      <w:r>
        <w:rPr>
          <w:rFonts w:ascii="Times" w:hAnsi="Times" w:eastAsia="Times"/>
          <w:b w:val="0"/>
          <w:i w:val="0"/>
          <w:color w:val="000000"/>
          <w:sz w:val="22"/>
        </w:rPr>
        <w:t>A few persons were beaten up. I ask : What effect did these incidents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Control of the palate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your mind? If the two hundred delegates here were beaten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in this manner, will that rouse your anger or pity ? We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merely by getting killed. We must feel compassion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assailants. Love may not be right in this case. But we will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destruction on the assailants. It may be difficult to love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pity them—knowing that they are ignorant, we would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to enlighten them. We would stand their blows. Words of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pour from hearts; not for making a show of it, but we will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all sincerity. I shall claim to have acquired the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 when someone attacks me and I do not get angry;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delivers blows and I stand them; and there is no sign of pain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smile on my face even while dying; and my heart is filled with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anger. I pose this question to you. Do you feel pity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abuse you ? Do we feel pity for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and in other ‘isms’, who oppose us ? Ahimsa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befriend the opponents and to win their affection.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and for good reason, that we are not so non-violent.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us, who are not so, should honestly withdraw from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all equally at fault, we should all withdraw. Maybe,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confess that I myself do not come up to the mark.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appropriate to disperse from here after winding up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burden Kishorelal with the management of the Sangh ?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bury him here ? Day and night, he worries over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impairs his health. Then there is Dhotre. He suffers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 work. Why should we not release them from these burdens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no harm would come if we wound up the Sangh.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worth while in the Sangh, its three hundred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good as its three hundred branches. And if our members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proof of such energy, we shall have to confess that the Sangh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What, then, would be the use of perpetuating it ?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view that we should return from here after winding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propose to take this step out of any fear. We do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mobilize our strength. If we take this step with pure motives,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us and it will also remove the apprehension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by our very existence. If our strength causes fear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people or provokes them to violence, then it is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would do us no good if, in these circumstances,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shelter in the Sangh. It cannot give us non-violent strength; nor </w:t>
      </w:r>
      <w:r>
        <w:rPr>
          <w:rFonts w:ascii="Times" w:hAnsi="Times" w:eastAsia="Times"/>
          <w:b w:val="0"/>
          <w:i w:val="0"/>
          <w:color w:val="000000"/>
          <w:sz w:val="22"/>
        </w:rPr>
        <w:t>can we add strength to it since we are ourselves seeking support.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 such support for securing financial aid or collective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are unfit to practise truth and non-violence. If God is not </w:t>
      </w:r>
      <w:r>
        <w:rPr>
          <w:rFonts w:ascii="Times" w:hAnsi="Times" w:eastAsia="Times"/>
          <w:b w:val="0"/>
          <w:i w:val="0"/>
          <w:color w:val="000000"/>
          <w:sz w:val="22"/>
        </w:rPr>
        <w:t>succour enough for us then something is wrong somewhere.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end the present outer form of the organization,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within us the strength of humility. There is a saying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that he who knows that he knows nothing knows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we become so humble as to reduce ourselves to a cipher,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start growing. Then the Gandhi Seva Sangh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invisible institution. The Sita who disappeared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To this day, we remember her name and purify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Sita survives. The apparition of Sita has died. If indeed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powerful, we should wind up the Sangh. This is a job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strong. It also calls for courage and strength.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have the strength to do this, you should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its organization. I am of the definite view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politics. I was the person who advised the Sangh in Hudli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itself in parliamentary politics. I dragged you into politics;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regret what I did. The advice was proper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would not have otherwise gained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today. Kishorelal has narrated to me many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fought for positions and power in this small Sangh.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we lack the strength of non-violence and fall very much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too. If we had reflected truth and non-violence in our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behaviour, history would have taken a different turn.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 us the ambition to forge ahead and become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did not grasp the essential meaning of leadership. ‘I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foremost leader’ should really mean ‘I shall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servant.’ Service should be rendered to him who needs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 ostentation to serve someone who does not need any help. </w:t>
      </w:r>
      <w:r>
        <w:rPr>
          <w:rFonts w:ascii="Times" w:hAnsi="Times" w:eastAsia="Times"/>
          <w:b w:val="0"/>
          <w:i w:val="0"/>
          <w:color w:val="000000"/>
          <w:sz w:val="22"/>
        </w:rPr>
        <w:t>Indeed it is fraud.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such unnecessary service. It is also an illustration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within me. How shall I enumerate my own untruths ?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list. I do not need massaging of my legs. But I allow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service because it pleases others. It degrades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 thinks that he is acquiring merit. That too is not true. He </w:t>
      </w:r>
      <w:r>
        <w:rPr>
          <w:rFonts w:ascii="Times" w:hAnsi="Times" w:eastAsia="Times"/>
          <w:b w:val="0"/>
          <w:i w:val="0"/>
          <w:color w:val="000000"/>
          <w:sz w:val="22"/>
        </w:rPr>
        <w:t>derives some satisfaction. This is not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same manner, we pretend to serve through position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1937;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Gandhi Seva Sangh Meeting”, Hudli-II”, </w:t>
      </w:r>
      <w:r>
        <w:rPr>
          <w:rFonts w:ascii="Times" w:hAnsi="Times" w:eastAsia="Times"/>
          <w:b w:val="0"/>
          <w:i w:val="0"/>
          <w:color w:val="000000"/>
          <w:sz w:val="18"/>
        </w:rPr>
        <w:t>17-4-1937.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8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We only want to make a show of service. Therefore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forget politics. We should ignore politics till the time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in the country approach us saying : ‘Please come !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We cannot do without your help.’ Till then, we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Not that we should become idle and useless. After all,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various positions of power would not be more than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Let us not aspire to be included in that number.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among the thirty crores. Why should we aspire to rise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crores to the level of the one lakh ? Let us efface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lakh. It is no small achievement to merge oneself in the thirty </w:t>
      </w:r>
      <w:r>
        <w:rPr>
          <w:rFonts w:ascii="Times" w:hAnsi="Times" w:eastAsia="Times"/>
          <w:b w:val="0"/>
          <w:i w:val="0"/>
          <w:color w:val="000000"/>
          <w:sz w:val="22"/>
        </w:rPr>
        <w:t>crores.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thinks that a majority of the members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perhaps involved in politics. If they all withdraw from the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will be left behind ? Hardly half a dozen members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I do not know how many are involved in politics. I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list from Dhotre. But that will make no difference to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that they should run way from politics. If they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for the sake of power, self or prestige, then they should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If they are there to serve, they may continue. But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 motive ? Neither I nor Kishorelal can do it. Kishorelal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cannot fathom the depths of anyone’s heart. I am not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give up politics. I am asking those who are in politics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on their own strength. They should not expect any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Sangh. Therefore those who are in or wish to enter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 from the Sangh. If all members belong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the Sangh will automatically close. Even if a few are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behind, it will not be necessary to continue the Sangh.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any member does, he should do it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am convinced that you should wind up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Sangh. Its outer form should vanish. Whether we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in constructive work, we stay there on our own.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bring into disrepute Gandhi or Gandhism, if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? The existence of the Sangh creates a false pride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superior to others. In fact, we are no better than others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We are like all others, more or less. It is a shame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such comparisons. We have to merge with others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have to merge with them like sugar dissolving in milk.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we are, we should keep it within our hearts and in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remain steadfast in our principles and serve others, effacing </w:t>
      </w:r>
      <w:r>
        <w:rPr>
          <w:rFonts w:ascii="Times" w:hAnsi="Times" w:eastAsia="Times"/>
          <w:b w:val="0"/>
          <w:i w:val="0"/>
          <w:color w:val="000000"/>
          <w:sz w:val="22"/>
        </w:rPr>
        <w:t>our individuality.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courage, you should wind up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Sangh; if you don’t have this courage, withdraw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Then no member of the Sangh shall remain in any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Even when we wind up the Sangh as it is, an inner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us together. If we are tied together by the bonds of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affection, we will have an invisible organization. That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organization. It does not mean that we are going in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underground organization. We do not need any formal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take away from us what we have gained from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? We stand in no danger of losing what we have gained.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snatch away what has become part and parcel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We will never give up the principles we have stood for; we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an intolerable burden of untruth. When there is so much bitterness,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poison around, we have no alternative but to work away </w:t>
      </w:r>
      <w:r>
        <w:rPr>
          <w:rFonts w:ascii="Times" w:hAnsi="Times" w:eastAsia="Times"/>
          <w:b w:val="0"/>
          <w:i w:val="0"/>
          <w:color w:val="000000"/>
          <w:sz w:val="22"/>
        </w:rPr>
        <w:t>silently.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suggesting that whatever we have done so far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was of course necessary. From that we have gained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learnt new lessons. Now we are entering a new phase.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adhere to truth and non-violence in politics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politics; but they should withdraw from the Sangh. There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politics in the Sangh. What is left after eschewing politics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But what constructive work can there be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undertaken by the Charkha Sangh and other such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This is the other aspect. I shall touch upon it later. My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clear while explaining the problem to you. So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definite suggestion before you, namely, you should wind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Or, at least, drop all political activities from its programme.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we shall have to decide what new form the Sangh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assume.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stay in politics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not as members of the Sangh.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stand there on their own strength, I shall say,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nothing. If Sardar and Rajendra Babu were to leave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prevent them from doing so. But they should not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Sangh. I know they can stay in politics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and in a spirit of service. If, however, there is a class of persons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had asked whether those participating in politics in a </w:t>
      </w:r>
      <w:r>
        <w:rPr>
          <w:rFonts w:ascii="Times" w:hAnsi="Times" w:eastAsia="Times"/>
          <w:b w:val="0"/>
          <w:i w:val="0"/>
          <w:color w:val="000000"/>
          <w:sz w:val="18"/>
        </w:rPr>
        <w:t>spirit of service should also leave the Sangh even if they constituted the majority.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 one another’s support, it is a matter which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among themselves. The Sangh is not going to lend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Non-violence is a force which seeks support from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God. If they cannot depend on Him, they are crippled.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Cripples should not enter politics; because non-violence is put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test there. Not so in the Sangh. Those playing with politics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need no one’s help. God alone is sufficient shelter.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number of those participating in politics as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on their own strength is more, why should it matter 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half a dozen members are left behind, I shall dance for joy.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sincere, the six will become six crores; they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All I want to say is that those who are in politics,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may stay there, but they should withdraw from the Sangh.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explain this again. I am not saying that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should get out of it. I am only suggesting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Sangh. Their withdrawal will not weaken the Sangh;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it. If those who are left behind are good for nothing,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will vanish. We have nothing extraordinary; we possess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qualities. The unique virtue, which could be ours,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acquired as yet. If we impose ourselves on others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class, the Sangh is sure to die an infamous death.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any independent strength of our own, the Sangh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laughing-stock. If we have within us the spontaneous power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we can render service even without the Sangh. This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acquired by retiring to the solitude of a forest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ground. I may learn not to be afraid of ghosts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that help me in developing my ability to render service ? </w:t>
      </w:r>
      <w:r>
        <w:rPr>
          <w:rFonts w:ascii="Times" w:hAnsi="Times" w:eastAsia="Times"/>
          <w:b w:val="0"/>
          <w:i w:val="0"/>
          <w:color w:val="000000"/>
          <w:sz w:val="22"/>
        </w:rPr>
        <w:t>That can develop only through silent 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the midst of politics must also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truth and non-violence because that is their ‘creed’.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testify that the Congress is the greatest power in the country.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enough for handling politics ? Why should we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organization ? There is an impression going round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does the same work as the Congress but wants to keep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identity. This means that it is trying to equate itself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Hence the advice which I have given is proper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atmosphere. My advice at Hudli was appropriate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then prevailing. I have this trait. I speak out what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feels at the moment. I am saying what my heart feels today. I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shall say after a month. I am a person who gathers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impressions from my surroundings and leaves out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All my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helped me to acquire better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gain good results. I cannot remain untouched by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and head have become clear while thinking aloud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 had not sorted out my thoughts; but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unambiguous advice. If anyone has any doubts or if anyone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: ‘You were not aware of such and such an aspect and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this advice,’ he can do so. If anyone has to put forward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opinion, he too can express his views.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will be the same.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really dynamic, our power cannot be reduced;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faith. We will have our impact on social life all right.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carrying on our experiment through the Sangh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till now. We do not get through the Sangh a full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potentialities of non-violence. Non-violence is self-generating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If it is not hampered by the label of the Sangh, it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work. I have written : “Our objective will be fulfilled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produce even one perfect exponent of non-violence”;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comprehensive statement. I do not suggest that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single-handed. Even God cannot do everything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has to assume many forms. This one exponent, I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draw everyone to him. The organizational strength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weaken you. It thwarts the expression of your individuality.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reflect the strength of the Sangh, not that of your own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Sangh is only a sum of your individual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growth of non-violence does not require an organization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strength. I do not see the utility of external aids.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 themselves Gandhians carry hatred or cowardice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they cannot add glory to any Sangh. Gandhism will not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way. I have made all India my field of activity, or, say,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me this field. There is a sound reason behind this.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non-violence dwells in every Indian home. In Europe,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was asked by Ram Ratan Sharma whether the attitude to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would be the same in the princely States as in British India.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Satyanandji’s question was : Since the spiritual bond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the members would continue in spite of the winding up of the Sangh,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slogans would not be silenced.  Besides, social life would be the poorer for </w:t>
      </w:r>
      <w:r>
        <w:rPr>
          <w:rFonts w:ascii="Times" w:hAnsi="Times" w:eastAsia="Times"/>
          <w:b w:val="0"/>
          <w:i w:val="0"/>
          <w:color w:val="000000"/>
          <w:sz w:val="18"/>
        </w:rPr>
        <w:t>want of the Sangh’s influence.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a group of three hundred persons like you, before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express the ideas I am putting before you. That is why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this field for making my experiments. How can I choose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? My powers are very limited. He has given it to me.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advice to you that everything except non-violence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snare. My only reply to your question is that our independent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strength will continue to have an impact on social life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Sangh.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mind is the real touchstone. If our mind is clear,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ponder over other people’s comments.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why did we at all create a separate organization ?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believed that those who looked upon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mere policy had no place in the Sangh.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‘creed’ is religion also for us, the Congress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instrument for us. Where then is the need for the Sangh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itself. Spiritual strength is not a commodity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packed and sold at a grocer’s shop. You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as a spiritual congregation; but it does not remain so. It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sentimentalism and a feeling of self-righteousness creeps in.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Sangh does not help in adding to our strength.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grows by remaining in the Congress. I am quite sure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the Sangh and the Congress you will find that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you no strength, it will serve merely as a refuge. You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there; but it cannot be the field for testing your prowess.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is the Congress. The Congress is a stormy ocean. If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ocean, you can control your hatred and other passions,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your ship is sailing well. The Sangh is like a harbour.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no scope for testing one’s strength. My own strength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the Congress. I have gained no strength from the Sangh.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influence politics or if people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presence, they should quit. The word ‘Gandhism’ itself is a </w:t>
      </w:r>
      <w:r>
        <w:rPr>
          <w:rFonts w:ascii="Times" w:hAnsi="Times" w:eastAsia="Times"/>
          <w:b w:val="0"/>
          <w:i w:val="0"/>
          <w:color w:val="000000"/>
          <w:sz w:val="22"/>
        </w:rPr>
        <w:t>product of politics. If we can brighten up its image, we may stay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Gopalrao Kale then asked how the spirit of service in politics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tested.  What if other people called it ambition ?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Narahari Parikh asked why politicians should be asked to leave the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Congress ‘creed’ also spoke of ‘peaceful and legitimate’ means.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Pyarelalji (Hapur) asked where those who worked in the Congress in a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service could get spiritual strength and </w:t>
      </w:r>
      <w:r>
        <w:rPr>
          <w:rFonts w:ascii="Times" w:hAnsi="Times" w:eastAsia="Times"/>
          <w:b w:val="0"/>
          <w:i/>
          <w:color w:val="000000"/>
          <w:sz w:val="18"/>
        </w:rPr>
        <w:t>satsanga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Next, Lala Jagannath asked whether those who accepted Gandhism but were </w:t>
      </w:r>
      <w:r>
        <w:rPr>
          <w:rFonts w:ascii="Times" w:hAnsi="Times" w:eastAsia="Times"/>
          <w:b w:val="0"/>
          <w:i w:val="0"/>
          <w:color w:val="000000"/>
          <w:sz w:val="18"/>
        </w:rPr>
        <w:t>not members of the Sangh should stay in politics.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or else quit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Gandhian is an individual; but the Sangh is a society.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participating in politics belong to an organization, it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bitterness. This Sangh was not created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Those who participate in politics do not need any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nor do they derive any strength from it.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 which you expect from the Sangh, you may mention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Sangh should continue because it provides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 and support, I will insist that it must be wound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have spoken and written about Shanti Sena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Brigade. Some persons have also striven in this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Alwai had organized one such Shanti Sena.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him too. But now there is no trace of the organization.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such a thing too cannot work. You may form a Shanti Sena.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will quietly sign your pledge and not act upon it.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climate is so polluted, a clean move is also likely to go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should move guardedly. If I have a jugful of Ganga water,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commit the folly of believing that a tank of stinking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purified by pouring the Ganga water into it. Each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 a peace corps of your own. But where do we find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? Were there no Congressmen in Shikarpur or Sukur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was there not a single man who died, without hatred in his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attempt to pacify the rioting crowds ? In Kanpur, there is a host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has his sect vanished 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of admirers of Ganesh Shankar.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even then, that Ganesh Shankar’s sacrifice was wasted.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in my heart. When I remember him I envy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not produced another Ganesh Shankar. His tradition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but he has become immortal in history. His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>tested and proved true. My non-violence will also be tested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 Jagannath then asked why members of the Sangh could not stay in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on these terms.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Gandhiji’s Delang speeches of March 1938, Prabhudas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disbanding the Sangh would not be contrary to their avowed aim of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anti-social elements in an organized way.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“Sindh Tragedy”, 1-1-1940.</w:t>
      </w:r>
    </w:p>
    <w:p>
      <w:pPr>
        <w:autoSpaceDN w:val="0"/>
        <w:autoSpaceDE w:val="0"/>
        <w:widowControl/>
        <w:spacing w:line="210" w:lineRule="exact" w:before="3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Ganesh Shankar Vidyarthi, founder-editor of the nationalist Hindi journal </w:t>
      </w:r>
      <w:r>
        <w:rPr>
          <w:rFonts w:ascii="Times" w:hAnsi="Times" w:eastAsia="Times"/>
          <w:b w:val="0"/>
          <w:i/>
          <w:color w:val="000000"/>
          <w:sz w:val="18"/>
        </w:rPr>
        <w:t>Pratap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met with a heroic death on March 26, 1931, while trying to restore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communal riots in Kanpur.  For Gandhiji’s tribute to him,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Kanpur Riots, Subjects Committee Meeting, Karachi”, 27-3-1931,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Sharma”, 1-4-1931 and “Notes”, 9-4-1931.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when I die peacefully, like him, under an assassin’s axe.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die like him, that is my cherished dream—on one side an axe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raised to strike me down, on the other a dagger is pointed at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person is wielding a club and a fourth is kicking and boxing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standing peacefully in their midst, asking people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I should die with a smile on my lips—I pray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fortune. I wish I should get this opportunity and you,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ever say we should wind up because of public criticism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we might have perhaps deserved that criticism.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to prove it. If we really had the qualities of non-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we would never have been or would never be in the plight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find ourselves today. A new energy would surge from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Then you would need neither my advice nor the Sangh’s.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true Gandhians who suppress the promptings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act on my advice or under my pressure. I did not expect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my own sons after they had attained the age of sixteen.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them as my friends as soon as they were sixteen years old. I </w:t>
      </w:r>
      <w:r>
        <w:rPr>
          <w:rFonts w:ascii="Times" w:hAnsi="Times" w:eastAsia="Times"/>
          <w:b w:val="0"/>
          <w:i w:val="0"/>
          <w:color w:val="000000"/>
          <w:sz w:val="22"/>
        </w:rPr>
        <w:t>asked them to follow what they considered to be their own duty—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>. ‘Better is death in the discharge of one’s duty.’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ideals, they must make them their own; not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says so, but because they whole-heartedly subscribe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ideals. This cannot be said about the Gandhi Seva Sangh.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independently, each according to his lights. If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 that the Sangh should continue, it would mean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face the severest of trials.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the other alternative of eschewing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from the Sangh, if you do not wish to wind it up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It was Jamnalalji’s idea that the Sangh should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convenience and guidance of those who were not leaders,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adorn platforms and who did not wish to harangue.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four-anna members of the Congress; but should accept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it. If you render honest service without occupying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authority, your ideals will produce their impact.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 any position in the Congress; but still I have been saddled with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Moolchand Agrawal argued that it was not ahimsa to wind up the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other people’s criticism or hostility when the members’ hearts </w:t>
      </w:r>
      <w:r>
        <w:rPr>
          <w:rFonts w:ascii="Times" w:hAnsi="Times" w:eastAsia="Times"/>
          <w:b w:val="0"/>
          <w:i w:val="0"/>
          <w:color w:val="000000"/>
          <w:sz w:val="18"/>
        </w:rPr>
        <w:t>were pure.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III</w:t>
      </w:r>
      <w:r>
        <w:rPr>
          <w:rFonts w:ascii="Times" w:hAnsi="Times" w:eastAsia="Times"/>
          <w:b w:val="0"/>
          <w:i w:val="0"/>
          <w:color w:val="000000"/>
          <w:sz w:val="18"/>
        </w:rPr>
        <w:t>. 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Ratan Sharma explained the likely handicap of constructive workers </w:t>
      </w:r>
      <w:r>
        <w:rPr>
          <w:rFonts w:ascii="Times" w:hAnsi="Times" w:eastAsia="Times"/>
          <w:b w:val="0"/>
          <w:i w:val="0"/>
          <w:color w:val="000000"/>
          <w:sz w:val="18"/>
        </w:rPr>
        <w:t>who sought inspiration and guidance from the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All this means that constructive work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mission of the Sangh. How this mission should be fulfilled,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distinction between the Sangh’s activities 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constructive organizations like the Charkha Sangh, etc.,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question. It will have to be tackled by those few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who will be left behind after the politicians have withdrawn.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answered the arguments in favour of the continuance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Seva Sangh and it need not be repeated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hatred and jealousies might not disappear; but at least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fraud will disappear. Today the Sangh also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hatred and jealousies. This imbroglio will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This point has to be grasped. People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seeks to organize truth and non-violence;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Kishorelal is piloting that organization. If, however,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practising our principles, then the Sangh is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up a fraud. If we have verily imbibed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behaviour within the family, with our neighbours or inside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evoke popular respect even in the absence of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there is no need of the Sangh. It is true that none of us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We need inspiration and guidance. But it is seriously 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Sangh provides such inspiration. I do not say this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criticism. When we see so much bitterness spreading,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something is wrong with us and we should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introspection. This point deserves to be grasped. We must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pattern of our work. I still think that winding up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for Kishorelal to answer. I do not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nor do I have his experience. I have come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Sangh’s participation in politics has increased hatred and jealousy.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whether or not corruption has crept in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? I do not know anyone. Kishorelal knows everyone.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direct your question to him. I am advising you to wind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in view of the prevailing climate in the country. When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is generated, we must be at fault. If Kishorelal holds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view, let him continue with the Sangh. Who am I to obstruct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Moolchand Agrawal asked whether the winding up of the Sangh would </w:t>
      </w:r>
      <w:r>
        <w:rPr>
          <w:rFonts w:ascii="Times" w:hAnsi="Times" w:eastAsia="Times"/>
          <w:b w:val="0"/>
          <w:i w:val="0"/>
          <w:color w:val="000000"/>
          <w:sz w:val="18"/>
        </w:rPr>
        <w:t>remove hatred and jealousy from the hearts of the members.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Haribhau Upadhyaya asked whether the President had grounds to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had corrupted the members.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? Don’t you have to work under his guidance ?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 which have led me to conclude that we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small measure [for what has overtaken us].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we have to ascertain how many members are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Constructive work will be devoid of sting.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charged with untruth and violence. We cannot therefore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politics. In what form the Sangh should function for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is a matter which will come up later.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already been answered.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the Sangh cannot give this consolation. This attitude only </w:t>
      </w:r>
      <w:r>
        <w:rPr>
          <w:rFonts w:ascii="Times" w:hAnsi="Times" w:eastAsia="Times"/>
          <w:b w:val="0"/>
          <w:i w:val="0"/>
          <w:color w:val="000000"/>
          <w:sz w:val="22"/>
        </w:rPr>
        <w:t>weakens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Chhathe Adhiveshan (Malikanda-Bengal) ka Vivaran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6-22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SPEECH AT GANDHI SEVA SANGH MEETING—II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1940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reply to what Gokulbhai has said.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about the two things he mentioned. Let me clear </w:t>
      </w:r>
      <w:r>
        <w:rPr>
          <w:rFonts w:ascii="Times" w:hAnsi="Times" w:eastAsia="Times"/>
          <w:b w:val="0"/>
          <w:i w:val="0"/>
          <w:color w:val="000000"/>
          <w:sz w:val="22"/>
        </w:rPr>
        <w:t>those misunderstandings so as to avoid needless discussion.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say that members of the Gandhi Seva Sangh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politics. What I said was that they should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in their capacity as members of the Sangh. I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that no member of the Sangh should give up politics. I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of Sardar and Rajendra Babu and said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leave politics. But I said that they should keep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 I wish politics has no place in the Sangh.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Gokulbhai’s second question is : When our whole life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indivisible, how can we specify whether a particular thing comes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category of politics or not ? I did say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compartmentalize our lives since things are interwoven.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life is one and indivisible. But there is also another point of view.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Balubhai asked why the Sangh should not be retained for constructive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Jyotiprakash asked why the Sangh could not continue as a forum for </w:t>
      </w:r>
      <w:r>
        <w:rPr>
          <w:rFonts w:ascii="Times" w:hAnsi="Times" w:eastAsia="Times"/>
          <w:b w:val="0"/>
          <w:i w:val="0"/>
          <w:color w:val="000000"/>
          <w:sz w:val="18"/>
        </w:rPr>
        <w:t>consultations.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evening session which began at 7·30 p.m.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one whole, but it has several organs such as eyes, ears, nose,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When we consider the body as a whole, we do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organs. But when we have particular organs examined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each of them separately. They are parts of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but, none the less, we do think of them separately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such as organs of perception and organs of action.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looking at this thing from such an analytical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pervades all our activities. But I am not talking of retirement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politics in this broad sense. I am referring to the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elections and to groupism. I have explained why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should be kept out of the Sangh. We are taking that step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cowardice but for the sake of self-purification. That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I have not forbidden all political activity.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 all constructive activities are part of politics.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is true politics. Non-violence can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of power.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existence of the Sangh is not indispensable for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This is not to say that there can be no Sangh at all for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purpose. But our Sangh today is not such a one. We 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tasted its benefit. I at any rate have done so. We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non-violent Sangh cannot and should not function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A non-violent Sangh should have some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features. Hence, from the experience I have of the Sangh,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keep away from politics. If we do not, Gandhism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adopted a novel policy. We must adopt novel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policy. I have been trying to find out what these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be. I am only experimenting. I have to change my methods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 change. But I have no ready-made formula. Our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new. The order in which the steps may be taken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fixed. I am a person with an inquiring mind. With great patience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and developing the science of satyagraha.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search I am acquiring new knowldge and new light every day.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because I was keen on this experimenting that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Hudli that we should appear on the political stage and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that role too, and put to test the strength of our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It is possible that I was mistaken in giving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advice; but I do not regret having done it. It was just as well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>entered politics. We have had a very valuable experience. Had we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experience, I would have been in two minds.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always conscious of the fact that we had no political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after that experience, I can positively advise you as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to retire from politics.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thing you should not forget. The Sangh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politics as its field. Remember, have we ever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during the conventions of the Sangh ? You will find no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politics in its reports and resolutions. This is the subject that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members of the Sangh who are interested in politics.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interest to the Sangh. It is meant for Sardar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politics. For other members of the Sangh too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outside the purview of the Sangh. When do you ever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here ? Do you ever trouble Sardar and insist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how he conducts the affairs of the Parliamentary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ever ask me what I convey to the Viceroy ? We are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to know about these things; but it is not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but in some other capacity. At Hudli we passed a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politics. But even after that we did not discuss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conventions. We come here with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Ours is a group of seekers of knowledge. We come here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doing some introspection and correcting our mistakes.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conventions have quite a different atmosphere. Politics is an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Hence, we do not discuss it here. That is not the sphere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Hudli the inner character of the Sangh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It is clear from this that the misunderstanding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we are forming a political group is totally unfounded.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are we dragging ourselves down. That is why I suggest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up the Sangh. I am not winding up political activity.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 stop to it as far as the Sangh is concerned; because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our business. Even at Hudli we did not change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Sangh. The only mistake we made was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members of the Sangh to take part in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But even after this I took very little direct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work. As far as I am concerned I devote little time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reading newspapers. If you ask Kishorelalbhai he would say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nothing about it and that you had better ask Sardar.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reason of this is that the Sangh never considered politics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We did not form the Sangh for that purpose. Then,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needlessly jump into that fire ? Let us withdraw from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 was not clear to Gokulbhai. He thought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forbidding political activity. But that is not the case. What I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should not get involved in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remains why we may not try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into politics. Why should the Sangh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untouched ? I have already answered this question.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implies that when we do not have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an evil, we should keep away from it. This is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before India the great principle of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am applying that very principle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an illustration. There is a protest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here. Should we force ourselves to stand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demonstrators and say : ‘Well, here we are ! Do with us what you will.’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sheer folly. That is why the Shastras say that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rush to hear abuse of 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you have heard about the figure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 It is in Kobe, Japan. Somebody had sent me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figure—a replica of the original. It consists of the statuettes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monkeys. One of them has its mouth closed, the second its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third its ears. These monkeys teach the world to speak no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no evil, to hear no evil. This is the secret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protest demonstration going on here. If the demonstrators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this pandal and attack us, I would ask you to stick to your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their blows. But I would certainly not ask you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demonstration and invite their blows. This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inciting them. This is not non-violence. It is self-assertion.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adopt here this pattern of non-co-operation.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politics will provoke them. It will be like feeding their wrath.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non-violence tells me that we should withdraw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politics. If people criticize, oppose or attack us even after we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we should put up with all this. After we have quit politics if </w:t>
      </w:r>
      <w:r>
        <w:rPr>
          <w:rFonts w:ascii="Times" w:hAnsi="Times" w:eastAsia="Times"/>
          <w:b w:val="0"/>
          <w:i w:val="0"/>
          <w:color w:val="000000"/>
          <w:sz w:val="22"/>
        </w:rPr>
        <w:t>anyone wishes to destroy us, let him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this, those who do not need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for their political work may continue there. For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What does he need the Sangh for ? He does not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prestige by remaining with the Sangh. He had established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prestige even before the Sangh was born. Thus,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that acquires prestige by his being in it. Then he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>a born politician. Politics is in his blood. He is not born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In a way, he has accepted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out of a sense of compulsion. It is not an inseparable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temperament as I claim it is in my case. Unlike me,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constructive programme. I was born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It is part of my soul. Politics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botheration for me. I would dance for joy if I could shake it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would hardly do any such thing. This is the main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He hears what I say and if I am making any mistake he </w:t>
      </w:r>
      <w:r>
        <w:rPr>
          <w:rFonts w:ascii="Times" w:hAnsi="Times" w:eastAsia="Times"/>
          <w:b w:val="0"/>
          <w:i w:val="0"/>
          <w:color w:val="000000"/>
          <w:sz w:val="22"/>
        </w:rPr>
        <w:t>can put me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are many other members who derive prestige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association with the Sangh and if this prestige proves helpful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political purposes, the only way out is that we should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such prestige. They too ought to give up such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If we lend them such prestige and they accept it, we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we are competing with the Congress socialists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communists. When this is not actually the case, why should we lay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open to such a charge 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compete with anyone. We want to absorb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opponents . If they are opposing us, it is because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us. But we know that we belong to them and they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Hence, let us take no active interest in politics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invite us. Let us carry on quietly our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And let us, by withdrawing ourselves from politics,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to non-violence. These are the words of an experienced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understand and grasp its significance and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what it implies. Thus, your winding up the Sangh would be an object-</w:t>
      </w:r>
      <w:r>
        <w:rPr>
          <w:rFonts w:ascii="Times" w:hAnsi="Times" w:eastAsia="Times"/>
          <w:b w:val="0"/>
          <w:i w:val="0"/>
          <w:color w:val="000000"/>
          <w:sz w:val="22"/>
        </w:rPr>
        <w:t>lesson in non-violence. It is quite simple. There is no harm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why should he [Gokulbhai] feel hurt by my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nothing from the Sangh ? Actually being in this place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my home. You all love me. We form a family here.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 children, wife, parents, brothers, sisters—all love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There is very little scope in a family to carry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non-violence. Similarly, my non-violence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in this Sangh. What can you teach me here ? My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tested in the Congress where I am opposed, censured and criticized.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proclivity to anger is nurtured and aroused. I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very respectfully. I have an opportunity to practise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There I grow. Hence I say that I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opportunities to develop my abilities. I derived all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[training] from the Congress. I learnt very little in the Sangh.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suggest that the Sangh is something useless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discarded. As a matter of fact I have only praised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criticized you. What can even Gokulbhai learn in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finds only abundant love ? He can learn more outside.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outside world that we are tested. We have to learn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in the face of abuse. Whatever the provocation,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anger in our hearts. The field for our test lies outside.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here is to charge our batteries. How we can charge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batteries is another question. For that purpose we shall have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Sangh. You may, if you wish, express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matter at a later stage. For the time being 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question of separating the Sangh from politics.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the misunderstanding in Gokulbhai’s mind. I have clarified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points. Now, if he wants, he may confess his fault or ask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if he so desires.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Jajuji’s temperament. He believes in doing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methodically. He has said that it is easy to consider a matter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in definite terms. I too felt that it would be better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 some decision. That is why a resolution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drafted. Do wind up the Sangh if that is what you want. I still hold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opinion in this regard and I have already offered my advice.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not acceptable to you, you can decide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members of the Sangh may take part in politics.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have a feeling that you would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arrangement. The draft will be presently read out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 during the night. We must come to a final decision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Kishorelalbhai has drafted two resolutions twice 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accept the points when he presented the resolutions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time. He has given fresh drafts today. I could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in these drafts either. But the spirit of the resolutions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Chhathe Adhiveshan (Malikanda—Bengal) ka Vivaran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Dandekar then invited Vallabhbhai to express his opinion. After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>had spoken at length, Gandhiji  concluded his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resolution is not available.  For the final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“Resolution at Gandhi Seva Sangh”, 12-2-1940.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read out the resolution drafted by Gandhiji.  The session </w:t>
      </w:r>
      <w:r>
        <w:rPr>
          <w:rFonts w:ascii="Times" w:hAnsi="Times" w:eastAsia="Times"/>
          <w:b w:val="0"/>
          <w:i w:val="0"/>
          <w:color w:val="000000"/>
          <w:sz w:val="18"/>
        </w:rPr>
        <w:t>adjourned at 9 p.m.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SPEECH AT GANDHI SEVA SANGH MEETING—III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those sitting at the far end able to hear me ? If not,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say 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up by 3 o’clock this morning [and] started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Sangh. I am placing before you my conclusions. Later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express your views today itself if you so desire. Some sort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tentative resolution was placed before you yesterday. I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say something about it and also something apart from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I had expressed on [taking part in] politics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confirmed. As I thought about it I felt that unwittingly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wrongly. What I said last night was an indication of this.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we have deliberately abjured power politics. If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 Sangh we wanted to enter into power politics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done so openly. For that matter we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even the character of the Sangh. But we are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for taking part in politics. In politics it is necessary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others also are doing and what they intend to do. It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to be acquainted with the ideology and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socialists. We do not have so much as a library of political literature.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studied socialism. I have read no books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subject; I have read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Jayaprakash. I have also read one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Masani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Sampurnanandji has written a very good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to me very lovingly and I read that too. This is all my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socialism. They say countless books have been written on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communism. I have read nothing at all about communism.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many of you have read books about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does not form part of my activity. My mental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is quite different. They do not even accept my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intelligence. My intelligence is not recognized in the field of politics.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session began at 7.30 a.m. with Shrikrishnadas Jaju, the new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>in the chair.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Why Socialism 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(1936) </w:t>
      </w:r>
    </w:p>
    <w:p>
      <w:pPr>
        <w:autoSpaceDN w:val="0"/>
        <w:autoSpaceDE w:val="0"/>
        <w:widowControl/>
        <w:spacing w:line="200" w:lineRule="exact" w:before="4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R. Masani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Samajvad </w:t>
      </w:r>
      <w:r>
        <w:rPr>
          <w:rFonts w:ascii="Times" w:hAnsi="Times" w:eastAsia="Times"/>
          <w:b w:val="0"/>
          <w:i w:val="0"/>
          <w:color w:val="000000"/>
          <w:sz w:val="18"/>
        </w:rPr>
        <w:t>(1936)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deeply involved in politics laugh at me. They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politics. I acquired some status in politics because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fighter, not because of my intelligence. They don’t credit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capable of winning over others. I believe in socialism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communism. I believe in everything, but from my own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I belong to everybody and I belong to none.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be anybody’s opponent. He would wish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science of non-violence with the help of everyone. 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politics of opposing or vanquishing anyone.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qualify myself or others for what goes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politics. I had suggested at Hudli that we should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Unwittingly I made that mistake. You may as well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I followed untruth. Instead of doing well the task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were born, we took in hand something else.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was for the good. We gained some experience.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we were not capable of engaging in politics.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our incompetence. Now we are withdrawing our hands.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commit a mistake, but now, the moment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our faults, we are being cautious. A mistake,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corrected, does not remain a mistake. Our strength grows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our mistakes. I am asking you to realize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limitations, and carry on thoroughly the work for which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>was formed.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friends from Noakhali visited me today. They told me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accept everything you say. But we are unable to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followers here say. We can agree to what you say.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Gandhism, spinning, village industries—we would accept any-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your followers. But we are not followers of your 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followers have nothing [to offer].” Whatever these friends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sprang from sheer love. It is a matter over which we should ponder.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entered politics but we could do nothing in that field.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our own work. We belonged neither here nor there.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we are aware of our folly let us try to remove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politics to put our principles into practice. Now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we are renouncing politics. The politics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is the politics of acquiring positions of power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We cannot take part in this politics. I am not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individual; I am talking about the Sangh. Power politics has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Sangh. An individual with a natural inclination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may remain in politics. But this power politics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>dreadful snare that even individuals may have to quit it. Their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would be put to the severest test there. They too will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some bitter experiences. But what I am saying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only to the Sangh. The Sangh must definitely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Committees, that is, elections and power politics.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has hardened. This Sangh is not meant for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am myself not qualified for it. Your Chairman is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>so. He is a philosopher, a moralist and a writer.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mention the third point in just one sentence.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you must give up the very name of Gandhism. If not,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falling into a blind well. Gandhism is sure to be wiped out. I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words : “Down with Gandhism.” An ‘ism’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It is a useless thing. The real thing is non-violence.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It is enough for me if it remains alive. I am eager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Gandhism wiped out at an early date. You should not give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sectarianism. I did not belong to any sect. I have never dreamt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establishing any sect. If any sect is established in my name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my soul would cry out in anguish. What we have carried on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years is not a sect. We do not have to subject ourselves to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‘ism’. Rather, we have to serve in silence in keeping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people might say, service can never be made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sect. It is meant for everybody. We shall accept everyone. We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in line with everyone. That is the way of non-violence.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‘ism’, it is just this. There is nothing like Gandhism.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follo-wers. I am my own follower. No, no, even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being my true follower, have I? Do I put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into practice? How then can others be my followers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others keeping me company and walking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know who would walk ahead and who would fall </w:t>
      </w:r>
      <w:r>
        <w:rPr>
          <w:rFonts w:ascii="Times" w:hAnsi="Times" w:eastAsia="Times"/>
          <w:b w:val="0"/>
          <w:i w:val="0"/>
          <w:color w:val="000000"/>
          <w:sz w:val="22"/>
        </w:rPr>
        <w:t>behind ? You are all my fellow-students and co-workers,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fellow-researchers. Forget the idea of being 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leading and nobody is following. Nobody is a leader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a follower. We are all going together in one line.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this quite often but I am repeating it in order to remind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give up offices in the Congress. Let this point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in your minds. Then you would grasp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what I am going to say. I am asked : “Should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ourselves even from municipal bodies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?” I would say that we should withdraw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bodies. I know what had happened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Municipality. I was amazed to find how much bitterness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had crept into the Congress Municipal Party. I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it. Gopalrao knows the inside story. There are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factions in the Congress Municipal Party of Nagpur. They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daggers drawn. People belonging to all the three factions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narrated their own versions. I was very deeply pained.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animosity prevailing in the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told them that the Provincial Congress Committee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 A. I. C. C. Hence they should approach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or Rajendra Babu. I would be infinitely pained if any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Sangh chose to go into any such organization. What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by going there ? We wish to establish rapport with 300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would happen only when we reduce ourselves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cipher. What have we to do with rights ? Politics of power is unreal.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tell the people what is real politics. We shall concentrate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constructive programme which others not only shun but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contempt. The Gandhi Seva Sangh would justify its existence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devoting itself to the constructive programme.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eighty-four persons among the members of the Sangh taking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politics. They would of course leave the Sangh.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explain to you what shape the Sangh would take after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Seva Sangh has come into existence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on the constructive programme. That alone is real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lend glory to this real politics by renouncing our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care if they do not call it politics ? We shall remain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fold, but keep ourselves away from power and elections.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have the Gandhi Seva Sangh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 register of the list of persons who believe as I do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I see no need for such a list. I was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about the future form and functions of the Sangh.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place before you my conclusions. In my view,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>Sangh has now to become something like an organization for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 studies. All the organizations in the country which carry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or are run under my supervision or guidance are meant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programme. The Charkha Sangh, Gramodyog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Sangh, Talimi Sangh—I guide the functions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 I was responsible for the propagation of Hindi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country. For me, these are inseparable aspects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also control the labour union of Ahmedabad.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can undertake a great deal of post-graduate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for these organizations. All these organizations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such work to the required extent as their field of activity is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instance the Charkha Sangh. I have laid down its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aimed at giving the maximum wages to the hungry and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idle for nearly six months in a year, and persuading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 khadi produced by these poor people by appealing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altruism. Self-sufficiency is also one of the functions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but as auxiliary to its primary objective. It does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aspect of self-sufficiency which Prafulla Babu had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Prafulla Babu had correlated it with non-violence and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 in that sense of the term is not included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the Charkha Sangh. I cannot expect Shankerlal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the poor women spinners all the things that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implies.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your work. Prafulla Babu had said the other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spin at least 100,000 yards of yarn in a year.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I realized that it would mean spinning nearly 300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to produce 100,000 yards in a year. It would take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spin 300 yards if the wheel and the slivers are good.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people who do it even in half an hour. I would of course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from you. For you the art of spinning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play, for, after all, you are in the post-graduate stage.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spin sincerely and with great concentration. There are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produce 300 yards of yarn in half an hour. But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 at being expert spinners. You would try, as I am doing,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God through the spinning-wheel. Then alone would you pass </w:t>
      </w:r>
      <w:r>
        <w:rPr>
          <w:rFonts w:ascii="Times" w:hAnsi="Times" w:eastAsia="Times"/>
          <w:b w:val="0"/>
          <w:i w:val="0"/>
          <w:color w:val="000000"/>
          <w:sz w:val="22"/>
        </w:rPr>
        <w:t>my test. This is my explanation of Prafulla Babu’s scheme.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the Charkha Sangh and the Gramodyog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for acquiring the expertise in their respective fields.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achieve perfection and specialize in such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cannot become an expert in every field. But everybody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specialize in one thing. Among doctors too some are physicians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surgeons. Even in the field of surgery some specialize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eye, some in the nose and throat. Similarly we should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specialization. This is not a matter of making money.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specialists go in for invention and research for the purpose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>money. We have to become specialists for the purpose of serving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bettering their lot. The Gandhi Seva Sangh would justify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in future only if it undertakes such work.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Sangh you should continue it in this form or wind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done, the whole world will laugh at us and Gandhism will </w:t>
      </w:r>
      <w:r>
        <w:rPr>
          <w:rFonts w:ascii="Times" w:hAnsi="Times" w:eastAsia="Times"/>
          <w:b w:val="0"/>
          <w:i w:val="0"/>
          <w:color w:val="000000"/>
          <w:sz w:val="22"/>
        </w:rPr>
        <w:t>be killed by our own hands. Let us not deceive ourselves.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follow yet another programme. I have told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people that they would be doomed if they meddled in politics.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 Charkha Sangh people that they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told them that if they got involved in the politics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spinning weak yarn as their attention would be divided.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be able to do their work properly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worthless. I told the Harijan Sevak Sangh that it had nothing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do with swaraj. If they stuck to their work, swaraj would issue </w:t>
      </w:r>
      <w:r>
        <w:rPr>
          <w:rFonts w:ascii="Times" w:hAnsi="Times" w:eastAsia="Times"/>
          <w:b w:val="0"/>
          <w:i w:val="0"/>
          <w:color w:val="000000"/>
          <w:sz w:val="22"/>
        </w:rPr>
        <w:t>from it automatically.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you ? You will have to understand what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when he says he sees God in the spinning-wheel.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literally or grasp its significance ? Or should we accept both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you accept both the meanings. It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God in every thread [you draw] from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service such as spinning take us nearer to God, and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>its significance. You will thus find that all our activities have a far-</w:t>
      </w:r>
      <w:r>
        <w:rPr>
          <w:rFonts w:ascii="Times" w:hAnsi="Times" w:eastAsia="Times"/>
          <w:b w:val="0"/>
          <w:i w:val="0"/>
          <w:color w:val="000000"/>
          <w:sz w:val="22"/>
        </w:rPr>
        <w:t>reaching meaning.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its literal meaning has a wider sense. You are all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research and make discoveries in this post-graduate laboratory.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 you should have expert knowledge not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the spinning-wheel but also of the art of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skill would be especially expected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Your spinning-wheel should work more efficiently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Sangh. Your yarn should be fine, strong and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snap. It would be a matter of shame if your thread snaps.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expert, his tools should be of the highest quality.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special about your slivers, your implements.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 just skilled labourers. I want to make you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craftsmen and scientific researchers. I expect something unique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difference between your spinning-wheel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should be as much as that between my razor and a </w:t>
      </w:r>
      <w:r>
        <w:rPr>
          <w:rFonts w:ascii="Times" w:hAnsi="Times" w:eastAsia="Times"/>
          <w:b w:val="0"/>
          <w:i w:val="0"/>
          <w:color w:val="000000"/>
          <w:sz w:val="22"/>
        </w:rPr>
        <w:t>barber’s. Your implements would be out of the ordinary.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spin from the slivers made by others. But the slivers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you would be spinning them would be no ordinary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You would improve the process of making slivers.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best slivers yourself and make others improve theirs.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study the smallest detail just as Vinoba has done.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experiments he has built up a science round everything.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discovered a new method of making slivers. In Andhra fish-bones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for this purpose. Vinoba’s is a modification of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but the yarn spun from these slivers can well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yarn. He has sent me cloth woven from the yarn of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spun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cotton. It deserves to be displayed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It is made by a Muslim boy. Your carding process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such as to cause trouble to no one. Cotton fibres would not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from your carding-bow. Even one suffering from cough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the carding without a hitch. There would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even in your choice of cotton. How could you ever take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bales ? Your ginning process too would be special.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needs patience, talent for research and perseverance.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all this, you would have followed my suggestion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you would have to see if the charkha increases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powers. Vinoba has composed a couplet comprising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vows. You recite it every day. You would have to find out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any way helps you in observing these vows.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politics in the spinning-wheel of the Charkha Sangh;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to see if it is there in your spinning-wheel.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you would have to see if it increases the strength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whether, in free India, the economic provisions of swaraj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spinning-wheel. Would it turn people into mere </w:t>
      </w:r>
      <w:r>
        <w:rPr>
          <w:rFonts w:ascii="Times" w:hAnsi="Times" w:eastAsia="Times"/>
          <w:b w:val="0"/>
          <w:i w:val="0"/>
          <w:color w:val="000000"/>
          <w:sz w:val="22"/>
        </w:rPr>
        <w:t>automatons capable of physical labour or would it make them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soldiers of swaraj ? You must think about all this.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fall within the purview of the Charkha Sangh. The special task </w:t>
      </w:r>
      <w:r>
        <w:rPr>
          <w:rFonts w:ascii="Times" w:hAnsi="Times" w:eastAsia="Times"/>
          <w:b w:val="0"/>
          <w:i w:val="0"/>
          <w:color w:val="000000"/>
          <w:sz w:val="22"/>
        </w:rPr>
        <w:t>which lies beyond its scope would be your field.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consider if we can really win swaraj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spinning-wheel. Are you really convinced of it ?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in it just because Gandhi says so ? Gandhi can see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spinning-wheel, or hope to find Him there. But it may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a personal matter with him. You will have to find out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can be applied universally. Like Jagdish Chandra Bose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become research scholars in your own field. He had even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cotton largely grown in the former Berar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 post-graduate course. I have seen how he remained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it. This had become the main objective of his life.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his close associate. I had stayed in his house for several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group of some twenty chosen men. But a few such men,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firm in their conviction, can work like millions. This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work. The Charkha Sangh, Gramodyog Sangh, [etc.,]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work. There, too, there are experts and they also do research.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field would be much wider and much more specialized.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I am trying to 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particular.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development will be only along those lines. Your work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quite unusual. You would not merely improve the tools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implements, but also see their conformity with our principles.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my mind to help you as your co-student; but I want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mainly out of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research and discoveries are undertaken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Germany. How many specialists are there in that country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are in need of specialists in the science of violence. We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research and make progress in the field of non-violence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have a small centre. We have to link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related activities with non-violence and ultimately with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consider if all these things are possible.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even a society based on violence functions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experts. We want to bring about a new social order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We need experts to develop this into a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as it functions today represents a mixture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external surface of the world suggests its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 country like Germany which regards violence as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only in developing violence and glorifying it.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efforts that the votaries of violence are making.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also know that those given to violence are watching our activities.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observing what we are doing for developing our science.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of violence is old and established.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do research in it. The way of non-violence is new.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non-violence is yet taking shape. We are still not conversant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its aspects. There is a wide scope for research and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in this field. You can apply all your talents to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non-violence is something to be shunned if it is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My concept of non-violence is universal.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 I am here just to serve them. Anything that cannot reach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is not for me. It should be so for my colleagues as well.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born to prove that truth and non-violence are not just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conduct. They can become the policy of a group,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 nation. We have not yet proved this, but that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aim of our life. Those who do not have this faith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acquire it should be good enough to remove themselves.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this dream. I have regarded this alone as my duty.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it even if the whole world abandons me. So profound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would live only to attain this and die only in that endeavour.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gives me new visions every day. Now, in my old age,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do anything else. It would be another thing if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or I have a new vision. But today I am seeing ever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of non-violence. Every day I have a new vision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 new joy. I am certain that non-violence is meant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an attribute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is, therefore, universal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belongs to all. Non-violence is meant for everybody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 and at all places. If it is really an attribute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inherent in us. Nowadays it is said that truth cannot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politics. Then where can it be of help ? Truth is not worth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dime if it cannot be of help in all the fields of life, in all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dealings. Of what use would it be in life then ? I see every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 be applied to life in all its practical aspects.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more than fifty years now.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to you from time to time some of my experiences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>. You too can have glimpses of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Sangh has to continue it should be for this purpose.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this much inclination, earnestness or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disbanding the Sangh would itself be the pursuit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we do not do so, we would prove guilty,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the sin of dishonesty. We would be committing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sin. We have in our midst a worker like Kishorelalbhai.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man given to uninter-rupted hard work. God has given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intelligence. We would be misusing the services of such a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 take his life even if he offered it himself ?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him ? What special work is now left for us ? We must relieve him </w:t>
      </w:r>
      <w:r>
        <w:rPr>
          <w:rFonts w:ascii="Times" w:hAnsi="Times" w:eastAsia="Times"/>
          <w:b w:val="0"/>
          <w:i w:val="0"/>
          <w:color w:val="000000"/>
          <w:sz w:val="22"/>
        </w:rPr>
        <w:t>of his responsibility right from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narrated to you the circumstances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the doom of Gandhism. I repeat today that if Gandhism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encourages any wrong thing it deserves to be doomed.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are not just flowers in the sky. They should be manifest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our words, dealings and acts. Kishorelal does not wish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his bitter experiences in the Sangh. He is silent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forbearance. He conveys it to me just in passing when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far. This gives me some idea of the situation. Why is there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estrangement amongst us ? We all form one family.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truth and non-violence. But we are given to strife and dogma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jealousy. Are not truth and non-violence things of this earth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they deserve only to be installed in the heavens ? We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lesson by entering politics. It created antagonism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in the Sangh.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Oh, we are far away from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Bharata. Kishorelalbhai is a poet too. He gave a poetic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Rama and Bharata. But here no one is like Rama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Bharata. If we had Rama and Bharata amongst us would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 ? What a world of difference between the love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Bharata and these feuds ! These people are miles away from Rama </w:t>
      </w:r>
      <w:r>
        <w:rPr>
          <w:rFonts w:ascii="Times" w:hAnsi="Times" w:eastAsia="Times"/>
          <w:b w:val="0"/>
          <w:i w:val="0"/>
          <w:color w:val="000000"/>
          <w:sz w:val="22"/>
        </w:rPr>
        <w:t>and Bharata.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such differences arise among us when we all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Sangh and have come here with the sole idea of service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ought to be only love among us. Are all the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like this ? Do they have cordial relations with each other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reply is in the affirmative, I shall have to put you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test. I am afraid we shall not pass that test. Ask the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one another among yourselves. Ask yourselves,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that we are still far removed from non-violence.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meddle with the Congress when we are so weak 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can we render there ? Why do we not withdraw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a rival ? What have we to do with positions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? Why should we think of defeating anyone in an election 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possessed by the desire for power and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jealousy, why has so much bitterness spread round us ? Why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come to Malikanda and shout violent slogans ? Why is there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bungling ? I would like to ask the Bengali workers present here: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gave rise to so much bitterness ? Why don’t you try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with love ? Why don’t the leading workers among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talk to them lovingly ?’ There are Prafulla Babu and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Babu. Let them go to the people who are raising the slogans, mix with</w:t>
      </w:r>
    </w:p>
    <w:p>
      <w:pPr>
        <w:autoSpaceDN w:val="0"/>
        <w:autoSpaceDE w:val="0"/>
        <w:widowControl/>
        <w:spacing w:line="20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Dhotre then pointed out that Kishorelal had discussed these feuds in an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“Rama aur Bharata” in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monthly edited by D. B. Kalelkar and Dada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Dharmadhikari.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talk to them with love. I have tried this myself.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for me. Surely I am not their rival. I do not want what they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power, and I have no desire for power at all. Rivalry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when two persons want the same thing.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ourselves for their love. That is why we must give up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 field open for them. That is the way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functions. For that very reason we must quit politics.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we going to remain idle, doing nothing 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spin and see if the spinning-wheel dulls our intelligence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sharpens it. We shall study the spinning-wheel. We shall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signifies, why and how it came into being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went out of use and in what way it can be useful to us.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should maintain a special library for this purpose.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other library of its kind anywhere in the world.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bother of Gandhism only when we start working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lines. Our present opponents will admire us for having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bless us, although today they are cursing us.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this thing is beyond your intelligence, strength or wishes.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only prove that we are not yet qualified to form a new Sangh.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does this mean that what I have said is proved wrong thereby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imagined this even when this Sangh was 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had set up the Sangh when I was in jail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Jamnalalji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with a pure heart. He opened his coffers when I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I had appealed to lawyers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practice. Jamnalalji offered to support one hundred lawyers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up their practice and devote themselves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This was not because he wanted to dominate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he wanted to awaken the masses to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was not his intention to send these gentlemen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Every time he referred that matter to me he said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be kept away from politics. Subsequently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use the money for the maintenace of constructive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lawyers who had joined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Out of this the Sangh was born. Jamnalalji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do political work through the Sangh.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again when I expanded the Sangh in 1934. Later on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my resolution at Hudli. If I am accused of dragging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 into politics I would plead guilty. It would not be right to levy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1922-23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 charge against Jamnalalji.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gave deep thought to the policy of the Sangh.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this with so much faith. Age has sapped my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I cannot observe things in all directions. I cannot be alert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and always. My body has become weak. I have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shouldered my responsibilities to this day. I even wanted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this convention; but I came because Prafulla Babu insisted.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here I concentrated my thoughts on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 placed the conclusions before you. Today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these thoughts. Kishorelal carried this burden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It was I who brought him into the Sangh. What is his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? His body has become weak. I have read his speech.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cannot work here. Hence I am placing this thing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with so much concern.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I am only casually mentioning this thing 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have in the Sangh any members who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politics independently, the Sangh would become quite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genuine, it would grow into a huge tree, otherwise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politics, 84 out of 243 members go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Not because they are worthless, but because they are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field and are qualified for the task. How many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members can accomplish this ideal ? For this purpose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a committee with three or four members.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prepare, with God as their witness, a list of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carry on this work. This committee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empowered to decide on the future character of the Sangh.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you may also place your views before the committee in brief.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make speeches. In any case, the Sangh as it is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has to be disbanded. It need not be considered whether or not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function in future and if it should, in what shape.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an outline of the shape it can take.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that now remains is : What would happen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members who number nearly thirty ? It is a matter of settling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But the Sangh does not exist for settling accounts, does it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Jamnalalji’s trust and this is a small matter. Dhotre and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attend to it. It is not a matter for others to worry about.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others concerned with him think about it. With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comes to a close.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rest of you if, in your view,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should continue to exist. If you want it to continue,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form I have indicated. You will have to study, do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conduct experiments. And life will then be a grand thing.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all intellectual, physical and spiritual forces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together. It will be a unique thing for the country,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at large, which none may possibly envy. You will be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 and the world the ideal of a new culture by this </w:t>
      </w:r>
      <w:r>
        <w:rPr>
          <w:rFonts w:ascii="Times" w:hAnsi="Times" w:eastAsia="Times"/>
          <w:b w:val="0"/>
          <w:i w:val="0"/>
          <w:color w:val="000000"/>
          <w:sz w:val="22"/>
        </w:rPr>
        <w:t>unity of body, mind and spirit. Can there be a goal loftier than this 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this serious point before you. If this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capacity, it is only wise to wind up the Sangh.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pass the test of truth and non-violence and who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efficiently with a sense of complete dedication can manage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in its changed form.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my points at great length. Now you may </w:t>
      </w:r>
      <w:r>
        <w:rPr>
          <w:rFonts w:ascii="Times" w:hAnsi="Times" w:eastAsia="Times"/>
          <w:b w:val="0"/>
          <w:i w:val="0"/>
          <w:color w:val="000000"/>
          <w:sz w:val="22"/>
        </w:rPr>
        <w:t>express your views.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 ANAND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Will communal unity also form part of the activities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Sangh ? Or has it been kept out 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not been kept out. It is there all right.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no meaning without it. We have no programme for it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now, hence I deliberately omitted to mention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SWAMI </w:t>
      </w:r>
      <w:r>
        <w:rPr>
          <w:rFonts w:ascii="Times" w:hAnsi="Times" w:eastAsia="Times"/>
          <w:b w:val="0"/>
          <w:i w:val="0"/>
          <w:color w:val="000000"/>
          <w:sz w:val="18"/>
        </w:rPr>
        <w:t>: I am afraid if we get involved in the work of labour unions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unity it also may arouse jealousy and anger in other people. There too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come in conflict with them, and we shall have to withdraw from that field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feelings of jealousy and anger oblige us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it would be proved that we who are experimenting with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are good for nothing. Some people may as well say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itself is meaningless. From their point of view non-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to be a great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a great dharma,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world functions because of the mixture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their view, it is necessary that these two go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otherwise the world would come to a standstill. Labourers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cowards [they say] and it is necessary to train them in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to build up their self-confidence. The Hindus are also cowards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them non-violence is not the supreme dharma.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letters to this effect. But we have to prove that we can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disputes and communal problems by adopting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methods.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RAM RATAN SHARMA</w:t>
      </w:r>
      <w:r>
        <w:rPr>
          <w:rFonts w:ascii="Times" w:hAnsi="Times" w:eastAsia="Times"/>
          <w:b w:val="0"/>
          <w:i w:val="0"/>
          <w:color w:val="000000"/>
          <w:sz w:val="18"/>
        </w:rPr>
        <w:t>: I wish to place before you one of my difficulties.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Kishorelalbhai to arrange for sending me somewhere to be given some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training. He said that he had no provision for such training for me. I had also wanted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shape the Sangh in the manner Bapu has suggested. For that purpose it is necessary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 get some expert training somewhere.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about which I am thinking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after specialized training. It is a different question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for training experts.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SUDHAKAR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Are we giving up politics for good or for some time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can say it is for good ? We are not God, after all. </w:t>
      </w:r>
      <w:r>
        <w:rPr>
          <w:rFonts w:ascii="Times" w:hAnsi="Times" w:eastAsia="Times"/>
          <w:b w:val="0"/>
          <w:i w:val="0"/>
          <w:color w:val="000000"/>
          <w:sz w:val="22"/>
        </w:rPr>
        <w:t>We are talking only about the present.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KRISHNAN NAIR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People attached to the Charkha Sangh, the Gramodyog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Sangh, etc., have their own organizations to lean on. But how should we organize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do not belong to any of these five organizations ? Is it not necessary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for them some kind of an old students’ association ? Are all our members covered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these five organizations 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read the report carefully,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our members are working in organizations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This report is a thing which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studied. It is not an ordinary report. It indicates the number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several ways. They are classified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their activities and the organizations to which they belong.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fascinated by the report. Look at the appendix. You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 answer to every point. After reading the report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 are not going to achieve anything great by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organization like the Gandhi Seva Sangh.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with complete dedication would not need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cosultation or guidance at every step. Attaining freedom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thing. For that purpose we would need workers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tasks independently and with a sense of dedication.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require supervision would work under the aegis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or other. The Sangh does not have to exist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We have five organizations devoted to the constructive</w:t>
      </w:r>
    </w:p>
    <w:p>
      <w:pPr>
        <w:autoSpaceDN w:val="0"/>
        <w:autoSpaceDE w:val="0"/>
        <w:widowControl/>
        <w:spacing w:line="220" w:lineRule="exact" w:before="4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Parikh, Dada Dharmadhikari and Gopabandhu Chaudhari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concurrence with Gandhiji’s suggestion to disband the present Sangh and </w:t>
      </w:r>
      <w:r>
        <w:rPr>
          <w:rFonts w:ascii="Times" w:hAnsi="Times" w:eastAsia="Times"/>
          <w:b w:val="0"/>
          <w:i w:val="0"/>
          <w:color w:val="000000"/>
          <w:sz w:val="18"/>
        </w:rPr>
        <w:t>to set up a new 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Most of the members are covered by these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we offer them by having them to continue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? The Sangh remains like a sixth finger. And how can we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supervision or inspection ? We have no means to do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KRISHNAN NAIR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This means that the Sangh ceases to exist physically from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so. Today we are pushing Sita down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nether world.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PREMABEHN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At the time of the Dandi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you said that we were 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worthless and disbanded the Ashram. Has a similar situation arisen now ? Is this also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preparation for some struggle ? Or is it merely an attempt at purification ?</w:t>
      </w:r>
    </w:p>
    <w:p>
      <w:pPr>
        <w:autoSpaceDN w:val="0"/>
        <w:autoSpaceDE w:val="0"/>
        <w:widowControl/>
        <w:spacing w:line="280" w:lineRule="exact" w:before="3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did not say that anyone was worthless.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say such a thing so long as people like you are around 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by way of a joke. The fact is that we want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purer. I do not consider anyone worthless nor call him so.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anyone in the Sabarmati Ashram as worthless.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me an injustice by putting such an interpretation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All I say is that applying the yardstick we have chosen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passed the test. And if we have really followed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 why have these people come here to shout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 like “Down with Gandhism” ? They teach us a lesson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yet impure. Otherwise why would they raise such slogans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I know if they are being paid. But even if it is true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for us to think over. Why do people pay them to shout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slogans ? Why are they so bitter ? We must learn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this. As far as I am concerned, I have learnt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what I could not learn by seeing you. They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thinking. Very few among us would have practised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we can have no guidance even from history, for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there instances of such experiments. But if you have a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like mine, you would find proof of non-violence 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universe. This world changes every moment.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>forces of destruction that nothing remains steady. But the human race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March 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someone said some people believed that they were paid </w:t>
      </w:r>
      <w:r>
        <w:rPr>
          <w:rFonts w:ascii="Times" w:hAnsi="Times" w:eastAsia="Times"/>
          <w:b w:val="0"/>
          <w:i w:val="0"/>
          <w:color w:val="000000"/>
          <w:sz w:val="18"/>
        </w:rPr>
        <w:t>for this.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destroyed in spite of this. It only suggests that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everywhere. I have vision of it. Like the force of gravitation,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drawing everything in the universe towards itself.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this power. Do I no call myself a scientist of non-violence 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am aware of its laws and see them [in action].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of non-violence if we do not cherish a feeling of equality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you have such a feeling of equality, you would not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or violence when anybody raises slogans invoking doom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Let us abjure any such practice which creates violent reactions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 are changing the character of the Sangh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So many people come here to have a glimpse of me.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incarnation of God. But nobody is an incarnation of God.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is, everybody is. If I am such an incarnation,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such incarnations. Then why are they drawn towards me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? It is the law of non-violence at work. There is in me some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also. Hence I am able to take the detached view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own power but the power of non-violence. What am I 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embodiment of a thousand faults. When I search my heart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nothing but faults. If you take to such introspection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crazy. We must try to control every thought of ours. I try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a glimpse of God even in my opponents.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have that glimpse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PRABHUDAS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Kishorelalbhai has said in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there should be an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even of imperfect followers of non-violence. They too must acquire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strength of organization. But from your speeches it seems that there can be no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of those who practise non-violence imperfectly.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accept your point in your own words.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Gandhi Seva Sangh cannot be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non-violent people. The Sangh was formed under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was formed with the idea of supervising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twenty or thirty people by giving them financial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expanded, and it was necessary to make improvements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special purpose is no more. There is no need to have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the progress of people who follow non-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imperfectly. An institution is formed only with imperfect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perfect, no organization would be needed.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imbibed even in the Charkha Sangh and the Harijan Sevak Sangh.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also want to follow the path of peace. The Gandhi Seva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an organization of non-violent people only if it has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programme. But what is the meaning of a mere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people ? It is an implied dharma. When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non-violence through certain means, an organization is 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Seva Sangh has adopted no such specific means.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institutions for each particular department, which organize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activities. But it is not the function of these institutions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how far their activities have helped develop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many persons were paid wages.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how much progress he made in the direction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a labour union how far it had improved the lot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through peaceful methods. I shall not ask how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related to non-violence. The same is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Gramodyog Sangh. The same is true of Satis Babu. He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test about the progress of non-violence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Pratishthan. He can be asked only about how much of good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oil, paper, khadi or leather he has produced. After all this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to be considered is to find out in what way we can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a non-violent culture. We can have an organization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purpose. But where is the need for an organization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non-violence ? Whatever strength or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would be available to them from my actions. God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guide them. They would be organized even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JAJU </w:t>
      </w:r>
      <w:r>
        <w:rPr>
          <w:rFonts w:ascii="Times" w:hAnsi="Times" w:eastAsia="Times"/>
          <w:b w:val="0"/>
          <w:i w:val="0"/>
          <w:color w:val="000000"/>
          <w:sz w:val="18"/>
        </w:rPr>
        <w:t>: It should be realized that those who are in politics will definitely cease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members. Now we have to think about the future of the Sangh.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DADA DHARMADHIKARI </w:t>
      </w:r>
      <w:r>
        <w:rPr>
          <w:rFonts w:ascii="Times" w:hAnsi="Times" w:eastAsia="Times"/>
          <w:b w:val="0"/>
          <w:i w:val="0"/>
          <w:color w:val="000000"/>
          <w:sz w:val="18"/>
        </w:rPr>
        <w:t>: Let us wind up this Sangh. The new committee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to be formed can form a new Sangh if it thinks it necessary.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SHANKARRAO DEO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support Dada’s suggestion. It is not proper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discriminate and say that those involved in politics cease to be members of the Sangh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Sangh continues with the rest of the members.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not be forgotten that we are not discri- 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keep the politically inclined people out of the Sangh.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want to do is to eschew politics in the name of the Sangh. Had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Banker, Secretary, Akhil Bharatiya Charkha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regarding men who are active in politics as inferior persons,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those persons even to remain in politics.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>not asking them to quit politics.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SHANKARRAO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We are confronted with this whole moral dilemma because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part in politics even as we remain members of the Sangh. That is why Bapuji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we change the present character of the Sangh. The present form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is not its original form. That is why I suggest we wind up the Sangh as it is </w:t>
      </w:r>
      <w:r>
        <w:rPr>
          <w:rFonts w:ascii="Times" w:hAnsi="Times" w:eastAsia="Times"/>
          <w:b w:val="0"/>
          <w:i w:val="0"/>
          <w:color w:val="000000"/>
          <w:sz w:val="18"/>
        </w:rPr>
        <w:t>functioning today, and restore it to its original form.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do that.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MAGANBHAI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Politics involves struggle for power which breeds jealousy.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the members of the Sangh are being asked to retire from politics or those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 are being asked to leave the Sangh. But those who are inclined to pursue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will do the same in the field of the constructive programme. Even today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said that there is no power struggle or jealousy or bitterness in the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Nor do I see any need of even a research institute for those devoted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solely to constructive work. People working in different fields would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research in their respective fields while remaining with their own organizations.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any difficulty, they would consult their departmental head. Or,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guidance from someone in whom they have a special faith. . . . For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is needed. If you set up a research institute, it would undertake some stray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research projects and exercise unnecessary control over other organizations. Apart </w:t>
      </w:r>
      <w:r>
        <w:rPr>
          <w:rFonts w:ascii="Times" w:hAnsi="Times" w:eastAsia="Times"/>
          <w:b w:val="0"/>
          <w:i w:val="0"/>
          <w:color w:val="000000"/>
          <w:sz w:val="18"/>
        </w:rPr>
        <w:t>from conducting research, its function would also be to correlate it with truth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Hence it would become an organization exercising superior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authority. I see no need for such a superior authority. In my view, you are discarding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shape you gave to the Sangh in 1934. And now when we clearly find that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specific function under these conditions, why should we not disband it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Maganbhai, I have understood your point.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saying is not quite relevant here. Krishnan Nair correctly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that this would be purely a research institute.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people the conclusions of its research.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would be free to benefit from them. Those who do not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can ignore them. Here the question of dominating others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 at all. There is nothing like ‘superior moral authority’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it. When there is no question of domination how can it give </w:t>
      </w:r>
      <w:r>
        <w:rPr>
          <w:rFonts w:ascii="Times" w:hAnsi="Times" w:eastAsia="Times"/>
          <w:b w:val="0"/>
          <w:i w:val="0"/>
          <w:color w:val="000000"/>
          <w:sz w:val="22"/>
        </w:rPr>
        <w:t>rise to quarrels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organizations devoted to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such as the Charkha Sangh, etc., may to some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bickerings, misuse of authority or arrogance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power. But where do you find in it what we describe as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? It is not a representative body formed after an election.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like a bank. How could power politics get into it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 vast organization. It be- longs to the millions.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organization. There is plenty of scope in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of power. Today the Gandhi Seva Sangh has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nor the strength to enter power politics in its own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are suggesting that those who are taking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should not remain in the Sangh. Did we ever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politics ? If they find that by their remaining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they are not serving any useful purpose but are instrumental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spreading poison, they would have to get out of it. But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ask them that they should not enter politics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 We must deny them this much.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is : What form should the Sangh take 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outline. I cannot think of an alternative method.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engage in other activities like the study of politics can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This does not fall within my purview. For me,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consists in linking up the constructive programme with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studied what people describe as politics. I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even in South Africa; but I did not study politics.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did was politics. I do not say that I have never taken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On my arrival in India, as chance would have it,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fell into my hands. I remained with the Congress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be of service and then retired from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a great service by going out of the Congress.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non-violence. My non-violent attitude served its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Non-violence had its place in the Congress even after I went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Now I leave the politics of the Congress to Rajendra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If they find poison spreading by their remaining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should quit. But it is not easy to quit. If the people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remaining in politics and if the Congress and its President find it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they should be there, then it becomes difficult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to go out. But in that case they should not remain with the Sangh.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keep the Sangh untouched by the politics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groupism. We have to work in studied silence. That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beginning of real politics. The field of constructive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vast. Let us study it. Let us do research and make discoveries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field. Shankerlal [alone] cannot shoulder this responsibility.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programme I have for the Sangh. I can only give you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have. A new vista is opening before you for an experiment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You can expand it as much as you choose.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expand it, its present scope itself is sufficient. Your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others in their research. I am not talking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inventions. Am I going to be satisfied by haphazard discoveries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someone has something great should he place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That thing should be so extraordinary that the world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wonderstruck by it. For having such a Sangh we should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would be crazy about it.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before you everything in simple and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Whatever work we do, we have to keep away from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groupism. The Congress is guiding the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nation. Those among us who want to render service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Congress committees will not be with the Sangh from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prepare for civil disobedience even by remaining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 Congress represents the whole nation. Hence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reflect its views in its programmes and resolutions. But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do silent service in our independent field.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KRISHNAN NAIR </w:t>
      </w:r>
      <w:r>
        <w:rPr>
          <w:rFonts w:ascii="Times" w:hAnsi="Times" w:eastAsia="Times"/>
          <w:b w:val="0"/>
          <w:i w:val="0"/>
          <w:color w:val="000000"/>
          <w:sz w:val="18"/>
        </w:rPr>
        <w:t>: If the Sangh is continued, there is the danger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emergence of a sect in your name. Just as we are scared of groupism in politics, we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also be scared of a sect emerging in your name in the form of the Sangh.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 which has carried your name has done no extraordinary work in your own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lifetime. Who knows what would happen after you are gone ? Hence it is just as well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Sangh be disbanded.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no doubt, the danger of forming a sect.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I take as much precaution as possible.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MULCHAND AGRWAAL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In these two or three days Bapuji has said the same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 that he has been saying for the last ten or fifteen years. He has said nothing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new. All this trouble has arisen because the members of the Sangh were permitted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part in politics. Hence it would be enough to correct this. It seems impracticable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wind up this Sangh and form another. Let there be some improvements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set-up. We need not have a new set-up.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JAJU </w:t>
      </w:r>
      <w:r>
        <w:rPr>
          <w:rFonts w:ascii="Times" w:hAnsi="Times" w:eastAsia="Times"/>
          <w:b w:val="0"/>
          <w:i w:val="0"/>
          <w:color w:val="000000"/>
          <w:sz w:val="18"/>
        </w:rPr>
        <w:t>: It is not a question of breaking up. We are reorganizing it. Even those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are in favour of closing it down desire its reconstitution. We had reconstituted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Sangh in 1934. We are now doing it again in 1940.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BABALBHAI </w:t>
      </w:r>
      <w:r>
        <w:rPr>
          <w:rFonts w:ascii="Times" w:hAnsi="Times" w:eastAsia="Times"/>
          <w:b w:val="0"/>
          <w:i w:val="0"/>
          <w:color w:val="000000"/>
          <w:sz w:val="18"/>
        </w:rPr>
        <w:t>: Inventors would be produced by organizations like the Charkha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Sangh, etc. They alone would be the experts in their respective fields. No special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research institute is needed for them. They can correlate their work with truth and non-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expect me to answer this point, do you ?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is contained in whatever I have said.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PUNDALIK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Does withdrawal from politics as members of the Sangh indicate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politics of power is a bad thing ? Why should we not take part in politics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 after remaining out of the Sangh ? Why should we not prove for the world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possible means can be employed even in politics of power 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meddle with politics of power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remain in the Sangh ? I do not wish to give my view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individual doing it or not doing it. I do not have enough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 do not know how far those who accept power observe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stand for truth. You would be put to test if you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 of power. I cannot say to what extent you would pass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Vallabhbhai is conducting the experiment by remaining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He would leave it when he finds that it is not proper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there. The Sangh does not wish to take any responsibility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is left to the conscience of each individual. Each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his own conscience as the authority. No outsider can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 the matter. For instance, Vallabhbhai is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[political] work. But I do not know his mind.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Vallabhbhai’s feelings, nor yours. After all, I am no God, am I 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 ANAND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The Government has set up Rural Reconstruction Boards.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we withdraw from these Boards as well ? After two years these Boards will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elected bodies. The Bombay Board will be elected after six months.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remain with the Boards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infected by power politics. If the politics of power starts affecting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we should quit. This is a matter to be decided independently for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self.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likely that the committee which we are going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finish its work here in Malikanda.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fix a time-limit for submitting its conclusions.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offering their names, Kishorelal is of course there. I am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Chhathe Adhiveshan (Malikanda—Bengal) ka Vivaran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34-52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SPEECH AT GANDHI SEVA SANGH MEETING-VI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ALIKANDA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1940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‘barring the members mentioned below,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we have introduced today is not ideal.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Sangh the new shape we wanted to. The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formed wanted to give an idea of the future shape of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realized our shortcoming when we actually started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deliberations. Where are the men who would be useful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? It was with great difficulty that we could decide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for the new Executive Committee. At the same time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whether there was any certainty that the capable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could find them, would work together in harmony.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us. Why should there be any suspicion or discord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who are wedded to non-violence ? If this is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Gandhism of which we may be proud.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alone is sufficient for winding up the Sangh.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passed a tentative resolution. After the experience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bankruptcy we can no more say that Gandhism is a pleasant name to </w:t>
      </w:r>
      <w:r>
        <w:rPr>
          <w:rFonts w:ascii="Times" w:hAnsi="Times" w:eastAsia="Times"/>
          <w:b w:val="0"/>
          <w:i w:val="0"/>
          <w:color w:val="000000"/>
          <w:sz w:val="22"/>
        </w:rPr>
        <w:t>hear. It is not a word which can touch our hearts. This becomes a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sub-committee consisting of Gandhiji, Kishorelal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Mashruwala,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Patel, Shrikrishnadas Jaju, Gopabandhu Chowdhary, Gangadharrao </w:t>
      </w:r>
      <w:r>
        <w:rPr>
          <w:rFonts w:ascii="Times" w:hAnsi="Times" w:eastAsia="Times"/>
          <w:b w:val="0"/>
          <w:i w:val="0"/>
          <w:color w:val="000000"/>
          <w:sz w:val="18"/>
        </w:rPr>
        <w:t>Deshpande, V. V. Dastane and Prafulla Chandra Ghosh was formed.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Gandhiji started his speech the resolution prepared by the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was being discussed.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at Gandhi Seva Sangh”,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12-2-1940.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 for winding up the Sangh. If you wind up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insist on it, it would be a matter of shame for me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We must shine forth after freeing 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encumbrance that is the Sangh; we must prove our worth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We must give evidence of the supremacy of non-violence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before India. If we cannot do it, why needlessly form 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bring it into disrepute ? When I search my soul I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nothing worth offering to the people. The Sangh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burden. Its weight has crushed Kishorelal. Dhotre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pieces working away at it. Non-violence should not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drawback. For the one who pursues non-violence,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joy. Let us examine ourselves and ask whether we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No. The discussions here have made no other impression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we are doing do we do it with intellectual awareness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regarding it as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No. We do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merely because Gandhi says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say that it is in the interest of all of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should close down. You were under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was protecting you and inspiring you. But that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was only an illusion. Now you are coming out of that 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becoming self-reliant and independent. True Gandhi Seva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born only when you pursue non-violence independently.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has closed down it will be known to what extent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of non-violence on your own strength. Hence, </w:t>
      </w:r>
      <w:r>
        <w:rPr>
          <w:rFonts w:ascii="Times" w:hAnsi="Times" w:eastAsia="Times"/>
          <w:b w:val="0"/>
          <w:i w:val="0"/>
          <w:color w:val="000000"/>
          <w:sz w:val="22"/>
        </w:rPr>
        <w:t>disbanding the Sangh is for the good of all of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facing a similar situation when I closed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were the same problems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At first some inmates of the ashram used to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over petty matters. This was a slur on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I felt that one should realize at least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if one wanted to follow the path of true worship.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 step. I found that we did not live like one family.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strifes and feuds. We should have lived in complete amity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But it should have happened spontaneously,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compulsion or coercion. When I saw that we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 our nature, I replaced the name Ashram by Udyog Mandir </w:t>
      </w:r>
      <w:r>
        <w:rPr>
          <w:rFonts w:ascii="Times" w:hAnsi="Times" w:eastAsia="Times"/>
          <w:b w:val="0"/>
          <w:i w:val="0"/>
          <w:color w:val="000000"/>
          <w:sz w:val="22"/>
        </w:rPr>
        <w:t>and changed its character. But I was not satisfied even with that. I</w:t>
      </w:r>
    </w:p>
    <w:p>
      <w:pPr>
        <w:autoSpaceDN w:val="0"/>
        <w:autoSpaceDE w:val="0"/>
        <w:widowControl/>
        <w:spacing w:line="20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One’s own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July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Associated Press of India”, 25-7-1933.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 different type of qualification for the Udyog Mandir.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 Mandir too could not work and so it was later changed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Ashram. It became a sacred place for the service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considered as the worst sinners.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talking about the time when I disbanded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I said at that time that the Ashram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into something grand. I said that each one of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carrying the Satyagraha Ashram with him, each one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mobile ashram. Can there be any transformation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wonderful ? Not all the inmates of the Ashram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 gave. But how does it affect me ? As a result, everyone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his own path. Those who had imbibed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their nature and their way of life, are like a mobile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day. And those who had a different temperament and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 were like prisoners set free. It was for the good of both.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these inmates of the ashram who had faith in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each one a mobile ashram, you who are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have to be mobile sanghs. You are all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Gandhi Seva Sangh with you. Your burden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as well as heavier. You will now be your guides. Just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follower, however incompetent and imperfect, you too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own followers. I am an imperfect man. I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anybody’s captive. But I do not run away from hard work.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ahead slowly, step by step. You too should do the same.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 one’s help in this regard. God’s help is enough.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member be ready to carry out the task 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 himself. Let him seek help from God. We should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fore-front among the [freedom] fighters of India and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life as a death-bed. We should not sleep all alone in that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the messen-ger of Death as our bed-fellow. Let us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: ‘You may take me away if that be your wish.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dancing in your jaws. I shall dance as long as you let me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not, I shall go to sleep in your own lap.’ This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immortal when you thus conquer your fear of death.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men of this kind, what need is there for any sangh ? You are,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case, each one a sangh by yourself.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add to our strength by freeing ourselves from an illusion.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acquire new strength if you take this step with full knowledge.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pleased to know that you do not wish to remain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animation. I am also pleased to learn that you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the membership of all the members. Today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a close the sangh in its present form. If you have done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impulse, it will bring you no good. For it would then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keeping with the principles of truth and non-violence.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it after calm consideration and weighing the pros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cons, we are, without doubt, going to progress in our search for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given full authority to the committee, but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exercise that authority. With great difficulty we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dozen men. The burden now will be on their shoulders.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cannot escape responsibility. You should take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providing the means for the new sangh. You are leaving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knowledge that while you were in the Sangh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nothing. We could not even equip ourselves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What then did this sangh achieve ? This should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thought for us. Why should we continue to be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sangh ? Do we want to form a sangh of the weak ?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all our imperfections. If we become aware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as well as that of the sangh, we shall start moving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No one in the world is born perfect. We must see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 ourselves. How can others point them out to us ?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know our shortcomings as well as we do ?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when somebody starts praising me. The imperfection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is the sum total of our own imperfections. We must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fact that we have remained so wanting. We must acquire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Being conscious of our imperfections is the first step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He who does not realize this knows nothing.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fool.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to the new President of the sangh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 as experts. Tell him that you wish to do research.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you should carry on research by keeping in touch with Jajuji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staying at Wardha. You may render silent service, incognito.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then expect to acquire the power we wish to have. We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produce some research scholars who would dedicate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 ceaseless research. They would come to me with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research. I would dance for joy if I find that they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I wanted but was incapable of finding.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 would grow and non-violence take one step forward.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believe in Gandhism if our work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this manner? What is the test of your being Gandhities?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only the science of spinning. But that is not enough.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come here for the exhibition can spin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you. But they are happy with their daily wages of eight annas.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nothing about the science of spinning. It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well. It must be developed into a science. That is,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correlated with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the sangh becomes a tiny little something today. You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derive immense strength from it. In order to generate that strength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dispensing with its physical structure. We are driving the Sangh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into the nether world. We are wiping it out of existence. It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a burden either for Jajuji or for you. If the Sangh had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power, you are carrying it along with you. You will use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counteract the poison spre-ading in the country, thereby increasing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own strength and also the Sangh’s. If you have realized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point, then we have not been hasty in disbanding the Sangh nor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done it just for the fun of it. Whatever we have done, we have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knowingly and after careful thought. I have had my hand in framing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constitution of the Sangh. And I have been responsible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prevailing upon the reluctant Kishorelal to accept the presidentship.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what pains Kishorelal has taken in drafting the constitution.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constitution could be a model for other organizations, and now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scrapping it with my own hands. This is not a light matter.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different matter if you think that I have grown senile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blurt out whatever comes to my mind. But if you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sound of mind and have learnt something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say you will learn more about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this. Since the Sangh has been disbanded at my instance,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something in it. If you look inward and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your mind would awaken to the realization that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this is the greatest, the best and the most proper 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could do.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would seek your permission to leave. Prafulla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 should stay here till Sunday. I have come to Bengal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much work for the Bengalis. There is no hope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Malikanda again. That is why I wish to devote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Bengal. There are other things also waiting. I shall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for those things also. That is why I want you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>leave. I shall be able to join you only for the sacrificial spinning.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Seva Sanghke Chhathe Adhiveshan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Malikanda–Bengal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>ka Vivaran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54-8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H.S.L. POLAK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7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BHAI,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has been good enough to send us news of you and your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and affection, for which we are grateful to you and to him. Of course,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how busy you must be and how necessary it is for you to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 matters and correspondence first. We know, too, from old experience,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nearest and the dearest” must be prepared to make the hardest sacrifice! It is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feel that in spite of time and circumstances, we are still included in that category.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Indeed, it must have been in our karma that this close link between us,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>remained unbroken for so long, should have been forged.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three families here (Shiplake, near Henley-on-Thames, Oxon.)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house by the river  Millie, Celie and I; Leon’s wife, Marie, and the two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elder, Rosemary, nearly five, a most energetic, exigent, and eager little girl,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boy, Peter, aged 21 months, fat, fine, and full of good humour and intelligence);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Millie’s other sister and her husband; not to speak of a maid and two dogs. So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well imagine how full of domestic activity and responsibility Millie is. Indeed,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is giving all her time to these duties. Her health, despite the fact that she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holiday this summer, owing to the outbreak of war just after everyone else had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she had a shocking scalding accident when visiting Mater in June (the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over 80 and in fairly good health and spirit, at Bexhill), is on the whole pretty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good, though, naturally, as the strain does not get less, she has spells of fatigue,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affect the nerves and the heart, from time to time. She shares with you, though </w:t>
      </w:r>
      <w:r>
        <w:rPr>
          <w:rFonts w:ascii="Times" w:hAnsi="Times" w:eastAsia="Times"/>
          <w:b w:val="0"/>
          <w:i w:val="0"/>
          <w:color w:val="000000"/>
          <w:sz w:val="18"/>
        </w:rPr>
        <w:t>in a much less degree, a tendency to blood-pressure.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is in background of all our lives. When the worst will be reached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say. But the general determination of the country to try to end the constant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of threats, agression and violence is unmistakeable; and so, in spite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undercurrent of anxiety and uncertainty, there is a deeply-ingrained satisfaction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effort is being made to establish once more the basis of something more than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nominal peace and a return to a more civilised handling of the problems of life, </w:t>
      </w:r>
      <w:r>
        <w:rPr>
          <w:rFonts w:ascii="Times" w:hAnsi="Times" w:eastAsia="Times"/>
          <w:b w:val="0"/>
          <w:i w:val="0"/>
          <w:color w:val="000000"/>
          <w:sz w:val="18"/>
        </w:rPr>
        <w:t>personal, rational, and international.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ourselves, we are hoping to stay out at Shiplake till the end of the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Leon is an Air Raid Protection Warden in charge of his area, near his house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Wimbledon, of some square miles. He comes down whenever possible at weekends, </w:t>
      </w:r>
      <w:r>
        <w:rPr>
          <w:rFonts w:ascii="Times" w:hAnsi="Times" w:eastAsia="Times"/>
          <w:b w:val="0"/>
          <w:i w:val="0"/>
          <w:color w:val="000000"/>
          <w:sz w:val="18"/>
        </w:rPr>
        <w:t>and sometimes instead, Marie goes up to him, to say that the house is still there and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H. S. L. Polak”, August 30, 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order. Our London flat is closed, pending termination of the lease. For reasons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security, the firm has transferred most of the professional work and the records to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 at Wimbledon, whilst retaining some of the old offices in the Strand, where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two days a week. But, in fact, work has largely dried up and is, at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almost entirely to what was pending at the outbreak of war. How it will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uncertain. I go to the office four days a week from Shiplake, and participate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in my various public activities, including writing and lecturing. I am, </w:t>
      </w:r>
      <w:r>
        <w:rPr>
          <w:rFonts w:ascii="Times" w:hAnsi="Times" w:eastAsia="Times"/>
          <w:b w:val="0"/>
          <w:i w:val="0"/>
          <w:color w:val="000000"/>
          <w:sz w:val="18"/>
        </w:rPr>
        <w:t>among other things, the Treasurer of theosophical Society in England.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will no doubt have surmised, none of these jobs weighs more heavily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me than our old problems of Indians overseas and, in particular, those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So soon as General Hertzog resigned, I wrote to General Smuts and Dr.J.H.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Hofmeyr, as you will see from the enclosed correspondence, and received from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enclosed replies, which I have communicated to Lord Zetland, Mr.Anthony Eden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Dominions Office ( who have both warmly acknowledged them),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and the Indian Agent General (Sir B.Rama Rau); and this week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discussed the situation in an intimate and informal talk with Colonel Deneys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Reitz, the Union Minister attending the war conferences here, who was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but inclined to be somewhat pessimistic as to any real change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 on race and colour questions in the Union for a long time. I may say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had the most cordial help and appreciation of the importance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from the Dominions Office, under Sir Thomas Inskip (now Lord Caldecote,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 Chancellor) and the Duke of Devoshire, and Mr.Eden. At the Colonial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where the reactions in Ken are being watched with anxiety, I have had a good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encouragement from Mr. Malcolm Macdonald, your old friend, Ramsay’s son.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of course, is for your personal information and not for publication.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great interest in the South African question, I thought you would wish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things were being dealt with at this end. I expect that in South Africa,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being, things anti-Indian will be at a standstill, especially as Stuttaford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Minister for the Interior and Hofmeyr is again in the cabinet. If Reitz can help </w:t>
      </w:r>
      <w:r>
        <w:rPr>
          <w:rFonts w:ascii="Times" w:hAnsi="Times" w:eastAsia="Times"/>
          <w:b w:val="0"/>
          <w:i w:val="0"/>
          <w:color w:val="000000"/>
          <w:sz w:val="18"/>
        </w:rPr>
        <w:t>in this, I am sure that he will use his influence in the right direction.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writes that you are wondering if I get any worthwhile news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developments. Yes, as a journalist, as an old colleague of many public men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a member of the India Conciliation Group, I get practically all that there 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kept fully informed of what I may miss by Agatha, who has a watchful eye.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after over thirty years of experience of the inside of Indian affairs,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fortified by the observations taken during many visits to India since the historic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initial one of 1909, it is not difficult for me to set things in something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 responsible perspective; though I much doubt whether you will approve </w:t>
      </w:r>
      <w:r>
        <w:rPr>
          <w:rFonts w:ascii="Times" w:hAnsi="Times" w:eastAsia="Times"/>
          <w:b w:val="0"/>
          <w:i w:val="0"/>
          <w:color w:val="000000"/>
          <w:sz w:val="18"/>
        </w:rPr>
        <w:t>of or agree with my general conclusions.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going to be quite frank in telling you there I disagree with what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 in India and the background of belief in which it has happened. I know,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old times, how loyally you depend upon colleagues and how you have tended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from those whom you have regarded as specialists in their particular line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a given situation and the advice thereon that they have offered you. I see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in your backing of Jawaharlal’s statement of principles against your own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judgement. However much you are prepared to stand alone in affirmation of what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to be true, your loyalty (it appears to me from what I have long observed)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betrays you into contrary and contradictory courses. You took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 hold rightly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that, in this tragic crisis, India’s help to the Allied cause in the war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unconditional. But when Jawaharlal, misled as always, by his ineradicable passion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Leftist ideological phraseology and his blindness to facts that did not square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intellectual preposessions (I don’t in the least question his honesty, but only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judgement) carried the Working Committee with him in lying down conditions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collaboration with Britain, you could not or would not stand out in insistence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taking what you regarded as the one right course. Jawaharlal could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his mantram, “British imperialism” and I see that now you mutter it with </w:t>
      </w:r>
      <w:r>
        <w:rPr>
          <w:rFonts w:ascii="Times" w:hAnsi="Times" w:eastAsia="Times"/>
          <w:b w:val="0"/>
          <w:i w:val="0"/>
          <w:color w:val="000000"/>
          <w:sz w:val="18"/>
        </w:rPr>
        <w:t>equal fervour and iteration, as though it were both true and creative.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reason why I was most anxious for you to come to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(notwithstanding the conditions which you accepted upon which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held) was that I wanted you to realise the intense and fundamental changes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here in the concept of Empire, even the most reactionary circles,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did not and do not truly represent average sentiment in the country.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disappointed that you steadily averted your mind from any real contact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sentiment. But the way in which you appeared before the Conference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admissions of communal disunity that you were then compelled to confess did infinite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to the cause of Indian  constitutional progress. You knew before you came here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if you did not, you must have been living in aworld of unreality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accord could be reached, the end must be disastrous. Yet, though you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brought with you a galaxy of talent drawn from Congress-minded Muslims,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Mussalman   cause to be represented solely by the Muslim communalists,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 reactionaries at the Conference defeated every reposed solution based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interests. You failed publicly to carry the minorities with you,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did not even have the practical consequence of dividing them effectively on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  issue.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still, the Congress Party, both in and out of office, instead of seeking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over to country’s cause the best and most national-minded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Leaguers, by getting them to work inside the League and to transform it from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becoming a sort of Muslim Nationalist wing of the Congress, set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deliberately seeking to  undermine its influence in the country, attacking it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thus driving it to defend itself by extreme anti-Hindu propaganda, and thus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Mahasabha the very material, without which it was impotent, to stir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prejudice and hatred, until communal stir has become more bitter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menacing than at any time in the history of the national movement.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only recently admitted the danger of the position, from the point of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preservation of non-violence and the possibilities of a resort to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Yet, at the same time, in recent statements in India and the British press,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supported the Congress denial that communal discord has any validity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constitutional situation, its assertion that civil disobedience to attain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 objectives is not a distant possibility in spite of the probability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accentuating communal hatreds and its resulting in some parts of the country in civil </w:t>
      </w:r>
      <w:r>
        <w:rPr>
          <w:rFonts w:ascii="Times" w:hAnsi="Times" w:eastAsia="Times"/>
          <w:b w:val="0"/>
          <w:i w:val="0"/>
          <w:color w:val="000000"/>
          <w:sz w:val="18"/>
        </w:rPr>
        <w:t>war; and the assertion that it is only Jawaharlal’s pet bogey, “British imperialism”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preveIndia’s achievement of what you once called “the substance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independence”, which you defined for me (and have reiterated and never repudiated)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Status, as interpreted in the Statute of Westminster. Both Mr. De Valera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General Hertzog   have claimed that this involves the right to secede, 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no authoriative  denial of this claim of right. It is unlikely, for good reasons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practical  character, to be exercised either by Eire or by South Africa. But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ever to be exercised, I am confident that no British Government would be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constrain any Dominion by force to remain in the Empire. That is what “British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imperialism” has now come to mean; and India could rid herself of her fears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suspicions, if she could bring herself to understand how a Dominion constitution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about and works in practice, if she could agree with reasonable unanimity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any form of such a constitution, so British Government would be allowed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here to stand in the way. It would be had for the taking.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Jawaharlals and the others, who pretend to speak on these subjects, experts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any real experience and with hardly any theoretical knowledge even of constitution-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working, are constantly talking of a Constituent Assembly, to which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ought to agree in advance, for the purpose of threshing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for India. But you ought to know better than anyone else there that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how the South Africa Constitution was made. There was no formal or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Assembly. The party leaders in the separate Colonies agreed to meet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discuss. They hammered out a constitution and then presented it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which passed it substantially unaltered. Even then, in its working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African constitution has since been structurally altered by the will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people without interference from the British Parliament,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reservations made and accepted at the time in all sincerity have disappeared by acts of </w:t>
      </w:r>
      <w:r>
        <w:rPr>
          <w:rFonts w:ascii="Times" w:hAnsi="Times" w:eastAsia="Times"/>
          <w:b w:val="0"/>
          <w:i w:val="0"/>
          <w:color w:val="000000"/>
          <w:sz w:val="18"/>
        </w:rPr>
        <w:t>ill-faith, but without effective objection from here. Similarly with Eire.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that your colleagues do not live in a world of reality but in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 and you yourself are so indifferent to constitutional theory, usage, and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accept their declarations though these were based upon anything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vagueness and ignorance of the true spirit of British constitutional history.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 lives in the past, in a realm of suspicion and fear; not in the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of courage and self-assurance. It cannot convince either of its sincerity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understanding of major problems affecting the welfare of the nation large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public. It affects a   lofty superiority, whereas, indeed, it manifests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an inferiority-complex,   both at home and broad. It talks of democracy,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practises the methods of   totalitarianism, often unashamedly and ruthlessly </w:t>
      </w:r>
      <w:r>
        <w:rPr>
          <w:rFonts w:ascii="Times" w:hAnsi="Times" w:eastAsia="Times"/>
          <w:b w:val="0"/>
          <w:i w:val="0"/>
          <w:color w:val="000000"/>
          <w:sz w:val="18"/>
        </w:rPr>
        <w:t>overbearing all opposition because it fears for its prestige if it should modify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to meet demand needs or because justice requires it.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should have thought that, when the Allied countries are fighting a life-and-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struggle to destroy all that the Hitler regime stands for in brutality, aggression,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lying, and violence, you, at least, would have understood that the greater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inevitably includes the less, and that, with the ultimate resort once more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argument, reason, and conciliation in the solution of world problems,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future, once her own leaders were in reasonable agreement as to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>larger details, would be automatically solved.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remember that old soldier Annie Besant, taking a very different line in 1911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subject very near to her heart. It was at the time of the Coronation of 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 V, and the greatest women’s suffrage demonstration ever held took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London. Millie and I participated in it and marched with the Indian section, I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symbolic elephant and some of the cane chairs! We wound up at the Albert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 great meeting was addressed by many of the most noteworthy of the feminist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But the most striking speech was that of Annie Besant. She said, in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(remember the date, 1911): “We have the franchise. That is not today the issue.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is: How are we going to use it? If not better than the men, it is not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having.” It was not until years later, after the Great War in which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magnificently, that the women’s Franchise Act was actually passes.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Annie Besant had vision and understanding. She knew that, in spirit, her cause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triumphed, though form might yet be lacing for the spirit to inhabit.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of the form was inevitable. And, before she died, she had the same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vision regarding India’s triumphant emergence to equality of status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She never doubted. But you and your colleagues, whilst profession, except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purely academic sense, as when a good man may be said to represent all mankind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this courage, this faith, this certainly. You doubt, you ask for assurances,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question whether there might not even be two kinds of Dominion Status,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and one brown!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causes people here, who are instinctively aware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meaning of the things to smile, as at the pathetic innocence (or ignorance)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 untutored mind! Where is the profound wisdom of India, for which the 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stood? And where is the true patience that has kept India alive and potent for such </w:t>
      </w:r>
      <w:r>
        <w:rPr>
          <w:rFonts w:ascii="Times" w:hAnsi="Times" w:eastAsia="Times"/>
          <w:b w:val="0"/>
          <w:i w:val="0"/>
          <w:color w:val="000000"/>
          <w:sz w:val="18"/>
        </w:rPr>
        <w:t>things through the centuries?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things have given me the most intense humiliation. The one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gravity of the communal feud, inconceivable to me when I look back to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in India when I first went there thirty years ago. The second is the intrigue,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dishonesty the rancour and the dangerous authoritarianism in the Congress circles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been  condemned by none more vigorously than yourself. They display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not the spirit of unity which would, in itself, command successful realisation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national aspiration, but one of tragic internal feud and discord,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inferiority which, even in the absence (as I firmly believe) of external opposition </w:t>
      </w:r>
      <w:r>
        <w:rPr>
          <w:rFonts w:ascii="Times" w:hAnsi="Times" w:eastAsia="Times"/>
          <w:b w:val="0"/>
          <w:i w:val="0"/>
          <w:color w:val="000000"/>
          <w:sz w:val="18"/>
        </w:rPr>
        <w:t>would suffice to frustrate the fulfilment of India’s hope.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when I hear you echoing Jawaharlal’s endless repetition of the mantram of</w:t>
      </w:r>
      <w:r>
        <w:rPr>
          <w:rFonts w:ascii="Times" w:hAnsi="Times" w:eastAsia="Times"/>
          <w:b w:val="0"/>
          <w:i w:val="0"/>
          <w:color w:val="000000"/>
          <w:sz w:val="18"/>
        </w:rPr>
        <w:t>“British imperialism”, as though this had anything in common, either in theory or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practice, with the calculated bestiality and horror of Nazi torture of the unoffending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Jews, or persecution and terrorism of the Czechs and the Poles; when I see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even for a moment in throwing all the forces of India into the balance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destroy for ever a truly “Satanic Government” (to use an old and misapplied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your own) I am amazed and shocked that either [of]1 you, trained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English and the use of language, should put your country to shame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confusing issues and misusing its trust in your guidance! If you had had a drop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Jewish blood in you, you could not have rested until, without hatred and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for vengeance, but from the deepest and holiest sense of duty such as Sri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spoke of to Arjuna, you had done your uttermost to destroy a locust regime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seeking to devour every beautiful thing that mankind, intuitively realising its </w:t>
      </w:r>
      <w:r>
        <w:rPr>
          <w:rFonts w:ascii="Times" w:hAnsi="Times" w:eastAsia="Times"/>
          <w:b w:val="0"/>
          <w:i w:val="0"/>
          <w:color w:val="000000"/>
          <w:sz w:val="18"/>
        </w:rPr>
        <w:t>godly nature, has been developing during the ages of its development.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you are a Hindu by birth, an Indian by choice, and a citizen of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aspiration, I do adjure you to reflect once more upon the stupidity and the futility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abstention, even as Sri Krishna adjured Arjuna to remember that even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renounce his duty, to resist evil and defend truth, yet his very nature </w:t>
      </w:r>
      <w:r>
        <w:rPr>
          <w:rFonts w:ascii="Times" w:hAnsi="Times" w:eastAsia="Times"/>
          <w:b w:val="0"/>
          <w:i w:val="0"/>
          <w:color w:val="000000"/>
          <w:sz w:val="18"/>
        </w:rPr>
        <w:t>would drive him irresistibly to the task.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sometimes ask myself what changes in the.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each of us might have resulted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we remained together in common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sure that I should have been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man. But, on my part, I would have told you faithfully what others have, in the main,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concealed from you; I should have helped you to laugh things into their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proportions; I should have warned you loyally against misinterpreting the 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 of others who did not agree with you, but whom your won “followers”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from healthy contact with you. You have lately complained about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that, though only now, apparently revealed to you, have long been known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condemned by others who have been unscrupulously denounced as in British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under British influences, who have been virtually driven out of public life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traitors to the country’s interest. You must accept your full share, it seems to me,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lamentable state of affairs. And also for the weak and silly policy of withdrawal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administration of affairs in the Congress Provinces. In India it seems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easier to refrain, to stand aloof, to non-cooperate, than to join together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done, to gain experience, to create and construct and educate and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for greater effort and the conquest of disease, poverty and ignorance.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know, of course, all the arguments for non-cooperation. I know, too, how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falsified in practice by your repeated admissions. I know all the arguments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positive non-violence. I know, too, how you yourself have been repeatedly deceived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those who have vowed themselves to it and betrayed both you and the ideal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sworn to defend. I know how hatred has spread throughout the country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face has been unrecognisably distorted. Whose hatred was it that did this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of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“Imperialists” or the Indian “nationalists”?</w:t>
      </w:r>
    </w:p>
    <w:p>
      <w:pPr>
        <w:autoSpaceDN w:val="0"/>
        <w:autoSpaceDE w:val="0"/>
        <w:widowControl/>
        <w:spacing w:line="200" w:lineRule="exact" w:before="4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sentence is as in the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not reflect again that, in all this denunciation of British [’s] motives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actions, you might after all, under God, have been wrong, and that what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>done now is to work together to face the Devil and subdue him?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tried to write honestly and with restraint, and I am sure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the spirit of love for you and for India with which I have done so.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write soon and tell me so.</w:t>
      </w:r>
    </w:p>
    <w:p>
      <w:pPr>
        <w:autoSpaceDN w:val="0"/>
        <w:tabs>
          <w:tab w:pos="489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affectionately, </w:t>
      </w: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Today’s papers tell us of the Working Committee’s resolution stating, </w:t>
      </w:r>
      <w:r>
        <w:rPr>
          <w:rFonts w:ascii="Times" w:hAnsi="Times" w:eastAsia="Times"/>
          <w:b w:val="0"/>
          <w:i/>
          <w:color w:val="000000"/>
          <w:sz w:val="18"/>
        </w:rPr>
        <w:t>interalia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the British Government has slammed the door upon India! For sheer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falseness and poverty of imagination it compared favourably even with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Goebbels’s propaganda bureau. I can tell you as a fact that this is all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untrue and the exact opposite of the spirit in which the Indian situation is being faced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most authoritative circles.</w:t>
      </w:r>
    </w:p>
    <w:p>
      <w:pPr>
        <w:autoSpaceDN w:val="0"/>
        <w:autoSpaceDE w:val="0"/>
        <w:widowControl/>
        <w:spacing w:line="278" w:lineRule="exact" w:before="388" w:after="0"/>
        <w:ind w:left="187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VICEROY’S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17, 1939</w:t>
      </w:r>
    </w:p>
    <w:p>
      <w:pPr>
        <w:autoSpaceDN w:val="0"/>
        <w:autoSpaceDE w:val="0"/>
        <w:widowControl/>
        <w:spacing w:line="30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outbreak of war and more particularly during the last four weeks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in the closest touch with the leaders of political opinion in British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representatives of the Princely Order. . . .I have had the advantage of a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frank discussion with no fewer then 52 people—with Mr. Gandhi,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and Members of the Congress Working Committee, with Mr. Jinnah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representative members of the Muslim League Organization, with the Chancellor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Chamber of Princes, and with a great variety of persons prominent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life of British India.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was only to be expected, conversations with representatives of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points of view revealed marked differences of outlook, markedly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demands, and markedly different solutions for the problems that lie before us.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essential matters on which a clarification of the position is beyond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desired are: </w:t>
      </w:r>
    </w:p>
    <w:p>
      <w:pPr>
        <w:autoSpaceDN w:val="0"/>
        <w:autoSpaceDE w:val="0"/>
        <w:widowControl/>
        <w:spacing w:line="224" w:lineRule="exact" w:before="5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18-10-1939; “Letter to Lord Linlithgow”,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18-10-1939; “Letter to M. R. Masani”, 18-10-1939; 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20-10-1939; “Letter to Lord Linlithgow”, 24-10-1939; “Cable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News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28-10-1939 and “Congress Working Committee Resolution”, 22-10-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1939. Only extracts are reproduced here.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First, what are the objectives of His Majesty’s Government in the war?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extent are they of such a character that India with her long history and great </w:t>
      </w:r>
      <w:r>
        <w:rPr>
          <w:rFonts w:ascii="Times" w:hAnsi="Times" w:eastAsia="Times"/>
          <w:b w:val="0"/>
          <w:i w:val="0"/>
          <w:color w:val="000000"/>
          <w:sz w:val="18"/>
        </w:rPr>
        <w:t>traditions can, with a clear conscience, associate herself with them?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Second, what is the future that is contemplated in the constitutional sphere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Continent? What are the intentions of His Majesty’s Government?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define those intentions more precisely and in such a manner as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in no doubt as to the ultimate status envisaged for India as far as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Commonwealth is concerned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Third, in what way can the desire of India and of Indian public opinion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association, and an effective association, with the prosecution of the war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satisfied ?. . . His Majesty’s Government have not themselves yet defined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 precision their detailed objectives in the prosecution of the war.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that such a definition can come only at a later stage in the campaign,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does come, it cannot be a statement of the aims of any single ally. There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many changes in the world position and in the situation that confronts us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comes to an end, and much must depend on the cirucumstances in which it does </w:t>
      </w:r>
      <w:r>
        <w:rPr>
          <w:rFonts w:ascii="Times" w:hAnsi="Times" w:eastAsia="Times"/>
          <w:b w:val="0"/>
          <w:i w:val="0"/>
          <w:color w:val="000000"/>
          <w:sz w:val="18"/>
        </w:rPr>
        <w:t>come to an end, and on the intervening course of the campaign.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fighting to resist aggression whether directed against ourselves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Our general aims have been stated by the Prime Minister within the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>days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seeking no material advantage for ourselves. We are not aiming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at victory, but looking beyond it to laying a foundation of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system which will mean that war is not to be the inevitable lot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each succeeding generation. We, like all the peoples of Europe, long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peace; but it must be a real and settled peace, not an uneasy truce interrupted by </w:t>
      </w:r>
      <w:r>
        <w:rPr>
          <w:rFonts w:ascii="Times" w:hAnsi="Times" w:eastAsia="Times"/>
          <w:b w:val="0"/>
          <w:i w:val="0"/>
          <w:color w:val="000000"/>
          <w:sz w:val="18"/>
        </w:rPr>
        <w:t>constant alarms and threats.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statement, I think, clearly establishes the nature of the cause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fighting, and justifies, if justification is needed, the extension by India of her </w:t>
      </w:r>
      <w:r>
        <w:rPr>
          <w:rFonts w:ascii="Times" w:hAnsi="Times" w:eastAsia="Times"/>
          <w:b w:val="0"/>
          <w:i w:val="0"/>
          <w:color w:val="000000"/>
          <w:sz w:val="18"/>
        </w:rPr>
        <w:t>moral support and her good will to the prosecution of that cause.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turn now to the second question which has been put to me—the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India’s future and of the lines of her constitutional development. . . today,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constitutional position of India and the policy of His Majesty’s Government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governed by the provisions of the Government of India Act, 1935. Part III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which provides for the conferment of Provincial Autonomy on the Provinces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India, has been implementd. For nearly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now the Provinces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conducting their own affairs under the scheme of the Act. That they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on the whole, with great success, even if now and then difficulties have arisen,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question. Whatever the political party in power in those Provinces, all can </w:t>
      </w:r>
      <w:r>
        <w:rPr>
          <w:rFonts w:ascii="Times" w:hAnsi="Times" w:eastAsia="Times"/>
          <w:b w:val="0"/>
          <w:i w:val="0"/>
          <w:color w:val="000000"/>
          <w:sz w:val="18"/>
        </w:rPr>
        <w:t>look with satisfaction on distinguished record of public achievement during the last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years. The experience that they have had, has shown beyond any question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minor problems, the application of the scheme of the Act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presented, whatever difficulties may have confronted us in the operation of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 in the provincial sphere, the scheme of the Act is essentially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sound, and that it transfers great power and gives opportunities to popularly elected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dependent on the support of a majority in their legislatures.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stage contemplated by the Act was the reconstitution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Government on such a basis as to achieve the essential goal of Indian 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 contemplated for that purpose was the achievement of a Federation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which the representatives of all political parties in British India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the Rulers of the Indian States, form a unified Government of India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whole. . . . I have throughout believed that the federal scheme in its operation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turned out as satisfactorily as, broadly speaking, we can all of us regard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Provincial Autonomy as having turned out. I will not dilate on that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for our work in connection with the federal scheme has been suspended.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reaffirming as I do my belief in the essential soundness of the federal aspects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1935, I do so with the greater emphasis because of the evidence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provisions of the Act constitute, of the anxiety of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achieve, with the minimum of delay, and on the basis which appears to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amount of agreement between the various parties and interests affected,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unity of India, and to advance beyond a further and a most important milestone on </w:t>
      </w:r>
      <w:r>
        <w:rPr>
          <w:rFonts w:ascii="Times" w:hAnsi="Times" w:eastAsia="Times"/>
          <w:b w:val="0"/>
          <w:i w:val="0"/>
          <w:color w:val="000000"/>
          <w:sz w:val="18"/>
        </w:rPr>
        <w:t>the road to India’s goal.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being the background against which we are working, what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and aims of His Majesty’s Government in relation to India? I cannot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in reply to that question than to refer to the statement made on behalf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Government, and with their full authority, by the late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the House of Commons on the 6th February, 1935. That statement makes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clear beyond a shadow of doubt. . . I need not dilate on the words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They are clear and positive. They are enshrined in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record. They stand as a definite and categorical exposition of the policy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today, and of their intentions today in this end,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development and position of India. I would add only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 of Instructions issued to me as Governor-General by His Majesty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King-Emperor in May 1937, lays upon me as Governor-General a direction 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the trust which His Majesty has reposed in me “that the partnership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United Kingdom with our Empire may be furthered to the end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>may attain its due place among our Dominions.”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is the policy and that is the position. Those are the intentions of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Majes-ty’s Government. Let me go on to say another word about the Act of 1935.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Act was based on the greatest measure of common agreement which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obtain at the time when it was framed. It was based, as is well known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us, on the common labours of British and Indian statesmen,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British India as well as of the Indian States over a long period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All parties were at one stage or other closely asscoiated with those </w:t>
      </w:r>
      <w:r>
        <w:rPr>
          <w:rFonts w:ascii="Times" w:hAnsi="Times" w:eastAsia="Times"/>
          <w:b w:val="0"/>
          <w:i w:val="0"/>
          <w:color w:val="000000"/>
          <w:sz w:val="18"/>
        </w:rPr>
        <w:t>deliberations. . . 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as it may, His Majesty’s Government recognize that when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to resume consideration of the plan for the future Federal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plan destined to give effect to the assurances given in Parliament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Secretary of state, to which I have just referred, it will be necessary to reconsider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light of the then circumstances to what extent the details of the plan embodied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Act of 1935 remain appropriate.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authorized now by His Majesty’s Government to say that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war they will be very willing to enter into consultation with representatives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several communities, parties and interests, in India, and with the Indian Princes,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securing their aid and co-operation in the framing of such modification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may seem desirable. I have, I trust, in what I have just said, made clear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and the anxiety of His Majesty’s Government is, as stated in the Instrument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Instruction to the Governor-General, to further the partnership between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Kingdom within the Empire to the end that India may attain her due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great Dominions. The scheme of Government embodied in the Act of 1935 </w:t>
      </w:r>
      <w:r>
        <w:rPr>
          <w:rFonts w:ascii="Times" w:hAnsi="Times" w:eastAsia="Times"/>
          <w:b w:val="0"/>
          <w:i w:val="0"/>
          <w:color w:val="000000"/>
          <w:sz w:val="18"/>
        </w:rPr>
        <w:t>was designed as an essential stage in that process.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have made clear in what I have just said that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at the end of the war, be prepared to regard the scheme of the Act as open to </w:t>
      </w:r>
      <w:r>
        <w:rPr>
          <w:rFonts w:ascii="Times" w:hAnsi="Times" w:eastAsia="Times"/>
          <w:b w:val="0"/>
          <w:i w:val="0"/>
          <w:color w:val="000000"/>
          <w:sz w:val="18"/>
        </w:rPr>
        <w:t>modification in the light of Indian views.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would make it clear, too, that it will be their object, as at all times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it has been, to spare no pains to further agreement by any means in their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hope of contributing to the ordered and harmonious progress of India towards </w:t>
      </w:r>
      <w:r>
        <w:rPr>
          <w:rFonts w:ascii="Times" w:hAnsi="Times" w:eastAsia="Times"/>
          <w:b w:val="0"/>
          <w:i w:val="0"/>
          <w:color w:val="000000"/>
          <w:sz w:val="18"/>
        </w:rPr>
        <w:t>her goal.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in that connection add that in the conversation I have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minorities have urged most strongly on me the necessity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assurance that full weight would be given to their views and to their interests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modifications that may be contemplated. On that I need say no more than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more than a decade, at the three Round Table Conferences, and at the Joint Select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His Majesty’s Government consulted with and had the assistances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of representatives of all parties, and all interests in this country.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unthinkable that we should now proceed to plan afresh, or to modify in any respect, </w:t>
      </w:r>
      <w:r>
        <w:rPr>
          <w:rFonts w:ascii="Times" w:hAnsi="Times" w:eastAsia="Times"/>
          <w:b w:val="0"/>
          <w:i w:val="0"/>
          <w:color w:val="000000"/>
          <w:sz w:val="18"/>
        </w:rPr>
        <w:t>any important part of India’s future Constitution without again taking counsel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in the recent past been so closely associated in a like task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Government and with Parliament.</w:t>
      </w:r>
    </w:p>
    <w:p>
      <w:pPr>
        <w:autoSpaceDN w:val="0"/>
        <w:autoSpaceDE w:val="0"/>
        <w:widowControl/>
        <w:spacing w:line="260" w:lineRule="exact" w:before="1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even more extensive scheme than I have mentioned, some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widely phrased indication of the intentions of His Majesty’s Government,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in certain quarters in this country, I am fully aware from the conversations I </w:t>
      </w:r>
      <w:r>
        <w:rPr>
          <w:rFonts w:ascii="Times" w:hAnsi="Times" w:eastAsia="Times"/>
          <w:b w:val="0"/>
          <w:i w:val="0"/>
          <w:color w:val="000000"/>
          <w:sz w:val="18"/>
        </w:rPr>
        <w:t>have had during these last few weeks.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 desire held with sincerity, and that those who hold it are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in the manner in question that the future progress and development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expressed intentions of His Majesty’s Government can best be fulfilled,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and readily accept. I would utter one word only of caution. . . it is essential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this nature, affecting the future of tens of millions of people, affecting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of the great communities, affecting the Princes of India, affecting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 commercial and industrial enterprises, whether Indian or European,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that the largest measure of agreement practicable should be achieved.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best will in the world, progress must be conditioned by practical consideration. . 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ask that these words of caution be not taken as indicating any lack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on the part of His Majesty’s Government for the aspirations of India,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indifference to the pace of her advance; and I would repeat that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but concerned to use their best endeavours, now as in the past,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that measure of agreement and understanding between all parties and all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in this country which is so essential a condition of progress to India’s goal.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turn now to the arrangements to be made to secure the association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in India with the conduct of the war. India’s contribution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to a degree which has impressed the imagination of the world. At the head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I would put the contribution which India has made in spiritual, and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material, terms—the support of her peoples for a cause which they can regard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and a righteous cause. In the material field equally her contribution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significant, and may be greater still. And in the circumstances the desire,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anxiety of public opinion in India to be associated with the conduct of the war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one with which I personally have throughout felt the greatest sympathy.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 I have described, the desirability of steps to ensure that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should be in the closest touch with developments is of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discussed with the utmost frankness with the leaders of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who have been good enough to come to see me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position, by what machinery we could best give effect to this desire. . . 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only say that in the light of my conversations and of the views (by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always in accord) of representatives of the great parties and of the Princes,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opinion that the right solution would be the establishment of a consultative group,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all major political parties in British India and of the Indian Princes,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which the Governor-General would himself preside, which would be summoned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invitation, and which would have as its object the association of public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India with the conduct of the war and with questions relating to war activities.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group, for practical reasons, would inevitably be limited in size.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contemplate that it should be fully representative,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that its personnel should be drawn by the Governor-General from panels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by the various major political parties, from which a selection of individuals </w:t>
      </w:r>
      <w:r>
        <w:rPr>
          <w:rFonts w:ascii="Times" w:hAnsi="Times" w:eastAsia="Times"/>
          <w:b w:val="0"/>
          <w:i w:val="0"/>
          <w:color w:val="000000"/>
          <w:sz w:val="18"/>
        </w:rPr>
        <w:t>to attend meetings of the group would be made by the Governor-General.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in the very near future to enter into consultation with political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the Princes on this question. I have no doubt whatever, that an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nature will most materially contribute to associating the Indian States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with the steps which are being taken for the prosecution of the war,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arrangements that are being made in that connection; and I am confident,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that in an association of this nature of representatives of all parties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interests, there lies the germ of that fuller and broader association of all points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in this country which contains in it the seeds of such advantage for the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as a whole.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spoke to the Central Legislature a month ago, I made an appeal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unity. I would repeat that appeal today. . . . We live in difficult and anxious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ideals are in issue. Dangers real and imminent face our civilization.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dangers are as real and as imminent in the case of India as of any other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Commonwealth of nations. Those ideals are as precious to India as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Empire or in the world. At this grave moment in the destinies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my prayer to all parties would be not to dissociate themselves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effort, but to lend their co-operation and their assistance in the prosecution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war. There could be no decisive proof of India’s fidelity to her best traditions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full use of the opportunities afforded to her by the war for concerted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endeavour. The ideals we have set before us, the objects to secure which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the present struggle, are such as to command widespread sympathy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widespread support in India. They are in harmony with her past history and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traditions. It is my hope that in the grave juncture which we face, India will </w:t>
      </w:r>
      <w:r>
        <w:rPr>
          <w:rFonts w:ascii="Times" w:hAnsi="Times" w:eastAsia="Times"/>
          <w:b w:val="0"/>
          <w:i w:val="0"/>
          <w:color w:val="000000"/>
          <w:sz w:val="18"/>
        </w:rPr>
        <w:t>go forward as a united country in support of a common cause.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18-10-1939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22, 1939</w:t>
      </w:r>
    </w:p>
    <w:p>
      <w:pPr>
        <w:autoSpaceDN w:val="0"/>
        <w:autoSpaceDE w:val="0"/>
        <w:widowControl/>
        <w:spacing w:line="260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are of opinion that the Viceregal statement in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Committee’s invitation for a clear declaration of Britain’s war aims,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in their application to India, is wholly unsatisfactory and calculated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rouse resentment among all those who are anxious to gain, and are intent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gaining India’s independence. This invitation was made not only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India, but for millions of people all over the world, who were weary of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violence, and Fascist and imperialist systems which exploited nations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and were ultimately the causes of war, and who yearned for a new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freedom. The Viceregal statement is an unequivocal reiteration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imperialistic policy. The Committee regard the mention of the differences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parties as a screen to hide the true intention of Great Britain.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asked for was a declaration of war aims as a test of Britain’s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India, irrespective of the attitude of opposing parties and groups.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always stood for the amplest guarantee of the rights of minorities.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the Congress clained was not for the Congress or any particular group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but for the nation and for all communities in India that go to build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The only way to establish this freedom and to ascertain the will of the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whole is through a democratic process which gives full opportunity to all.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must, therefore, regard the Viceroy’s statement as in every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unfortunate. In the circumstances, the Committee cannot possibly give any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Great Britain, for it would amount to an endorsement of the imperialist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Congress has always sought to end. As a first step in this direction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call upon the Congress Ministries to tender their resignations.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earnestly appeal to the nation to end all internal controversies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hour of great crisis, and to act unitedly in the cause of India’s freedom.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call upon all Congress Committees and Congressmen generally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for all developments and eventualities, and to show restraint of word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 so that nothing may be said or done which is not in keeping with India’s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principles for which the Congress stands. The Committee warn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 hasty action in the shape of civil disobedience, political strikes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like. The Committee will watch the situation and the activities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India, and will not hesitate to guide the country to take further steps </w:t>
      </w:r>
      <w:r>
        <w:rPr>
          <w:rFonts w:ascii="Times" w:hAnsi="Times" w:eastAsia="Times"/>
          <w:b w:val="0"/>
          <w:i w:val="0"/>
          <w:color w:val="000000"/>
          <w:sz w:val="18"/>
        </w:rPr>
        <w:t>whenever the necessity for this arises. The Committee desire to impress upon all</w:t>
      </w:r>
    </w:p>
    <w:p>
      <w:pPr>
        <w:autoSpaceDN w:val="0"/>
        <w:autoSpaceDE w:val="0"/>
        <w:widowControl/>
        <w:spacing w:line="230" w:lineRule="exact" w:before="2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Press”, 18-10-1939; 27-10-1939; “A Letter”, 23-10-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1939; “Cable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28-10-1939 and “Letter to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>Trikumji”, 12-11-1939.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that a programme of resistance, commensurate with the magnitude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 before the country, requires perfect discipline within Congress ranks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consolidation of the Congress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realize that the non-violent resistance offered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the past has sometimes been mixed with violence. The Committee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impress upon all Congressmen that any resistance that may have to be offered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purged of all violence, and to remind them of the pledges taken to this effect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as 1921, during the Congress Session at Ahmedabad, and repeated on many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occasions.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28-10-1939</w:t>
      </w:r>
    </w:p>
    <w:p>
      <w:pPr>
        <w:autoSpaceDN w:val="0"/>
        <w:autoSpaceDE w:val="0"/>
        <w:widowControl/>
        <w:spacing w:line="278" w:lineRule="exact" w:before="408" w:after="0"/>
        <w:ind w:left="1728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IV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SIR SAMUEL HOARE’S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26, 1939</w:t>
      </w:r>
    </w:p>
    <w:p>
      <w:pPr>
        <w:autoSpaceDN w:val="0"/>
        <w:autoSpaceDE w:val="0"/>
        <w:widowControl/>
        <w:spacing w:line="28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Wedgwood Benn and I have very often confronted each other in the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debate. We have sometimes disagreed, and very strongly disagreed,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sometimes agreed. Tonight. . . . let us for a few moments look back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on which we have agreed. I very well remember one of them when he and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eight or nine years ago in this House, were defending Lord Irwin from criticisms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who said, he ought not to have had conversations with Mahatma Gandhi.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that he and I are agreed that today it is a matter of satisfaction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should see leaders of the principal parties concerned, even the most extreme </w:t>
      </w:r>
      <w:r>
        <w:rPr>
          <w:rFonts w:ascii="Times" w:hAnsi="Times" w:eastAsia="Times"/>
          <w:b w:val="0"/>
          <w:i w:val="0"/>
          <w:color w:val="000000"/>
          <w:sz w:val="18"/>
        </w:rPr>
        <w:t>leaders, even my old fellow-Harrovian, Pandit Nehru.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Mr. Wedgwood Benn and I last took part in these Indian debates,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of staggering importance have taken place in the world. . . . At a time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democracies were being destroyed in Europe, we have seen eleven great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come into being in India and join their forces with democratic peoples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world. These ought surely to be grounds for great satistaction to every member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House.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with this background on the Indian achievement that on September 3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India and the British Commonwealth of Nations were faced with war.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crisis. . . found India united in its determination to resist brute force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realization that the danger was a common danger threatening every part of the British</w:t>
      </w:r>
    </w:p>
    <w:p>
      <w:pPr>
        <w:autoSpaceDN w:val="0"/>
        <w:autoSpaceDE w:val="0"/>
        <w:widowControl/>
        <w:spacing w:line="230" w:lineRule="exact" w:before="4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27-10-1939; “Good and Bad”, 30-10-1939;</w:t>
      </w:r>
      <w:r>
        <w:rPr>
          <w:rFonts w:ascii="Times" w:hAnsi="Times" w:eastAsia="Times"/>
          <w:b w:val="0"/>
          <w:i w:val="0"/>
          <w:color w:val="000000"/>
          <w:sz w:val="18"/>
        </w:rPr>
        <w:t>“Opinions Differ”, 7-11-1939 and “Congress Working Committee Resolution”, 22-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10-1939. Only extracts are reproduced here.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of Nations. It was in the face of this unity that the Viceroy.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his whole-hearted and sincere desire for Indian goodwill and co-operation.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he. . . had a series of interviews with the leaders of Indian opinion and . . . he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definite proposals. The first was rather in the nature of a pledge. It was a clear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statement that, at the end of the war, there would be a reconsideration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problem in the light of the experience of recent years. Secondly,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view to availing himself of Indian advice and with the intention of bringing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within his confidence, he suggested that a Consultative Committee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to discuss with him many problems arising out of the war, and to bring him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closest and most constant contact with the trends of Indian opinion.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 regarding the Consultative Committee was made with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obtain the greatest possible co-operation with the principal bodies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public opinion. The Congress, admittedly the greatest party in India, rejected it.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India representing, it must be remembered, many millions of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substantially accepted it. It may be asked, would it not have been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to have gone further and made some kind of proposal that would have avoided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division of opinion between Congress and non-Congress India? This is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and it is a very important question, to which I would invite the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House. If the members are to follow its implications, they must recall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some of the most important discussions that took place over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Act. They centred round the pledge of Dominion Status and the aim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policy. These pledges, as Mr. Wedgwood Benn has said, were repeated time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They were reaffirmed in very precise terms in the speech with which I introduced </w:t>
      </w:r>
      <w:r>
        <w:rPr>
          <w:rFonts w:ascii="Times" w:hAnsi="Times" w:eastAsia="Times"/>
          <w:b w:val="0"/>
          <w:i w:val="0"/>
          <w:color w:val="000000"/>
          <w:sz w:val="18"/>
        </w:rPr>
        <w:t>the second reading of the Government of India Bill.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made it clear, and I make it clear again today, that we stood by Lord Irwin’s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and that when we spoke of Dominion Status we meant what we said,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some system of government that deprived India of the full status of equality </w:t>
      </w:r>
      <w:r>
        <w:rPr>
          <w:rFonts w:ascii="Times" w:hAnsi="Times" w:eastAsia="Times"/>
          <w:b w:val="0"/>
          <w:i w:val="0"/>
          <w:color w:val="000000"/>
          <w:sz w:val="18"/>
        </w:rPr>
        <w:t>with other members of the British Commonwealth.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 two kinds of Dominion Status as some people seem to think.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Status that we contemplated was the Dominion Status which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by Mr. Wedgwood Benn—the Dominion Status of 1926. I went on to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Dominion Status is not a prize that is given to a deserving community, but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 facts that actually exist. As soon as these facts exist in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view the sooner they exist the better, the aim of our policy will be achieved.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difficulties in the way, they are not of our making. They are inherent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they are between the classes and communities in the great sub-continent.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aim of the Indians themselves to remove these divisions just as it should be our </w:t>
      </w:r>
      <w:r>
        <w:rPr>
          <w:rFonts w:ascii="Times" w:hAnsi="Times" w:eastAsia="Times"/>
          <w:b w:val="0"/>
          <w:i w:val="0"/>
          <w:color w:val="000000"/>
          <w:sz w:val="18"/>
        </w:rPr>
        <w:t>aim to help Indians in their task.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are we from wishing to divide and govern that we regard these divisions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calamity and are ready to do our utmost to remove them. We have shown our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the matter. We showed it when we made the Communal Award. At that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we had wished to divide and conquer, we might very well have said: Settle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communal differences first. Until you have settled them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advance. We did not take that course, but at great risk to ourselves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 of much criticism, we made the Communal Award without which </w:t>
      </w:r>
      <w:r>
        <w:rPr>
          <w:rFonts w:ascii="Times" w:hAnsi="Times" w:eastAsia="Times"/>
          <w:b w:val="0"/>
          <w:i w:val="0"/>
          <w:color w:val="000000"/>
          <w:sz w:val="18"/>
        </w:rPr>
        <w:t>provinicial autonomy would have been impossible.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spite of our Award, these divisions still exist, and, until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removed, we have responsibilities to the minorities that we cannot repudiate.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our position in 1935, and it is our position today. We wish to see these divisions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removed, but we shall never get them removed if we shut our eyes to their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refuse to admit that they are there. It is these divisions that have made so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of setting up responsible government at the Centre and of achieving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ideal of an All-India Federation.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Princes are afraid of domination by British India, the Muslims are firmly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a Hindu majority at the Center. The Depressed Classes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genuinely believe that responsible government meaning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dependent on the Hindu majority, will sacrifice their interests. These anxieties will </w:t>
      </w:r>
      <w:r>
        <w:rPr>
          <w:rFonts w:ascii="Times" w:hAnsi="Times" w:eastAsia="Times"/>
          <w:b w:val="0"/>
          <w:i w:val="0"/>
          <w:color w:val="000000"/>
          <w:sz w:val="18"/>
        </w:rPr>
        <w:t>exist. I wish they did not.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long as they exist, it is impossible for the Government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immediate and full responsibility at the Centre on a particular date.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so we should be false to the pledges that time after time we have given in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solemn words to the Muslims, other minorities and the European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said, ‘Supposing that full and immediate responsibility at the Centre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impossible, are there not other steps that could be taken to show our good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clear to India that the goal is just as much in our minds today as it was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made those pledges four years ago?’ Mr. Wedgwood Benn himself made a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suggestions this afternoon and I will try to deal with them. Firstly,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disabuse him of the idea which I think he held that we are contemplating in the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on Imperial War Cabinet in London and that in it India ought to be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more than a single representative. At present there is no intention to set up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War Cabinet of that kind. If and when the time comes, I will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the observations he has made on the subject, and I imagine they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extremely careful attention. Next he spoke on the project that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more than once before. He asked: “Would it not be possible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Viceroy’s Council political leaders who would hold portfolios in certain of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 departments?” I have said, this is not a new proposal, as I remember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made during the discussions of the Joint Select 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 Leader of the Opposition himself made it at one time. We went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it then and at that time we found ourselves confronted by certain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its adoption. I do not enumerate those difficulties tonight. I wish to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door, I wish to explore every possibility within the ambit of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Act.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Wedgwood Benn then spoke of the discussions that took place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on the Subject of the constitution. He mentioned the Montagu-Chelmsford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and asked whether it would be possible for discussions of that kind to </w:t>
      </w:r>
      <w:r>
        <w:rPr>
          <w:rFonts w:ascii="Times" w:hAnsi="Times" w:eastAsia="Times"/>
          <w:b w:val="0"/>
          <w:i w:val="0"/>
          <w:color w:val="000000"/>
          <w:sz w:val="18"/>
        </w:rPr>
        <w:t>take place in the course of this war.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give a final answer but I would point out that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the situation today differs a good deal from the situation at the time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Montagu-Chelmsford discussions. The issues had not then become so bitter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today. I am thinking more particularly of the communal issue. Further,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 at the beginning of a war, it seems to me impossible for discussions of that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place. The Montagu-Chelmsford discussions only took place I think,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after the beginning of the last War. As I have said, however, I would rather not </w:t>
      </w:r>
      <w:r>
        <w:rPr>
          <w:rFonts w:ascii="Times" w:hAnsi="Times" w:eastAsia="Times"/>
          <w:b w:val="0"/>
          <w:i w:val="0"/>
          <w:color w:val="000000"/>
          <w:sz w:val="18"/>
        </w:rPr>
        <w:t>give a final answer tonight on a point of that kind.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 indeed would I give a final answer on another point, Mr. Wedgwood Benn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raised, namely, that there should be a general election in India. At any rate,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a war general election would seem to me to be almost impossible.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officials are working night and day on war work. Moreover, there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communal feelings would, I am sure, be very much aroused in an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while again I do not want to dogmatize and use terms like ‘never’ and ‘in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circumstances’ I would say that as things are today, a general election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 would in my opinion be impossible.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back to the broad question of consultation, the Viceroy has not tied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down to the exact methods of this consultation. It is essentially a question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settled between him and the political leaders. I am able to state that he is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method and details with the leaders, and he proposes without delay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invitation to meet him for these discussions. Until these and other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place, I claim that it would be a blunder of the first magnitude to take up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irrevocable position. Let the Indian leaders weigh these possibilities. Let them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discuss them once again with the Viceroy, and let them also ponder once again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alternatives.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alternative of direct and immediate responsibility at the Centre, </w:t>
      </w:r>
      <w:r>
        <w:rPr>
          <w:rFonts w:ascii="Times" w:hAnsi="Times" w:eastAsia="Times"/>
          <w:b w:val="0"/>
          <w:i w:val="0"/>
          <w:color w:val="000000"/>
          <w:sz w:val="18"/>
        </w:rPr>
        <w:t>I hope I have convinced the House that in the present circumstances it is impossible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accept an alternative of that kind.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come to another alternative, and I would ask the Indian leaders seriously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to ponder upon it. I wish indeed that I had not to make any reference to it at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alternative under which are Indian Congress goes its own way, and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minority communities in India go theirs. If it came to this issue,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have no choice. The King Emperor’s Government must be carried on,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carried on with efficiency, with strength and with justice. We, like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similar circumstances, would give the Viceroy our full support. But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man of goodwill in India and Great Britain contemplate the waste that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of non co-operation would mean. There would be a waste of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efforts with these many years of Round Table Conferences, Joint </w:t>
      </w:r>
      <w:r>
        <w:rPr>
          <w:rFonts w:ascii="Times" w:hAnsi="Times" w:eastAsia="Times"/>
          <w:b w:val="0"/>
          <w:i w:val="0"/>
          <w:color w:val="000000"/>
          <w:sz w:val="18"/>
        </w:rPr>
        <w:t>Select Committees and debates in this House. . . 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hoped that when the Act came into force, this chapter would be brought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end. But it is there now in the face of the greatest crisis that has ever confronted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world, a crisis in which our danger is India’s and India’s danger ours, in which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set up new and better order in the world is as great as India’s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is as great as ours. There is grave risk of our drifting into a position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be wrangling with each other instead of fighting the enemy on the common </w:t>
      </w:r>
      <w:r>
        <w:rPr>
          <w:rFonts w:ascii="Times" w:hAnsi="Times" w:eastAsia="Times"/>
          <w:b w:val="0"/>
          <w:i w:val="0"/>
          <w:color w:val="000000"/>
          <w:sz w:val="18"/>
        </w:rPr>
        <w:t>front.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told, though I can scarcely believe it, that it being said in some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that the British Government is searching for a conflict. I repudiate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with all the power I have. The British Government want co-operation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conflict. The British Government want to see the aim of its policy achieved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realized in which India can take its true place 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of free peoples. Non-co-operation may put the clock back for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its promoters desire it or not, non-co-operation leads to civil disobedience,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breaches of law and order and to a vicious circle of riot and repression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>we had hoped to have escaped for ever.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these things actually happen, I will not believe that they are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happen. I shall continue to believe that when these great peoples of our own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of India are faced with a common danger and inspired with a common ideal,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of any large section of a community would be a calamity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futility of the first magnitude. Millions of Indians in British India and in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with this view. They wish to co-operate with us just as much as we wish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them. And the Congress party itself—I quote the words of Mr. Gandhi spoken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days ago— “wanted to help Britain by giving her moral support which was its </w:t>
      </w:r>
      <w:r>
        <w:rPr>
          <w:rFonts w:ascii="Times" w:hAnsi="Times" w:eastAsia="Times"/>
          <w:b w:val="0"/>
          <w:i w:val="0"/>
          <w:color w:val="000000"/>
          <w:sz w:val="18"/>
        </w:rPr>
        <w:t>speciality. The Congress would no give this unless it was clear that Britain’s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morality was wholly sound.”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claim that our position is as sound as a bell. In good faith and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sincerity, we have started India on the greatest constitutional experiment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had ever seen. We have long ago set aside imperialistic ambitions. We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mission in the world is not to govern other people but to help other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govern themselves. It was in this spirit that Parliament passed a series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which gave the Dominions their free constitution. It was in this spirit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 Government of India Act of 1935 and under which, of our own free will,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wide authority to the Indian Government. It is in this spirit that we intend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administer the Act and during the war to do our utmost to remove the divisions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in the way of the full achievement. And when the war ends, and 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victoriously as a result of the Empire’s united efforts, we mean to proceed at once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the constitutional difficulties that have emerged in the experience of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Non-co-operation, and non-co-operation alone, will stop this swift and steady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progress. . . . Such a breach in the common front would be a repudiation at once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gravest moments in the world’s history of the call to both of us to resist the </w:t>
      </w:r>
      <w:r>
        <w:rPr>
          <w:rFonts w:ascii="Times" w:hAnsi="Times" w:eastAsia="Times"/>
          <w:b w:val="0"/>
          <w:i w:val="0"/>
          <w:color w:val="000000"/>
          <w:sz w:val="18"/>
        </w:rPr>
        <w:t>aggressor, to fight brute forces and to build by a new and better order in the world. . . 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“It was not”—I quote the Prime Minister’s weighty words of October 12—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any vindictive purpose that we embarked on the war but simply in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freedom.” It is not alone freedom of small nations that is at stake. There is also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jeopardy the peaceful existence of Great Britain, the Dominions, India,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Empire, France and indeed of all freedom-loving nations. Whatever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 of the present struggle and in whatever way it may be brought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conclusion, the world will not be the same world that we have known before.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new world India has a great part to play, perhaps in area the greatest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country, a great part also in the British Commonwealth of Nations, for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outward and visible sign that with us there is no racial discrimination. It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part also to play in the world at large, for India should stand out as a model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of Nations from which war has for generations been banished and the rule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justice firmly set. With this great hope before us let us once and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 the barren paths of non-co-operation and help each other to win the war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win peace and in this double victory to take a great step towards the fruition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hopes.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27-10-1939: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II, pp. 398-403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152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TRAVANCORE GOVERNMENT PRESS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communique issued on the 23rd September, 1939, the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pointed out that they cannot permit an organized scheme of agitation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juncture in view of the present situation and the industrial and economic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who are affected by the adverse conditions produced by the war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so dependent on imports and exports as Travancore. They gave a warning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scheme of agitation is bound to give rise to serious repercussions,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who have a duty to protect the law-abiding citizens of the State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forced to take all necessary steps for maintaining normal conditions.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Travancore State Congress have now arranged for the holding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on the 8th, 16th and 24th of every Malabar month, these days being styled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Civil Liberties Day, Responsible Government Day and Political Prisoners’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respectively. Volunteer rallies, opening of training camps, and what is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work are also contemplated. It is noted that these demonstrations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timed to begin on the day preceding the commencement of the functions in </w:t>
      </w:r>
      <w:r>
        <w:rPr>
          <w:rFonts w:ascii="Times" w:hAnsi="Times" w:eastAsia="Times"/>
          <w:b w:val="0"/>
          <w:i w:val="0"/>
          <w:color w:val="000000"/>
          <w:sz w:val="18"/>
        </w:rPr>
        <w:t>celebration of the birthday of His Highness the Maharaja.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persons are hereby warned not to take part in these demonstrations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rallies; and against attempts by means of pamphlets, leaflets, etc., to inflame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and promote agitation and unrest. Persons organizing or taking part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and demonstrations are liable to be dealt with under the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 Proclamation and Rules without further notice.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UZUR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UTCHERRY</w:t>
      </w:r>
      <w:r>
        <w:rPr>
          <w:rFonts w:ascii="Times" w:hAnsi="Times" w:eastAsia="Times"/>
          <w:b w:val="0"/>
          <w:i w:val="0"/>
          <w:color w:val="000000"/>
          <w:sz w:val="18"/>
        </w:rPr>
        <w:t>, T</w:t>
      </w:r>
      <w:r>
        <w:rPr>
          <w:rFonts w:ascii="Times" w:hAnsi="Times" w:eastAsia="Times"/>
          <w:b w:val="0"/>
          <w:i w:val="0"/>
          <w:color w:val="000000"/>
          <w:sz w:val="14"/>
        </w:rPr>
        <w:t>RIVANDRUM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30, 1939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11-11-1939</w:t>
      </w:r>
    </w:p>
    <w:p>
      <w:pPr>
        <w:autoSpaceDN w:val="0"/>
        <w:autoSpaceDE w:val="0"/>
        <w:widowControl/>
        <w:spacing w:line="278" w:lineRule="exact" w:before="40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VICEROY’S BROADCAST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5, 1939</w:t>
      </w:r>
    </w:p>
    <w:p>
      <w:pPr>
        <w:autoSpaceDN w:val="0"/>
        <w:autoSpaceDE w:val="0"/>
        <w:widowControl/>
        <w:spacing w:line="28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with profound regret that I have to announce that the conversations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at my instance, had been inaugurated between the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Muslim League have so far not achieved what I had hoped.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is entitled to know, in a matter of such moment and at a time of such gravity,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“Travancore Again”, 6-11-1939.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8-11-1939 and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Resolution”, 22-10-1939.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the nature of the proposition which I invited my friends in those two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organizations to consider. I shall tomorrow publish correspondence which will make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position perfectly clear. Let me only say that my object has been, in these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discussions, to bring together the leaders of the great parties and to endeavour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secure, as a result of personal contact between them, and with what personal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I could myself give, that measure of agreement in the Provinces which,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view, would enable them to put forward proposals for a constructive advance 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Centre for the period of the war, such as would be represented by some expansion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Governor-General’s Executive Council and by the inclusion in it of political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declaration of October 17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contemplated a consultative group. It offered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relatively so limited as that group only because of marked divergences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between the great communities, divergences, the existence of which held out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of harmonious working at the Centre on the basis of joint membership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Council at a time when harmonious working was of first importance.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I am persuaded that that group holds out great possibilities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future—possibilities, I feel sure, greater than are commonly realized.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not say that it is a profound disappointment to me, after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on the part of His Majesty’s Government, on the part of those leaders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I have conferred and of their friends, as well as on my own part, that we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to show and that in so many Provinces we should be left with no choice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the emergency provisions inserted for that purpose in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As for those provisions, let me emphasize that they are an expedient and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sanction. My own strong feeling in regard to their use I cannot better convey than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paraphrase of the quotation that appears in Arabic characters upon the great gateway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Fatehpur Sikri. That quotation says: “Life is a bridge—a bridge that you shall pass </w:t>
      </w:r>
      <w:r>
        <w:rPr>
          <w:rFonts w:ascii="Times" w:hAnsi="Times" w:eastAsia="Times"/>
          <w:b w:val="0"/>
          <w:i w:val="0"/>
          <w:color w:val="000000"/>
          <w:sz w:val="18"/>
        </w:rPr>
        <w:t>over. You shall not build your house upon it.”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Nor, in the wider field, do I propose to take this disappointment as final,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 the efforts I am making to bring about a friendly adjustment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in this country to the end that we can continue to co-operate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 our common objectives, differences and difficulties such as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now threaten to retard—even reverse—the course of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in India and the earliest attainment of the common goal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 spontaneously, nor will they be conjured away by any refusal to recognize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existence. They will be resolved only by negotiations, carried out in a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>mutual accommodation and trust and with a firm resolve to succeed.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say no more than that to-night. But I would ask for patience and for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“18”;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Declaration”,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17-10-1939.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 of the Indian people and of the great political organizations—their </w:t>
      </w:r>
      <w:r>
        <w:rPr>
          <w:rFonts w:ascii="Times" w:hAnsi="Times" w:eastAsia="Times"/>
          <w:b w:val="0"/>
          <w:i w:val="0"/>
          <w:color w:val="000000"/>
          <w:sz w:val="18"/>
        </w:rPr>
        <w:t>members and their leaders—in the efforts I propose to continue to make.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difficulties are great. How great they are has been most clearly revealed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events of the last six weeks. But the attempt to reconcile them is one which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imperative to make and in which, whether I fail or I succeed, I shall spare no effort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the result which is, I know, at the heart of all of those who care for India </w:t>
      </w:r>
      <w:r>
        <w:rPr>
          <w:rFonts w:ascii="Times" w:hAnsi="Times" w:eastAsia="Times"/>
          <w:b w:val="0"/>
          <w:i w:val="0"/>
          <w:color w:val="000000"/>
          <w:sz w:val="18"/>
        </w:rPr>
        <w:t>and for her future.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245</w:t>
      </w:r>
    </w:p>
    <w:p>
      <w:pPr>
        <w:autoSpaceDN w:val="0"/>
        <w:autoSpaceDE w:val="0"/>
        <w:widowControl/>
        <w:spacing w:line="288" w:lineRule="exact" w:before="398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VICEROY’S PREFATORY REMARKS TO CORRESPONDENCE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WITH 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5, 1939</w:t>
      </w:r>
    </w:p>
    <w:p>
      <w:pPr>
        <w:autoSpaceDN w:val="0"/>
        <w:autoSpaceDE w:val="0"/>
        <w:widowControl/>
        <w:spacing w:line="28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next invited Mr. Gandhi, Dr. Rajendra Prasad and Mr. Jinnah to come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on November 1, and discussed the whole position with them frankly. I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previous conversations discussed with them, as with almost all my visitors,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various aspects the possibility of an expansion of the Governor-General’s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Council. I now told them that if in regard to association at the Centre, we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go further than the Consultative Group, it was because of the lack of prior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between the major communities such as would contribute to harmonious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 the Centre. I added that the manifestos issued on 22nd October,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and the Muslim League, had shown only too clearly </w:t>
      </w:r>
      <w:r>
        <w:rPr>
          <w:rFonts w:ascii="Times" w:hAnsi="Times" w:eastAsia="Times"/>
          <w:b w:val="0"/>
          <w:i w:val="0"/>
          <w:color w:val="000000"/>
          <w:sz w:val="18"/>
        </w:rPr>
        <w:t>the gulf that existed between the attitude of these two great parties.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begged my visitors in these circumstances to meet and to have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themselves on the Provincial position, with a view thereafter to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in agreement proposals which could be considered for some expansion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Governor-General’s Council at the Centre. I told them that I saw no necessity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detail of the differences between them in the Provinces to be resolved.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needed was a sufficient resolution of those differences to make the devising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for harmonious co-operation at the Centre practicable. I begged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earnest manner to spare no endeavour to reach agreement; and I emphasized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essentially a question affecting Indians on which agreement between Indians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was what I was anxious to secure. I repeated the profound anxiety not only</w:t>
      </w:r>
    </w:p>
    <w:p>
      <w:pPr>
        <w:autoSpaceDN w:val="0"/>
        <w:autoSpaceDE w:val="0"/>
        <w:widowControl/>
        <w:spacing w:line="230" w:lineRule="exact" w:before="53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8-11-1939; “Unnecessary Alarm”, 13-11-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 and “Congress Working Committee Resolution”, 22-10-1939. Only extracts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reproduced here.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myself but of His Majesty’s Government to leave nothing undone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 to achieve that agreement.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discussions which I suggested have taken place. But the result to 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profound disappointment. There remains today entire disagreement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representatives of the major parties on fundamental issues. All I will say now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am not prepared to accept this failure. I propose in due course to try again,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the leaders of these great parties and the Princes, to see if even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may still be the possibility of securing unity. During all the time I have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there is nothing I have been more anxious to secure than unity, and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far more to India than is perhaps always realized. Unity, too,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whatever their community or whatever their party allegiance, and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dwell in British India or in the Indian States, must work together in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scheme. It is worth a great deal to try to bring that about. I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unsuccessful so far but I will try again. And when I try again I would ask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my difficulties, and give me credit for an earnest goodwill and an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assist. We are dealing with a problem that has defeated the united endeavours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greatest organizations in this country. There are grave differences of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to be taken into account, which should be bridged. There are strong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rooted interests which are entitled to the fullest consideration and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is not a thing lightly to be brushed aside. There are minorities which are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numbers as well as great in historic importance, and in culture. Those are all factors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full weight has to be given. But complex as the problems are, I refuse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them as insoluble, and I prefer to believe that, like other human problems,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yield to patient discussion in a spirit of goodwill. In this belief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 by the friendly feeling which has pervaded my discussions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parties I would ask the country, and I would ask the leaders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parties and their constituents, who I know have faith in those leaders,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ably led by them, to give me the help which I so much need if there is to be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of overcoming our difficulties and reaching the result which I am sure that we all </w:t>
      </w:r>
      <w:r>
        <w:rPr>
          <w:rFonts w:ascii="Times" w:hAnsi="Times" w:eastAsia="Times"/>
          <w:b w:val="0"/>
          <w:i w:val="0"/>
          <w:color w:val="000000"/>
          <w:sz w:val="18"/>
        </w:rPr>
        <w:t>of us desire.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728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LORD ZETLAND’S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7,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grateful for this opportunity to make some observations on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>and the House will, I hope, forgive me if my answer runs to some little length.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hardly say that His Majesty’s Government share the profound regret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Governor-General at the failure of the consulations which he had been holding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week to produce an agreement between representatives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one hand and the All-India Muslim League on the other. May I remind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briefly that the previous discussions, which the Governor-General had been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patiently conducting for several weeks past, had convinced him that there was little,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any, prospect of securing an agreement on plans which he had been considering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object of bringing Indians into association with the Central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on the conduct of war, unless some accommodation could first be reached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felt by the Moslems as to their position in the Provinces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Governments were in power?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House will have seen from the documents published yesterday,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definitely refused to consider any concrete plans such as those outlined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Governor-General, unless His Majesty’s Government should be willing first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declaration to the effect that India is an independent nation and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will raise no opposition to her future form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determined, without their intervention, by a Constituent Assembly called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widest possible basis of franchise and by agreement in regard to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representation. The Congress have further consistently taken the line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maintain that the fact there are racial and religious minorities in India is of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relevance in that connection and that it has always been the intention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secure through the constitution to be framed by Indians themselves such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for their rights as may prove acceptable to the minorities.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find it impossible to accept this position.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standing British connection with India has left His Majesty’s Government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towards her which it is impossible for them to shed by disinteresting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wholly in the shaping of her future form of Government. Moreover,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outstanding result of the recent discussions in which the Governor-General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with representatives of all parties and interests in India has been to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>beyond doubt the fact that a declaration in the sense proposed with the summary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8-11-1939 and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Resolution”, 22-10-1939.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by His Majesty’s Government of their position in India would be far </w:t>
      </w:r>
      <w:r>
        <w:rPr>
          <w:rFonts w:ascii="Times" w:hAnsi="Times" w:eastAsia="Times"/>
          <w:b w:val="0"/>
          <w:i w:val="0"/>
          <w:color w:val="000000"/>
          <w:sz w:val="18"/>
        </w:rPr>
        <w:t>from acceptable to large sections of Indian population.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this does not mean that we had in any sense weakened in our determination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assist India by such means as are in our power to reach without avoidable delay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the British Commonwealth of Nations to which we are pledged.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this opportunity for removing some doubts and suspicions which appear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felt in India about reference in the recent India about in the House of Commons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Lord Privy Seal to “Dominion Status of 1926” as being the status we contemplate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India. The suggestion, I understand, has been made that the passage of the Statute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Westminster in 1931 has produced for the Dominions to which the Statute applies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status which is somewhat different from and is superior to the relationship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Balfour Declaration contained in the report of Imperial Conference of 1926.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House at all events will have no difficulty in believing me when I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foundation for any such suggestion. My Right Honourable friend (Sir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Samuel Hoare) referred to Dominion Status of 1926 because it was in that year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Conference described the status of the Dominions and the status so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been altered by anything which has since occurred, the Statute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Westminister having merely given legal effect to certain consequences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contitutional position as was then recognized.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our hope that the plans which the Governor-General has indicated,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as they did the incorporation of the leaders of the main political parties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the Central Government, if they could have been brought into play,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done much towards facilitating the hoping for a reconsideration by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and His Majesty’s Government warmly approve the readiness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to be of such service as he can whenever an opportunity occurs.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the position at the moment is that in Bengal, the Punjab and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 which in those Provinces do not owe allegiance to the Congress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office; in five of the remaining eight Provinces where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have been in power, those Governments have now resigned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three Provinces the Governments are expected to resign in the very near future.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appears to be in one Province—Assam—the possibility of an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with this one exception the Governors have found or will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find themselves with no option, since alternative Ministries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confidence of the legislature are not forthcoming, but to assume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by proclamation powers which the provisions in the Act enable them to </w:t>
      </w:r>
      <w:r>
        <w:rPr>
          <w:rFonts w:ascii="Times" w:hAnsi="Times" w:eastAsia="Times"/>
          <w:b w:val="0"/>
          <w:i w:val="0"/>
          <w:color w:val="000000"/>
          <w:sz w:val="18"/>
        </w:rPr>
        <w:t>assume in such a situation.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make it plain that Section 93 of the Act under which this action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is in no sense a penal provision; it simply provides a machinery the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necessity for which Parliament in its wisdom foresaw if, to quote the words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Act, “a situation has arisen in which the Government of Province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in accordance with the provisions of this Act for carrying on the King’s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our hope that in the absence of opposition from supporters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 from other quarters, the Governors with the aid of their official advisers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members of the public services will succeed in conducting smoothly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efficiently the administration of the Provinces, the diference being—obviously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difference—that their actions will be decided in responsibility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to this Parliament; and not in pursuance of advice tendered to them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responsible to the Provincial legislature. We greatly regret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 which have with so much zeal been carrying on the Government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Provinces and tackling with energy and resource the many problems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adminstration has naturally brought them into contact should have found it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withhold their further services from their country, but we refuse to believe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will be for long and we shall continue to hope, so long as any grounds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hope remain, that proclamations by the Governors need have only a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duration, for I can assure the House that the Governors will be only too ready to recall </w:t>
      </w:r>
      <w:r>
        <w:rPr>
          <w:rFonts w:ascii="Times" w:hAnsi="Times" w:eastAsia="Times"/>
          <w:b w:val="0"/>
          <w:i w:val="0"/>
          <w:color w:val="000000"/>
          <w:sz w:val="18"/>
        </w:rPr>
        <w:t>to their counsels responsible advisers as soon as they are available.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411-3</w:t>
      </w:r>
    </w:p>
    <w:p>
      <w:pPr>
        <w:autoSpaceDN w:val="0"/>
        <w:autoSpaceDE w:val="0"/>
        <w:widowControl/>
        <w:spacing w:line="278" w:lineRule="exact" w:before="408" w:after="0"/>
        <w:ind w:left="1008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IX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LETTER FROM CONGRESS PRESIDENT TO THE</w:t>
      </w:r>
    </w:p>
    <w:p>
      <w:pPr>
        <w:autoSpaceDN w:val="0"/>
        <w:autoSpaceDE w:val="0"/>
        <w:widowControl/>
        <w:spacing w:line="244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78" w:after="0"/>
        <w:ind w:left="515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3, 1939</w:t>
      </w:r>
    </w:p>
    <w:p>
      <w:pPr>
        <w:autoSpaceDN w:val="0"/>
        <w:autoSpaceDE w:val="0"/>
        <w:widowControl/>
        <w:spacing w:line="24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for your letter of November 2, embodying in concrete 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which you had placed before us when we saw you on November 1.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and I have given our earnest consideration to it. We have had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full talks with Mr. M. A. Jinnah. But we find ourselves unable to vary </w:t>
      </w:r>
      <w:r>
        <w:rPr>
          <w:rFonts w:ascii="Times" w:hAnsi="Times" w:eastAsia="Times"/>
          <w:b w:val="0"/>
          <w:i w:val="0"/>
          <w:color w:val="000000"/>
          <w:sz w:val="18"/>
        </w:rPr>
        <w:t>the answer we gave you during the interview.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I would like to say that both Gandhiji and I missed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any reference to the main and moral issue raised by the Congress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clarification of war aims without which it was impossible for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any subsidiary proposal.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crisis has arisen owing to the outbreak of the war in Europe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action of the British Government in declaring India a belligerent country without </w:t>
      </w:r>
      <w:r>
        <w:rPr>
          <w:rFonts w:ascii="Times" w:hAnsi="Times" w:eastAsia="Times"/>
          <w:b w:val="0"/>
          <w:i w:val="0"/>
          <w:color w:val="000000"/>
          <w:sz w:val="18"/>
        </w:rPr>
        <w:t>the consent of the Indian people. This crisis is entirely political and is not related to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Working Committee Resolution”, 22-10-1939.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issue in India. It raised vital questions in regard to the war aims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and the position of India in relation to them.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as you are aware, issued a lengthy statement on September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1939, in which they invited the British Government to declare their war aims,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how these aims were going to apply to India and to be given effect to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present. It was further stated that the Indian people must have the right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by framing their own constitution through a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external interference and should guide their own policy. On October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1939, the All-India Congress Committee approved of and endorsed this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stated that in the declaration to be made by the British Government, India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an independent nation and present application should be given to this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largest possible extent. The Committee further added that Indian freedom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based on democracy and unity and the full recognition and protection of the rights </w:t>
      </w:r>
      <w:r>
        <w:rPr>
          <w:rFonts w:ascii="Times" w:hAnsi="Times" w:eastAsia="Times"/>
          <w:b w:val="0"/>
          <w:i w:val="0"/>
          <w:color w:val="000000"/>
          <w:sz w:val="18"/>
        </w:rPr>
        <w:t>of all minorities.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 to this, the policy of the British Government was declared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Viceregal statement, extracts from which you have been good enough to send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 was considered by the Congress Working Committee soon after,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expressed their opinion that it was unfortunate and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unsatisfactory. As a consequence of this, they felt compelled to declare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give any support to Great Britain and to call upon the Provinicial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Governments, in Provinces where the Congress is in a majority, to tender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resignation.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worthy of note that the Viceregal declaration of British policy met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disapproval of the overwhelming body of opinion in India, even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 statements made on behalf of the British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have not made any essential difference to the policy outlined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Viceregal statement and, as you have rightly pointed out, that policy is still governed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extracts from it that you have kindly sent us. I am afraid it is quite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 to accept this policy or to consider any steps to further co-operation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the British Government is made clear in a declaration on the lines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Congress.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pained us to find the Communal question being dragged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connection. It has clouded the main issue. It has been repeatedly said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that it is our earnest desire to settle all points of communal controversy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and we propose to continue our efforts to this end. But I would point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question does not in any respect come in the way of a declaration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as suggested above. Such a declaration applies to the whole of India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particular community, and the Constituent Assembly which will frame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will be formed on the widest possible basis of franchise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in regard to communal representation, We are all agreed that there must be </w:t>
      </w:r>
      <w:r>
        <w:rPr>
          <w:rFonts w:ascii="Times" w:hAnsi="Times" w:eastAsia="Times"/>
          <w:b w:val="0"/>
          <w:i w:val="0"/>
          <w:color w:val="000000"/>
          <w:sz w:val="18"/>
        </w:rPr>
        <w:t>full protection of minority rights and interests and this protection should be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between the parties concerned. The British Government talking of sharing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has, in our poinion, made a settlement of the question much more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it should have been. It should allay all real anxiety on the part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when the Congress declares that it contemplates no constitution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carry with it the protection of real minorities to their satisfaction.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us that a clear declaration of the kind suggested is an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preliminary to any further consideration of the matter, I should like to add that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 in the European war have made it all the more necessary for a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enunciation of war aims. If a satisfactory declaration is made, a discussion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made by your Excellency will be appropriate and useful and we shall gladly </w:t>
      </w:r>
      <w:r>
        <w:rPr>
          <w:rFonts w:ascii="Times" w:hAnsi="Times" w:eastAsia="Times"/>
          <w:b w:val="0"/>
          <w:i w:val="0"/>
          <w:color w:val="000000"/>
          <w:sz w:val="18"/>
        </w:rPr>
        <w:t>discuss it with you.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perhaps unnecessary to state that Gandhiji is in full agreement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We propose to leave tomorrow evening for Wardha unless your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>desires otherwise.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6-11-1939</w:t>
      </w:r>
    </w:p>
    <w:p>
      <w:pPr>
        <w:autoSpaceDN w:val="0"/>
        <w:autoSpaceDE w:val="0"/>
        <w:widowControl/>
        <w:spacing w:line="278" w:lineRule="exact" w:before="328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RESOLUTION ON INDEPENDENCE DAY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draw the attention of all Congress committees,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and the country to the necessity of observing properly and with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solemnity Independence Day on January 26, 1940. Ever since 1930 this day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 observed all over the country, and it has become a landmark in our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independence. Owing to the crisis through which India and the world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and the possibility of our struggle for freedom being continued in an intenser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form, the next celebration of this Day has a special significance attached to it.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 must, therefore, not only be the declaration of our national will for </w:t>
      </w:r>
      <w:r>
        <w:rPr>
          <w:rFonts w:ascii="Times" w:hAnsi="Times" w:eastAsia="Times"/>
          <w:b w:val="0"/>
          <w:i w:val="0"/>
          <w:color w:val="000000"/>
          <w:sz w:val="18"/>
        </w:rPr>
        <w:t>freedom, but a preparation for that struggle and a pledge to disciplined action.</w:t>
      </w:r>
    </w:p>
    <w:p>
      <w:pPr>
        <w:autoSpaceDN w:val="0"/>
        <w:autoSpaceDE w:val="0"/>
        <w:widowControl/>
        <w:spacing w:line="260" w:lineRule="exact" w:before="40" w:after="38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Committee, therefore, call upon all Congress committees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Congressmen to take the pledge prescribed below in public meetings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purpose. Where, owing to illness or other physical disability or to being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way place, individual Congressmen are unable to attend a public meeting,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take the pledge in their homes, individually or in groups.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advise organizations and individuals to notify their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of the meetings held as well as the individual or group pledges taken.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hope that none who does not believe in the contents of the pledge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merely for the sake of form. Those Congressmen who do not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prescribed pledge should notify their disapproval, stating reasons therefor,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Pledge” 24-12-1939; “Letter to Sampurnanand”, 29-12-1939;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429</w:t>
            </w:r>
          </w:p>
        </w:tc>
      </w:tr>
      <w:tr>
        <w:trPr>
          <w:trHeight w:hRule="exact" w:val="882"/>
        </w:trPr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H. V. Kamath”, 6-1-1940; “The Dissentients”, 16-1-1940.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77 :  16 OCTOBER, 1939 -  22 FEBRUARY, 1940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1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Committee, giving their names and addresses. This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required not for the purpose of any disciplinary action but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ascertaining the strength of disapproval of anything contained in the pledge.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have no desire to impose the pledge on unwilling Congressmen.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non-violent organization compulsion can have little place. The launching of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 requires the disciplined fulfilment of the essential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therefor.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8" w:after="0"/>
              <w:ind w:left="0" w:right="1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LEDGE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believe that it is an inalienable right of the Indian people, as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to have freedom and enjoy the fruits of their toil and have the necessities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so that they may have full opportunities of growth. We believe also that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deprives a people of these rights and oppresses them, the people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right to alter it or to abolish it. The British Government in India has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the Indian people of their freedom but has based itself on the exploitation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masses, and has ruined India economically, politically, culturally and spiritually.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therefore, that India must sever the British connection and attain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>swaraj or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OMPLETE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NDEPENDENCE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recognize that the most effective way of gaining our freedom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violence. India has gained strength and self-reliance and marched a long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swaraj following peaceful and legitimate methods, and it is by adhering to these </w:t>
      </w:r>
      <w:r>
        <w:rPr>
          <w:rFonts w:ascii="Times" w:hAnsi="Times" w:eastAsia="Times"/>
          <w:b w:val="0"/>
          <w:i w:val="0"/>
          <w:color w:val="000000"/>
          <w:sz w:val="18"/>
        </w:rPr>
        <w:t>methods that our country will attain independence.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pledge ourselves anew to the independence of India, and solemnly resolve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out non-violently the struggle for freedom till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is attained.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believe that non-violent action in general, and preparation for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direct action in particular, require successful working of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khadi, communal harmony and removal of untouchability.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every opportunity of spreading goodwill among fellowmen without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caste or creed. We shall endeavour to raise from ignorance and poverty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neglected and to advance in every way the interests of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backward and suppressed. We know that though we are out to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imperialistic system we have no quarrel with Englishmen, whether officials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non-officials. We know that distinctions between the caste Hindus and Harijans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abolished, and Hindus have to forget these distinctions in their daily conduct.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 are a bar to non-violent conduct. Though our religious faiths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different, in our mutual relations we will act as children of Mother India, bound by </w:t>
      </w:r>
      <w:r>
        <w:rPr>
          <w:rFonts w:ascii="Times" w:hAnsi="Times" w:eastAsia="Times"/>
          <w:b w:val="0"/>
          <w:i w:val="0"/>
          <w:color w:val="000000"/>
          <w:sz w:val="18"/>
        </w:rPr>
        <w:t>common nationality and common political and economic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and khadi are an integral part of our constructive programme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resuscitation of the seven hundred thousand villages of India and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the grinding poverty of the masses. We shall, therefore, spin regularly, use for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requirements nothing but khadi, and so far as possible products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>handicrafts only, endeavour to make others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pledge ourselves to a disciplined observance of Congress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policies and to keep in readiness to respond to the call of the Congress, whenever it </w:t>
      </w:r>
      <w:r>
        <w:rPr>
          <w:rFonts w:ascii="Times" w:hAnsi="Times" w:eastAsia="Times"/>
          <w:b w:val="0"/>
          <w:i w:val="0"/>
          <w:color w:val="000000"/>
          <w:sz w:val="18"/>
        </w:rPr>
        <w:t>may come, for carrying on the struggle for the independence of India.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30-12-1939</w:t>
      </w:r>
    </w:p>
    <w:p>
      <w:pPr>
        <w:autoSpaceDN w:val="0"/>
        <w:autoSpaceDE w:val="0"/>
        <w:widowControl/>
        <w:spacing w:line="278" w:lineRule="exact" w:before="348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VICEROY’S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10, 1940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know, in response to requests for a clarification of the aims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and of their intentions towards India,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made it clear, both through statements issued by myself,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that their objective for India is full Dominion Status, Dominion Status,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of the Statute of Westminster variety; that so far as the intermediate period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(and it is their desire to make intermediate period the shortest practicable),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ready to consider the reopening of the scheme of the Act of 1935,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practicable, after the war with the aid of Indian opinion; that they are prepared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time, subject to such local adjustments between the leaders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as may be necessary to ensure harmonious working, and as an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of their intention, to expand the Executive Council of the Governor-General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inclusion of a small number of political leaders; and that they are ready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to give all the help they can to overcome the difficulties that confront 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confront India today. But those assurances have not, to my profound regret,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dissipated the doubts and the uncertainties which have led to the withdrawal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the Congress Ministries, and which have made it necessary in seven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to make use of the emergency provisions of the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pronouncements made on behalf of His Majesty’s Government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the war make clear, I think, beyond any question whatever,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and their anxiety to help. The federal scheme of the Act was itself designed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stage on the road to Dominion Status; and under that scheme, devised,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 you, long before there was any question of a war, very wide and extensive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were to be placed in the hands of a Central Government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 as well as British India, and constituted on a very broad basis indeed. </w:t>
      </w:r>
      <w:r>
        <w:rPr>
          <w:rFonts w:ascii="Times" w:hAnsi="Times" w:eastAsia="Times"/>
          <w:b w:val="0"/>
          <w:i w:val="0"/>
          <w:color w:val="000000"/>
          <w:sz w:val="18"/>
        </w:rPr>
        <w:t>There can be no question of the good faith and the sincerity of His Majesty’s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14-1-1940, 17-1-1940; “The </w:t>
      </w:r>
      <w:r>
        <w:rPr>
          <w:rFonts w:ascii="Times" w:hAnsi="Times" w:eastAsia="Times"/>
          <w:b w:val="0"/>
          <w:i w:val="0"/>
          <w:color w:val="000000"/>
          <w:sz w:val="18"/>
        </w:rPr>
        <w:t>Dissentients”, 16-1-1940 and “Task Before Us”, 6-2-1940.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efforts they have made to deal with the consti- tutional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 well know that there are many people who press for swifter and more radical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solutions of the problems before us. I do not question the sincerity or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of those who feel that way. But all those of us who have to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of this magnitude know only too well how often we are attracted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simple solutions; how often those apparently simple solutions,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closely investigated, reveal unexpected difficulties, and difficulties, too,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 importance, anxious as we may all be to take what seems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>shortest course.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cuts, as many of us know to our cost, are too often prone in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lead to a considerable waste of time. Nowhere I fear is that truer than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problems of India, for there are difficulties, of which we are all aware,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all regret. But they will not be avoided or disposed of by ignoring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existence. The wise course is to face those difficulties and to try to find a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will result in the subsequent co-operation of all the parties and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We are, after all, dealing not with one political party only, but with many,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must we forget the essential necessity, in the interests of Indian unity,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inclusion of the Indian States in any constitutional scheme.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the insistent claims of the minorities. I need refer only to two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them—the great Muslim minority and the Scheduled Castes—there are the guarantees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have been given to the minorities in the past; the fact that their position must be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safeguarded and that those guarantees must be honoured.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know, gentlemen, that you appreciate the difficulty of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the difficulty of the position of His Majesty’s Government, faced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with with strong and conflicting claims advanced by bodies and interests to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the utmost attention must be paid, and whose position must receive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 Justice must be done as between the various parties, and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determined to see justice done. But I would ask my friends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parties to consider whether they cannot get together and reach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between themselves which would facilitate my task, and the task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Government, in dealing with this vital question of Indian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: and I would venture again to emphasize the case for compromise,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avoiding too rigid an approach to problems such as those with which we are </w:t>
      </w:r>
      <w:r>
        <w:rPr>
          <w:rFonts w:ascii="Times" w:hAnsi="Times" w:eastAsia="Times"/>
          <w:b w:val="0"/>
          <w:i w:val="0"/>
          <w:color w:val="000000"/>
          <w:sz w:val="18"/>
        </w:rPr>
        <w:t>dealing today.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objective there is no dispute. I am ready to consider any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has general support, and I am ready, when the time comes,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help that I personally can. His Majesty’s Government are not blind—nor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be blind here—to the practical difficulties involved in moving at one step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existing constitutional position into that constitutional position which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by Dominion Status. But here, again, I can assure you that their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mine is to spare no effort to reduce to the minimum the interval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state of things and the achievement of Dominion Status.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offer is there. The responsibility that falls on the great political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leaders is a heavy one, and one of which they are, I know, fully conscious.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helped me in the past. I ask today that they will help me again and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I ask for their co-operation and their assistance in terminating at as early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as possible a state of things which all who have faith in the virtue of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progress must deplore; a state of things which every lover of India—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who is concerned to advance her interests—must feel today to be a bitter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1940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374-5</w:t>
      </w:r>
    </w:p>
    <w:p>
      <w:pPr>
        <w:autoSpaceDN w:val="0"/>
        <w:autoSpaceDE w:val="0"/>
        <w:widowControl/>
        <w:spacing w:line="278" w:lineRule="exact" w:before="348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K. M. MUNSHI’S INTERVIEW WITH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12, 1940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have met under different circumstances. Let me talk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general situation. I am not going to wait till the end of the war for settling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problem. Possibly the war will not be over till June 1941, and we are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that our problem could be adjusted by us here without being concerned with a </w:t>
      </w:r>
      <w:r>
        <w:rPr>
          <w:rFonts w:ascii="Times" w:hAnsi="Times" w:eastAsia="Times"/>
          <w:b w:val="0"/>
          <w:i w:val="0"/>
          <w:color w:val="000000"/>
          <w:sz w:val="18"/>
        </w:rPr>
        <w:t>battle or two in France.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another fact in which you are as much interested as I am. England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 colossal effort to win the war and at the end of the war, as on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it will be exhausted. At the time there will be a tendency to liberalize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 of the Empire. India should not then be found unprepared and disunited.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seen my recent statement. Between Dominion Status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Westminster variety and Independence there is only a difference in name. It will take </w:t>
      </w:r>
      <w:r>
        <w:rPr>
          <w:rFonts w:ascii="Times" w:hAnsi="Times" w:eastAsia="Times"/>
          <w:b w:val="0"/>
          <w:i w:val="0"/>
          <w:color w:val="000000"/>
          <w:sz w:val="18"/>
        </w:rPr>
        <w:t>time to Develop India’s capacity, even for the work which will be cut out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Act of 1935. The word ‘Federation’ has become like a dried fish which </w:t>
      </w:r>
      <w:r>
        <w:rPr>
          <w:rFonts w:ascii="Times" w:hAnsi="Times" w:eastAsia="Times"/>
          <w:b w:val="0"/>
          <w:i w:val="0"/>
          <w:color w:val="000000"/>
          <w:sz w:val="18"/>
        </w:rPr>
        <w:t>stinks in everybody’s nose. But take the main objections to it.</w:t>
      </w:r>
    </w:p>
    <w:p>
      <w:pPr>
        <w:autoSpaceDN w:val="0"/>
        <w:autoSpaceDE w:val="0"/>
        <w:widowControl/>
        <w:spacing w:line="256" w:lineRule="exact" w:before="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there is Defence. You will admit that the military machine is now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the concern of one country. Its training and organization as at present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common control, and India must be prepared to wait to be able to take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charge. Second, Foreign affairs. They are in the same position. Third, the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safeguards, which you call discrimination. They could be adjusted. But as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>goes today, India cannot afford to have free trade party (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). But I would not despair</w:t>
      </w:r>
    </w:p>
    <w:p>
      <w:pPr>
        <w:autoSpaceDN w:val="0"/>
        <w:autoSpaceDE w:val="0"/>
        <w:widowControl/>
        <w:spacing w:line="258" w:lineRule="exact" w:before="4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17-1-1940.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coming to an agreed formula on the point. Fourth, there is the question of direct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to the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not sure whether Gandhiji is very particular about direct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to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the next question is that of the States. You can’t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Status unless the States are brought in in some manner. If a proper effort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 would not despair of settling their questions in some way unless you pitch your </w:t>
      </w:r>
      <w:r>
        <w:rPr>
          <w:rFonts w:ascii="Times" w:hAnsi="Times" w:eastAsia="Times"/>
          <w:b w:val="0"/>
          <w:i w:val="0"/>
          <w:color w:val="000000"/>
          <w:sz w:val="18"/>
        </w:rPr>
        <w:t>claim very high.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is that of the Central Assembly. I won’t like to argue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claim something as a moral right. But, given goodwill on both sides, ways </w:t>
      </w:r>
      <w:r>
        <w:rPr>
          <w:rFonts w:ascii="Times" w:hAnsi="Times" w:eastAsia="Times"/>
          <w:b w:val="0"/>
          <w:i w:val="0"/>
          <w:color w:val="000000"/>
          <w:sz w:val="18"/>
        </w:rPr>
        <w:t>and means could be found to have a body which would serve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already stated that he would be satisfied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equivalent. Perhaps a convention of all the legislatures might be a good </w:t>
      </w:r>
      <w:r>
        <w:rPr>
          <w:rFonts w:ascii="Times" w:hAnsi="Times" w:eastAsia="Times"/>
          <w:b w:val="0"/>
          <w:i w:val="0"/>
          <w:color w:val="000000"/>
          <w:sz w:val="18"/>
        </w:rPr>
        <w:t>substitute.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leaves the question of minorities. I will concede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minorities have no right to block the progress.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by speaking in the way you do, you give them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 to put forward the highest demand. That makes our task difficult. That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our past experience of the British statesmen. They gave the minorities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undue importance that they were led to make extravagant claims. In 1916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Jinnah’s demands thinking that they would have communal peace thereafter.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Lucknow Pact was ripped open. The MacDonald Award came. Against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Gandhiji got the Congress not to reject the communal award but to work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still when you call Gandhiji you must needs call Jinnah and fifty other gentlemen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counterweight. And now in your speeches you throw the burden of settling with </w:t>
      </w:r>
      <w:r>
        <w:rPr>
          <w:rFonts w:ascii="Times" w:hAnsi="Times" w:eastAsia="Times"/>
          <w:b w:val="0"/>
          <w:i w:val="0"/>
          <w:color w:val="000000"/>
          <w:sz w:val="18"/>
        </w:rPr>
        <w:t>him upon us. How are we expected to do that 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to do so. I have not merely to speak to a public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also a public in England. That public is an important factor both from your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point of view. And it has a feeling that the Hindus as a community are against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interests.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you see the result. There was a cordial atmosphere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 with Gandhiji about the time we left office. Now you make pronouncements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look like preparations for a case to impress the world that, when we broke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you were right. I see a reaction to this on our side. Gandhiji’s recent statements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a tendency to occupy a politically unassailable position when mass action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started. Instead of both of you coming nearer, I feel that you are drifting apart, and no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is likely if both of you continue to drift away from one another.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mean we are creating fences round ourselves 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Certainly. You hold Gandhiji in great respect. You told 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that you want an alliance with Right Wing Congress. If you are serious about it </w:t>
      </w:r>
      <w:r>
        <w:rPr>
          <w:rFonts w:ascii="Times" w:hAnsi="Times" w:eastAsia="Times"/>
          <w:b w:val="0"/>
          <w:i w:val="0"/>
          <w:color w:val="000000"/>
          <w:sz w:val="18"/>
        </w:rPr>
        <w:t>why don’t you help in this settlement 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 I not doing it every hour of my life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Why do you then let Mr. Jinnah make things impossible ?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got the Aga Khan, you have got your friend Sir Sikandar. It is your actions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send up Mr. Jinnah’s rates. That leads him to make absurd charges against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even reply to them. And he is so difficult now that any friendly approach </w:t>
      </w:r>
      <w:r>
        <w:rPr>
          <w:rFonts w:ascii="Times" w:hAnsi="Times" w:eastAsia="Times"/>
          <w:b w:val="0"/>
          <w:i w:val="0"/>
          <w:color w:val="000000"/>
          <w:sz w:val="18"/>
        </w:rPr>
        <w:t>to him has become impossible.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know that he has become very difficult, but that is only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short view of things. For the present he has made himself into a rallying centre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minorities. Time alone can remove him from that position. But from a long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Jinnah cannot succeed. He would soon be found out as a stumbling-block to </w:t>
      </w:r>
      <w:r>
        <w:rPr>
          <w:rFonts w:ascii="Times" w:hAnsi="Times" w:eastAsia="Times"/>
          <w:b w:val="0"/>
          <w:i w:val="0"/>
          <w:color w:val="000000"/>
          <w:sz w:val="18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K. M. MUNSHI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that is your view, why don’t you set about discussing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 ? This ‘range artillery’, as Sir Maurice Gwyer puts it, is scarcely </w:t>
      </w:r>
      <w:r>
        <w:rPr>
          <w:rFonts w:ascii="Times" w:hAnsi="Times" w:eastAsia="Times"/>
          <w:b w:val="0"/>
          <w:i w:val="0"/>
          <w:color w:val="000000"/>
          <w:sz w:val="18"/>
        </w:rPr>
        <w:t>helpful.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LINLITHGOW : </w:t>
      </w:r>
      <w:r>
        <w:rPr>
          <w:rFonts w:ascii="Times" w:hAnsi="Times" w:eastAsia="Times"/>
          <w:b w:val="0"/>
          <w:i w:val="0"/>
          <w:color w:val="000000"/>
          <w:sz w:val="18"/>
        </w:rPr>
        <w:t>I am going to do it as soon as I am ready.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it may be too late. For instance, on the 26th of January,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bound to be somewhat ‘war mentality’ amongst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LINLITHGOW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think there will be any trouble, but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considerable enthusiasm.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they will follow the Congress. I feel the undercurrents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our ordinary Congressmen, and I wonder how long Gandhiji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keep them in leash. For the moment he is exercising a strong restraining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he has become powerful. But do you seriously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>he will be able to carry Jawaharlal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is a great idealist and is therefore an idol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But the inspiration, organization, and technique are all Gandhiji’s and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will not part company with Gandhiji.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think it was a mistake to have left office. Perhaps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reasons on your side which I cannot appreciate.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we could not have continued long in office and helped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war unless we had obtained a share in the Centre which could justify our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Otherwise it would have been a thankless job. For instance, Subhas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our task very difficult.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think Subhas formidable. I do not think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in that sense, but if we had been in power he would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got himself arrested only in order to make our position difficult. Now things are </w:t>
      </w:r>
      <w:r>
        <w:rPr>
          <w:rFonts w:ascii="Times" w:hAnsi="Times" w:eastAsia="Times"/>
          <w:b w:val="0"/>
          <w:i w:val="0"/>
          <w:color w:val="000000"/>
          <w:sz w:val="18"/>
        </w:rPr>
        <w:t>better from every point of view and things should be done early.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hope to make a move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hold Gandhiji in great respect and Gandhiji, I am 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holds you equally in great respect and if you both cannot settle the matter,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 will naturally go into wilderness.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Well, you are putting a great and flattering burden on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K. M. MUNSHI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there is no alliance between nationalist India and Britain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that we may go, maybe for a long time, but then Savarkar and Jinnah will </w:t>
      </w:r>
      <w:r>
        <w:rPr>
          <w:rFonts w:ascii="Times" w:hAnsi="Times" w:eastAsia="Times"/>
          <w:b w:val="0"/>
          <w:i w:val="0"/>
          <w:color w:val="000000"/>
          <w:sz w:val="18"/>
        </w:rPr>
        <w:t>fight it out.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370" w:right="316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LINLITHGOW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will be a disaster.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Pilgrimage to Freedom</w:t>
      </w:r>
      <w:r>
        <w:rPr>
          <w:rFonts w:ascii="Times" w:hAnsi="Times" w:eastAsia="Times"/>
          <w:b w:val="0"/>
          <w:i w:val="0"/>
          <w:color w:val="000000"/>
          <w:sz w:val="18"/>
        </w:rPr>
        <w:t>, pp. 390-3</w:t>
      </w:r>
    </w:p>
    <w:p>
      <w:pPr>
        <w:autoSpaceDN w:val="0"/>
        <w:autoSpaceDE w:val="0"/>
        <w:widowControl/>
        <w:spacing w:line="278" w:lineRule="exact" w:before="348" w:after="0"/>
        <w:ind w:left="1728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GOVERNMENT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5, 1940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an invitation from His Excellency, Mr. Gandhi today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the Viceroy. A prolonged and very friendly discussion took place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position was exhaustively examined. Mr. Gandhi made it clear at the outset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that he had no mandate from the Congress Working Committee,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empowered to commit it in any way, and that he could speak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himself only.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set out in some detail the intentions and the proposal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Government. He emphasized in the first place their earnest desire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attain Dominion Status at the earliest possible moment, and to facilitate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 that status by all means in their power. He drew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complexity and difficulty of certain of the issues that called for disposal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connection, in particular the issue of defence in a Dominion position. He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His Majesty’s Government were only too ready to examine the whole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in consultation with representatives of all parties and interests in India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came. He made clear also the anxiety of His Majesty’s Government to shorten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transitional period and to bridge it as effectively as possible. His Excellency drew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fact that as he recently repeated at Baroda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the Federal Scheme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Carl Heath”, 5-2-1940; “Letter to Lord Linlithgow”, </w:t>
      </w:r>
      <w:r>
        <w:rPr>
          <w:rFonts w:ascii="Times" w:hAnsi="Times" w:eastAsia="Times"/>
          <w:b w:val="0"/>
          <w:i w:val="0"/>
          <w:color w:val="000000"/>
          <w:sz w:val="18"/>
        </w:rPr>
        <w:t>5-2-1940 and “Statement to the Press”, 6-2-1940.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17, 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Act, while at present in suspense, afforded the swiftest stepping-stone to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Status, and that its adoption, with the consent of all concerned, would facilitate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many of the problems that had to be faced in that connection. He added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offer put forward by him in November last of an expansion of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General’s Executive Council on the lines and on the basis then indicated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and that His Majesty’s Government were prepared to give immediate effect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offer, subject to the consent of the parties affected.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prepared also to re-open the Federal Scheme, so as to expedite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 Dominion Status and to facilitate the settlement after the war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issues to which it gave rise.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expressed appreciation of the spirit in which these proposals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forward, but made it clear that they did not, in his view, at this stage meet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of the Congress Party. He suggested, and the Viceroy agreed,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it would be preferable to defer for the present further discussions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object of a solution of the difficulties which had arisen.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10-2-1940</w:t>
      </w:r>
    </w:p>
    <w:p>
      <w:pPr>
        <w:autoSpaceDN w:val="0"/>
        <w:autoSpaceDE w:val="0"/>
        <w:widowControl/>
        <w:spacing w:line="278" w:lineRule="exact" w:before="4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XIV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RESOLUTION AT GANDHI SEVA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12, 1940</w:t>
      </w:r>
    </w:p>
    <w:p>
      <w:pPr>
        <w:autoSpaceDN w:val="0"/>
        <w:autoSpaceDE w:val="0"/>
        <w:widowControl/>
        <w:spacing w:line="258" w:lineRule="exact" w:before="6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past experience has shown that holding of responsible positions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Gandhi Seva Sangh in political organizations is undesirable,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Sangh resolves that such members of the Sangh as are on any elective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in such organizations and intend to serve on them should not continue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Sangh. This does not by any means mean any reflection 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or on political work. The resolution has to be taken because of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active participation of the members of the Sangh in politics has aroused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bitterness which is proof of the fact that their practice of ahimsa has been inadequate.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ahimsa must by its very nature preclude a reaction in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always been the firm belief of the Sangh that the amelioration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India is impossible without constructive work in which alone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directly participate. The Sangh’s activity will, therefore, be confined in future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work, and it will address itself to that part of the constructive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at present does not come within the province of the A.I.S.A., A.I.V.I.A.,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e.g., the observation, study and research in the subject of the relation of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ahimsa and of the reaction of such work on individuals and society. And </w:t>
      </w:r>
      <w:r>
        <w:rPr>
          <w:rFonts w:ascii="Times" w:hAnsi="Times" w:eastAsia="Times"/>
          <w:b w:val="0"/>
          <w:i w:val="0"/>
          <w:color w:val="000000"/>
          <w:sz w:val="18"/>
        </w:rPr>
        <w:t>whereas there are not enough workers today capable of this special work, until men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Gandhi Seva Sangh Meeting—II”, 21-2-1940;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Gandhi Seva Sangh Meeting—IV”, 22-2-1940 and “The Right Step”, 26-2-1940.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77 :  16 OCTOBER, 1939 -  22 FEBRUARY,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available for the purpose of the study and research aforesaid, the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will be suspended save for the administration and disbursement of the Sangh’s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among paid workers and otherwise and the publication of the monthly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membership of the Sangh will be henceforth confined to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also constitute the Executive Committee of the Sangh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Shrikrishnadas Jaju—President and Trustee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R. S. Dhotre—Secretary and Trustee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Shri Kishorelal Mashruwala—Member and Trustee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Gopabandhu Chaudhri—Member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Abhaydevji—Member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Satis Chandra Das Gupta—Member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Dilkhush Diwanji—Member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Sitaram P. Patwardhan—Member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Krishnadas Gandhi—Member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other members will be deemed to have resigned. It is also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Executive Committee will have all powers to amend or alter the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Sangh and will exercise all the other powers of the Sangh.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2-3-1940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3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